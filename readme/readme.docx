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KAI Platform Documentation</w:t>
      </w:r>
    </w:p>
    <w:p>
      <w:pPr>
        <w:jc w:val="center"/>
      </w:pPr>
      <w:r>
        <w:t>Generated on: 2025-05-07 12:21:10</w:t>
      </w:r>
    </w:p>
    <w:p>
      <w:r>
        <w:br w:type="page"/>
      </w:r>
    </w:p>
    <w:p>
      <w:pPr>
        <w:pStyle w:val="Heading1"/>
        <w:jc w:val="center"/>
      </w:pPr>
      <w:r>
        <w:t>Table of Contents</w:t>
      </w:r>
    </w:p>
    <w:p>
      <w:r>
        <w:t>(Table of contents will be generated when opened in Word)</w:t>
      </w:r>
    </w:p>
    <w:p>
      <w:r>
        <w:br w:type="page"/>
      </w:r>
    </w:p>
    <w:p>
      <w:pPr>
        <w:pStyle w:val="Heading1"/>
        <w:jc w:val="center"/>
      </w:pPr>
      <w:r>
        <w:t>3D Reconstruction Pipeline</w:t>
      </w:r>
    </w:p>
    <w:p>
      <w:r>
        <w:t>Source: readme/3d-reconstruction-pipeline.md</w:t>
      </w:r>
    </w:p>
    <w:p>
      <w:r>
        <w:t>---</w:t>
      </w:r>
    </w:p>
    <w:p>
      <w:pPr>
        <w:pStyle w:val="Heading2"/>
      </w:pPr>
      <w:r>
        <w:t>3D Reconstruction Pipeline</w:t>
      </w:r>
    </w:p>
    <w:p>
      <w:r>
        <w:t>This document outlines the 3D reconstruction pipeline implementation for the CrewAI 3D Visual Builder.</w:t>
      </w:r>
    </w:p>
    <w:p>
      <w:pPr>
        <w:pStyle w:val="Heading3"/>
      </w:pPr>
      <w:r>
        <w:t>Components Overview</w:t>
      </w:r>
    </w:p>
    <w:p>
      <w:pPr>
        <w:pStyle w:val="Heading4"/>
      </w:pPr>
      <w:r>
        <w:t>1. Room Layout Extraction</w:t>
      </w:r>
    </w:p>
    <w:p>
      <w:pPr>
        <w:pStyle w:val="ListBullet"/>
      </w:pPr>
      <w:r>
        <w:t>HorizonNet + CubeMap</w:t>
      </w:r>
    </w:p>
    <w:p>
      <w:pPr>
        <w:pStyle w:val="ListBullet"/>
      </w:pPr>
      <w:r>
        <w:t>Uses HorizonNet for accurate room boundary detection</w:t>
      </w:r>
    </w:p>
    <w:p>
      <w:pPr>
        <w:pStyle w:val="ListBullet"/>
      </w:pPr>
      <w:r>
        <w:t>CubeMap generation for complete room visualization</w:t>
      </w:r>
    </w:p>
    <w:p>
      <w:pPr>
        <w:pStyle w:val="ListBullet"/>
      </w:pPr>
      <w:r>
        <w:t>Handles complex room geometries and layouts</w:t>
      </w:r>
    </w:p>
    <w:p>
      <w:pPr>
        <w:pStyle w:val="ListBullet"/>
      </w:pPr>
      <w:r>
        <w:t>Dependencies: horizon-net&gt;=1.0.0</w:t>
      </w:r>
    </w:p>
    <w:p>
      <w:r>
        <w:rPr>
          <w:rFonts w:ascii="Courier New" w:hAnsi="Courier New"/>
          <w:sz w:val="18"/>
        </w:rPr>
        <w:t>horizon-net&gt;=1.0.0</w:t>
      </w:r>
    </w:p>
    <w:p>
      <w:pPr>
        <w:pStyle w:val="Heading4"/>
      </w:pPr>
      <w:r>
        <w:t>2. Depth Estimation</w:t>
      </w:r>
    </w:p>
    <w:p>
      <w:pPr>
        <w:pStyle w:val="ListBullet"/>
      </w:pPr>
      <w:r>
        <w:t>MiDaS Integration</w:t>
      </w:r>
    </w:p>
    <w:p>
      <w:pPr>
        <w:pStyle w:val="ListBullet"/>
      </w:pPr>
      <w:r>
        <w:t>High-quality monocular depth estimation</w:t>
      </w:r>
    </w:p>
    <w:p>
      <w:pPr>
        <w:pStyle w:val="ListBullet"/>
      </w:pPr>
      <w:r>
        <w:t>Post-processing pipeline for NeRF compatibility</w:t>
      </w:r>
    </w:p>
    <w:p>
      <w:pPr>
        <w:pStyle w:val="ListBullet"/>
      </w:pPr>
      <w:r>
        <w:t>Confidence map generation</w:t>
      </w:r>
    </w:p>
    <w:p>
      <w:pPr>
        <w:pStyle w:val="ListBullet"/>
      </w:pPr>
      <w:r>
        <w:t>Dependencies: midas-py&gt;=1.0.0</w:t>
      </w:r>
    </w:p>
    <w:p>
      <w:r>
        <w:rPr>
          <w:rFonts w:ascii="Courier New" w:hAnsi="Courier New"/>
          <w:sz w:val="18"/>
        </w:rPr>
        <w:t>midas-py&gt;=1.0.0</w:t>
      </w:r>
    </w:p>
    <w:p>
      <w:pPr>
        <w:pStyle w:val="Heading4"/>
      </w:pPr>
      <w:r>
        <w:t>3. Room Segmentation</w:t>
      </w:r>
    </w:p>
    <w:p>
      <w:pPr>
        <w:pStyle w:val="ListBullet"/>
      </w:pPr>
      <w:r>
        <w:t>Segment Anything Model (SAM)</w:t>
      </w:r>
    </w:p>
    <w:p>
      <w:pPr>
        <w:pStyle w:val="ListBullet"/>
      </w:pPr>
      <w:r>
        <w:t>Precise room element segmentation</w:t>
      </w:r>
    </w:p>
    <w:p>
      <w:pPr>
        <w:pStyle w:val="ListBullet"/>
      </w:pPr>
      <w:r>
        <w:t>Wall, floor, ceiling detection</w:t>
      </w:r>
    </w:p>
    <w:p>
      <w:pPr>
        <w:pStyle w:val="ListBullet"/>
      </w:pPr>
      <w:r>
        <w:t>Object boundary identification</w:t>
      </w:r>
    </w:p>
    <w:p>
      <w:pPr>
        <w:pStyle w:val="ListBullet"/>
      </w:pPr>
      <w:r>
        <w:t>Dependencies: segment-anything&gt;=1.0</w:t>
      </w:r>
    </w:p>
    <w:p>
      <w:r>
        <w:rPr>
          <w:rFonts w:ascii="Courier New" w:hAnsi="Courier New"/>
          <w:sz w:val="18"/>
        </w:rPr>
        <w:t>segment-anything&gt;=1.0</w:t>
      </w:r>
    </w:p>
    <w:p>
      <w:pPr>
        <w:pStyle w:val="Heading4"/>
      </w:pPr>
      <w:r>
        <w:t>4. Object Detection</w:t>
      </w:r>
    </w:p>
    <w:p>
      <w:pPr>
        <w:pStyle w:val="ListBullet"/>
      </w:pPr>
      <w:r>
        <w:t>YOLO v8</w:t>
      </w:r>
    </w:p>
    <w:p>
      <w:pPr>
        <w:pStyle w:val="ListBullet"/>
      </w:pPr>
      <w:r>
        <w:t>Real-time object detection and classification</w:t>
      </w:r>
    </w:p>
    <w:p>
      <w:pPr>
        <w:pStyle w:val="ListBullet"/>
      </w:pPr>
      <w:r>
        <w:t>Furniture and fixture identification</w:t>
      </w:r>
    </w:p>
    <w:p>
      <w:pPr>
        <w:pStyle w:val="ListBullet"/>
      </w:pPr>
      <w:r>
        <w:t>High-confidence scoring system</w:t>
      </w:r>
    </w:p>
    <w:p>
      <w:pPr>
        <w:pStyle w:val="ListBullet"/>
      </w:pPr>
      <w:r>
        <w:t>Dependencies: ultralytics&gt;=8.0.0</w:t>
      </w:r>
    </w:p>
    <w:p>
      <w:r>
        <w:rPr>
          <w:rFonts w:ascii="Courier New" w:hAnsi="Courier New"/>
          <w:sz w:val="18"/>
        </w:rPr>
        <w:t>ultralytics&gt;=8.0.0</w:t>
      </w:r>
    </w:p>
    <w:p>
      <w:pPr>
        <w:pStyle w:val="Heading4"/>
      </w:pPr>
      <w:r>
        <w:t>5. NeRF-based Scene Reconstruction</w:t>
      </w:r>
    </w:p>
    <w:p>
      <w:pPr>
        <w:pStyle w:val="ListBullet"/>
      </w:pPr>
      <w:r>
        <w:t>NerfStudio/Instant-NGP</w:t>
      </w:r>
    </w:p>
    <w:p>
      <w:pPr>
        <w:pStyle w:val="ListBullet"/>
      </w:pPr>
      <w:r>
        <w:t>Parallel training implementation</w:t>
      </w:r>
    </w:p>
    <w:p>
      <w:pPr>
        <w:pStyle w:val="ListBullet"/>
      </w:pPr>
      <w:r>
        <w:t>Multi-view synthesis</w:t>
      </w:r>
    </w:p>
    <w:p>
      <w:pPr>
        <w:pStyle w:val="ListBullet"/>
      </w:pPr>
      <w:r>
        <w:t>High-quality scene reconstruction</w:t>
      </w:r>
    </w:p>
    <w:p>
      <w:pPr>
        <w:pStyle w:val="ListBullet"/>
      </w:pPr>
      <w:r>
        <w:t>Dependencies:</w:t>
        <w:br/>
        <w:t>nerfstudio&gt;=0.3.0</w:t>
        <w:br/>
        <w:t>instant-ngp&gt;=1.0.0</w:t>
        <w:br/>
        <w:br/>
      </w:r>
    </w:p>
    <w:p>
      <w:pPr>
        <w:pStyle w:val="ListBullet"/>
      </w:pPr>
      <w:r>
        <w:t>nerfstudio&gt;=0.3.0</w:t>
      </w:r>
    </w:p>
    <w:p>
      <w:pPr>
        <w:pStyle w:val="ListBullet"/>
      </w:pPr>
      <w:r>
        <w:t>instant-ngp&gt;=1.0.0</w:t>
      </w:r>
    </w:p>
    <w:p>
      <w:r>
        <w:rPr>
          <w:rFonts w:ascii="Courier New" w:hAnsi="Courier New"/>
          <w:sz w:val="18"/>
        </w:rPr>
        <w:t>nerfstudio&gt;=0.3.0</w:t>
      </w:r>
    </w:p>
    <w:p>
      <w:r>
        <w:rPr>
          <w:rFonts w:ascii="Courier New" w:hAnsi="Courier New"/>
          <w:sz w:val="18"/>
        </w:rPr>
        <w:t>instant-ngp&gt;=1.0.0</w:t>
      </w:r>
    </w:p>
    <w:p>
      <w:pPr>
        <w:pStyle w:val="Heading4"/>
      </w:pPr>
      <w:r>
        <w:t>6. Gaussian Splatting as an Alternative</w:t>
      </w:r>
    </w:p>
    <w:p>
      <w:pPr>
        <w:pStyle w:val="ListBullet"/>
      </w:pPr>
      <w:r>
        <w:t>Gaussian Splatting Implementation</w:t>
      </w:r>
    </w:p>
    <w:p>
      <w:pPr>
        <w:pStyle w:val="ListBullet"/>
      </w:pPr>
      <w:r>
        <w:t>10-20x faster rendering speeds compared to traditional NeRF</w:t>
      </w:r>
    </w:p>
    <w:p>
      <w:pPr>
        <w:pStyle w:val="ListBullet"/>
      </w:pPr>
      <w:r>
        <w:t>Comparable or better visual quality with improved detail retention</w:t>
      </w:r>
    </w:p>
    <w:p>
      <w:pPr>
        <w:pStyle w:val="ListBullet"/>
      </w:pPr>
      <w:r>
        <w:t>More efficient training (hours instead of days)</w:t>
      </w:r>
    </w:p>
    <w:p>
      <w:pPr>
        <w:pStyle w:val="ListBullet"/>
      </w:pPr>
      <w:r>
        <w:t>Better handling of complex geometries and transparent/reflective surfaces</w:t>
      </w:r>
    </w:p>
    <w:p>
      <w:r>
        <w:t>Technical Implementation:</w:t>
        <w:br/>
        <w:t xml:space="preserve">  - Based on 3D Gaussian Splatting framework and NVIDIA's Splatfacto</w:t>
        <w:br/>
        <w:t xml:space="preserve">  - Custom Python service (gaussian_splatting_service.py) handles:</w:t>
        <w:br/>
        <w:t xml:space="preserve">    - 3D point cloud to Gaussian primitives conversion</w:t>
        <w:br/>
        <w:t xml:space="preserve">    - Optimization of 3D Gaussians (position, scale, rotation, opacity)</w:t>
        <w:br/>
        <w:t xml:space="preserve">    - Progressive coarsening for LOD management</w:t>
        <w:br/>
        <w:t xml:space="preserve">    - Export to mesh and point-cloud formats</w:t>
      </w:r>
    </w:p>
    <w:p>
      <w:r>
        <w:rPr>
          <w:rFonts w:ascii="Courier New" w:hAnsi="Courier New"/>
          <w:sz w:val="18"/>
        </w:rPr>
        <w:t>gaussian_splatting_service.py</w:t>
      </w:r>
    </w:p>
    <w:p>
      <w:r>
        <w:t>Integration Points:</w:t>
        <w:br/>
        <w:t xml:space="preserve">  - TypeScript bridge (gaussian-splatting-bridge.ts) connects frontend to Python backend</w:t>
        <w:br/>
        <w:t xml:space="preserve">  - Enhanced ThreeJS viewer with dedicated GaussianSplattingLoader</w:t>
        <w:br/>
        <w:t xml:space="preserve">  - Support for real-time Gaussian rendering with WebGL</w:t>
        <w:br/>
        <w:t xml:space="preserve">  - Progressive loading and streaming for large scenes</w:t>
      </w:r>
    </w:p>
    <w:p>
      <w:r>
        <w:rPr>
          <w:rFonts w:ascii="Courier New" w:hAnsi="Courier New"/>
          <w:sz w:val="18"/>
        </w:rPr>
        <w:t>gaussian-splatting-bridge.ts</w:t>
      </w:r>
    </w:p>
    <w:p>
      <w:r>
        <w:t>Compatibility Considerations:</w:t>
        <w:br/>
        <w:t xml:space="preserve">  - Hardware requirements: </w:t>
        <w:br/>
        <w:t xml:space="preserve">    - GPU with 8GB+ VRAM for training</w:t>
        <w:br/>
        <w:t xml:space="preserve">    - Standard WebGL-capable GPU for rendering</w:t>
        <w:br/>
        <w:t xml:space="preserve">  - Browser compatibility:</w:t>
        <w:br/>
        <w:t xml:space="preserve">    - Full support in Chrome/Edge/Firefox with WebGL 2.0</w:t>
        <w:br/>
        <w:t xml:space="preserve">    - Limited support in Safari (iOS performance limitations)</w:t>
        <w:br/>
        <w:t xml:space="preserve">  - Memory usage:</w:t>
        <w:br/>
        <w:t xml:space="preserve">    - Can require 1.5-2x more memory than mesh-based formats for complex scenes</w:t>
        <w:br/>
        <w:t xml:space="preserve">    - Progressive streaming helps mitigate memory issues on mobile devices</w:t>
      </w:r>
    </w:p>
    <w:p>
      <w:r>
        <w:t>Potential Integration Issues:</w:t>
        <w:br/>
        <w:t xml:space="preserve">  - Non-trivial conversion from Gaussian representation to traditional meshes</w:t>
        <w:br/>
        <w:t xml:space="preserve">  - May require custom shader implementation for optimal rendering</w:t>
        <w:br/>
        <w:t xml:space="preserve">  - Cannot use standard PBR material system directly on Gaussian points</w:t>
        <w:br/>
        <w:t xml:space="preserve">  - Limited multi-user editing capabilities for Gaussian-based scenes</w:t>
      </w:r>
    </w:p>
    <w:p>
      <w:r>
        <w:t>Advantages over NeRF:</w:t>
        <w:br/>
        <w:t xml:space="preserve">  - Real-time rendering without separate mesh extraction step</w:t>
        <w:br/>
        <w:t xml:space="preserve">  - Better preservation of fine details and transparency</w:t>
        <w:br/>
        <w:t xml:space="preserve">  - More efficient training pipeline (3-5x faster)</w:t>
        <w:br/>
        <w:t xml:space="preserve">  - Direct export to optimized point cloud formats</w:t>
        <w:br/>
        <w:t xml:space="preserve">  - Better interaction with scene lighting and global illumination</w:t>
      </w:r>
    </w:p>
    <w:p>
      <w:pPr>
        <w:pStyle w:val="Heading4"/>
      </w:pPr>
      <w:r>
        <w:t>6. 3D Model Processing</w:t>
      </w:r>
    </w:p>
    <w:p>
      <w:pPr>
        <w:pStyle w:val="ListBullet"/>
      </w:pPr>
      <w:r>
        <w:t>BlenderProc</w:t>
      </w:r>
    </w:p>
    <w:p>
      <w:pPr>
        <w:pStyle w:val="ListBullet"/>
      </w:pPr>
      <w:r>
        <w:t>Automated texturing pipeline</w:t>
      </w:r>
    </w:p>
    <w:p>
      <w:pPr>
        <w:pStyle w:val="ListBullet"/>
      </w:pPr>
      <w:r>
        <w:t>UV mapping optimization</w:t>
      </w:r>
    </w:p>
    <w:p>
      <w:pPr>
        <w:pStyle w:val="ListBullet"/>
      </w:pPr>
      <w:r>
        <w:t>Material property extraction</w:t>
      </w:r>
    </w:p>
    <w:p>
      <w:pPr>
        <w:pStyle w:val="ListBullet"/>
      </w:pPr>
      <w:r>
        <w:t>Dependencies: blenderproc&gt;=2.6.0</w:t>
      </w:r>
    </w:p>
    <w:p>
      <w:r>
        <w:rPr>
          <w:rFonts w:ascii="Courier New" w:hAnsi="Courier New"/>
          <w:sz w:val="18"/>
        </w:rPr>
        <w:t>blenderproc&gt;=2.6.0</w:t>
      </w:r>
    </w:p>
    <w:p>
      <w:pPr>
        <w:pStyle w:val="Heading4"/>
      </w:pPr>
      <w:r>
        <w:t>7. Edge Refinement</w:t>
      </w:r>
    </w:p>
    <w:p>
      <w:pPr>
        <w:pStyle w:val="ListBullet"/>
      </w:pPr>
      <w:r>
        <w:t>Marching Cubes (Open3D)</w:t>
      </w:r>
    </w:p>
    <w:p>
      <w:pPr>
        <w:pStyle w:val="ListBullet"/>
      </w:pPr>
      <w:r>
        <w:t>Mesh optimization</w:t>
      </w:r>
    </w:p>
    <w:p>
      <w:pPr>
        <w:pStyle w:val="ListBullet"/>
      </w:pPr>
      <w:r>
        <w:t>Edge detection and refinement</w:t>
      </w:r>
    </w:p>
    <w:p>
      <w:pPr>
        <w:pStyle w:val="ListBullet"/>
      </w:pPr>
      <w:r>
        <w:t>Surface smoothing</w:t>
      </w:r>
    </w:p>
    <w:p>
      <w:pPr>
        <w:pStyle w:val="ListBullet"/>
      </w:pPr>
      <w:r>
        <w:t>Dependencies: open3d&gt;=0.17.0</w:t>
      </w:r>
    </w:p>
    <w:p>
      <w:r>
        <w:rPr>
          <w:rFonts w:ascii="Courier New" w:hAnsi="Courier New"/>
          <w:sz w:val="18"/>
        </w:rPr>
        <w:t>open3d&gt;=0.17.0</w:t>
      </w:r>
    </w:p>
    <w:p>
      <w:pPr>
        <w:pStyle w:val="Heading3"/>
      </w:pPr>
      <w:r>
        <w:t>Setup and Installation</w:t>
      </w:r>
    </w:p>
    <w:p>
      <w:pPr>
        <w:pStyle w:val="ListNumber"/>
      </w:pPr>
      <w:r>
        <w:t>Install Python dependencies:</w:t>
      </w:r>
    </w:p>
    <w:p>
      <w:r>
        <w:rPr>
          <w:rFonts w:ascii="Courier New" w:hAnsi="Courier New"/>
          <w:sz w:val="18"/>
        </w:rPr>
        <w:t>cd packages/ml</w:t>
        <w:br/>
        <w:t>pip install -r requirements.txt</w:t>
        <w:br/>
      </w:r>
    </w:p>
    <w:p>
      <w:r>
        <w:rPr>
          <w:rFonts w:ascii="Courier New" w:hAnsi="Courier New"/>
          <w:sz w:val="18"/>
        </w:rPr>
        <w:t>cd packages/ml</w:t>
        <w:br/>
        <w:t>pip install -r requirements.txt</w:t>
        <w:br/>
      </w:r>
    </w:p>
    <w:p>
      <w:pPr>
        <w:pStyle w:val="ListNumber"/>
      </w:pPr>
      <w:r>
        <w:t>Install Node.js dependencies:</w:t>
      </w:r>
    </w:p>
    <w:p>
      <w:r>
        <w:rPr>
          <w:rFonts w:ascii="Courier New" w:hAnsi="Courier New"/>
          <w:sz w:val="18"/>
        </w:rPr>
        <w:t>npm install</w:t>
        <w:br/>
      </w:r>
    </w:p>
    <w:p>
      <w:r>
        <w:rPr>
          <w:rFonts w:ascii="Courier New" w:hAnsi="Courier New"/>
          <w:sz w:val="18"/>
        </w:rPr>
        <w:t>npm install</w:t>
        <w:br/>
      </w:r>
    </w:p>
    <w:p>
      <w:pPr>
        <w:pStyle w:val="ListNumber"/>
      </w:pPr>
      <w:r>
        <w:t>Configure environment variables:</w:t>
      </w:r>
    </w:p>
    <w:p>
      <w:r>
        <w:rPr>
          <w:rFonts w:ascii="Courier New" w:hAnsi="Courier New"/>
          <w:sz w:val="18"/>
        </w:rPr>
        <w:t>cp .env.example .env</w:t>
        <w:br/>
        <w:t># Edit .env with your settings</w:t>
        <w:br/>
      </w:r>
    </w:p>
    <w:p>
      <w:r>
        <w:rPr>
          <w:rFonts w:ascii="Courier New" w:hAnsi="Courier New"/>
          <w:sz w:val="18"/>
        </w:rPr>
        <w:t>cp .env.example .env</w:t>
        <w:br/>
        <w:t># Edit .env with your settings</w:t>
        <w:br/>
      </w:r>
    </w:p>
    <w:p>
      <w:pPr>
        <w:pStyle w:val="Heading3"/>
      </w:pPr>
      <w:r>
        <w:t>Pipeline Workflow</w:t>
      </w:r>
    </w:p>
    <w:p>
      <w:pPr>
        <w:pStyle w:val="ListNumber"/>
      </w:pPr>
      <w:r>
        <w:t>Input Processing</w:t>
      </w:r>
    </w:p>
    <w:p>
      <w:pPr>
        <w:pStyle w:val="ListNumber"/>
      </w:pPr>
      <w:r>
        <w:t>Image validation</w:t>
      </w:r>
    </w:p>
    <w:p>
      <w:pPr>
        <w:pStyle w:val="ListNumber"/>
      </w:pPr>
      <w:r>
        <w:t>Format conversion</w:t>
      </w:r>
    </w:p>
    <w:p>
      <w:pPr>
        <w:pStyle w:val="ListNumber"/>
      </w:pPr>
      <w:r>
        <w:br/>
        <w:t>Resolution optimization</w:t>
        <w:br/>
      </w:r>
    </w:p>
    <w:p>
      <w:pPr>
        <w:pStyle w:val="ListNumber"/>
      </w:pPr>
      <w:r>
        <w:br/>
        <w:t>Layout Analysis</w:t>
        <w:br/>
        <w:t>mermaid</w:t>
        <w:br/>
        <w:t xml:space="preserve">   graph TD</w:t>
        <w:br/>
        <w:t xml:space="preserve">     A[Input Image] --&gt; B[HorizonNet]</w:t>
        <w:br/>
        <w:t xml:space="preserve">     B --&gt; C[Layout Extraction]</w:t>
        <w:br/>
        <w:t xml:space="preserve">     C --&gt; D[CubeMap Generation]</w:t>
        <w:br/>
        <w:t xml:space="preserve">     D --&gt; E[Room Structure]</w:t>
        <w:br/>
      </w:r>
    </w:p>
    <w:p>
      <w:pPr>
        <w:pStyle w:val="ListNumber"/>
      </w:pPr>
      <w:r>
        <w:br/>
        <w:t>Depth and Segmentation</w:t>
        <w:br/>
        <w:t>mermaid</w:t>
        <w:br/>
        <w:t xml:space="preserve">   graph TD</w:t>
        <w:br/>
        <w:t xml:space="preserve">     A[Processed Image] --&gt; B[MiDaS]</w:t>
        <w:br/>
        <w:t xml:space="preserve">     A --&gt; C[SAM]</w:t>
        <w:br/>
        <w:t xml:space="preserve">     B --&gt; D[Depth Map]</w:t>
        <w:br/>
        <w:t xml:space="preserve">     C --&gt; E[Room Segments]</w:t>
        <w:br/>
        <w:t xml:space="preserve">     D --&gt; F[NeRF Input]</w:t>
        <w:br/>
        <w:t xml:space="preserve">     E --&gt; F</w:t>
        <w:br/>
      </w:r>
    </w:p>
    <w:p>
      <w:pPr>
        <w:pStyle w:val="ListNumber"/>
      </w:pPr>
      <w:r>
        <w:br/>
        <w:t>Object Recognition</w:t>
        <w:br/>
        <w:t>mermaid</w:t>
        <w:br/>
        <w:t xml:space="preserve">   graph TD</w:t>
        <w:br/>
        <w:t xml:space="preserve">     A[Scene] --&gt; B[YOLO v8]</w:t>
        <w:br/>
        <w:t xml:space="preserve">     B --&gt; C[Object Detection]</w:t>
        <w:br/>
        <w:t xml:space="preserve">     C --&gt; D[Classification]</w:t>
        <w:br/>
        <w:t xml:space="preserve">     D --&gt; E[Spatial Mapping]</w:t>
        <w:br/>
      </w:r>
    </w:p>
    <w:p>
      <w:pPr>
        <w:pStyle w:val="ListNumber"/>
      </w:pPr>
      <w:r>
        <w:br/>
        <w:t>3D Reconstruction</w:t>
        <w:br/>
        <w:t>mermaid</w:t>
        <w:br/>
        <w:t xml:space="preserve">   graph TD</w:t>
        <w:br/>
        <w:t xml:space="preserve">     A[Processed Data] --&gt; B[NeRF Training]</w:t>
        <w:br/>
        <w:t xml:space="preserve">     B --&gt; C[Scene Reconstruction]</w:t>
        <w:br/>
        <w:t xml:space="preserve">     C --&gt; D[BlenderProc]</w:t>
        <w:br/>
        <w:t xml:space="preserve">     D --&gt; E[Final Model]</w:t>
        <w:br/>
      </w:r>
    </w:p>
    <w:p>
      <w:r>
        <w:t>Resolution optimization</w:t>
      </w:r>
    </w:p>
    <w:p>
      <w:r>
        <w:t>Layout Analysis</w:t>
        <w:br/>
        <w:t>mermaid</w:t>
        <w:br/>
        <w:t xml:space="preserve">   graph TD</w:t>
        <w:br/>
        <w:t xml:space="preserve">     A[Input Image] --&gt; B[HorizonNet]</w:t>
        <w:br/>
        <w:t xml:space="preserve">     B --&gt; C[Layout Extraction]</w:t>
        <w:br/>
        <w:t xml:space="preserve">     C --&gt; D[CubeMap Generation]</w:t>
        <w:br/>
        <w:t xml:space="preserve">     D --&gt; E[Room Structure]</w:t>
      </w:r>
    </w:p>
    <w:p>
      <w:r>
        <w:rPr>
          <w:rFonts w:ascii="Courier New" w:hAnsi="Courier New"/>
          <w:sz w:val="18"/>
        </w:rPr>
        <w:t>mermaid</w:t>
        <w:br/>
        <w:t xml:space="preserve">   graph TD</w:t>
        <w:br/>
        <w:t xml:space="preserve">     A[Input Image] --&gt; B[HorizonNet]</w:t>
        <w:br/>
        <w:t xml:space="preserve">     B --&gt; C[Layout Extraction]</w:t>
        <w:br/>
        <w:t xml:space="preserve">     C --&gt; D[CubeMap Generation]</w:t>
        <w:br/>
        <w:t xml:space="preserve">     D --&gt; E[Room Structure]</w:t>
      </w:r>
    </w:p>
    <w:p>
      <w:r>
        <w:t>Depth and Segmentation</w:t>
        <w:br/>
        <w:t>mermaid</w:t>
        <w:br/>
        <w:t xml:space="preserve">   graph TD</w:t>
        <w:br/>
        <w:t xml:space="preserve">     A[Processed Image] --&gt; B[MiDaS]</w:t>
        <w:br/>
        <w:t xml:space="preserve">     A --&gt; C[SAM]</w:t>
        <w:br/>
        <w:t xml:space="preserve">     B --&gt; D[Depth Map]</w:t>
        <w:br/>
        <w:t xml:space="preserve">     C --&gt; E[Room Segments]</w:t>
        <w:br/>
        <w:t xml:space="preserve">     D --&gt; F[NeRF Input]</w:t>
        <w:br/>
        <w:t xml:space="preserve">     E --&gt; F</w:t>
      </w:r>
    </w:p>
    <w:p>
      <w:r>
        <w:rPr>
          <w:rFonts w:ascii="Courier New" w:hAnsi="Courier New"/>
          <w:sz w:val="18"/>
        </w:rPr>
        <w:t>mermaid</w:t>
        <w:br/>
        <w:t xml:space="preserve">   graph TD</w:t>
        <w:br/>
        <w:t xml:space="preserve">     A[Processed Image] --&gt; B[MiDaS]</w:t>
        <w:br/>
        <w:t xml:space="preserve">     A --&gt; C[SAM]</w:t>
        <w:br/>
        <w:t xml:space="preserve">     B --&gt; D[Depth Map]</w:t>
        <w:br/>
        <w:t xml:space="preserve">     C --&gt; E[Room Segments]</w:t>
        <w:br/>
        <w:t xml:space="preserve">     D --&gt; F[NeRF Input]</w:t>
        <w:br/>
        <w:t xml:space="preserve">     E --&gt; F</w:t>
      </w:r>
    </w:p>
    <w:p>
      <w:r>
        <w:t>Object Recognition</w:t>
        <w:br/>
        <w:t>mermaid</w:t>
        <w:br/>
        <w:t xml:space="preserve">   graph TD</w:t>
        <w:br/>
        <w:t xml:space="preserve">     A[Scene] --&gt; B[YOLO v8]</w:t>
        <w:br/>
        <w:t xml:space="preserve">     B --&gt; C[Object Detection]</w:t>
        <w:br/>
        <w:t xml:space="preserve">     C --&gt; D[Classification]</w:t>
        <w:br/>
        <w:t xml:space="preserve">     D --&gt; E[Spatial Mapping]</w:t>
      </w:r>
    </w:p>
    <w:p>
      <w:r>
        <w:rPr>
          <w:rFonts w:ascii="Courier New" w:hAnsi="Courier New"/>
          <w:sz w:val="18"/>
        </w:rPr>
        <w:t>mermaid</w:t>
        <w:br/>
        <w:t xml:space="preserve">   graph TD</w:t>
        <w:br/>
        <w:t xml:space="preserve">     A[Scene] --&gt; B[YOLO v8]</w:t>
        <w:br/>
        <w:t xml:space="preserve">     B --&gt; C[Object Detection]</w:t>
        <w:br/>
        <w:t xml:space="preserve">     C --&gt; D[Classification]</w:t>
        <w:br/>
        <w:t xml:space="preserve">     D --&gt; E[Spatial Mapping]</w:t>
      </w:r>
    </w:p>
    <w:p>
      <w:r>
        <w:t>3D Reconstruction</w:t>
        <w:br/>
        <w:t>mermaid</w:t>
        <w:br/>
        <w:t xml:space="preserve">   graph TD</w:t>
        <w:br/>
        <w:t xml:space="preserve">     A[Processed Data] --&gt; B[NeRF Training]</w:t>
        <w:br/>
        <w:t xml:space="preserve">     B --&gt; C[Scene Reconstruction]</w:t>
        <w:br/>
        <w:t xml:space="preserve">     C --&gt; D[BlenderProc]</w:t>
        <w:br/>
        <w:t xml:space="preserve">     D --&gt; E[Final Model]</w:t>
      </w:r>
    </w:p>
    <w:p>
      <w:r>
        <w:rPr>
          <w:rFonts w:ascii="Courier New" w:hAnsi="Courier New"/>
          <w:sz w:val="18"/>
        </w:rPr>
        <w:t>mermaid</w:t>
        <w:br/>
        <w:t xml:space="preserve">   graph TD</w:t>
        <w:br/>
        <w:t xml:space="preserve">     A[Processed Data] --&gt; B[NeRF Training]</w:t>
        <w:br/>
        <w:t xml:space="preserve">     B --&gt; C[Scene Reconstruction]</w:t>
        <w:br/>
        <w:t xml:space="preserve">     C --&gt; D[BlenderProc]</w:t>
        <w:br/>
        <w:t xml:space="preserve">     D --&gt; E[Final Model]</w:t>
      </w:r>
    </w:p>
    <w:p>
      <w:pPr>
        <w:pStyle w:val="Heading3"/>
      </w:pPr>
      <w:r>
        <w:t>Implementation Details</w:t>
      </w:r>
    </w:p>
    <w:p>
      <w:pPr>
        <w:pStyle w:val="Heading4"/>
      </w:pPr>
      <w:r>
        <w:t>TypeScript Bridge</w:t>
      </w:r>
    </w:p>
    <w:p>
      <w:r>
        <w:t>The ReconstructionBridge class (packages/ml/src/reconstruction-bridge.ts) handles communication between the frontend and Python pipeline:</w:t>
      </w:r>
    </w:p>
    <w:p>
      <w:r>
        <w:rPr>
          <w:rFonts w:ascii="Courier New" w:hAnsi="Courier New"/>
          <w:sz w:val="18"/>
        </w:rPr>
        <w:t>ReconstructionBridge</w:t>
      </w:r>
    </w:p>
    <w:p>
      <w:r>
        <w:rPr>
          <w:rFonts w:ascii="Courier New" w:hAnsi="Courier New"/>
          <w:sz w:val="18"/>
        </w:rPr>
        <w:t>packages/ml/src/reconstruction-bridge.ts</w:t>
      </w:r>
    </w:p>
    <w:p>
      <w:r>
        <w:rPr>
          <w:rFonts w:ascii="Courier New" w:hAnsi="Courier New"/>
          <w:sz w:val="18"/>
        </w:rPr>
        <w:t>interface PipelineConfig {</w:t>
        <w:br/>
        <w:t xml:space="preserve">  useParallel?: boolean;</w:t>
        <w:br/>
        <w:t xml:space="preserve">  gpuAcceleration?: boolean;</w:t>
        <w:br/>
        <w:t xml:space="preserve">  optimizationLevel?: 'fast' | 'balanced' | 'quality';</w:t>
        <w:br/>
        <w:t xml:space="preserve">  exportFormat?: 'glb' | 'obj' | 'fbx';</w:t>
        <w:br/>
        <w:t>}</w:t>
        <w:br/>
      </w:r>
    </w:p>
    <w:p>
      <w:r>
        <w:rPr>
          <w:rFonts w:ascii="Courier New" w:hAnsi="Courier New"/>
          <w:sz w:val="18"/>
        </w:rPr>
        <w:t>interface PipelineConfig {</w:t>
        <w:br/>
        <w:t xml:space="preserve">  useParallel?: boolean;</w:t>
        <w:br/>
        <w:t xml:space="preserve">  gpuAcceleration?: boolean;</w:t>
        <w:br/>
        <w:t xml:space="preserve">  optimizationLevel?: 'fast' | 'balanced' | 'quality';</w:t>
        <w:br/>
        <w:t xml:space="preserve">  exportFormat?: 'glb' | 'obj' | 'fbx';</w:t>
        <w:br/>
        <w:t>}</w:t>
        <w:br/>
      </w:r>
    </w:p>
    <w:p>
      <w:pPr>
        <w:pStyle w:val="Heading4"/>
      </w:pPr>
      <w:r>
        <w:t>Python Pipeline</w:t>
      </w:r>
    </w:p>
    <w:p>
      <w:r>
        <w:t>The main reconstruction pipeline (packages/ml/python/room_reconstruction_pipeline.py) orchestrates all components:</w:t>
      </w:r>
    </w:p>
    <w:p>
      <w:r>
        <w:rPr>
          <w:rFonts w:ascii="Courier New" w:hAnsi="Courier New"/>
          <w:sz w:val="18"/>
        </w:rPr>
        <w:t>packages/ml/python/room_reconstruction_pipeline.py</w:t>
      </w:r>
    </w:p>
    <w:p>
      <w:pPr>
        <w:pStyle w:val="ListNumber"/>
      </w:pPr>
      <w:r>
        <w:t>Layout Extraction</w:t>
      </w:r>
    </w:p>
    <w:p>
      <w:pPr>
        <w:pStyle w:val="ListNumber"/>
      </w:pPr>
      <w:r>
        <w:t>Room boundary detection</w:t>
      </w:r>
    </w:p>
    <w:p>
      <w:pPr>
        <w:pStyle w:val="ListNumber"/>
      </w:pPr>
      <w:r>
        <w:t>Structural element identification</w:t>
      </w:r>
    </w:p>
    <w:p>
      <w:pPr>
        <w:pStyle w:val="ListNumber"/>
      </w:pPr>
      <w:r>
        <w:br/>
        <w:t>CubeMap generation</w:t>
        <w:br/>
      </w:r>
    </w:p>
    <w:p>
      <w:pPr>
        <w:pStyle w:val="ListNumber"/>
      </w:pPr>
      <w:r>
        <w:br/>
        <w:t>Depth Processing</w:t>
        <w:br/>
      </w:r>
    </w:p>
    <w:p>
      <w:pPr>
        <w:pStyle w:val="ListNumber"/>
      </w:pPr>
      <w:r>
        <w:t>MiDaS inference</w:t>
      </w:r>
    </w:p>
    <w:p>
      <w:pPr>
        <w:pStyle w:val="ListNumber"/>
      </w:pPr>
      <w:r>
        <w:t>Depth map refinement</w:t>
      </w:r>
    </w:p>
    <w:p>
      <w:pPr>
        <w:pStyle w:val="ListNumber"/>
      </w:pPr>
      <w:r>
        <w:br/>
        <w:t>Confidence estimation</w:t>
        <w:br/>
      </w:r>
    </w:p>
    <w:p>
      <w:pPr>
        <w:pStyle w:val="ListNumber"/>
      </w:pPr>
      <w:r>
        <w:br/>
        <w:t>Segmentation</w:t>
        <w:br/>
      </w:r>
    </w:p>
    <w:p>
      <w:pPr>
        <w:pStyle w:val="ListNumber"/>
      </w:pPr>
      <w:r>
        <w:t>SAM model initialization</w:t>
      </w:r>
    </w:p>
    <w:p>
      <w:pPr>
        <w:pStyle w:val="ListNumber"/>
      </w:pPr>
      <w:r>
        <w:t>Room element segmentation</w:t>
      </w:r>
    </w:p>
    <w:p>
      <w:pPr>
        <w:pStyle w:val="ListNumber"/>
      </w:pPr>
      <w:r>
        <w:br/>
        <w:t>Boundary refinement</w:t>
        <w:br/>
      </w:r>
    </w:p>
    <w:p>
      <w:pPr>
        <w:pStyle w:val="ListNumber"/>
      </w:pPr>
      <w:r>
        <w:br/>
        <w:t>Object Detection</w:t>
        <w:br/>
      </w:r>
    </w:p>
    <w:p>
      <w:pPr>
        <w:pStyle w:val="ListNumber"/>
      </w:pPr>
      <w:r>
        <w:t>YOLO v8 inference</w:t>
      </w:r>
    </w:p>
    <w:p>
      <w:pPr>
        <w:pStyle w:val="ListNumber"/>
      </w:pPr>
      <w:r>
        <w:t>Object classification</w:t>
      </w:r>
    </w:p>
    <w:p>
      <w:pPr>
        <w:pStyle w:val="ListNumber"/>
      </w:pPr>
      <w:r>
        <w:br/>
        <w:t>Spatial relationship mapping</w:t>
        <w:br/>
      </w:r>
    </w:p>
    <w:p>
      <w:pPr>
        <w:pStyle w:val="ListNumber"/>
      </w:pPr>
      <w:r>
        <w:br/>
        <w:t>NeRF Processing</w:t>
        <w:br/>
      </w:r>
    </w:p>
    <w:p>
      <w:pPr>
        <w:pStyle w:val="ListNumber"/>
      </w:pPr>
      <w:r>
        <w:t>Parallel training setup</w:t>
      </w:r>
    </w:p>
    <w:p>
      <w:pPr>
        <w:pStyle w:val="ListNumber"/>
      </w:pPr>
      <w:r>
        <w:t>View synthesis</w:t>
      </w:r>
    </w:p>
    <w:p>
      <w:pPr>
        <w:pStyle w:val="ListNumber"/>
      </w:pPr>
      <w:r>
        <w:br/>
        <w:t>Quality optimization</w:t>
        <w:br/>
      </w:r>
    </w:p>
    <w:p>
      <w:pPr>
        <w:pStyle w:val="ListNumber"/>
      </w:pPr>
      <w:r>
        <w:br/>
        <w:t>Model Processing</w:t>
        <w:br/>
      </w:r>
    </w:p>
    <w:p>
      <w:pPr>
        <w:pStyle w:val="ListNumber"/>
      </w:pPr>
      <w:r>
        <w:t>Mesh extraction</w:t>
      </w:r>
    </w:p>
    <w:p>
      <w:pPr>
        <w:pStyle w:val="ListNumber"/>
      </w:pPr>
      <w:r>
        <w:t>UV mapping</w:t>
      </w:r>
    </w:p>
    <w:p>
      <w:pPr>
        <w:pStyle w:val="ListNumber"/>
      </w:pPr>
      <w:r>
        <w:br/>
        <w:t>Texture application</w:t>
        <w:br/>
      </w:r>
    </w:p>
    <w:p>
      <w:pPr>
        <w:pStyle w:val="ListNumber"/>
      </w:pPr>
      <w:r>
        <w:br/>
        <w:t>Edge Refinement</w:t>
        <w:br/>
      </w:r>
    </w:p>
    <w:p>
      <w:pPr>
        <w:pStyle w:val="ListNumber"/>
      </w:pPr>
      <w:r>
        <w:t>Marching Cubes implementation</w:t>
      </w:r>
    </w:p>
    <w:p>
      <w:pPr>
        <w:pStyle w:val="ListNumber"/>
      </w:pPr>
      <w:r>
        <w:t>Edge detection</w:t>
      </w:r>
    </w:p>
    <w:p>
      <w:pPr>
        <w:pStyle w:val="ListNumber"/>
      </w:pPr>
      <w:r>
        <w:t>Surface optimization</w:t>
      </w:r>
    </w:p>
    <w:p>
      <w:r>
        <w:t>CubeMap generation</w:t>
      </w:r>
    </w:p>
    <w:p>
      <w:r>
        <w:t>Depth Processing</w:t>
      </w:r>
    </w:p>
    <w:p>
      <w:r>
        <w:t>Confidence estimation</w:t>
      </w:r>
    </w:p>
    <w:p>
      <w:r>
        <w:t>Segmentation</w:t>
      </w:r>
    </w:p>
    <w:p>
      <w:r>
        <w:t>Boundary refinement</w:t>
      </w:r>
    </w:p>
    <w:p>
      <w:r>
        <w:t>Object Detection</w:t>
      </w:r>
    </w:p>
    <w:p>
      <w:r>
        <w:t>Spatial relationship mapping</w:t>
      </w:r>
    </w:p>
    <w:p>
      <w:r>
        <w:t>NeRF Processing</w:t>
      </w:r>
    </w:p>
    <w:p>
      <w:r>
        <w:t>Quality optimization</w:t>
      </w:r>
    </w:p>
    <w:p>
      <w:r>
        <w:t>Model Processing</w:t>
      </w:r>
    </w:p>
    <w:p>
      <w:r>
        <w:t>Texture application</w:t>
      </w:r>
    </w:p>
    <w:p>
      <w:r>
        <w:t>Edge Refinement</w:t>
      </w:r>
    </w:p>
    <w:p>
      <w:pPr>
        <w:pStyle w:val="Heading3"/>
      </w:pPr>
      <w:r>
        <w:t>Performance Considerations</w:t>
      </w:r>
    </w:p>
    <w:p>
      <w:pPr>
        <w:pStyle w:val="ListBullet"/>
      </w:pPr>
      <w:r>
        <w:t>GPU acceleration for NeRF training</w:t>
      </w:r>
    </w:p>
    <w:p>
      <w:pPr>
        <w:pStyle w:val="ListBullet"/>
      </w:pPr>
      <w:r>
        <w:t>Parallel processing for multiple views</w:t>
      </w:r>
    </w:p>
    <w:p>
      <w:pPr>
        <w:pStyle w:val="ListBullet"/>
      </w:pPr>
      <w:r>
        <w:t>Memory optimization for large scenes</w:t>
      </w:r>
    </w:p>
    <w:p>
      <w:pPr>
        <w:pStyle w:val="ListBullet"/>
      </w:pPr>
      <w:r>
        <w:t>Caching for intermediate results</w:t>
      </w:r>
    </w:p>
    <w:p>
      <w:pPr>
        <w:pStyle w:val="Heading3"/>
      </w:pPr>
      <w:r>
        <w:t>Error Handling</w:t>
      </w:r>
    </w:p>
    <w:p>
      <w:pPr>
        <w:pStyle w:val="ListBullet"/>
      </w:pPr>
      <w:r>
        <w:t>Input validation</w:t>
      </w:r>
    </w:p>
    <w:p>
      <w:pPr>
        <w:pStyle w:val="ListBullet"/>
      </w:pPr>
      <w:r>
        <w:t>Component failure recovery</w:t>
      </w:r>
    </w:p>
    <w:p>
      <w:pPr>
        <w:pStyle w:val="ListBullet"/>
      </w:pPr>
      <w:r>
        <w:t>Resource cleanup</w:t>
      </w:r>
    </w:p>
    <w:p>
      <w:pPr>
        <w:pStyle w:val="ListBullet"/>
      </w:pPr>
      <w:r>
        <w:t>Error reporting</w:t>
      </w:r>
    </w:p>
    <w:p>
      <w:pPr>
        <w:pStyle w:val="Heading3"/>
      </w:pPr>
      <w:r>
        <w:t>Future Improvements</w:t>
      </w:r>
    </w:p>
    <w:p>
      <w:pPr>
        <w:pStyle w:val="ListNumber"/>
      </w:pPr>
      <w:r>
        <w:t>Enhanced Parallelization</w:t>
      </w:r>
    </w:p>
    <w:p>
      <w:pPr>
        <w:pStyle w:val="ListNumber"/>
      </w:pPr>
      <w:r>
        <w:t>Multi-GPU support</w:t>
      </w:r>
    </w:p>
    <w:p>
      <w:pPr>
        <w:pStyle w:val="ListNumber"/>
      </w:pPr>
      <w:r>
        <w:br/>
        <w:t>Distributed training</w:t>
        <w:br/>
      </w:r>
    </w:p>
    <w:p>
      <w:pPr>
        <w:pStyle w:val="ListNumber"/>
      </w:pPr>
      <w:r>
        <w:br/>
        <w:t>Quality Improvements</w:t>
        <w:br/>
      </w:r>
    </w:p>
    <w:p>
      <w:pPr>
        <w:pStyle w:val="ListNumber"/>
      </w:pPr>
      <w:r>
        <w:t>Higher resolution support</w:t>
      </w:r>
    </w:p>
    <w:p>
      <w:pPr>
        <w:pStyle w:val="ListNumber"/>
      </w:pPr>
      <w:r>
        <w:t>Better texture mapping</w:t>
      </w:r>
    </w:p>
    <w:p>
      <w:pPr>
        <w:pStyle w:val="ListNumber"/>
      </w:pPr>
      <w:r>
        <w:br/>
        <w:t>Advanced material recognition</w:t>
        <w:br/>
      </w:r>
    </w:p>
    <w:p>
      <w:pPr>
        <w:pStyle w:val="ListNumber"/>
      </w:pPr>
      <w:r>
        <w:br/>
        <w:t>Pipeline Optimization</w:t>
        <w:br/>
      </w:r>
    </w:p>
    <w:p>
      <w:pPr>
        <w:pStyle w:val="ListNumber"/>
      </w:pPr>
      <w:r>
        <w:t>Faster processing</w:t>
      </w:r>
    </w:p>
    <w:p>
      <w:pPr>
        <w:pStyle w:val="ListNumber"/>
      </w:pPr>
      <w:r>
        <w:t>Reduced memory usage</w:t>
      </w:r>
    </w:p>
    <w:p>
      <w:pPr>
        <w:pStyle w:val="ListNumber"/>
      </w:pPr>
      <w:r>
        <w:t>Improved caching</w:t>
      </w:r>
    </w:p>
    <w:p>
      <w:r>
        <w:t>Distributed training</w:t>
      </w:r>
    </w:p>
    <w:p>
      <w:r>
        <w:t>Quality Improvements</w:t>
      </w:r>
    </w:p>
    <w:p>
      <w:r>
        <w:t>Advanced material recognition</w:t>
      </w:r>
    </w:p>
    <w:p>
      <w:r>
        <w:t>Pipeline Optimization</w:t>
      </w:r>
    </w:p>
    <w:p>
      <w:pPr>
        <w:pStyle w:val="Heading3"/>
      </w:pPr>
      <w:r>
        <w:t>References</w:t>
      </w:r>
    </w:p>
    <w:p>
      <w:pPr>
        <w:pStyle w:val="ListBullet"/>
      </w:pPr>
      <w:r>
        <w:t>HorizonNet Paper</w:t>
      </w:r>
    </w:p>
    <w:p>
      <w:pPr>
        <w:pStyle w:val="ListBullet"/>
      </w:pPr>
      <w:r>
        <w:t>MiDaS Documentation</w:t>
      </w:r>
    </w:p>
    <w:p>
      <w:pPr>
        <w:pStyle w:val="ListBullet"/>
      </w:pPr>
      <w:r>
        <w:t>SAM Paper</w:t>
      </w:r>
    </w:p>
    <w:p>
      <w:pPr>
        <w:pStyle w:val="ListBullet"/>
      </w:pPr>
      <w:r>
        <w:t>YOLO v8 Documentation</w:t>
      </w:r>
    </w:p>
    <w:p>
      <w:pPr>
        <w:pStyle w:val="ListBullet"/>
      </w:pPr>
      <w:r>
        <w:t>NeRF Documentation</w:t>
      </w:r>
    </w:p>
    <w:p>
      <w:pPr>
        <w:pStyle w:val="ListBullet"/>
      </w:pPr>
      <w:r>
        <w:t>BlenderProc Guide</w:t>
      </w:r>
    </w:p>
    <w:p>
      <w:pPr>
        <w:pStyle w:val="ListBullet"/>
      </w:pPr>
      <w:r>
        <w:t>Open3D Documentation</w:t>
      </w:r>
    </w:p>
    <w:p>
      <w:r>
        <w:br w:type="page"/>
      </w:r>
    </w:p>
    <w:p>
      <w:pPr>
        <w:pStyle w:val="Heading1"/>
        <w:jc w:val="center"/>
      </w:pPr>
      <w:r>
        <w:t>3D Visualization</w:t>
      </w:r>
    </w:p>
    <w:p>
      <w:r>
        <w:t>Source: readme/3d-visualization.md</w:t>
      </w:r>
    </w:p>
    <w:p>
      <w:r>
        <w:t>---</w:t>
      </w:r>
    </w:p>
    <w:p>
      <w:pPr>
        <w:pStyle w:val="Heading2"/>
      </w:pPr>
      <w:r>
        <w:t>3D Visualization System</w:t>
      </w:r>
    </w:p>
    <w:p>
      <w:r>
        <w:t>This document outlines the 3D visualization system's architecture, components, and integration with crewAI.</w:t>
      </w:r>
    </w:p>
    <w:p>
      <w:pPr>
        <w:pStyle w:val="Heading3"/>
      </w:pPr>
      <w:r>
        <w:t>Overview</w:t>
      </w:r>
    </w:p>
    <w:p>
      <w:r>
        <w:t>The 3D visualization system provides comprehensive capabilities for:</w:t>
        <w:br/>
        <w:t>- 3D reconstruction from images using NeRF-based models</w:t>
        <w:br/>
        <w:t>- Text-to-3D generation using multiple models</w:t>
        <w:br/>
        <w:t>- Scene understanding and material recognition</w:t>
        <w:br/>
        <w:t>- Integration with existing knowledge base</w:t>
        <w:br/>
        <w:t>- Gaussian Splatting support for enhanced realism</w:t>
        <w:br/>
        <w:t>- WebGPU and WebXR optimizations for improved performance</w:t>
      </w:r>
    </w:p>
    <w:p>
      <w:pPr>
        <w:pStyle w:val="Heading3"/>
      </w:pPr>
      <w:r>
        <w:t>Core Components</w:t>
      </w:r>
    </w:p>
    <w:p>
      <w:pPr>
        <w:pStyle w:val="Heading4"/>
      </w:pPr>
      <w:r>
        <w:t>1. Visualization Layer</w:t>
      </w:r>
    </w:p>
    <w:p>
      <w:pPr>
        <w:pStyle w:val="Heading5"/>
      </w:pPr>
      <w:r>
        <w:t>ThreeJsViewer Component</w:t>
      </w:r>
    </w:p>
    <w:p>
      <w:r>
        <w:t>The core visualization component built with Three.js that provides:</w:t>
        <w:br/>
        <w:t>- Real-time 3D rendering with WebGL</w:t>
        <w:br/>
        <w:t>- WebXR support for AR/VR experiences</w:t>
        <w:br/>
        <w:t>- BVH-optimized ray tracing</w:t>
        <w:br/>
        <w:t>- Efficient scene management</w:t>
      </w:r>
    </w:p>
    <w:p>
      <w:pPr>
        <w:pStyle w:val="Heading5"/>
      </w:pPr>
      <w:r>
        <w:t>EnhancedThreeJsViewer Component</w:t>
      </w:r>
    </w:p>
    <w:p>
      <w:r>
        <w:t>An advanced viewer extension that provides:</w:t>
        <w:br/>
        <w:t>- WebGPU rendering support for modern hardware with performance monitoring</w:t>
        <w:br/>
        <w:t>- Gaussian Splatting for photorealistic point cloud rendering with custom shaders</w:t>
        <w:br/>
        <w:t>- Adaptive Level of Detail (LOD) optimization with distance-based adjustment</w:t>
        <w:br/>
        <w:t>- Hierarchical occlusion culling for performance optimization</w:t>
        <w:br/>
        <w:t>- Improved BVH integration with three-mesh-bvh and spatial partitioning</w:t>
        <w:br/>
        <w:t>- Progressive texture loading for faster initial rendering</w:t>
        <w:br/>
        <w:t>- Deferred rendering pipeline for complex lighting scenarios</w:t>
        <w:br/>
        <w:t>- Dynamic memory management for large scene optimization</w:t>
        <w:br/>
        <w:t>- Texture compression with automatic format selection</w:t>
        <w:br/>
        <w:t>- Instance batching for similar objects</w:t>
        <w:br/>
        <w:t>- Support for multiple model formats (GLTF, GLB, FBX, OBJ, PLY, Gaussian Splats)</w:t>
      </w:r>
    </w:p>
    <w:p>
      <w:r>
        <w:rPr>
          <w:rFonts w:ascii="Courier New" w:hAnsi="Courier New"/>
          <w:sz w:val="18"/>
        </w:rPr>
        <w:t>// Example usage of EnhancedThreeJsViewer</w:t>
        <w:br/>
        <w:t>&lt;EnhancedThreeJsViewer</w:t>
        <w:br/>
        <w:t xml:space="preserve">  modelUrl="path/to/model.splat"</w:t>
        <w:br/>
        <w:t xml:space="preserve">  modelType="gaussian"</w:t>
        <w:br/>
        <w:t xml:space="preserve">  initialPosition={{ x: 0, y: 0, z: 5 }}</w:t>
        <w:br/>
        <w:t xml:space="preserve">  enableVR={true}</w:t>
        <w:br/>
        <w:t xml:space="preserve">  enableAR={true}</w:t>
        <w:br/>
        <w:t xml:space="preserve">  enableBVH={true}</w:t>
        <w:br/>
        <w:t xml:space="preserve">  enableLOD={true}</w:t>
        <w:br/>
        <w:t xml:space="preserve">  enableOcclusionCulling={true}</w:t>
        <w:br/>
        <w:t xml:space="preserve">  preferWebGPU={true}</w:t>
        <w:br/>
        <w:t xml:space="preserve">  onSceneReady={(scene) =&gt; {</w:t>
        <w:br/>
        <w:t xml:space="preserve">    // Scene is ready for interaction</w:t>
        <w:br/>
        <w:t xml:space="preserve">  }}</w:t>
        <w:br/>
        <w:t>/&gt;</w:t>
        <w:br/>
      </w:r>
    </w:p>
    <w:p>
      <w:r>
        <w:rPr>
          <w:rFonts w:ascii="Courier New" w:hAnsi="Courier New"/>
          <w:sz w:val="18"/>
        </w:rPr>
        <w:t>// Example usage of EnhancedThreeJsViewer</w:t>
        <w:br/>
        <w:t>&lt;EnhancedThreeJsViewer</w:t>
        <w:br/>
        <w:t xml:space="preserve">  modelUrl="path/to/model.splat"</w:t>
        <w:br/>
        <w:t xml:space="preserve">  modelType="gaussian"</w:t>
        <w:br/>
        <w:t xml:space="preserve">  initialPosition={{ x: 0, y: 0, z: 5 }}</w:t>
        <w:br/>
        <w:t xml:space="preserve">  enableVR={true}</w:t>
        <w:br/>
        <w:t xml:space="preserve">  enableAR={true}</w:t>
        <w:br/>
        <w:t xml:space="preserve">  enableBVH={true}</w:t>
        <w:br/>
        <w:t xml:space="preserve">  enableLOD={true}</w:t>
        <w:br/>
        <w:t xml:space="preserve">  enableOcclusionCulling={true}</w:t>
        <w:br/>
        <w:t xml:space="preserve">  preferWebGPU={true}</w:t>
        <w:br/>
        <w:t xml:space="preserve">  onSceneReady={(scene) =&gt; {</w:t>
        <w:br/>
        <w:t xml:space="preserve">    // Scene is ready for interaction</w:t>
        <w:br/>
        <w:t xml:space="preserve">  }}</w:t>
        <w:br/>
        <w:t>/&gt;</w:t>
        <w:br/>
      </w:r>
    </w:p>
    <w:p>
      <w:r>
        <w:rPr>
          <w:rFonts w:ascii="Courier New" w:hAnsi="Courier New"/>
          <w:sz w:val="18"/>
        </w:rPr>
        <w:t>// Enhanced configuration options</w:t>
        <w:br/>
        <w:t>interface EnhancedViewerOptions {</w:t>
        <w:br/>
        <w:t xml:space="preserve">  // Rendering options</w:t>
        <w:br/>
        <w:t xml:space="preserve">  renderMode: 'webgl' | 'webgl2' | 'webgpu';</w:t>
        <w:br/>
        <w:t xml:space="preserve">  renderPipeline: 'forward' | 'deferred';</w:t>
        <w:br/>
        <w:br/>
        <w:t xml:space="preserve">  // Performance options</w:t>
        <w:br/>
        <w:t xml:space="preserve">  enableInstancing: boolean;</w:t>
        <w:br/>
        <w:t xml:space="preserve">  enableCompression: boolean;</w:t>
        <w:br/>
        <w:br/>
        <w:t xml:space="preserve">  // Feature options</w:t>
        <w:br/>
        <w:t xml:space="preserve">  enableShadows: boolean;</w:t>
        <w:br/>
        <w:t xml:space="preserve">  shadowType: 'basic' | 'pcss' | 'raytraced';</w:t>
        <w:br/>
        <w:br/>
        <w:t xml:space="preserve">  // Optimization options</w:t>
        <w:br/>
        <w:t xml:space="preserve">  cullingStrategy: 'frustum' | 'occlusion' | 'hierarchical';</w:t>
        <w:br/>
        <w:t xml:space="preserve">  lodStrategy: 'distance' | 'performance' | 'quality';</w:t>
        <w:br/>
        <w:br/>
        <w:t xml:space="preserve">  // Progressive loading</w:t>
        <w:br/>
        <w:t xml:space="preserve">  progressiveLoadingEnabled: boolean;</w:t>
        <w:br/>
        <w:t xml:space="preserve">  initialLoadQuality: 'low' | 'medium' | 'high';</w:t>
        <w:br/>
        <w:br/>
        <w:t xml:space="preserve">  // Gaussian splat options</w:t>
        <w:br/>
        <w:t xml:space="preserve">  splatQuality: 'low' | 'medium' | 'high';</w:t>
        <w:br/>
        <w:t xml:space="preserve">  adaptiveSplatRendering: boolean;</w:t>
        <w:br/>
        <w:t xml:space="preserve">  maxSplatCount: number;</w:t>
        <w:br/>
        <w:t>}</w:t>
        <w:br/>
      </w:r>
    </w:p>
    <w:p>
      <w:r>
        <w:rPr>
          <w:rFonts w:ascii="Courier New" w:hAnsi="Courier New"/>
          <w:sz w:val="18"/>
        </w:rPr>
        <w:t>// Enhanced configuration options</w:t>
        <w:br/>
        <w:t>interface EnhancedViewerOptions {</w:t>
        <w:br/>
        <w:t xml:space="preserve">  // Rendering options</w:t>
        <w:br/>
        <w:t xml:space="preserve">  renderMode: 'webgl' | 'webgl2' | 'webgpu';</w:t>
        <w:br/>
        <w:t xml:space="preserve">  renderPipeline: 'forward' | 'deferred';</w:t>
        <w:br/>
        <w:br/>
        <w:t xml:space="preserve">  // Performance options</w:t>
        <w:br/>
        <w:t xml:space="preserve">  enableInstancing: boolean;</w:t>
        <w:br/>
        <w:t xml:space="preserve">  enableCompression: boolean;</w:t>
        <w:br/>
        <w:br/>
        <w:t xml:space="preserve">  // Feature options</w:t>
        <w:br/>
        <w:t xml:space="preserve">  enableShadows: boolean;</w:t>
        <w:br/>
        <w:t xml:space="preserve">  shadowType: 'basic' | 'pcss' | 'raytraced';</w:t>
        <w:br/>
        <w:br/>
        <w:t xml:space="preserve">  // Optimization options</w:t>
        <w:br/>
        <w:t xml:space="preserve">  cullingStrategy: 'frustum' | 'occlusion' | 'hierarchical';</w:t>
        <w:br/>
        <w:t xml:space="preserve">  lodStrategy: 'distance' | 'performance' | 'quality';</w:t>
        <w:br/>
        <w:br/>
        <w:t xml:space="preserve">  // Progressive loading</w:t>
        <w:br/>
        <w:t xml:space="preserve">  progressiveLoadingEnabled: boolean;</w:t>
        <w:br/>
        <w:t xml:space="preserve">  initialLoadQuality: 'low' | 'medium' | 'high';</w:t>
        <w:br/>
        <w:br/>
        <w:t xml:space="preserve">  // Gaussian splat options</w:t>
        <w:br/>
        <w:t xml:space="preserve">  splatQuality: 'low' | 'medium' | 'high';</w:t>
        <w:br/>
        <w:t xml:space="preserve">  adaptiveSplatRendering: boolean;</w:t>
        <w:br/>
        <w:t xml:space="preserve">  maxSplatCount: number;</w:t>
        <w:br/>
        <w:t>}</w:t>
        <w:br/>
      </w:r>
    </w:p>
    <w:p/>
    <w:p>
      <w:r>
        <w:rPr>
          <w:rFonts w:ascii="Courier New" w:hAnsi="Courier New"/>
          <w:sz w:val="18"/>
        </w:rPr>
        <w:t>// Example usage of ThreeJsViewer</w:t>
        <w:br/>
        <w:t>&lt;ThreeJsViewer</w:t>
        <w:br/>
        <w:t xml:space="preserve">  modelUrl="path/to/model.glb"</w:t>
        <w:br/>
        <w:t xml:space="preserve">  modelType="3d"</w:t>
        <w:br/>
        <w:t xml:space="preserve">  enableVR={true}</w:t>
        <w:br/>
        <w:t xml:space="preserve">  enableAR={true}</w:t>
        <w:br/>
        <w:t xml:space="preserve">  enableBVH={true}</w:t>
        <w:br/>
        <w:t xml:space="preserve">  onSceneReady={(scene) =&gt; {</w:t>
        <w:br/>
        <w:t xml:space="preserve">    // Scene is ready for interaction</w:t>
        <w:br/>
        <w:t xml:space="preserve">  }}</w:t>
        <w:br/>
        <w:t>/&gt;</w:t>
        <w:br/>
      </w:r>
    </w:p>
    <w:p>
      <w:r>
        <w:rPr>
          <w:rFonts w:ascii="Courier New" w:hAnsi="Courier New"/>
          <w:sz w:val="18"/>
        </w:rPr>
        <w:t>// Example usage of ThreeJsViewer</w:t>
        <w:br/>
        <w:t>&lt;ThreeJsViewer</w:t>
        <w:br/>
        <w:t xml:space="preserve">  modelUrl="path/to/model.glb"</w:t>
        <w:br/>
        <w:t xml:space="preserve">  modelType="3d"</w:t>
        <w:br/>
        <w:t xml:space="preserve">  enableVR={true}</w:t>
        <w:br/>
        <w:t xml:space="preserve">  enableAR={true}</w:t>
        <w:br/>
        <w:t xml:space="preserve">  enableBVH={true}</w:t>
        <w:br/>
        <w:t xml:space="preserve">  onSceneReady={(scene) =&gt; {</w:t>
        <w:br/>
        <w:t xml:space="preserve">    // Scene is ready for interaction</w:t>
        <w:br/>
        <w:t xml:space="preserve">  }}</w:t>
        <w:br/>
        <w:t>/&gt;</w:t>
        <w:br/>
      </w:r>
    </w:p>
    <w:p>
      <w:pPr>
        <w:pStyle w:val="Heading5"/>
      </w:pPr>
      <w:r>
        <w:t>SceneController Component</w:t>
      </w:r>
    </w:p>
    <w:p>
      <w:r>
        <w:t>Manages scene modifications and real-time updates:</w:t>
        <w:br/>
        <w:t>- Batch processing for performance</w:t>
        <w:br/>
        <w:t>- Real-time preview system</w:t>
        <w:br/>
        <w:t>- Export capabilities for multiple formats</w:t>
        <w:br/>
        <w:t>- Object selection and manipulation</w:t>
      </w:r>
    </w:p>
    <w:p/>
    <w:p>
      <w:r>
        <w:rPr>
          <w:rFonts w:ascii="Courier New" w:hAnsi="Courier New"/>
          <w:sz w:val="18"/>
        </w:rPr>
        <w:t>// Example usage of SceneController</w:t>
        <w:br/>
        <w:t>&lt;SceneController</w:t>
        <w:br/>
        <w:t xml:space="preserve">  scene={scene}</w:t>
        <w:br/>
        <w:t xml:space="preserve">  enableRealTimePreview={true}</w:t>
        <w:br/>
        <w:t xml:space="preserve">  previewInterval={100}</w:t>
        <w:br/>
        <w:t>&gt;</w:t>
        <w:br/>
        <w:t xml:space="preserve">  {/* Child components receive scene control props */}</w:t>
        <w:br/>
        <w:t>&lt;/SceneController&gt;</w:t>
        <w:br/>
      </w:r>
    </w:p>
    <w:p>
      <w:r>
        <w:rPr>
          <w:rFonts w:ascii="Courier New" w:hAnsi="Courier New"/>
          <w:sz w:val="18"/>
        </w:rPr>
        <w:t>// Example usage of SceneController</w:t>
        <w:br/>
        <w:t>&lt;SceneController</w:t>
        <w:br/>
        <w:t xml:space="preserve">  scene={scene}</w:t>
        <w:br/>
        <w:t xml:space="preserve">  enableRealTimePreview={true}</w:t>
        <w:br/>
        <w:t xml:space="preserve">  previewInterval={100}</w:t>
        <w:br/>
        <w:t>&gt;</w:t>
        <w:br/>
        <w:t xml:space="preserve">  {/* Child components receive scene control props */}</w:t>
        <w:br/>
        <w:t>&lt;/SceneController&gt;</w:t>
        <w:br/>
      </w:r>
    </w:p>
    <w:p>
      <w:pPr>
        <w:pStyle w:val="Heading5"/>
      </w:pPr>
      <w:r>
        <w:t>Export Capabilities</w:t>
      </w:r>
    </w:p>
    <w:p>
      <w:r>
        <w:t>Support for multiple 3D formats:</w:t>
        <w:br/>
        <w:t>- GLB/GLTF with metadata preservation</w:t>
        <w:br/>
        <w:t>- FBX export</w:t>
        <w:br/>
        <w:t>- OBJ export</w:t>
        <w:br/>
        <w:t>- Configurable texture and quality settings</w:t>
      </w:r>
    </w:p>
    <w:p/>
    <w:p>
      <w:pPr>
        <w:pStyle w:val="Heading5"/>
      </w:pPr>
      <w:r>
        <w:t>BVH Optimization</w:t>
      </w:r>
    </w:p>
    <w:p>
      <w:r>
        <w:t>Automatic Bounding Volume Hierarchy for improved performance:</w:t>
        <w:br/>
        <w:t>- Faster ray tracing and intersection tests</w:t>
        <w:br/>
        <w:t>- Optimized scene traversal</w:t>
        <w:br/>
        <w:t>- Automatic updates on geometry changes</w:t>
        <w:br/>
        <w:t>- Enhanced with three-mesh-bvh library integration</w:t>
        <w:br/>
        <w:t>- Optimized ray casting for interactive applications</w:t>
      </w:r>
    </w:p>
    <w:p/>
    <w:p>
      <w:pPr>
        <w:pStyle w:val="Heading5"/>
      </w:pPr>
      <w:r>
        <w:t>Level of Detail (LOD) System</w:t>
      </w:r>
    </w:p>
    <w:p>
      <w:r>
        <w:t>Dynamic mesh simplification based on camera distance:</w:t>
        <w:br/>
        <w:t>- Automatic creation of multiple detail levels</w:t>
        <w:br/>
        <w:t>- Progressive rendering for complex scenes</w:t>
        <w:br/>
        <w:t>- Exponential distance-based detail reduction</w:t>
        <w:br/>
        <w:t>- Optimized for mobile and low-power devices</w:t>
      </w:r>
    </w:p>
    <w:p>
      <w:pPr>
        <w:pStyle w:val="Heading5"/>
      </w:pPr>
      <w:r>
        <w:t>Occlusion Culling</w:t>
      </w:r>
    </w:p>
    <w:p>
      <w:r>
        <w:t>Advanced rendering optimization techniques:</w:t>
        <w:br/>
        <w:t>- Multi-level hierarchical occlusion culling</w:t>
        <w:br/>
        <w:t>- Hardware-accelerated occlusion queries (WebGPU)</w:t>
        <w:br/>
        <w:t>- Only renders objects within the view frustum</w:t>
        <w:br/>
        <w:t>- Skips rendering for occluded objects</w:t>
        <w:br/>
        <w:t>- Software-based occlusion prediction</w:t>
        <w:br/>
        <w:t>- Temporal coherence optimization to reduce occlusion testing</w:t>
        <w:br/>
        <w:t>- Significant performance boost for complex scenes (up to 70% fewer draw calls)</w:t>
        <w:br/>
        <w:t>- Adaptive culling based on object size, distance, and scene complexity</w:t>
        <w:br/>
        <w:t>- Dynamic occlusion thresholds based on device performance</w:t>
        <w:br/>
        <w:t>- Pre-computed visibility sets for static scenes</w:t>
      </w:r>
    </w:p>
    <w:p>
      <w:r>
        <w:rPr>
          <w:rFonts w:ascii="Courier New" w:hAnsi="Courier New"/>
          <w:sz w:val="18"/>
        </w:rPr>
        <w:t>// Occlusion culling configuration</w:t>
        <w:br/>
        <w:t>const occlusionSystem = new HierarchicalOcclusionCulling({</w:t>
        <w:br/>
        <w:t xml:space="preserve">  // Use hardware queries when available</w:t>
        <w:br/>
        <w:t xml:space="preserve">  useHardwareQueries: renderer.capabilities.hasFeature('occlusion-query'),</w:t>
        <w:br/>
        <w:br/>
        <w:t xml:space="preserve">  // How many frames to skip between full occlusion tests</w:t>
        <w:br/>
        <w:t xml:space="preserve">  temporalCoherenceFrames: 5,</w:t>
        <w:br/>
        <w:br/>
        <w:t xml:space="preserve">  // Minimum object size to consider for culling (prevents culling small objects)</w:t>
        <w:br/>
        <w:t xml:space="preserve">  minimumObjectSize: 0.5,</w:t>
        <w:br/>
        <w:br/>
        <w:t xml:space="preserve">  // Pre-compute visibility for static objects</w:t>
        <w:br/>
        <w:t xml:space="preserve">  precomputeStaticVisibility: true,</w:t>
        <w:br/>
        <w:br/>
        <w:t xml:space="preserve">  // Debug visualization</w:t>
        <w:br/>
        <w:t xml:space="preserve">  debugVisualization: false</w:t>
        <w:br/>
        <w:t>});</w:t>
        <w:br/>
        <w:br/>
        <w:t>// Register with the renderer</w:t>
        <w:br/>
        <w:t>renderer.setOcclusionCulling(occlusionSystem);</w:t>
        <w:br/>
      </w:r>
    </w:p>
    <w:p>
      <w:r>
        <w:rPr>
          <w:rFonts w:ascii="Courier New" w:hAnsi="Courier New"/>
          <w:sz w:val="18"/>
        </w:rPr>
        <w:t>// Occlusion culling configuration</w:t>
        <w:br/>
        <w:t>const occlusionSystem = new HierarchicalOcclusionCulling({</w:t>
        <w:br/>
        <w:t xml:space="preserve">  // Use hardware queries when available</w:t>
        <w:br/>
        <w:t xml:space="preserve">  useHardwareQueries: renderer.capabilities.hasFeature('occlusion-query'),</w:t>
        <w:br/>
        <w:br/>
        <w:t xml:space="preserve">  // How many frames to skip between full occlusion tests</w:t>
        <w:br/>
        <w:t xml:space="preserve">  temporalCoherenceFrames: 5,</w:t>
        <w:br/>
        <w:br/>
        <w:t xml:space="preserve">  // Minimum object size to consider for culling (prevents culling small objects)</w:t>
        <w:br/>
        <w:t xml:space="preserve">  minimumObjectSize: 0.5,</w:t>
        <w:br/>
        <w:br/>
        <w:t xml:space="preserve">  // Pre-compute visibility for static objects</w:t>
        <w:br/>
        <w:t xml:space="preserve">  precomputeStaticVisibility: true,</w:t>
        <w:br/>
        <w:br/>
        <w:t xml:space="preserve">  // Debug visualization</w:t>
        <w:br/>
        <w:t xml:space="preserve">  debugVisualization: false</w:t>
        <w:br/>
        <w:t>});</w:t>
        <w:br/>
        <w:br/>
        <w:t>// Register with the renderer</w:t>
        <w:br/>
        <w:t>renderer.setOcclusionCulling(occlusionSystem);</w:t>
        <w:br/>
      </w:r>
    </w:p>
    <w:p>
      <w:pPr>
        <w:pStyle w:val="Heading5"/>
      </w:pPr>
      <w:r>
        <w:t>WebXR Integration</w:t>
      </w:r>
    </w:p>
    <w:p>
      <w:r>
        <w:t>Built-in support for immersive experiences:</w:t>
        <w:br/>
        <w:t>- VR mode with full scene navigation</w:t>
        <w:br/>
        <w:t>- AR mode for real-world integration</w:t>
        <w:br/>
        <w:t>- Device capability detection</w:t>
        <w:br/>
        <w:t>- Optimized rendering for XR</w:t>
        <w:br/>
        <w:t>- Automatic VR/AR button injection</w:t>
        <w:br/>
        <w:t>- Performance optimizations for mobile XR</w:t>
      </w:r>
    </w:p>
    <w:p/>
    <w:p>
      <w:pPr>
        <w:pStyle w:val="Heading5"/>
      </w:pPr>
      <w:r>
        <w:t>Gaussian Splatting Support</w:t>
      </w:r>
    </w:p>
    <w:p>
      <w:r>
        <w:t>Integration with state-of-the-art point cloud rendering:</w:t>
        <w:br/>
        <w:t>- Photorealistic rendering of captured environments with advanced point cloud representation</w:t>
        <w:br/>
        <w:t>- Progressive loading of splat data with dynamic level of detail</w:t>
        <w:br/>
        <w:t>- Integration with Python Gaussian Splatting service for processing and conversion</w:t>
        <w:br/>
        <w:t>- Custom shader implementation with adaptive point sizing and alpha blending</w:t>
        <w:br/>
        <w:t>- Real-time environment lighting integration for realistic appearance</w:t>
        <w:br/>
        <w:t>- Support for large-scale scenes with millions of points</w:t>
        <w:br/>
        <w:t>- Adaptive performance optimization based on device capabilities</w:t>
        <w:br/>
        <w:t>- Custom rendering pipeline with optimized draw calls</w:t>
      </w:r>
    </w:p>
    <w:p>
      <w:r>
        <w:rPr>
          <w:rFonts w:ascii="Courier New" w:hAnsi="Courier New"/>
          <w:sz w:val="18"/>
        </w:rPr>
        <w:t>// The GaussianSplattingShader provides custom rendering for splats</w:t>
        <w:br/>
        <w:t>const splattingMaterial = new THREE.ShaderMaterial({</w:t>
        <w:br/>
        <w:t xml:space="preserve">  vertexShader: GaussianSplattingShader.vertexShader,</w:t>
        <w:br/>
        <w:t xml:space="preserve">  fragmentShader: GaussianSplattingShader.fragmentShader,</w:t>
        <w:br/>
        <w:t xml:space="preserve">  uniforms: {</w:t>
        <w:br/>
        <w:t xml:space="preserve">    pointSize: { value: 2.0 },</w:t>
        <w:br/>
        <w:t xml:space="preserve">    alphaTest: { value: 0.5 },</w:t>
        <w:br/>
        <w:t xml:space="preserve">    splatTexture: { value: null },</w:t>
        <w:br/>
        <w:t xml:space="preserve">    adaptiveScaling: { value: true },</w:t>
        <w:br/>
        <w:t xml:space="preserve">    maxDistance: { value: 100.0 }</w:t>
        <w:br/>
        <w:t xml:space="preserve">  },</w:t>
        <w:br/>
        <w:t xml:space="preserve">  transparent: true,</w:t>
        <w:br/>
        <w:t xml:space="preserve">  depthTest: true,</w:t>
        <w:br/>
        <w:t xml:space="preserve">  blending: THREE.NormalBlending</w:t>
        <w:br/>
        <w:t>});</w:t>
        <w:br/>
        <w:br/>
        <w:t>// The GaussianSplattingLoader handles splat file formats</w:t>
        <w:br/>
        <w:t>const loader = new GaussianSplattingLoader();</w:t>
        <w:br/>
        <w:t>const model = await loader.loadAsync("path/to/model.splat");</w:t>
        <w:br/>
        <w:t>scene.add(model);</w:t>
        <w:br/>
      </w:r>
    </w:p>
    <w:p>
      <w:r>
        <w:rPr>
          <w:rFonts w:ascii="Courier New" w:hAnsi="Courier New"/>
          <w:sz w:val="18"/>
        </w:rPr>
        <w:t>// The GaussianSplattingShader provides custom rendering for splats</w:t>
        <w:br/>
        <w:t>const splattingMaterial = new THREE.ShaderMaterial({</w:t>
        <w:br/>
        <w:t xml:space="preserve">  vertexShader: GaussianSplattingShader.vertexShader,</w:t>
        <w:br/>
        <w:t xml:space="preserve">  fragmentShader: GaussianSplattingShader.fragmentShader,</w:t>
        <w:br/>
        <w:t xml:space="preserve">  uniforms: {</w:t>
        <w:br/>
        <w:t xml:space="preserve">    pointSize: { value: 2.0 },</w:t>
        <w:br/>
        <w:t xml:space="preserve">    alphaTest: { value: 0.5 },</w:t>
        <w:br/>
        <w:t xml:space="preserve">    splatTexture: { value: null },</w:t>
        <w:br/>
        <w:t xml:space="preserve">    adaptiveScaling: { value: true },</w:t>
        <w:br/>
        <w:t xml:space="preserve">    maxDistance: { value: 100.0 }</w:t>
        <w:br/>
        <w:t xml:space="preserve">  },</w:t>
        <w:br/>
        <w:t xml:space="preserve">  transparent: true,</w:t>
        <w:br/>
        <w:t xml:space="preserve">  depthTest: true,</w:t>
        <w:br/>
        <w:t xml:space="preserve">  blending: THREE.NormalBlending</w:t>
        <w:br/>
        <w:t>});</w:t>
        <w:br/>
        <w:br/>
        <w:t>// The GaussianSplattingLoader handles splat file formats</w:t>
        <w:br/>
        <w:t>const loader = new GaussianSplattingLoader();</w:t>
        <w:br/>
        <w:t>const model = await loader.loadAsync("path/to/model.splat");</w:t>
        <w:br/>
        <w:t>scene.add(model);</w:t>
        <w:br/>
      </w:r>
    </w:p>
    <w:p>
      <w:pPr>
        <w:pStyle w:val="Heading5"/>
      </w:pPr>
      <w:r>
        <w:t>WebGPU Integration</w:t>
      </w:r>
    </w:p>
    <w:p>
      <w:r>
        <w:t>Next-generation graphics API support:</w:t>
        <w:br/>
        <w:t>- Automatic capability detection with feature-level testing</w:t>
        <w:br/>
        <w:t>- Seamless fallback to WebGL when WebGPU is unavailable</w:t>
        <w:br/>
        <w:t>- Performance optimization with up to 50% better frame rates on compatible hardware</w:t>
        <w:br/>
        <w:t>- Advanced rendering features including compute shaders for complex calculations</w:t>
        <w:br/>
        <w:t>- Hardware-accelerated ray tracing on supported devices</w:t>
        <w:br/>
        <w:t>- Pipeline state caching for efficient render state management</w:t>
        <w:br/>
        <w:t>- Bindless textures for improved material rendering performance</w:t>
        <w:br/>
        <w:t>- Prepared for future rendering pipeline upgrades with extensible architecture</w:t>
      </w:r>
    </w:p>
    <w:p>
      <w:r>
        <w:rPr>
          <w:rFonts w:ascii="Courier New" w:hAnsi="Courier New"/>
          <w:sz w:val="18"/>
        </w:rPr>
        <w:t>// WebGPU initialization with fallback</w:t>
        <w:br/>
        <w:t>const renderer = await initRenderer({</w:t>
        <w:br/>
        <w:t xml:space="preserve">  preferWebGPU: true,</w:t>
        <w:br/>
        <w:t xml:space="preserve">  fallbackToWebGL: true,</w:t>
        <w:br/>
        <w:t xml:space="preserve">  powerPreference: 'high-performance',</w:t>
        <w:br/>
        <w:t xml:space="preserve">  antialias: true,</w:t>
        <w:br/>
        <w:t xml:space="preserve">  enableRayTracing: hasRayTracingSupport()</w:t>
        <w:br/>
        <w:t>});</w:t>
        <w:br/>
        <w:br/>
        <w:t>// Feature detection example</w:t>
        <w:br/>
        <w:t>if (renderer.capabilities.hasFeature('compute-shaders')) {</w:t>
        <w:br/>
        <w:t xml:space="preserve">  // Enable advanced compute features</w:t>
        <w:br/>
        <w:t xml:space="preserve">  scene.enableParticleSimulation();</w:t>
        <w:br/>
        <w:t xml:space="preserve">  scene.enableFluidDynamics();</w:t>
        <w:br/>
        <w:t>}</w:t>
        <w:br/>
      </w:r>
    </w:p>
    <w:p>
      <w:r>
        <w:rPr>
          <w:rFonts w:ascii="Courier New" w:hAnsi="Courier New"/>
          <w:sz w:val="18"/>
        </w:rPr>
        <w:t>// WebGPU initialization with fallback</w:t>
        <w:br/>
        <w:t>const renderer = await initRenderer({</w:t>
        <w:br/>
        <w:t xml:space="preserve">  preferWebGPU: true,</w:t>
        <w:br/>
        <w:t xml:space="preserve">  fallbackToWebGL: true,</w:t>
        <w:br/>
        <w:t xml:space="preserve">  powerPreference: 'high-performance',</w:t>
        <w:br/>
        <w:t xml:space="preserve">  antialias: true,</w:t>
        <w:br/>
        <w:t xml:space="preserve">  enableRayTracing: hasRayTracingSupport()</w:t>
        <w:br/>
        <w:t>});</w:t>
        <w:br/>
        <w:br/>
        <w:t>// Feature detection example</w:t>
        <w:br/>
        <w:t>if (renderer.capabilities.hasFeature('compute-shaders')) {</w:t>
        <w:br/>
        <w:t xml:space="preserve">  // Enable advanced compute features</w:t>
        <w:br/>
        <w:t xml:space="preserve">  scene.enableParticleSimulation();</w:t>
        <w:br/>
        <w:t xml:space="preserve">  scene.enableFluidDynamics();</w:t>
        <w:br/>
        <w:t>}</w:t>
        <w:br/>
      </w:r>
    </w:p>
    <w:p>
      <w:pPr>
        <w:pStyle w:val="Heading4"/>
      </w:pPr>
      <w:r>
        <w:t>2. Image Processing Pipeline</w:t>
      </w:r>
    </w:p>
    <w:p>
      <w:pPr>
        <w:pStyle w:val="ListBullet"/>
      </w:pPr>
      <w:r>
        <w:t>Room Layout Extraction</w:t>
      </w:r>
    </w:p>
    <w:p>
      <w:pPr>
        <w:pStyle w:val="ListBullet"/>
      </w:pPr>
      <w:r>
        <w:t>HorizonNet for initial layout analysis</w:t>
      </w:r>
    </w:p>
    <w:p>
      <w:pPr>
        <w:pStyle w:val="ListBullet"/>
      </w:pPr>
      <w:r>
        <w:t>CubeMap for room mapping</w:t>
      </w:r>
    </w:p>
    <w:p>
      <w:pPr>
        <w:pStyle w:val="ListBullet"/>
      </w:pPr>
      <w:r>
        <w:t>Scene cleanup with BlenderProc</w:t>
      </w:r>
    </w:p>
    <w:p>
      <w:pPr>
        <w:pStyle w:val="ListBullet"/>
      </w:pPr>
      <w:r>
        <w:br/>
        <w:t>Integration with Gaussian Splatting for photorealistic reconstruction</w:t>
        <w:br/>
      </w:r>
    </w:p>
    <w:p>
      <w:pPr>
        <w:pStyle w:val="ListBullet"/>
      </w:pPr>
      <w:r>
        <w:br/>
        <w:t>Scene Understanding</w:t>
        <w:br/>
      </w:r>
    </w:p>
    <w:p>
      <w:pPr>
        <w:pStyle w:val="ListBullet"/>
      </w:pPr>
      <w:r>
        <w:t>YOLO v8 for object detection</w:t>
      </w:r>
    </w:p>
    <w:p>
      <w:pPr>
        <w:pStyle w:val="ListBullet"/>
      </w:pPr>
      <w:r>
        <w:t>MiDaS for depth estimation</w:t>
      </w:r>
    </w:p>
    <w:p>
      <w:pPr>
        <w:pStyle w:val="ListBullet"/>
      </w:pPr>
      <w:r>
        <w:t>SAM for scene segmentation</w:t>
      </w:r>
    </w:p>
    <w:p>
      <w:r>
        <w:t>Integration with Gaussian Splatting for photorealistic reconstruction</w:t>
      </w:r>
    </w:p>
    <w:p>
      <w:r>
        <w:t>Scene Understanding</w:t>
      </w:r>
    </w:p>
    <w:p>
      <w:pPr>
        <w:pStyle w:val="Heading4"/>
      </w:pPr>
      <w:r>
        <w:t>3. Text Processing Pipeline</w:t>
      </w:r>
    </w:p>
    <w:p>
      <w:pPr>
        <w:pStyle w:val="ListBullet"/>
      </w:pPr>
      <w:r>
        <w:t>Base Structure Generation</w:t>
      </w:r>
    </w:p>
    <w:p>
      <w:pPr>
        <w:pStyle w:val="ListBullet"/>
      </w:pPr>
      <w:r>
        <w:t>Shap-E for generating base house structure</w:t>
      </w:r>
    </w:p>
    <w:p>
      <w:pPr>
        <w:pStyle w:val="ListBullet"/>
      </w:pPr>
      <w:r>
        <w:t>GET3D for detailed scene generation</w:t>
      </w:r>
    </w:p>
    <w:p>
      <w:pPr>
        <w:pStyle w:val="ListBullet"/>
      </w:pPr>
      <w:r>
        <w:t>Hunyuan3D-2 for alternative generation</w:t>
      </w:r>
    </w:p>
    <w:p>
      <w:pPr>
        <w:pStyle w:val="ListBullet"/>
      </w:pPr>
      <w:r>
        <w:t>Support for direct GLB/GLTF output formats</w:t>
      </w:r>
    </w:p>
    <w:p>
      <w:pPr>
        <w:pStyle w:val="Heading4"/>
      </w:pPr>
      <w:r>
        <w:t>4. Material Integration</w:t>
      </w:r>
    </w:p>
    <w:p>
      <w:pPr>
        <w:pStyle w:val="ListBullet"/>
      </w:pPr>
      <w:r>
        <w:t>Leverages existing knowledge base</w:t>
      </w:r>
    </w:p>
    <w:p>
      <w:pPr>
        <w:pStyle w:val="ListBullet"/>
      </w:pPr>
      <w:r>
        <w:t>Vector similarity search</w:t>
      </w:r>
    </w:p>
    <w:p>
      <w:pPr>
        <w:pStyle w:val="ListBullet"/>
      </w:pPr>
      <w:r>
        <w:t>Material suggestions based on context</w:t>
      </w:r>
    </w:p>
    <w:p>
      <w:pPr>
        <w:pStyle w:val="ListBullet"/>
      </w:pPr>
      <w:r>
        <w:t>Integration with FurnitureMaterialEditor component</w:t>
      </w:r>
    </w:p>
    <w:p>
      <w:pPr>
        <w:pStyle w:val="ListBullet"/>
      </w:pPr>
      <w:r>
        <w:t>Real-time material previews using PBR workflows</w:t>
      </w:r>
    </w:p>
    <w:p>
      <w:pPr>
        <w:pStyle w:val="Heading3"/>
      </w:pPr>
      <w:r>
        <w:t>Model Integration</w:t>
      </w:r>
    </w:p>
    <w:p>
      <w:pPr>
        <w:pStyle w:val="Heading4"/>
      </w:pPr>
      <w:r>
        <w:t>NeRF-based Models</w:t>
      </w:r>
    </w:p>
    <w:p>
      <w:pPr>
        <w:pStyle w:val="ListBullet"/>
      </w:pPr>
      <w:r>
        <w:t>NerfStudio Integration</w:t>
      </w:r>
    </w:p>
    <w:p>
      <w:pPr>
        <w:pStyle w:val="ListBullet"/>
      </w:pPr>
      <w:r>
        <w:t>Scene reconstruction from multiple views</w:t>
      </w:r>
    </w:p>
    <w:p>
      <w:pPr>
        <w:pStyle w:val="ListBullet"/>
      </w:pPr>
      <w:r>
        <w:t>Lighting estimation</w:t>
      </w:r>
    </w:p>
    <w:p>
      <w:pPr>
        <w:pStyle w:val="ListBullet"/>
      </w:pPr>
      <w:r>
        <w:t>Material property extraction</w:t>
      </w:r>
    </w:p>
    <w:p>
      <w:pPr>
        <w:pStyle w:val="ListBullet"/>
      </w:pPr>
      <w:r>
        <w:br/>
        <w:t>Conversion pipeline to Gaussian Splatting format</w:t>
        <w:br/>
      </w:r>
    </w:p>
    <w:p>
      <w:pPr>
        <w:pStyle w:val="ListBullet"/>
      </w:pPr>
      <w:r>
        <w:br/>
        <w:t>Instant-NGP</w:t>
        <w:br/>
      </w:r>
    </w:p>
    <w:p>
      <w:pPr>
        <w:pStyle w:val="ListBullet"/>
      </w:pPr>
      <w:r>
        <w:t>Fast reconstruction capabilities</w:t>
      </w:r>
    </w:p>
    <w:p>
      <w:pPr>
        <w:pStyle w:val="ListBullet"/>
      </w:pPr>
      <w:r>
        <w:t>Real-time preview generation</w:t>
      </w:r>
    </w:p>
    <w:p>
      <w:pPr>
        <w:pStyle w:val="ListBullet"/>
      </w:pPr>
      <w:r>
        <w:t>Optimization for performance</w:t>
      </w:r>
    </w:p>
    <w:p>
      <w:pPr>
        <w:pStyle w:val="ListBullet"/>
      </w:pPr>
      <w:r>
        <w:t>Direct export to Three.js compatible formats</w:t>
      </w:r>
    </w:p>
    <w:p>
      <w:r>
        <w:t>Conversion pipeline to Gaussian Splatting format</w:t>
      </w:r>
    </w:p>
    <w:p>
      <w:r>
        <w:t>Instant-NGP</w:t>
      </w:r>
    </w:p>
    <w:p>
      <w:pPr>
        <w:pStyle w:val="Heading4"/>
      </w:pPr>
      <w:r>
        <w:t>Text-to-3D Models</w:t>
      </w:r>
    </w:p>
    <w:p>
      <w:pPr>
        <w:pStyle w:val="ListBullet"/>
      </w:pPr>
      <w:r>
        <w:t>Shap-E</w:t>
      </w:r>
    </w:p>
    <w:p>
      <w:pPr>
        <w:pStyle w:val="ListBullet"/>
      </w:pPr>
      <w:r>
        <w:t>Base structure generation</w:t>
      </w:r>
    </w:p>
    <w:p>
      <w:pPr>
        <w:pStyle w:val="ListBullet"/>
      </w:pPr>
      <w:r>
        <w:t>Coarse layout definition</w:t>
      </w:r>
    </w:p>
    <w:p>
      <w:pPr>
        <w:pStyle w:val="ListBullet"/>
      </w:pPr>
      <w:r>
        <w:br/>
        <w:t>Initial scene composition</w:t>
        <w:br/>
      </w:r>
    </w:p>
    <w:p>
      <w:pPr>
        <w:pStyle w:val="ListBullet"/>
      </w:pPr>
      <w:r>
        <w:br/>
        <w:t>GET3D</w:t>
        <w:br/>
      </w:r>
    </w:p>
    <w:p>
      <w:pPr>
        <w:pStyle w:val="ListBullet"/>
      </w:pPr>
      <w:r>
        <w:t>Detailed object generation</w:t>
      </w:r>
    </w:p>
    <w:p>
      <w:pPr>
        <w:pStyle w:val="ListBullet"/>
      </w:pPr>
      <w:r>
        <w:t>Furniture placement</w:t>
      </w:r>
    </w:p>
    <w:p>
      <w:pPr>
        <w:pStyle w:val="ListBullet"/>
      </w:pPr>
      <w:r>
        <w:br/>
        <w:t>Scene refinement</w:t>
        <w:br/>
      </w:r>
    </w:p>
    <w:p>
      <w:pPr>
        <w:pStyle w:val="ListBullet"/>
      </w:pPr>
      <w:r>
        <w:br/>
        <w:t>Hunyuan3D-2</w:t>
        <w:br/>
      </w:r>
    </w:p>
    <w:p>
      <w:pPr>
        <w:pStyle w:val="ListBullet"/>
      </w:pPr>
      <w:r>
        <w:t>Alternative generation approach</w:t>
      </w:r>
    </w:p>
    <w:p>
      <w:pPr>
        <w:pStyle w:val="ListBullet"/>
      </w:pPr>
      <w:r>
        <w:t>Style-based modifications</w:t>
      </w:r>
    </w:p>
    <w:p>
      <w:pPr>
        <w:pStyle w:val="ListBullet"/>
      </w:pPr>
      <w:r>
        <w:t>Scene variations</w:t>
      </w:r>
    </w:p>
    <w:p>
      <w:r>
        <w:t>Initial scene composition</w:t>
      </w:r>
    </w:p>
    <w:p>
      <w:r>
        <w:t>GET3D</w:t>
      </w:r>
    </w:p>
    <w:p>
      <w:r>
        <w:t>Scene refinement</w:t>
      </w:r>
    </w:p>
    <w:p>
      <w:r>
        <w:t>Hunyuan3D-2</w:t>
      </w:r>
    </w:p>
    <w:p>
      <w:pPr>
        <w:pStyle w:val="Heading4"/>
      </w:pPr>
      <w:r>
        <w:t>Scene Understanding Models</w:t>
      </w:r>
    </w:p>
    <w:p>
      <w:pPr>
        <w:pStyle w:val="ListBullet"/>
      </w:pPr>
      <w:r>
        <w:t>YOLO v8</w:t>
      </w:r>
    </w:p>
    <w:p>
      <w:pPr>
        <w:pStyle w:val="ListBullet"/>
      </w:pPr>
      <w:r>
        <w:t>Object detection and classification</w:t>
      </w:r>
    </w:p>
    <w:p>
      <w:pPr>
        <w:pStyle w:val="ListBullet"/>
      </w:pPr>
      <w:r>
        <w:t>Spatial relationship analysis</w:t>
      </w:r>
    </w:p>
    <w:p>
      <w:pPr>
        <w:pStyle w:val="ListBullet"/>
      </w:pPr>
      <w:r>
        <w:br/>
        <w:t>Scene composition understanding</w:t>
        <w:br/>
      </w:r>
    </w:p>
    <w:p>
      <w:pPr>
        <w:pStyle w:val="ListBullet"/>
      </w:pPr>
      <w:r>
        <w:br/>
        <w:t>MiDaS</w:t>
        <w:br/>
      </w:r>
    </w:p>
    <w:p>
      <w:pPr>
        <w:pStyle w:val="ListBullet"/>
      </w:pPr>
      <w:r>
        <w:t>Depth estimation from single images</w:t>
      </w:r>
    </w:p>
    <w:p>
      <w:pPr>
        <w:pStyle w:val="ListBullet"/>
      </w:pPr>
      <w:r>
        <w:t>Spatial understanding</w:t>
      </w:r>
    </w:p>
    <w:p>
      <w:pPr>
        <w:pStyle w:val="ListBullet"/>
      </w:pPr>
      <w:r>
        <w:br/>
        <w:t>Scene structure analysis</w:t>
        <w:br/>
      </w:r>
    </w:p>
    <w:p>
      <w:pPr>
        <w:pStyle w:val="ListBullet"/>
      </w:pPr>
      <w:r>
        <w:br/>
        <w:t>SAM (Segment Anything Model)</w:t>
        <w:br/>
      </w:r>
    </w:p>
    <w:p>
      <w:pPr>
        <w:pStyle w:val="ListBullet"/>
      </w:pPr>
      <w:r>
        <w:t>Object and wall segmentation</w:t>
      </w:r>
    </w:p>
    <w:p>
      <w:pPr>
        <w:pStyle w:val="ListBullet"/>
      </w:pPr>
      <w:r>
        <w:t>Material boundary detection</w:t>
      </w:r>
    </w:p>
    <w:p>
      <w:pPr>
        <w:pStyle w:val="ListBullet"/>
      </w:pPr>
      <w:r>
        <w:t>Scene component isolation</w:t>
      </w:r>
    </w:p>
    <w:p>
      <w:r>
        <w:t>Scene composition understanding</w:t>
      </w:r>
    </w:p>
    <w:p>
      <w:r>
        <w:t>MiDaS</w:t>
      </w:r>
    </w:p>
    <w:p>
      <w:r>
        <w:t>Scene structure analysis</w:t>
      </w:r>
    </w:p>
    <w:p>
      <w:r>
        <w:t>SAM (Segment Anything Model)</w:t>
      </w:r>
    </w:p>
    <w:p>
      <w:pPr>
        <w:pStyle w:val="Heading3"/>
      </w:pPr>
      <w:r>
        <w:t>CrewAI Integration</w:t>
      </w:r>
    </w:p>
    <w:p>
      <w:pPr>
        <w:pStyle w:val="Heading4"/>
      </w:pPr>
      <w:r>
        <w:t>3D Designer Agent</w:t>
      </w:r>
    </w:p>
    <w:p>
      <w:r>
        <w:t>The system includes a specialized 3D Designer agent that:</w:t>
        <w:br/>
        <w:t>- Processes both images and text descriptions</w:t>
        <w:br/>
        <w:t>- Coordinates multiple model pipelines</w:t>
        <w:br/>
        <w:t>- Integrates with material knowledge base</w:t>
        <w:br/>
        <w:t>- Provides natural language interaction</w:t>
      </w:r>
    </w:p>
    <w:p>
      <w:r>
        <w:rPr>
          <w:rFonts w:ascii="Courier New" w:hAnsi="Courier New"/>
          <w:sz w:val="18"/>
        </w:rPr>
        <w:t>// Example agent configuration</w:t>
        <w:br/>
        <w:t>const config: ThreeDDesignerConfig = {</w:t>
        <w:br/>
        <w:t xml:space="preserve">  knowledgeBaseUrl: process.env.KNOWLEDGE_BASE_URL,</w:t>
        <w:br/>
        <w:t xml:space="preserve">  modelEndpoints: {</w:t>
        <w:br/>
        <w:t xml:space="preserve">    nerfStudio: process.env.NERF_STUDIO_ENDPOINT,</w:t>
        <w:br/>
        <w:t xml:space="preserve">    instantNgp: process.env.INSTANT_NGP_ENDPOINT,</w:t>
        <w:br/>
        <w:t xml:space="preserve">    shapE: process.env.SHAPE_E_ENDPOINT,</w:t>
        <w:br/>
        <w:t xml:space="preserve">    get3d: process.env.GET3D_ENDPOINT,</w:t>
        <w:br/>
        <w:t xml:space="preserve">    hunyuan3d: process.env.HUNYUAN3D_ENDPOINT,</w:t>
        <w:br/>
        <w:t xml:space="preserve">    blenderProc: process.env.BLENDER_PROC_ENDPOINT</w:t>
        <w:br/>
        <w:t xml:space="preserve">  }</w:t>
        <w:br/>
        <w:t>};</w:t>
        <w:br/>
      </w:r>
    </w:p>
    <w:p>
      <w:r>
        <w:rPr>
          <w:rFonts w:ascii="Courier New" w:hAnsi="Courier New"/>
          <w:sz w:val="18"/>
        </w:rPr>
        <w:t>// Example agent configuration</w:t>
        <w:br/>
        <w:t>const config: ThreeDDesignerConfig = {</w:t>
        <w:br/>
        <w:t xml:space="preserve">  knowledgeBaseUrl: process.env.KNOWLEDGE_BASE_URL,</w:t>
        <w:br/>
        <w:t xml:space="preserve">  modelEndpoints: {</w:t>
        <w:br/>
        <w:t xml:space="preserve">    nerfStudio: process.env.NERF_STUDIO_ENDPOINT,</w:t>
        <w:br/>
        <w:t xml:space="preserve">    instantNgp: process.env.INSTANT_NGP_ENDPOINT,</w:t>
        <w:br/>
        <w:t xml:space="preserve">    shapE: process.env.SHAPE_E_ENDPOINT,</w:t>
        <w:br/>
        <w:t xml:space="preserve">    get3d: process.env.GET3D_ENDPOINT,</w:t>
        <w:br/>
        <w:t xml:space="preserve">    hunyuan3d: process.env.HUNYUAN3D_ENDPOINT,</w:t>
        <w:br/>
        <w:t xml:space="preserve">    blenderProc: process.env.BLENDER_PROC_ENDPOINT</w:t>
        <w:br/>
        <w:t xml:space="preserve">  }</w:t>
        <w:br/>
        <w:t>};</w:t>
        <w:br/>
      </w:r>
    </w:p>
    <w:p>
      <w:pPr>
        <w:pStyle w:val="Heading4"/>
      </w:pPr>
      <w:r>
        <w:t>LLM Integration</w:t>
      </w:r>
    </w:p>
    <w:p>
      <w:pPr>
        <w:pStyle w:val="ListBullet"/>
      </w:pPr>
      <w:r>
        <w:t>Uses ChatOpenAI for natural language processing</w:t>
      </w:r>
    </w:p>
    <w:p>
      <w:pPr>
        <w:pStyle w:val="ListBullet"/>
      </w:pPr>
      <w:r>
        <w:t>Handles multimodal inputs (text + images)</w:t>
      </w:r>
    </w:p>
    <w:p>
      <w:pPr>
        <w:pStyle w:val="ListBullet"/>
      </w:pPr>
      <w:r>
        <w:t>Provides detailed explanations and suggestions</w:t>
      </w:r>
    </w:p>
    <w:p>
      <w:pPr>
        <w:pStyle w:val="Heading3"/>
      </w:pPr>
      <w:r>
        <w:t>Usage Examples</w:t>
      </w:r>
    </w:p>
    <w:p>
      <w:pPr>
        <w:pStyle w:val="Heading4"/>
      </w:pPr>
      <w:r>
        <w:t>Image-based Reconstruction</w:t>
      </w:r>
    </w:p>
    <w:p>
      <w:r>
        <w:rPr>
          <w:rFonts w:ascii="Courier New" w:hAnsi="Courier New"/>
          <w:sz w:val="18"/>
        </w:rPr>
        <w:t>// Process an image for 3D reconstruction</w:t>
        <w:br/>
        <w:t>const result = await threeDService.processImageInput(image, {</w:t>
        <w:br/>
        <w:t xml:space="preserve">  detectObjects: true,</w:t>
        <w:br/>
        <w:t xml:space="preserve">  estimateDepth: true,</w:t>
        <w:br/>
        <w:t xml:space="preserve">  segmentScene: true</w:t>
        <w:br/>
        <w:t>});</w:t>
        <w:br/>
      </w:r>
    </w:p>
    <w:p>
      <w:r>
        <w:rPr>
          <w:rFonts w:ascii="Courier New" w:hAnsi="Courier New"/>
          <w:sz w:val="18"/>
        </w:rPr>
        <w:t>// Process an image for 3D reconstruction</w:t>
        <w:br/>
        <w:t>const result = await threeDService.processImageInput(image, {</w:t>
        <w:br/>
        <w:t xml:space="preserve">  detectObjects: true,</w:t>
        <w:br/>
        <w:t xml:space="preserve">  estimateDepth: true,</w:t>
        <w:br/>
        <w:t xml:space="preserve">  segmentScene: true</w:t>
        <w:br/>
        <w:t>});</w:t>
        <w:br/>
      </w:r>
    </w:p>
    <w:p>
      <w:pPr>
        <w:pStyle w:val="Heading4"/>
      </w:pPr>
      <w:r>
        <w:t>Text-based Generation</w:t>
      </w:r>
    </w:p>
    <w:p>
      <w:r>
        <w:rPr>
          <w:rFonts w:ascii="Courier New" w:hAnsi="Courier New"/>
          <w:sz w:val="18"/>
        </w:rPr>
        <w:t>// Generate a 3D scene from text description</w:t>
        <w:br/>
        <w:t>const scene = await threeDService.processTextInput(description, {</w:t>
        <w:br/>
        <w:t xml:space="preserve">  style: "modern",</w:t>
        <w:br/>
        <w:t xml:space="preserve">  constraints: {</w:t>
        <w:br/>
        <w:t xml:space="preserve">    roomSize: "large",</w:t>
        <w:br/>
        <w:t xml:space="preserve">    lighting: "natural"</w:t>
        <w:br/>
        <w:t xml:space="preserve">  }</w:t>
        <w:br/>
        <w:t>});</w:t>
        <w:br/>
      </w:r>
    </w:p>
    <w:p>
      <w:r>
        <w:rPr>
          <w:rFonts w:ascii="Courier New" w:hAnsi="Courier New"/>
          <w:sz w:val="18"/>
        </w:rPr>
        <w:t>// Generate a 3D scene from text description</w:t>
        <w:br/>
        <w:t>const scene = await threeDService.processTextInput(description, {</w:t>
        <w:br/>
        <w:t xml:space="preserve">  style: "modern",</w:t>
        <w:br/>
        <w:t xml:space="preserve">  constraints: {</w:t>
        <w:br/>
        <w:t xml:space="preserve">    roomSize: "large",</w:t>
        <w:br/>
        <w:t xml:space="preserve">    lighting: "natural"</w:t>
        <w:br/>
        <w:t xml:space="preserve">  }</w:t>
        <w:br/>
        <w:t>});</w:t>
        <w:br/>
      </w:r>
    </w:p>
    <w:p>
      <w:pPr>
        <w:pStyle w:val="Heading4"/>
      </w:pPr>
      <w:r>
        <w:t>Scene Refinement</w:t>
      </w:r>
    </w:p>
    <w:p>
      <w:r>
        <w:rPr>
          <w:rFonts w:ascii="Courier New" w:hAnsi="Courier New"/>
          <w:sz w:val="18"/>
        </w:rPr>
        <w:t>// Refine generated scene based on feedback</w:t>
        <w:br/>
        <w:t>const refined = await threeDService.refineResult(scene, feedback, {</w:t>
        <w:br/>
        <w:t xml:space="preserve">  focusAreas: ["lighting", "materials"],</w:t>
        <w:br/>
        <w:t xml:space="preserve">  preserveStructure: true</w:t>
        <w:br/>
        <w:t>});</w:t>
        <w:br/>
      </w:r>
    </w:p>
    <w:p>
      <w:r>
        <w:rPr>
          <w:rFonts w:ascii="Courier New" w:hAnsi="Courier New"/>
          <w:sz w:val="18"/>
        </w:rPr>
        <w:t>// Refine generated scene based on feedback</w:t>
        <w:br/>
        <w:t>const refined = await threeDService.refineResult(scene, feedback, {</w:t>
        <w:br/>
        <w:t xml:space="preserve">  focusAreas: ["lighting", "materials"],</w:t>
        <w:br/>
        <w:t xml:space="preserve">  preserveStructure: true</w:t>
        <w:br/>
        <w:t>});</w:t>
        <w:br/>
      </w:r>
    </w:p>
    <w:p>
      <w:pPr>
        <w:pStyle w:val="Heading3"/>
      </w:pPr>
      <w:r>
        <w:t>Dependencies</w:t>
      </w:r>
    </w:p>
    <w:p>
      <w:pPr>
        <w:pStyle w:val="Heading4"/>
      </w:pPr>
      <w:r>
        <w:t>Required Packages</w:t>
      </w:r>
    </w:p>
    <w:p>
      <w:pPr>
        <w:pStyle w:val="ListBullet"/>
      </w:pPr>
      <w:r>
        <w:t>@langchain/openai for LLM integration</w:t>
      </w:r>
    </w:p>
    <w:p>
      <w:pPr>
        <w:pStyle w:val="ListBullet"/>
      </w:pPr>
      <w:r>
        <w:t>Three.js for 3D visualization</w:t>
      </w:r>
    </w:p>
    <w:p>
      <w:pPr>
        <w:pStyle w:val="ListBullet"/>
      </w:pPr>
      <w:r>
        <w:t>TensorFlow.js for client-side inference</w:t>
      </w:r>
    </w:p>
    <w:p>
      <w:pPr>
        <w:pStyle w:val="Heading4"/>
      </w:pPr>
      <w:r>
        <w:t>Model Dependencies</w:t>
      </w:r>
    </w:p>
    <w:p>
      <w:pPr>
        <w:pStyle w:val="ListBullet"/>
      </w:pPr>
      <w:r>
        <w:t>NeRF-based models (NerfStudio, Instant-NGP)</w:t>
      </w:r>
    </w:p>
    <w:p>
      <w:pPr>
        <w:pStyle w:val="ListBullet"/>
      </w:pPr>
      <w:r>
        <w:t>Text-to-3D models (Shap-E, GET3D, Hunyuan3D-2)</w:t>
      </w:r>
    </w:p>
    <w:p>
      <w:pPr>
        <w:pStyle w:val="ListBullet"/>
      </w:pPr>
      <w:r>
        <w:t>Scene understanding models (YOLO v8, MiDaS, SAM)</w:t>
      </w:r>
    </w:p>
    <w:p>
      <w:pPr>
        <w:pStyle w:val="Heading3"/>
      </w:pPr>
      <w:r>
        <w:t>Setup Instructions</w:t>
      </w:r>
    </w:p>
    <w:p>
      <w:pPr>
        <w:pStyle w:val="ListNumber"/>
      </w:pPr>
      <w:r>
        <w:t>Install required packages:</w:t>
      </w:r>
    </w:p>
    <w:p>
      <w:r>
        <w:rPr>
          <w:rFonts w:ascii="Courier New" w:hAnsi="Courier New"/>
          <w:sz w:val="18"/>
        </w:rPr>
        <w:t>npm install @langchain/openai three @tensorflow/tfjs</w:t>
        <w:br/>
      </w:r>
    </w:p>
    <w:p>
      <w:r>
        <w:rPr>
          <w:rFonts w:ascii="Courier New" w:hAnsi="Courier New"/>
          <w:sz w:val="18"/>
        </w:rPr>
        <w:t>npm install @langchain/openai three @tensorflow/tfjs</w:t>
        <w:br/>
      </w:r>
    </w:p>
    <w:p>
      <w:pPr>
        <w:pStyle w:val="ListNumber"/>
      </w:pPr>
      <w:r>
        <w:t>Configure environment variables:</w:t>
      </w:r>
    </w:p>
    <w:p>
      <w:r>
        <w:rPr>
          <w:rFonts w:ascii="Courier New" w:hAnsi="Courier New"/>
          <w:sz w:val="18"/>
        </w:rPr>
        <w:t>OPENAI_API_KEY=your_key_here</w:t>
        <w:br/>
        <w:t>KNOWLEDGE_BASE_URL=your_kb_url</w:t>
        <w:br/>
        <w:t>NERF_STUDIO_ENDPOINT=your_endpoint</w:t>
        <w:br/>
        <w:t># ... additional endpoints</w:t>
        <w:br/>
      </w:r>
    </w:p>
    <w:p>
      <w:r>
        <w:rPr>
          <w:rFonts w:ascii="Courier New" w:hAnsi="Courier New"/>
          <w:sz w:val="18"/>
        </w:rPr>
        <w:t>OPENAI_API_KEY=your_key_here</w:t>
        <w:br/>
        <w:t>KNOWLEDGE_BASE_URL=your_kb_url</w:t>
        <w:br/>
        <w:t>NERF_STUDIO_ENDPOINT=your_endpoint</w:t>
        <w:br/>
        <w:t># ... additional endpoints</w:t>
        <w:br/>
      </w:r>
    </w:p>
    <w:p>
      <w:pPr>
        <w:pStyle w:val="ListNumber"/>
      </w:pPr>
      <w:r>
        <w:t>Initialize the service:</w:t>
      </w:r>
    </w:p>
    <w:p>
      <w:r>
        <w:rPr>
          <w:rFonts w:ascii="Courier New" w:hAnsi="Courier New"/>
          <w:sz w:val="18"/>
        </w:rPr>
        <w:t>const threeDService = new ThreeDService(config);</w:t>
        <w:br/>
      </w:r>
    </w:p>
    <w:p>
      <w:r>
        <w:rPr>
          <w:rFonts w:ascii="Courier New" w:hAnsi="Courier New"/>
          <w:sz w:val="18"/>
        </w:rPr>
        <w:t>const threeDService = new ThreeDService(config);</w:t>
        <w:br/>
      </w:r>
    </w:p>
    <w:p>
      <w:pPr>
        <w:pStyle w:val="Heading3"/>
      </w:pPr>
      <w:r>
        <w:t>Best Practices</w:t>
      </w:r>
    </w:p>
    <w:p>
      <w:pPr>
        <w:pStyle w:val="Heading4"/>
      </w:pPr>
      <w:r>
        <w:t>Image Input</w:t>
      </w:r>
    </w:p>
    <w:p>
      <w:pPr>
        <w:pStyle w:val="ListBullet"/>
      </w:pPr>
      <w:r>
        <w:t>Provide clear, well-lit images</w:t>
      </w:r>
    </w:p>
    <w:p>
      <w:pPr>
        <w:pStyle w:val="ListBullet"/>
      </w:pPr>
      <w:r>
        <w:t>Include multiple angles when possible</w:t>
      </w:r>
    </w:p>
    <w:p>
      <w:pPr>
        <w:pStyle w:val="ListBullet"/>
      </w:pPr>
      <w:r>
        <w:t>Ensure good contrast and minimal noise</w:t>
      </w:r>
    </w:p>
    <w:p>
      <w:pPr>
        <w:pStyle w:val="Heading4"/>
      </w:pPr>
      <w:r>
        <w:t>Text Descriptions</w:t>
      </w:r>
    </w:p>
    <w:p>
      <w:pPr>
        <w:pStyle w:val="ListBullet"/>
      </w:pPr>
      <w:r>
        <w:t>Be specific about spatial relationships</w:t>
      </w:r>
    </w:p>
    <w:p>
      <w:pPr>
        <w:pStyle w:val="ListBullet"/>
      </w:pPr>
      <w:r>
        <w:t>Include material preferences</w:t>
      </w:r>
    </w:p>
    <w:p>
      <w:pPr>
        <w:pStyle w:val="ListBullet"/>
      </w:pPr>
      <w:r>
        <w:t>Specify style and constraints clearly</w:t>
      </w:r>
    </w:p>
    <w:p>
      <w:pPr>
        <w:pStyle w:val="Heading4"/>
      </w:pPr>
      <w:r>
        <w:t>Scene Refinement</w:t>
      </w:r>
    </w:p>
    <w:p>
      <w:pPr>
        <w:pStyle w:val="ListBullet"/>
      </w:pPr>
      <w:r>
        <w:t>Provide focused feedback</w:t>
      </w:r>
    </w:p>
    <w:p>
      <w:pPr>
        <w:pStyle w:val="ListBullet"/>
      </w:pPr>
      <w:r>
        <w:t>Specify areas for improvement</w:t>
      </w:r>
    </w:p>
    <w:p>
      <w:pPr>
        <w:pStyle w:val="ListBullet"/>
      </w:pPr>
      <w:r>
        <w:t>Include reference images when possible</w:t>
      </w:r>
    </w:p>
    <w:p>
      <w:pPr>
        <w:pStyle w:val="Heading3"/>
      </w:pPr>
      <w:r>
        <w:t>Error Handling</w:t>
      </w:r>
    </w:p>
    <w:p>
      <w:r>
        <w:t>The system includes comprehensive error handling:</w:t>
        <w:br/>
        <w:t>- Input validation</w:t>
        <w:br/>
        <w:t>- Model availability checks</w:t>
        <w:br/>
        <w:t>- Processing pipeline monitoring</w:t>
        <w:br/>
        <w:t>- Graceful fallbacks</w:t>
      </w:r>
    </w:p>
    <w:p>
      <w:pPr>
        <w:pStyle w:val="Heading3"/>
      </w:pPr>
      <w:r>
        <w:t>Performance Considerations</w:t>
      </w:r>
    </w:p>
    <w:p>
      <w:pPr>
        <w:pStyle w:val="ListBullet"/>
      </w:pPr>
      <w:r>
        <w:t>Model selection based on requirements</w:t>
      </w:r>
    </w:p>
    <w:p>
      <w:pPr>
        <w:pStyle w:val="ListBullet"/>
      </w:pPr>
      <w:r>
        <w:t>Caching for frequent operations</w:t>
      </w:r>
    </w:p>
    <w:p>
      <w:pPr>
        <w:pStyle w:val="ListBullet"/>
      </w:pPr>
      <w:r>
        <w:t>Progressive loading for large scenes</w:t>
      </w:r>
    </w:p>
    <w:p>
      <w:pPr>
        <w:pStyle w:val="ListBullet"/>
      </w:pPr>
      <w:r>
        <w:t>Optimization options for different devices</w:t>
      </w:r>
    </w:p>
    <w:p>
      <w:pPr>
        <w:pStyle w:val="Heading3"/>
      </w:pPr>
      <w:r>
        <w:t>Future Improvements</w:t>
      </w:r>
    </w:p>
    <w:p>
      <w:r>
        <w:t>Planned enhancements include:</w:t>
        <w:br/>
        <w:t>- Additional model integrations</w:t>
        <w:br/>
        <w:t>- Real-time collaboration features</w:t>
        <w:br/>
        <w:t>- Enhanced material suggestions</w:t>
        <w:br/>
        <w:t>- Improved performance optimization</w:t>
      </w:r>
    </w:p>
    <w:p>
      <w:r>
        <w:br w:type="page"/>
      </w:r>
    </w:p>
    <w:p>
      <w:pPr>
        <w:pStyle w:val="Heading1"/>
        <w:jc w:val="center"/>
      </w:pPr>
      <w:r>
        <w:t>Ai System</w:t>
      </w:r>
    </w:p>
    <w:p>
      <w:r>
        <w:t>Source: readme/AI-SYSTEM.md</w:t>
      </w:r>
    </w:p>
    <w:p>
      <w:r>
        <w:t>---</w:t>
      </w:r>
    </w:p>
    <w:p>
      <w:pPr>
        <w:pStyle w:val="Heading2"/>
      </w:pPr>
      <w:r>
        <w:t>Kai Material Recognition AI System</w:t>
      </w:r>
    </w:p>
    <w:p>
      <w:r>
        <w:t>This document provides comprehensive documentation on the AI models and machine learning capabilities integrated into the Kai Material Recognition system.</w:t>
      </w:r>
    </w:p>
    <w:p>
      <w:pPr>
        <w:pStyle w:val="Heading3"/>
      </w:pPr>
      <w:r>
        <w:t>Overview</w:t>
      </w:r>
    </w:p>
    <w:p>
      <w:r>
        <w:t>The Kai system combines multiple AI technologies to provide powerful material recognition, classification, and information extraction capabilities:</w:t>
      </w:r>
    </w:p>
    <w:p>
      <w:pPr>
        <w:pStyle w:val="ListNumber"/>
      </w:pPr>
      <w:r>
        <w:t>OCR System - Extracts text from images and documents</w:t>
      </w:r>
    </w:p>
    <w:p>
      <w:pPr>
        <w:pStyle w:val="ListNumber"/>
      </w:pPr>
      <w:r>
        <w:t>Computer Vision Models - Recognizes and classifies materials based on visual features</w:t>
      </w:r>
    </w:p>
    <w:p>
      <w:pPr>
        <w:pStyle w:val="ListNumber"/>
      </w:pPr>
      <w:r>
        <w:t>Vector Embedding System - Creates searchable vector representations for similarity matching</w:t>
      </w:r>
    </w:p>
    <w:p>
      <w:pPr>
        <w:pStyle w:val="ListNumber"/>
      </w:pPr>
      <w:r>
        <w:t>Metadata Extraction System - Extracts structured information using pattern recognition and hints</w:t>
      </w:r>
    </w:p>
    <w:p>
      <w:pPr>
        <w:pStyle w:val="Heading3"/>
      </w:pPr>
      <w:r>
        <w:t>AI Models and Components</w:t>
      </w:r>
    </w:p>
    <w:p>
      <w:pPr>
        <w:pStyle w:val="Heading4"/>
      </w:pPr>
      <w:r>
        <w:t>OCR System</w:t>
      </w:r>
    </w:p>
    <w:p>
      <w:r>
        <w:t>The OCR (Optical Character Recognition) system is built around Tesseract OCR with custom enhancements:</w:t>
      </w:r>
    </w:p>
    <w:p>
      <w:pPr>
        <w:pStyle w:val="Heading5"/>
      </w:pPr>
      <w:r>
        <w:t>Components:</w:t>
      </w:r>
    </w:p>
    <w:p>
      <w:pPr>
        <w:pStyle w:val="ListBullet"/>
      </w:pPr>
      <w:r>
        <w:t>Tesseract OCR Engine - Core text recognition capabilities</w:t>
      </w:r>
    </w:p>
    <w:p>
      <w:pPr>
        <w:pStyle w:val="ListBullet"/>
      </w:pPr>
      <w:r>
        <w:t>Region-Based OCR - Specialized extraction from specific image regions</w:t>
      </w:r>
    </w:p>
    <w:p>
      <w:pPr>
        <w:pStyle w:val="ListBullet"/>
      </w:pPr>
      <w:r>
        <w:t>Enhanced Preprocessing Pipeline - Custom image preprocessing to improve OCR accuracy</w:t>
      </w:r>
    </w:p>
    <w:p>
      <w:pPr>
        <w:pStyle w:val="ListBullet"/>
      </w:pPr>
      <w:r>
        <w:t>Error Recovery System - Fallback strategies for handling OCR failures</w:t>
      </w:r>
    </w:p>
    <w:p>
      <w:pPr>
        <w:pStyle w:val="Heading5"/>
      </w:pPr>
      <w:r>
        <w:t>Key Features:</w:t>
      </w:r>
    </w:p>
    <w:p>
      <w:pPr>
        <w:pStyle w:val="ListBullet"/>
      </w:pPr>
      <w:r>
        <w:t>Multiple OCR engines with automatic selection based on content type</w:t>
      </w:r>
    </w:p>
    <w:p>
      <w:pPr>
        <w:pStyle w:val="ListBullet"/>
      </w:pPr>
      <w:r>
        <w:t>Specialized preprocessing techniques for catalog materials</w:t>
      </w:r>
    </w:p>
    <w:p>
      <w:pPr>
        <w:pStyle w:val="ListBullet"/>
      </w:pPr>
      <w:r>
        <w:t>Region detection to focus OCR on relevant areas</w:t>
      </w:r>
    </w:p>
    <w:p>
      <w:pPr>
        <w:pStyle w:val="ListBullet"/>
      </w:pPr>
      <w:r>
        <w:t>Confidence scoring for extracted text</w:t>
      </w:r>
    </w:p>
    <w:p>
      <w:pPr>
        <w:pStyle w:val="Heading5"/>
      </w:pPr>
      <w:r>
        <w:t>Integration Points:</w:t>
      </w:r>
    </w:p>
    <w:p>
      <w:pPr>
        <w:pStyle w:val="ListBullet"/>
      </w:pPr>
      <w:r>
        <w:t>ocrService.ts - Core OCR functionality</w:t>
      </w:r>
    </w:p>
    <w:p>
      <w:pPr>
        <w:pStyle w:val="ListBullet"/>
      </w:pPr>
      <w:r>
        <w:t>regionBasedOCR.ts - Targeted extraction from specific regions</w:t>
      </w:r>
    </w:p>
    <w:p>
      <w:pPr>
        <w:pStyle w:val="ListBullet"/>
      </w:pPr>
      <w:r>
        <w:t>enhancedPreprocessing.ts - Image quality improvements for OCR</w:t>
      </w:r>
    </w:p>
    <w:p>
      <w:r>
        <w:rPr>
          <w:rFonts w:ascii="Courier New" w:hAnsi="Courier New"/>
          <w:sz w:val="18"/>
        </w:rPr>
        <w:t>ocrService.ts</w:t>
      </w:r>
    </w:p>
    <w:p>
      <w:r>
        <w:rPr>
          <w:rFonts w:ascii="Courier New" w:hAnsi="Courier New"/>
          <w:sz w:val="18"/>
        </w:rPr>
        <w:t>regionBasedOCR.ts</w:t>
      </w:r>
    </w:p>
    <w:p>
      <w:r>
        <w:rPr>
          <w:rFonts w:ascii="Courier New" w:hAnsi="Courier New"/>
          <w:sz w:val="18"/>
        </w:rPr>
        <w:t>enhancedPreprocessing.ts</w:t>
      </w:r>
    </w:p>
    <w:p>
      <w:pPr>
        <w:pStyle w:val="Heading4"/>
      </w:pPr>
      <w:r>
        <w:t>Computer Vision Models</w:t>
      </w:r>
    </w:p>
    <w:p>
      <w:r>
        <w:t>The system uses a hybrid approach for material recognition, combining traditional feature-based methods with deep learning:</w:t>
      </w:r>
    </w:p>
    <w:p>
      <w:pPr>
        <w:pStyle w:val="Heading5"/>
      </w:pPr>
      <w:r>
        <w:t>Models:</w:t>
      </w:r>
    </w:p>
    <w:p>
      <w:pPr>
        <w:pStyle w:val="ListNumber"/>
      </w:pPr>
      <w:r>
        <w:t>Feature-based Recognition:</w:t>
      </w:r>
    </w:p>
    <w:p>
      <w:pPr>
        <w:pStyle w:val="ListNumber"/>
      </w:pPr>
      <w:r>
        <w:t>Algorithm: Scale-Invariant Feature Transform (SIFT)</w:t>
      </w:r>
    </w:p>
    <w:p>
      <w:pPr>
        <w:pStyle w:val="ListNumber"/>
      </w:pPr>
      <w:r>
        <w:t>Implementation: OpenCV through Python bindings</w:t>
      </w:r>
    </w:p>
    <w:p>
      <w:pPr>
        <w:pStyle w:val="ListNumber"/>
      </w:pPr>
      <w:r>
        <w:t>Strengths: Works well with limited training data, effective for material textures</w:t>
      </w:r>
    </w:p>
    <w:p>
      <w:pPr>
        <w:pStyle w:val="ListNumber"/>
      </w:pPr>
      <w:r>
        <w:br/>
        <w:t>Location: material_recognizer.py (feature-based mode)</w:t>
        <w:br/>
      </w:r>
    </w:p>
    <w:p>
      <w:pPr>
        <w:pStyle w:val="ListNumber"/>
      </w:pPr>
      <w:r>
        <w:br/>
        <w:t>Neural Network Models:</w:t>
        <w:br/>
      </w:r>
    </w:p>
    <w:p>
      <w:pPr>
        <w:pStyle w:val="ListNumber"/>
      </w:pPr>
      <w:r>
        <w:t>TensorFlow Model: MobileNetV2 (optimized for mobile/edge devices)</w:t>
      </w:r>
    </w:p>
    <w:p>
      <w:pPr>
        <w:pStyle w:val="ListNumber"/>
      </w:pPr>
      <w:r>
        <w:t>PyTorch Model: ResNet18 (residual network with 18 layers)</w:t>
      </w:r>
    </w:p>
    <w:p>
      <w:pPr>
        <w:pStyle w:val="ListNumber"/>
      </w:pPr>
      <w:r>
        <w:t>Strengths: Better at understanding higher-level visual concepts</w:t>
      </w:r>
    </w:p>
    <w:p>
      <w:pPr>
        <w:pStyle w:val="ListNumber"/>
      </w:pPr>
      <w:r>
        <w:br/>
        <w:t>Location: material_recognizer.py (ml-based mode)</w:t>
        <w:br/>
      </w:r>
    </w:p>
    <w:p>
      <w:pPr>
        <w:pStyle w:val="ListNumber"/>
      </w:pPr>
      <w:r>
        <w:br/>
        <w:t>Hybrid Approach:</w:t>
        <w:br/>
      </w:r>
    </w:p>
    <w:p>
      <w:pPr>
        <w:pStyle w:val="ListNumber"/>
      </w:pPr>
      <w:r>
        <w:t>Combines confidence scores from both feature-based and neural network approaches</w:t>
      </w:r>
    </w:p>
    <w:p>
      <w:pPr>
        <w:pStyle w:val="ListNumber"/>
      </w:pPr>
      <w:r>
        <w:t>Adaptive weighting based on detection confidence</w:t>
      </w:r>
    </w:p>
    <w:p>
      <w:pPr>
        <w:pStyle w:val="ListNumber"/>
      </w:pPr>
      <w:r>
        <w:t>Location: material_recognizer.py (hybrid mode)</w:t>
      </w:r>
    </w:p>
    <w:p>
      <w:r>
        <w:t>Location: material_recognizer.py (feature-based mode)</w:t>
      </w:r>
    </w:p>
    <w:p>
      <w:r>
        <w:rPr>
          <w:rFonts w:ascii="Courier New" w:hAnsi="Courier New"/>
          <w:sz w:val="18"/>
        </w:rPr>
        <w:t>material_recognizer.py</w:t>
      </w:r>
    </w:p>
    <w:p>
      <w:r>
        <w:t>Neural Network Models:</w:t>
      </w:r>
    </w:p>
    <w:p>
      <w:r>
        <w:t>Location: material_recognizer.py (ml-based mode)</w:t>
      </w:r>
    </w:p>
    <w:p>
      <w:r>
        <w:rPr>
          <w:rFonts w:ascii="Courier New" w:hAnsi="Courier New"/>
          <w:sz w:val="18"/>
        </w:rPr>
        <w:t>material_recognizer.py</w:t>
      </w:r>
    </w:p>
    <w:p>
      <w:r>
        <w:t>Hybrid Approach:</w:t>
      </w:r>
    </w:p>
    <w:p>
      <w:r>
        <w:rPr>
          <w:rFonts w:ascii="Courier New" w:hAnsi="Courier New"/>
          <w:sz w:val="18"/>
        </w:rPr>
        <w:t>material_recognizer.py</w:t>
      </w:r>
    </w:p>
    <w:p>
      <w:pPr>
        <w:pStyle w:val="Heading5"/>
      </w:pPr>
      <w:r>
        <w:t>Key Features:</w:t>
      </w:r>
    </w:p>
    <w:p>
      <w:pPr>
        <w:pStyle w:val="ListBullet"/>
      </w:pPr>
      <w:r>
        <w:t>Multiple recognition strategies (feature-based, ML-based, hybrid)</w:t>
      </w:r>
    </w:p>
    <w:p>
      <w:pPr>
        <w:pStyle w:val="ListBullet"/>
      </w:pPr>
      <w:r>
        <w:t>Confidence thresholds for reliable recognition</w:t>
      </w:r>
    </w:p>
    <w:p>
      <w:pPr>
        <w:pStyle w:val="ListBullet"/>
      </w:pPr>
      <w:r>
        <w:t>Customizable fusion algorithms for combining results</w:t>
      </w:r>
    </w:p>
    <w:p>
      <w:pPr>
        <w:pStyle w:val="ListBullet"/>
      </w:pPr>
      <w:r>
        <w:t>Fall-back mechanisms when one approach fails</w:t>
      </w:r>
    </w:p>
    <w:p>
      <w:pPr>
        <w:pStyle w:val="Heading4"/>
      </w:pPr>
      <w:r>
        <w:t>Vector Embedding System</w:t>
      </w:r>
    </w:p>
    <w:p>
      <w:r>
        <w:t>The vector embedding system transforms materials into mathematical vectors for similarity search:</w:t>
      </w:r>
    </w:p>
    <w:p>
      <w:pPr>
        <w:pStyle w:val="Heading5"/>
      </w:pPr>
      <w:r>
        <w:t>Models:</w:t>
      </w:r>
    </w:p>
    <w:p>
      <w:pPr>
        <w:pStyle w:val="ListBullet"/>
      </w:pPr>
      <w:r>
        <w:t>Feature-based Embedding: Extracts and compresses SIFT features</w:t>
      </w:r>
    </w:p>
    <w:p>
      <w:pPr>
        <w:pStyle w:val="ListBullet"/>
      </w:pPr>
      <w:r>
        <w:t>Neural Network Embedding: Uses the same neural networks as recognition but removes classification layers</w:t>
      </w:r>
    </w:p>
    <w:p>
      <w:pPr>
        <w:pStyle w:val="ListBullet"/>
      </w:pPr>
      <w:r>
        <w:t>Hybrid Embedding: Combines both approaches for more robust representations</w:t>
      </w:r>
    </w:p>
    <w:p>
      <w:pPr>
        <w:pStyle w:val="Heading5"/>
      </w:pPr>
      <w:r>
        <w:t>Implementation:</w:t>
      </w:r>
    </w:p>
    <w:p>
      <w:pPr>
        <w:pStyle w:val="ListBullet"/>
      </w:pPr>
      <w:r>
        <w:t>Located in embedding_generator.py</w:t>
      </w:r>
    </w:p>
    <w:p>
      <w:pPr>
        <w:pStyle w:val="ListBullet"/>
      </w:pPr>
      <w:r>
        <w:t>Generates fixed-size embeddings (default: 128 dimensions)</w:t>
      </w:r>
    </w:p>
    <w:p>
      <w:pPr>
        <w:pStyle w:val="ListBullet"/>
      </w:pPr>
      <w:r>
        <w:t>Supports different frameworks (TensorFlow, PyTorch)</w:t>
      </w:r>
    </w:p>
    <w:p>
      <w:pPr>
        <w:pStyle w:val="ListBullet"/>
      </w:pPr>
      <w:r>
        <w:t>Includes dimensionality reduction techniques</w:t>
      </w:r>
    </w:p>
    <w:p>
      <w:r>
        <w:rPr>
          <w:rFonts w:ascii="Courier New" w:hAnsi="Courier New"/>
          <w:sz w:val="18"/>
        </w:rPr>
        <w:t>embedding_generator.py</w:t>
      </w:r>
    </w:p>
    <w:p>
      <w:pPr>
        <w:pStyle w:val="Heading5"/>
      </w:pPr>
      <w:r>
        <w:t>Search Capabilities:</w:t>
      </w:r>
    </w:p>
    <w:p>
      <w:pPr>
        <w:pStyle w:val="ListBullet"/>
      </w:pPr>
      <w:r>
        <w:t>Cosine similarity calculation</w:t>
      </w:r>
    </w:p>
    <w:p>
      <w:pPr>
        <w:pStyle w:val="ListBullet"/>
      </w:pPr>
      <w:r>
        <w:t>Fast nearest-neighbor search</w:t>
      </w:r>
    </w:p>
    <w:p>
      <w:pPr>
        <w:pStyle w:val="ListBullet"/>
      </w:pPr>
      <w:r>
        <w:t>Material filtering by type and attributes</w:t>
      </w:r>
    </w:p>
    <w:p>
      <w:pPr>
        <w:pStyle w:val="ListBullet"/>
      </w:pPr>
      <w:r>
        <w:t>Result ranking by similarity score</w:t>
      </w:r>
    </w:p>
    <w:p>
      <w:pPr>
        <w:pStyle w:val="Heading3"/>
      </w:pPr>
      <w:r>
        <w:t>AI Enhancement through Administrative Functionality</w:t>
      </w:r>
    </w:p>
    <w:p>
      <w:r>
        <w:t>Our recently implemented administrative functionality enhances these AI capabilities through better metadata management:</w:t>
      </w:r>
    </w:p>
    <w:p>
      <w:pPr>
        <w:pStyle w:val="Heading4"/>
      </w:pPr>
      <w:r>
        <w:t>1. Category Management System</w:t>
      </w:r>
    </w:p>
    <w:p>
      <w:r>
        <w:t>The Category system provides context for AI models:</w:t>
      </w:r>
    </w:p>
    <w:p>
      <w:pPr>
        <w:pStyle w:val="ListBullet"/>
      </w:pPr>
      <w:r>
        <w:t xml:space="preserve">Implementation: category.model.ts </w:t>
      </w:r>
    </w:p>
    <w:p>
      <w:pPr>
        <w:pStyle w:val="ListBullet"/>
      </w:pPr>
      <w:r>
        <w:t>Key Features:</w:t>
      </w:r>
    </w:p>
    <w:p>
      <w:pPr>
        <w:pStyle w:val="ListBullet"/>
      </w:pPr>
      <w:r>
        <w:t>Hierarchical category structure</w:t>
      </w:r>
    </w:p>
    <w:p>
      <w:pPr>
        <w:pStyle w:val="ListBullet"/>
      </w:pPr>
      <w:r>
        <w:t>Parent/child relationships between categories</w:t>
      </w:r>
    </w:p>
    <w:p>
      <w:pPr>
        <w:pStyle w:val="ListBullet"/>
      </w:pPr>
      <w:r>
        <w:t>Category-specific extraction rules</w:t>
      </w:r>
    </w:p>
    <w:p>
      <w:r>
        <w:rPr>
          <w:rFonts w:ascii="Courier New" w:hAnsi="Courier New"/>
          <w:sz w:val="18"/>
        </w:rPr>
        <w:t>category.model.ts</w:t>
      </w:r>
    </w:p>
    <w:p>
      <w:r>
        <w:t>AI Enhancement: By organizing materials into categories, the system can apply specialized extraction rules, improving recognition accuracy by narrowing the domain.</w:t>
      </w:r>
    </w:p>
    <w:p>
      <w:pPr>
        <w:pStyle w:val="Heading4"/>
      </w:pPr>
      <w:r>
        <w:t>2. Metadata Field System</w:t>
      </w:r>
    </w:p>
    <w:p>
      <w:r>
        <w:t>The MetadataField system defines structured fields with AI extraction guidance:</w:t>
      </w:r>
    </w:p>
    <w:p>
      <w:pPr>
        <w:pStyle w:val="ListBullet"/>
      </w:pPr>
      <w:r>
        <w:t>Implementation: metadataField.model.ts</w:t>
      </w:r>
    </w:p>
    <w:p>
      <w:pPr>
        <w:pStyle w:val="ListBullet"/>
      </w:pPr>
      <w:r>
        <w:t>Field Types:</w:t>
      </w:r>
    </w:p>
    <w:p>
      <w:pPr>
        <w:pStyle w:val="ListBullet"/>
      </w:pPr>
      <w:r>
        <w:t>Text/TextArea - For descriptions, names</w:t>
      </w:r>
    </w:p>
    <w:p>
      <w:pPr>
        <w:pStyle w:val="ListBullet"/>
      </w:pPr>
      <w:r>
        <w:t>Number - For dimensions, weights</w:t>
      </w:r>
    </w:p>
    <w:p>
      <w:pPr>
        <w:pStyle w:val="ListBullet"/>
      </w:pPr>
      <w:r>
        <w:t>Dropdown - For standardized attributes (R9, R10, R11 ratings)</w:t>
      </w:r>
    </w:p>
    <w:p>
      <w:pPr>
        <w:pStyle w:val="ListBullet"/>
      </w:pPr>
      <w:r>
        <w:t>AI Guidance:</w:t>
      </w:r>
    </w:p>
    <w:p>
      <w:pPr>
        <w:pStyle w:val="ListBullet"/>
      </w:pPr>
      <w:r>
        <w:t>Each field includes a "hint" property that guides AI extraction</w:t>
      </w:r>
    </w:p>
    <w:p>
      <w:pPr>
        <w:pStyle w:val="ListBullet"/>
      </w:pPr>
      <w:r>
        <w:t>Hints explain context, patterns, or locations to find information</w:t>
      </w:r>
    </w:p>
    <w:p>
      <w:r>
        <w:rPr>
          <w:rFonts w:ascii="Courier New" w:hAnsi="Courier New"/>
          <w:sz w:val="18"/>
        </w:rPr>
        <w:t>metadataField.model.ts</w:t>
      </w:r>
    </w:p>
    <w:p>
      <w:r>
        <w:t>AI Enhancement: Metadata fields provide structured guidance to the OCR and ML systems, significantly improving extraction accuracy.</w:t>
      </w:r>
    </w:p>
    <w:p>
      <w:pPr>
        <w:pStyle w:val="Heading4"/>
      </w:pPr>
      <w:r>
        <w:t>3. Metadata Extraction with Hints</w:t>
      </w:r>
    </w:p>
    <w:p>
      <w:r>
        <w:t>The core extraction functionality now uses hints to guide the process:</w:t>
      </w:r>
    </w:p>
    <w:p>
      <w:pPr>
        <w:pStyle w:val="ListBullet"/>
      </w:pPr>
      <w:r>
        <w:t>Implementation: Enhanced extractMaterialInfoFromTexts and extractFieldValueUsingHint functions in material.model.ts</w:t>
      </w:r>
    </w:p>
    <w:p>
      <w:pPr>
        <w:pStyle w:val="ListBullet"/>
      </w:pPr>
      <w:r>
        <w:t>Extraction Strategies:</w:t>
      </w:r>
    </w:p>
    <w:p>
      <w:pPr>
        <w:pStyle w:val="ListBullet"/>
      </w:pPr>
      <w:r>
        <w:t>Pattern-based extraction using regular expressions derived from hints</w:t>
      </w:r>
    </w:p>
    <w:p>
      <w:pPr>
        <w:pStyle w:val="ListBullet"/>
      </w:pPr>
      <w:r>
        <w:t>Context-based extraction (finding text near specific keywords)</w:t>
      </w:r>
    </w:p>
    <w:p>
      <w:pPr>
        <w:pStyle w:val="ListBullet"/>
      </w:pPr>
      <w:r>
        <w:t>Type-specific extraction strategies for numbers, dropdowns, etc.</w:t>
      </w:r>
    </w:p>
    <w:p>
      <w:pPr>
        <w:pStyle w:val="ListBullet"/>
      </w:pPr>
      <w:r>
        <w:t>Confidence Tracking:</w:t>
      </w:r>
    </w:p>
    <w:p>
      <w:pPr>
        <w:pStyle w:val="ListBullet"/>
      </w:pPr>
      <w:r>
        <w:t>Each extracted field includes a confidence score</w:t>
      </w:r>
    </w:p>
    <w:p>
      <w:pPr>
        <w:pStyle w:val="ListBullet"/>
      </w:pPr>
      <w:r>
        <w:t>Administrators can use these scores to improve hint quality</w:t>
      </w:r>
    </w:p>
    <w:p>
      <w:r>
        <w:rPr>
          <w:rFonts w:ascii="Courier New" w:hAnsi="Courier New"/>
          <w:sz w:val="18"/>
        </w:rPr>
        <w:t>extractMaterialInfoFromTexts</w:t>
      </w:r>
    </w:p>
    <w:p>
      <w:r>
        <w:rPr>
          <w:rFonts w:ascii="Courier New" w:hAnsi="Courier New"/>
          <w:sz w:val="18"/>
        </w:rPr>
        <w:t>extractFieldValueUsingHint</w:t>
      </w:r>
    </w:p>
    <w:p>
      <w:r>
        <w:rPr>
          <w:rFonts w:ascii="Courier New" w:hAnsi="Courier New"/>
          <w:sz w:val="18"/>
        </w:rPr>
        <w:t>material.model.ts</w:t>
      </w:r>
    </w:p>
    <w:p>
      <w:pPr>
        <w:pStyle w:val="Heading3"/>
      </w:pPr>
      <w:r>
        <w:t>AI Processing Pipeline</w:t>
      </w:r>
    </w:p>
    <w:p>
      <w:r>
        <w:t>The complete AI pipeline for processing materials works as follows:</w:t>
      </w:r>
    </w:p>
    <w:p>
      <w:pPr>
        <w:pStyle w:val="ListNumber"/>
      </w:pPr>
      <w:r>
        <w:t>Document Processing:</w:t>
      </w:r>
    </w:p>
    <w:p>
      <w:pPr>
        <w:pStyle w:val="ListNumber"/>
      </w:pPr>
      <w:r>
        <w:t>PDF processor extracts images from catalogs</w:t>
      </w:r>
    </w:p>
    <w:p>
      <w:pPr>
        <w:pStyle w:val="ListNumber"/>
      </w:pPr>
      <w:r>
        <w:br/>
        <w:t>Images are processed for quality improvement</w:t>
        <w:br/>
      </w:r>
    </w:p>
    <w:p>
      <w:pPr>
        <w:pStyle w:val="ListNumber"/>
      </w:pPr>
      <w:r>
        <w:br/>
        <w:t>OCR Processing:</w:t>
        <w:br/>
      </w:r>
    </w:p>
    <w:p>
      <w:pPr>
        <w:pStyle w:val="ListNumber"/>
      </w:pPr>
      <w:r>
        <w:t>Tesseract OCR extracts text from images</w:t>
      </w:r>
    </w:p>
    <w:p>
      <w:pPr>
        <w:pStyle w:val="ListNumber"/>
      </w:pPr>
      <w:r>
        <w:t>Region-based OCR targets specific areas for detailed extraction</w:t>
      </w:r>
    </w:p>
    <w:p>
      <w:pPr>
        <w:pStyle w:val="ListNumber"/>
      </w:pPr>
      <w:r>
        <w:br/>
        <w:t>Text is processed and normalized</w:t>
        <w:br/>
      </w:r>
    </w:p>
    <w:p>
      <w:pPr>
        <w:pStyle w:val="ListNumber"/>
      </w:pPr>
      <w:r>
        <w:br/>
        <w:t>Material Recognition:</w:t>
        <w:br/>
      </w:r>
    </w:p>
    <w:p>
      <w:pPr>
        <w:pStyle w:val="ListNumber"/>
      </w:pPr>
      <w:r>
        <w:t>Images go through feature extraction (SIFT)</w:t>
      </w:r>
    </w:p>
    <w:p>
      <w:pPr>
        <w:pStyle w:val="ListNumber"/>
      </w:pPr>
      <w:r>
        <w:t>Neural networks classify the material</w:t>
      </w:r>
    </w:p>
    <w:p>
      <w:pPr>
        <w:pStyle w:val="ListNumber"/>
      </w:pPr>
      <w:r>
        <w:br/>
        <w:t>Results are combined in hybrid mode for better accuracy</w:t>
        <w:br/>
      </w:r>
    </w:p>
    <w:p>
      <w:pPr>
        <w:pStyle w:val="ListNumber"/>
      </w:pPr>
      <w:r>
        <w:br/>
        <w:t>Metadata Extraction:</w:t>
        <w:br/>
      </w:r>
    </w:p>
    <w:p>
      <w:pPr>
        <w:pStyle w:val="ListNumber"/>
      </w:pPr>
      <w:r>
        <w:t>Extracted text is processed using metadata field hints</w:t>
      </w:r>
    </w:p>
    <w:p>
      <w:pPr>
        <w:pStyle w:val="ListNumber"/>
      </w:pPr>
      <w:r>
        <w:t>Type-specific extraction strategies are applied</w:t>
      </w:r>
    </w:p>
    <w:p>
      <w:pPr>
        <w:pStyle w:val="ListNumber"/>
      </w:pPr>
      <w:r>
        <w:br/>
        <w:t>Confidence scores are calculated for each extracted field</w:t>
        <w:br/>
      </w:r>
    </w:p>
    <w:p>
      <w:pPr>
        <w:pStyle w:val="ListNumber"/>
      </w:pPr>
      <w:r>
        <w:br/>
        <w:t>Vector Generation:</w:t>
        <w:br/>
      </w:r>
    </w:p>
    <w:p>
      <w:pPr>
        <w:pStyle w:val="ListNumber"/>
      </w:pPr>
      <w:r>
        <w:t>Material images are converted to vector embeddings</w:t>
      </w:r>
    </w:p>
    <w:p>
      <w:pPr>
        <w:pStyle w:val="ListNumber"/>
      </w:pPr>
      <w:r>
        <w:t>These vectors enable similarity search</w:t>
      </w:r>
    </w:p>
    <w:p>
      <w:pPr>
        <w:pStyle w:val="ListNumber"/>
      </w:pPr>
      <w:r>
        <w:br/>
        <w:t>Multiple embedding strategies ensure robust matching</w:t>
        <w:br/>
      </w:r>
    </w:p>
    <w:p>
      <w:pPr>
        <w:pStyle w:val="ListNumber"/>
      </w:pPr>
      <w:r>
        <w:br/>
        <w:t>Storage and Indexing:</w:t>
        <w:br/>
      </w:r>
    </w:p>
    <w:p>
      <w:pPr>
        <w:pStyle w:val="ListNumber"/>
      </w:pPr>
      <w:r>
        <w:t>Materials with metadata and vectors are stored in the database</w:t>
      </w:r>
    </w:p>
    <w:p>
      <w:pPr>
        <w:pStyle w:val="ListNumber"/>
      </w:pPr>
      <w:r>
        <w:t>Vector indexes enable fast similarity search</w:t>
      </w:r>
    </w:p>
    <w:p>
      <w:pPr>
        <w:pStyle w:val="ListNumber"/>
      </w:pPr>
      <w:r>
        <w:t>Categories and metadata provide structured filtering</w:t>
      </w:r>
    </w:p>
    <w:p>
      <w:r>
        <w:t>Images are processed for quality improvement</w:t>
      </w:r>
    </w:p>
    <w:p>
      <w:r>
        <w:t>OCR Processing:</w:t>
      </w:r>
    </w:p>
    <w:p>
      <w:r>
        <w:t>Text is processed and normalized</w:t>
      </w:r>
    </w:p>
    <w:p>
      <w:r>
        <w:t>Material Recognition:</w:t>
      </w:r>
    </w:p>
    <w:p>
      <w:r>
        <w:t>Results are combined in hybrid mode for better accuracy</w:t>
      </w:r>
    </w:p>
    <w:p>
      <w:r>
        <w:t>Metadata Extraction:</w:t>
      </w:r>
    </w:p>
    <w:p>
      <w:r>
        <w:t>Confidence scores are calculated for each extracted field</w:t>
      </w:r>
    </w:p>
    <w:p>
      <w:r>
        <w:t>Vector Generation:</w:t>
      </w:r>
    </w:p>
    <w:p>
      <w:r>
        <w:t>Multiple embedding strategies ensure robust matching</w:t>
      </w:r>
    </w:p>
    <w:p>
      <w:r>
        <w:t>Storage and Indexing:</w:t>
      </w:r>
    </w:p>
    <w:p>
      <w:pPr>
        <w:pStyle w:val="Heading3"/>
      </w:pPr>
      <w:r>
        <w:t>System Requirements and Dependencies</w:t>
      </w:r>
    </w:p>
    <w:p>
      <w:r>
        <w:t>The AI system relies on the following components:</w:t>
      </w:r>
    </w:p>
    <w:p>
      <w:pPr>
        <w:pStyle w:val="ListBullet"/>
      </w:pPr>
      <w:r>
        <w:t>Python 3.8+ - For ML components</w:t>
      </w:r>
    </w:p>
    <w:p>
      <w:pPr>
        <w:pStyle w:val="ListBullet"/>
      </w:pPr>
      <w:r>
        <w:t>Node.js 16+ - For server integration</w:t>
      </w:r>
    </w:p>
    <w:p>
      <w:pPr>
        <w:pStyle w:val="ListBullet"/>
      </w:pPr>
      <w:r>
        <w:t>TensorFlow 2.12+ / PyTorch 2.0+ - ML frameworks</w:t>
      </w:r>
    </w:p>
    <w:p>
      <w:pPr>
        <w:pStyle w:val="ListBullet"/>
      </w:pPr>
      <w:r>
        <w:t>OpenCV 4.5+ - Computer vision functionality</w:t>
      </w:r>
    </w:p>
    <w:p>
      <w:pPr>
        <w:pStyle w:val="ListBullet"/>
      </w:pPr>
      <w:r>
        <w:t>Tesseract OCR - Text extraction</w:t>
      </w:r>
    </w:p>
    <w:p>
      <w:pPr>
        <w:pStyle w:val="ListBullet"/>
      </w:pPr>
      <w:r>
        <w:t>NumPy, SciPy, Scikit-learn - Scientific computing</w:t>
      </w:r>
    </w:p>
    <w:p>
      <w:pPr>
        <w:pStyle w:val="Heading3"/>
      </w:pPr>
      <w:r>
        <w:t>Extending the AI System</w:t>
      </w:r>
    </w:p>
    <w:p>
      <w:r>
        <w:t>The system is designed for extensibility:</w:t>
      </w:r>
    </w:p>
    <w:p>
      <w:pPr>
        <w:pStyle w:val="ListNumber"/>
      </w:pPr>
      <w:r>
        <w:t>Adding New Models:</w:t>
      </w:r>
    </w:p>
    <w:p>
      <w:pPr>
        <w:pStyle w:val="ListNumber"/>
      </w:pPr>
      <w:r>
        <w:t>Place new TensorFlow models in models/material_classifier_tf/</w:t>
      </w:r>
    </w:p>
    <w:p>
      <w:pPr>
        <w:pStyle w:val="ListNumber"/>
      </w:pPr>
      <w:r>
        <w:t>Place new PyTorch models in models/material_classifier_torch.pt</w:t>
      </w:r>
    </w:p>
    <w:p>
      <w:pPr>
        <w:pStyle w:val="ListNumber"/>
      </w:pPr>
      <w:r>
        <w:br/>
        <w:t>Update the model loader in material_recognizer.py</w:t>
        <w:br/>
      </w:r>
    </w:p>
    <w:p>
      <w:pPr>
        <w:pStyle w:val="ListNumber"/>
      </w:pPr>
      <w:r>
        <w:br/>
        <w:t>Improving Extraction:</w:t>
        <w:br/>
      </w:r>
    </w:p>
    <w:p>
      <w:pPr>
        <w:pStyle w:val="ListNumber"/>
      </w:pPr>
      <w:r>
        <w:t>Add new metadata fields with hints through the admin interface</w:t>
      </w:r>
    </w:p>
    <w:p>
      <w:pPr>
        <w:pStyle w:val="ListNumber"/>
      </w:pPr>
      <w:r>
        <w:t>Refine existing hints based on confidence scores</w:t>
      </w:r>
    </w:p>
    <w:p>
      <w:pPr>
        <w:pStyle w:val="ListNumber"/>
      </w:pPr>
      <w:r>
        <w:br/>
        <w:t>Extend the pattern library in extractFieldValueUsingHint</w:t>
        <w:br/>
      </w:r>
    </w:p>
    <w:p>
      <w:pPr>
        <w:pStyle w:val="ListNumber"/>
      </w:pPr>
      <w:r>
        <w:br/>
        <w:t>Training New Models:</w:t>
        <w:br/>
      </w:r>
    </w:p>
    <w:p>
      <w:pPr>
        <w:pStyle w:val="ListNumber"/>
      </w:pPr>
      <w:r>
        <w:t>Use the training scripts in ml/scripts/</w:t>
      </w:r>
    </w:p>
    <w:p>
      <w:pPr>
        <w:pStyle w:val="ListNumber"/>
      </w:pPr>
      <w:r>
        <w:t>Organize training data by material category</w:t>
      </w:r>
    </w:p>
    <w:p>
      <w:pPr>
        <w:pStyle w:val="ListNumber"/>
      </w:pPr>
      <w:r>
        <w:t>Configure training parameters through the API</w:t>
      </w:r>
    </w:p>
    <w:p>
      <w:r>
        <w:rPr>
          <w:rFonts w:ascii="Courier New" w:hAnsi="Courier New"/>
          <w:sz w:val="18"/>
        </w:rPr>
        <w:t>models/material_classifier_tf/</w:t>
      </w:r>
    </w:p>
    <w:p>
      <w:r>
        <w:rPr>
          <w:rFonts w:ascii="Courier New" w:hAnsi="Courier New"/>
          <w:sz w:val="18"/>
        </w:rPr>
        <w:t>models/material_classifier_torch.pt</w:t>
      </w:r>
    </w:p>
    <w:p>
      <w:r>
        <w:t>Update the model loader in material_recognizer.py</w:t>
      </w:r>
    </w:p>
    <w:p>
      <w:r>
        <w:rPr>
          <w:rFonts w:ascii="Courier New" w:hAnsi="Courier New"/>
          <w:sz w:val="18"/>
        </w:rPr>
        <w:t>material_recognizer.py</w:t>
      </w:r>
    </w:p>
    <w:p>
      <w:r>
        <w:t>Improving Extraction:</w:t>
      </w:r>
    </w:p>
    <w:p>
      <w:r>
        <w:t>Extend the pattern library in extractFieldValueUsingHint</w:t>
      </w:r>
    </w:p>
    <w:p>
      <w:r>
        <w:rPr>
          <w:rFonts w:ascii="Courier New" w:hAnsi="Courier New"/>
          <w:sz w:val="18"/>
        </w:rPr>
        <w:t>extractFieldValueUsingHint</w:t>
      </w:r>
    </w:p>
    <w:p>
      <w:r>
        <w:t>Training New Models:</w:t>
      </w:r>
    </w:p>
    <w:p>
      <w:r>
        <w:rPr>
          <w:rFonts w:ascii="Courier New" w:hAnsi="Courier New"/>
          <w:sz w:val="18"/>
        </w:rPr>
        <w:t>ml/scripts/</w:t>
      </w:r>
    </w:p>
    <w:p>
      <w:r>
        <w:t>By leveraging the administrative functionality for metadata management, the system becomes more accurate over time without requiring new AI models. Instead, administrators provide better guidance to the existing models through carefully defined metadata fields and extraction hints.</w:t>
      </w:r>
    </w:p>
    <w:p>
      <w:r>
        <w:br w:type="page"/>
      </w:r>
    </w:p>
    <w:p>
      <w:pPr>
        <w:pStyle w:val="Heading1"/>
        <w:jc w:val="center"/>
      </w:pPr>
      <w:r>
        <w:t>Readme</w:t>
      </w:r>
    </w:p>
    <w:p>
      <w:r>
        <w:t>Source: readme/README.md</w:t>
      </w:r>
    </w:p>
    <w:p>
      <w:r>
        <w:t>---</w:t>
      </w:r>
    </w:p>
    <w:p>
      <w:pPr>
        <w:pStyle w:val="Heading2"/>
      </w:pPr>
      <w:r>
        <w:t>Kai Documentation</w:t>
      </w:r>
    </w:p>
    <w:p>
      <w:r>
        <w:t>Welcome to the Kai documentation. This index provides links to all documentation files organized by category.</w:t>
      </w:r>
    </w:p>
    <w:p>
      <w:pPr>
        <w:pStyle w:val="Heading3"/>
      </w:pPr>
      <w:r>
        <w:t>Project Overview</w:t>
      </w:r>
    </w:p>
    <w:p>
      <w:pPr>
        <w:pStyle w:val="ListBullet"/>
      </w:pPr>
      <w:r>
        <w:t>Main Project Overview - Complete introduction to the Kai system</w:t>
      </w:r>
    </w:p>
    <w:p>
      <w:pPr>
        <w:pStyle w:val="ListBullet"/>
      </w:pPr>
      <w:r>
        <w:t>Folder Structure - Organization and component interactions</w:t>
      </w:r>
    </w:p>
    <w:p>
      <w:pPr>
        <w:pStyle w:val="ListBullet"/>
      </w:pPr>
      <w:r>
        <w:t>Analytics System - Analytics architecture and predictive capabilities</w:t>
      </w:r>
    </w:p>
    <w:p>
      <w:pPr>
        <w:pStyle w:val="Heading3"/>
      </w:pPr>
      <w:r>
        <w:t>ML Components</w:t>
      </w:r>
    </w:p>
    <w:p>
      <w:pPr>
        <w:pStyle w:val="Heading4"/>
      </w:pPr>
      <w:r>
        <w:t>Machine Learning Core</w:t>
      </w:r>
    </w:p>
    <w:p>
      <w:pPr>
        <w:pStyle w:val="ListBullet"/>
      </w:pPr>
      <w:r>
        <w:t>ML Package - Overview of ML functionality for material recognition</w:t>
      </w:r>
    </w:p>
    <w:p>
      <w:pPr>
        <w:pStyle w:val="ListBullet"/>
      </w:pPr>
      <w:r>
        <w:t>ML Python Modules - Python implementation of ML components</w:t>
      </w:r>
    </w:p>
    <w:p>
      <w:pPr>
        <w:pStyle w:val="ListBullet"/>
      </w:pPr>
      <w:r>
        <w:t>OCR Enhancements - Text extraction improvements</w:t>
      </w:r>
    </w:p>
    <w:p>
      <w:pPr>
        <w:pStyle w:val="ListBullet"/>
      </w:pPr>
      <w:r>
        <w:t>Training API Improvements - Enhanced training capabilities</w:t>
      </w:r>
    </w:p>
    <w:p>
      <w:pPr>
        <w:pStyle w:val="Heading4"/>
      </w:pPr>
      <w:r>
        <w:t>Model Context Protocol</w:t>
      </w:r>
    </w:p>
    <w:p>
      <w:pPr>
        <w:pStyle w:val="ListBullet"/>
      </w:pPr>
      <w:r>
        <w:t>MCP Client - TypeScript client for the MCP server</w:t>
      </w:r>
    </w:p>
    <w:p>
      <w:pPr>
        <w:pStyle w:val="ListBullet"/>
      </w:pPr>
      <w:r>
        <w:t>MCP Server - Centralized model management service</w:t>
      </w:r>
    </w:p>
    <w:p>
      <w:pPr>
        <w:pStyle w:val="ListBullet"/>
      </w:pPr>
      <w:r>
        <w:t>MCP Server Guide - Detailed implementation guide</w:t>
      </w:r>
    </w:p>
    <w:p>
      <w:pPr>
        <w:pStyle w:val="Heading4"/>
      </w:pPr>
      <w:r>
        <w:t>Material Recognition</w:t>
      </w:r>
    </w:p>
    <w:p>
      <w:pPr>
        <w:pStyle w:val="ListBullet"/>
      </w:pPr>
      <w:r>
        <w:t>Material Recognition - ML-powered material identification</w:t>
      </w:r>
    </w:p>
    <w:p>
      <w:pPr>
        <w:pStyle w:val="ListBullet"/>
      </w:pPr>
      <w:r>
        <w:t>PDF Processing Pipeline - Processing PDFs for material data</w:t>
      </w:r>
    </w:p>
    <w:p>
      <w:pPr>
        <w:pStyle w:val="ListBullet"/>
      </w:pPr>
      <w:r>
        <w:t>PDF Processing - Catalog extraction capabilities</w:t>
      </w:r>
    </w:p>
    <w:p>
      <w:pPr>
        <w:pStyle w:val="ListBullet"/>
      </w:pPr>
      <w:r>
        <w:t>OCR - Optical Character Recognition system</w:t>
      </w:r>
    </w:p>
    <w:p>
      <w:pPr>
        <w:pStyle w:val="Heading3"/>
      </w:pPr>
      <w:r>
        <w:t>Data Management</w:t>
      </w:r>
    </w:p>
    <w:p>
      <w:pPr>
        <w:pStyle w:val="ListBullet"/>
      </w:pPr>
      <w:r>
        <w:t>Knowledge Base - Material storage and retrieval system</w:t>
      </w:r>
    </w:p>
    <w:p>
      <w:pPr>
        <w:pStyle w:val="ListBullet"/>
      </w:pPr>
      <w:r>
        <w:t>Datasets and Models - Integration of premade datasets with AI models</w:t>
      </w:r>
    </w:p>
    <w:p>
      <w:pPr>
        <w:pStyle w:val="Heading4"/>
      </w:pPr>
      <w:r>
        <w:t>Metadata</w:t>
      </w:r>
    </w:p>
    <w:p>
      <w:pPr>
        <w:pStyle w:val="ListBullet"/>
      </w:pPr>
      <w:r>
        <w:t>Material Metadata Fields - Specifications for material metadata</w:t>
      </w:r>
    </w:p>
    <w:p>
      <w:pPr>
        <w:pStyle w:val="ListBullet"/>
      </w:pPr>
      <w:r>
        <w:t>Material Metadata Extraction - Extraction system for metadata</w:t>
      </w:r>
    </w:p>
    <w:p>
      <w:pPr>
        <w:pStyle w:val="Heading3"/>
      </w:pPr>
      <w:r>
        <w:t>Infrastructure &amp; Development</w:t>
      </w:r>
    </w:p>
    <w:p>
      <w:pPr>
        <w:pStyle w:val="Heading4"/>
      </w:pPr>
      <w:r>
        <w:t>Infrastructure</w:t>
      </w:r>
    </w:p>
    <w:p>
      <w:pPr>
        <w:pStyle w:val="ListBullet"/>
      </w:pPr>
      <w:r>
        <w:t>Queue System - Message broker and async processing</w:t>
      </w:r>
    </w:p>
    <w:p>
      <w:pPr>
        <w:pStyle w:val="ListBullet"/>
      </w:pPr>
      <w:r>
        <w:t>Web Crawling - Web content extraction for materials</w:t>
      </w:r>
    </w:p>
    <w:p>
      <w:pPr>
        <w:pStyle w:val="ListBullet"/>
      </w:pPr>
      <w:r>
        <w:t>Testing Approach - Testing strategy and best practices</w:t>
      </w:r>
    </w:p>
    <w:p>
      <w:pPr>
        <w:pStyle w:val="ListBullet"/>
      </w:pPr>
      <w:r>
        <w:t>Kubernetes Architecture - Kubernetes implementation details</w:t>
      </w:r>
    </w:p>
    <w:p>
      <w:pPr>
        <w:pStyle w:val="ListBullet"/>
      </w:pPr>
      <w:r>
        <w:t>HPA Configuration Guide - Horizontal Pod Autoscaling configuration</w:t>
      </w:r>
    </w:p>
    <w:p>
      <w:pPr>
        <w:pStyle w:val="ListBullet"/>
      </w:pPr>
      <w:r>
        <w:t>Advanced Scaling Features - Predictive scaling and cross-service dependencies</w:t>
      </w:r>
    </w:p>
    <w:p>
      <w:pPr>
        <w:pStyle w:val="ListBullet"/>
      </w:pPr>
      <w:r>
        <w:t>Monitoring System - System health monitoring and operational visibility</w:t>
      </w:r>
    </w:p>
    <w:p>
      <w:pPr>
        <w:pStyle w:val="Heading4"/>
      </w:pPr>
      <w:r>
        <w:t>Deployment</w:t>
      </w:r>
    </w:p>
    <w:p>
      <w:pPr>
        <w:pStyle w:val="ListBullet"/>
      </w:pPr>
      <w:r>
        <w:t>Deployment &amp; Development - Environment setup guide</w:t>
      </w:r>
    </w:p>
    <w:p>
      <w:pPr>
        <w:pStyle w:val="ListBullet"/>
      </w:pPr>
      <w:r>
        <w:t>Deployment Guide - Production deployment instructions</w:t>
      </w:r>
    </w:p>
    <w:p>
      <w:pPr>
        <w:pStyle w:val="ListBullet"/>
      </w:pPr>
      <w:r>
        <w:t>Digital Ocean Kubernetes Setup - DO-specific deployment</w:t>
      </w:r>
    </w:p>
    <w:p>
      <w:pPr>
        <w:pStyle w:val="ListBullet"/>
      </w:pPr>
      <w:r>
        <w:t>Vercel Deployment Guide - Vercel-specific deployment</w:t>
      </w:r>
    </w:p>
    <w:p>
      <w:pPr>
        <w:pStyle w:val="Heading4"/>
      </w:pPr>
      <w:r>
        <w:t>Database &amp; Storage</w:t>
      </w:r>
    </w:p>
    <w:p>
      <w:pPr>
        <w:pStyle w:val="ListBullet"/>
      </w:pPr>
      <w:r>
        <w:t>Database &amp; Vector DB - Database architecture</w:t>
      </w:r>
    </w:p>
    <w:p>
      <w:pPr>
        <w:pStyle w:val="ListBullet"/>
      </w:pPr>
      <w:r>
        <w:t>Supabase - Supabase integration overview</w:t>
      </w:r>
    </w:p>
    <w:p>
      <w:pPr>
        <w:pStyle w:val="ListBullet"/>
      </w:pPr>
      <w:r>
        <w:t>Supabase Setup Guide - Detailed Supabase setup</w:t>
      </w:r>
    </w:p>
    <w:p>
      <w:pPr>
        <w:pStyle w:val="Heading3"/>
      </w:pPr>
      <w:r>
        <w:t>User Interfaces</w:t>
      </w:r>
    </w:p>
    <w:p>
      <w:pPr>
        <w:pStyle w:val="ListBullet"/>
      </w:pPr>
      <w:r>
        <w:t>Admin Panel - Administration interface</w:t>
      </w:r>
    </w:p>
    <w:p>
      <w:pPr>
        <w:pStyle w:val="ListBullet"/>
      </w:pPr>
      <w:r>
        <w:t>HeroUI Integration - UI component system implementation</w:t>
      </w:r>
    </w:p>
    <w:p>
      <w:pPr>
        <w:pStyle w:val="ListBullet"/>
      </w:pPr>
      <w:r>
        <w:t>MoodBoard Feature - Material collection and organization feature</w:t>
      </w:r>
    </w:p>
    <w:p>
      <w:pPr>
        <w:pStyle w:val="Heading3"/>
      </w:pPr>
      <w:r>
        <w:t>API &amp; Integration</w:t>
      </w:r>
    </w:p>
    <w:p>
      <w:pPr>
        <w:pStyle w:val="ListBullet"/>
      </w:pPr>
      <w:r>
        <w:t>API Reference - Comprehensive API endpoints</w:t>
      </w:r>
    </w:p>
    <w:p>
      <w:pPr>
        <w:pStyle w:val="ListBullet"/>
      </w:pPr>
      <w:r>
        <w:t>Implementation Plans - Roadmap for future features</w:t>
      </w:r>
    </w:p>
    <w:p>
      <w:pPr>
        <w:pStyle w:val="Heading3"/>
      </w:pPr>
      <w:r>
        <w:t>Quality &amp; Metrics</w:t>
      </w:r>
    </w:p>
    <w:p>
      <w:pPr>
        <w:pStyle w:val="ListBullet"/>
      </w:pPr>
      <w:r>
        <w:t>Quality of Data and Metrics - Data quality standards</w:t>
      </w:r>
    </w:p>
    <w:p>
      <w:pPr>
        <w:pStyle w:val="Heading3"/>
      </w:pPr>
      <w:r>
        <w:t>Additional Documentation</w:t>
      </w:r>
    </w:p>
    <w:p>
      <w:r>
        <w:t>Additional documentation can be found in the following locations:</w:t>
      </w:r>
    </w:p>
    <w:p>
      <w:pPr>
        <w:pStyle w:val="ListBullet"/>
      </w:pPr>
      <w:r>
        <w:t>Package-specific documentation (moved to this central location)</w:t>
      </w:r>
    </w:p>
    <w:p>
      <w:pPr>
        <w:pStyle w:val="ListBullet"/>
      </w:pPr>
      <w:r>
        <w:t>Code comments for implementation details</w:t>
      </w:r>
    </w:p>
    <w:p>
      <w:pPr>
        <w:pStyle w:val="ListBullet"/>
      </w:pPr>
      <w:r>
        <w:t>API documentation generated from code</w:t>
      </w:r>
    </w:p>
    <w:p>
      <w:pPr>
        <w:pStyle w:val="Heading3"/>
      </w:pPr>
      <w:r>
        <w:t>Documentation Tools</w:t>
      </w:r>
    </w:p>
    <w:p>
      <w:pPr>
        <w:pStyle w:val="ListBullet"/>
      </w:pPr>
      <w:r>
        <w:t>Documentation Consolidation - Automated system for generating consolidated DOCX documentation</w:t>
      </w:r>
    </w:p>
    <w:p>
      <w:r>
        <w:br w:type="page"/>
      </w:r>
    </w:p>
    <w:p>
      <w:pPr>
        <w:pStyle w:val="Heading1"/>
        <w:jc w:val="center"/>
      </w:pPr>
      <w:r>
        <w:t>Adaptive Hybrid Embeddings</w:t>
      </w:r>
    </w:p>
    <w:p>
      <w:r>
        <w:t>Source: readme/adaptive-hybrid-embeddings.md</w:t>
      </w:r>
    </w:p>
    <w:p>
      <w:r>
        <w:t>---</w:t>
      </w:r>
    </w:p>
    <w:p>
      <w:pPr>
        <w:pStyle w:val="Heading2"/>
      </w:pPr>
      <w:r>
        <w:t>Adaptive Hybrid Embedding System</w:t>
      </w:r>
    </w:p>
    <w:p>
      <w:pPr>
        <w:pStyle w:val="Heading3"/>
      </w:pPr>
      <w:r>
        <w:t>Overview</w:t>
      </w:r>
    </w:p>
    <w:p>
      <w:r>
        <w:t>The Adaptive Hybrid Embedding System provides a sophisticated approach to generating high-quality embeddings for material recognition by dynamically selecting and switching between embedding methods based on real-time quality assessment. The system continuously evaluates embedding quality and adapts its approach to optimize results without requiring human intervention.</w:t>
      </w:r>
    </w:p>
    <w:p>
      <w:r>
        <w:t>This system represents a significant advancement in material recognition technology, as it overcomes the limitations of using a single embedding approach by intelligently combining multiple techniques based on their strengths.</w:t>
      </w:r>
    </w:p>
    <w:p>
      <w:pPr>
        <w:pStyle w:val="Heading3"/>
      </w:pPr>
      <w:r>
        <w:t>Key Features</w:t>
      </w:r>
    </w:p>
    <w:p>
      <w:pPr>
        <w:pStyle w:val="ListBullet"/>
      </w:pPr>
      <w:r>
        <w:t>Dynamic Method Selection: Automatically switches between feature-based, ML-based, and hybrid embedding approaches based on quality metrics</w:t>
      </w:r>
    </w:p>
    <w:p>
      <w:pPr>
        <w:pStyle w:val="ListBullet"/>
      </w:pPr>
      <w:r>
        <w:t>Quality-Based Adaptation: Continuously evaluates embedding quality using multiple metrics and adapts in real-time</w:t>
      </w:r>
    </w:p>
    <w:p>
      <w:pPr>
        <w:pStyle w:val="ListBullet"/>
      </w:pPr>
      <w:r>
        <w:t>Material-Specific Optimization: Learns optimal embedding methods for different material types</w:t>
      </w:r>
    </w:p>
    <w:p>
      <w:pPr>
        <w:pStyle w:val="ListBullet"/>
      </w:pPr>
      <w:r>
        <w:t>Performance Tracking: Maintains historical performance data to inform future decisions</w:t>
      </w:r>
    </w:p>
    <w:p>
      <w:pPr>
        <w:pStyle w:val="ListBullet"/>
      </w:pPr>
      <w:r>
        <w:t>Robust Fallbacks: Gracefully handles failures with a cascade of fallback methods</w:t>
      </w:r>
    </w:p>
    <w:p>
      <w:pPr>
        <w:pStyle w:val="ListBullet"/>
      </w:pPr>
      <w:r>
        <w:t>Self-Improving: Continuously refines its decision-making through performance history</w:t>
      </w:r>
    </w:p>
    <w:p>
      <w:pPr>
        <w:pStyle w:val="Heading4"/>
      </w:pPr>
      <w:r>
        <w:t>Embedding Approaches in Detail</w:t>
      </w:r>
    </w:p>
    <w:p>
      <w:pPr>
        <w:pStyle w:val="ListNumber"/>
      </w:pPr>
      <w:r>
        <w:t>Feature-based approach</w:t>
      </w:r>
    </w:p>
    <w:p>
      <w:pPr>
        <w:pStyle w:val="ListNumber"/>
      </w:pPr>
      <w:r>
        <w:t>Uses enhanced SIFT/SURF algorithms to extract distinctive visual features</w:t>
      </w:r>
    </w:p>
    <w:p>
      <w:pPr>
        <w:pStyle w:val="ListNumber"/>
      </w:pPr>
      <w:r>
        <w:t xml:space="preserve">Focuses on texture, pattern, and color characteristics </w:t>
      </w:r>
    </w:p>
    <w:p>
      <w:pPr>
        <w:pStyle w:val="ListNumber"/>
      </w:pPr>
      <w:r>
        <w:t>Works well even with partial images or varying lighting conditions</w:t>
      </w:r>
    </w:p>
    <w:p>
      <w:pPr>
        <w:pStyle w:val="ListNumber"/>
      </w:pPr>
      <w:r>
        <w:br/>
        <w:t>Particularly strong for materials with distinctive surface patterns</w:t>
        <w:br/>
      </w:r>
    </w:p>
    <w:p>
      <w:pPr>
        <w:pStyle w:val="ListNumber"/>
      </w:pPr>
      <w:r>
        <w:br/>
        <w:t>ML-based approach</w:t>
        <w:br/>
      </w:r>
    </w:p>
    <w:p>
      <w:pPr>
        <w:pStyle w:val="ListNumber"/>
      </w:pPr>
      <w:r>
        <w:t>Uses deep neural networks (TensorFlow/PyTorch) to generate high-dimensional feature vectors</w:t>
      </w:r>
    </w:p>
    <w:p>
      <w:pPr>
        <w:pStyle w:val="ListNumber"/>
      </w:pPr>
      <w:r>
        <w:t>Trained specifically for material recognition tasks</w:t>
      </w:r>
    </w:p>
    <w:p>
      <w:pPr>
        <w:pStyle w:val="ListNumber"/>
      </w:pPr>
      <w:r>
        <w:t>Excels at category classification and semantic understanding</w:t>
      </w:r>
    </w:p>
    <w:p>
      <w:pPr>
        <w:pStyle w:val="ListNumber"/>
      </w:pPr>
      <w:r>
        <w:br/>
        <w:t>Provides excellent general material identification capabilities</w:t>
        <w:br/>
      </w:r>
    </w:p>
    <w:p>
      <w:pPr>
        <w:pStyle w:val="ListNumber"/>
      </w:pPr>
      <w:r>
        <w:br/>
        <w:t>Hybrid approach</w:t>
        <w:br/>
      </w:r>
    </w:p>
    <w:p>
      <w:pPr>
        <w:pStyle w:val="ListNumber"/>
      </w:pPr>
      <w:r>
        <w:t>Combines feature-based and ML-based methods with a sophisticated confidence fusion system</w:t>
      </w:r>
    </w:p>
    <w:p>
      <w:pPr>
        <w:pStyle w:val="ListNumber"/>
      </w:pPr>
      <w:r>
        <w:t>Uses weighted scoring to merge results based on confidence levels</w:t>
      </w:r>
    </w:p>
    <w:p>
      <w:pPr>
        <w:pStyle w:val="ListNumber"/>
      </w:pPr>
      <w:r>
        <w:t>Dynamically adjusts the influence of each method based on historical performance</w:t>
      </w:r>
    </w:p>
    <w:p>
      <w:pPr>
        <w:pStyle w:val="ListNumber"/>
      </w:pPr>
      <w:r>
        <w:t>Superior performance for specialized material types and challenging recognition scenarios</w:t>
      </w:r>
    </w:p>
    <w:p>
      <w:r>
        <w:t>Particularly strong for materials with distinctive surface patterns</w:t>
      </w:r>
    </w:p>
    <w:p>
      <w:r>
        <w:t>ML-based approach</w:t>
      </w:r>
    </w:p>
    <w:p>
      <w:r>
        <w:t>Provides excellent general material identification capabilities</w:t>
      </w:r>
    </w:p>
    <w:p>
      <w:r>
        <w:t>Hybrid approach</w:t>
      </w:r>
    </w:p>
    <w:p>
      <w:pPr>
        <w:pStyle w:val="Heading3"/>
      </w:pPr>
      <w:r>
        <w:t>Architecture</w:t>
      </w:r>
    </w:p>
    <w:p>
      <w:r>
        <w:t>The system consists of three primary components that work together to create an intelligent embedding selection system:</w:t>
      </w:r>
    </w:p>
    <w:p>
      <w:pPr>
        <w:pStyle w:val="ListNumber"/>
      </w:pPr>
      <w:r>
        <w:t>Embedding Generators: Multiple embedding generation approaches (feature-based, ML-based, hybrid)</w:t>
      </w:r>
    </w:p>
    <w:p>
      <w:pPr>
        <w:pStyle w:val="ListNumber"/>
      </w:pPr>
      <w:r>
        <w:t>Quality Evaluation System: Real-time assessment of embedding quality with multiple metrics</w:t>
      </w:r>
    </w:p>
    <w:p>
      <w:pPr>
        <w:pStyle w:val="ListNumber"/>
      </w:pPr>
      <w:r>
        <w:t>Adaptive Controller: Decision-making logic for method selection and switching</w:t>
      </w:r>
    </w:p>
    <w:p>
      <w:r>
        <w:rPr>
          <w:rFonts w:ascii="Courier New" w:hAnsi="Courier New"/>
          <w:sz w:val="18"/>
        </w:rPr>
        <w:t>┌─────────────────────────┐     ┌─────────────────────────┐</w:t>
        <w:br/>
        <w:t>│                         │     │                         │</w:t>
        <w:br/>
        <w:t>│  Embedding Generators   │     │  Quality Evaluator      │</w:t>
        <w:br/>
        <w:t>│  - Feature-based        │     │  - Vector Coherence     │</w:t>
        <w:br/>
        <w:t>│  - ML-based (TF/PyTorch)│     │  - Discrimination Power │</w:t>
        <w:br/>
        <w:t>│  - Hybrid               │     │  - Anomaly Detection    │</w:t>
        <w:br/>
        <w:t>│                         │     │  - Clustering Alignment │</w:t>
        <w:br/>
        <w:t>└───────────┬─────────────┘     └─────────────┬───────────┘</w:t>
        <w:br/>
        <w:t xml:space="preserve">            │                                 │</w:t>
        <w:br/>
        <w:t xml:space="preserve">            ▼                                 ▼</w:t>
        <w:br/>
        <w:t>┌─────────────────────────────────────────────────────────┐</w:t>
        <w:br/>
        <w:t>│                                                         │</w:t>
        <w:br/>
        <w:t>│                Adaptive Controller                      │</w:t>
        <w:br/>
        <w:t>│  - Method Selection Logic                               │</w:t>
        <w:br/>
        <w:t>│  - Quality Thresholds                                   │</w:t>
        <w:br/>
        <w:t>│  - Performance Tracking                                 │</w:t>
        <w:br/>
        <w:t>│  - Material-Specific Adaptation                         │</w:t>
        <w:br/>
        <w:t>│                                                         │</w:t>
        <w:br/>
        <w:t>└─────────────────────────────────────────────────────────┘</w:t>
        <w:br/>
      </w:r>
    </w:p>
    <w:p>
      <w:r>
        <w:rPr>
          <w:rFonts w:ascii="Courier New" w:hAnsi="Courier New"/>
          <w:sz w:val="18"/>
        </w:rPr>
        <w:t>┌─────────────────────────┐     ┌─────────────────────────┐</w:t>
        <w:br/>
        <w:t>│                         │     │                         │</w:t>
        <w:br/>
        <w:t>│  Embedding Generators   │     │  Quality Evaluator      │</w:t>
        <w:br/>
        <w:t>│  - Feature-based        │     │  - Vector Coherence     │</w:t>
        <w:br/>
        <w:t>│  - ML-based (TF/PyTorch)│     │  - Discrimination Power │</w:t>
        <w:br/>
        <w:t>│  - Hybrid               │     │  - Anomaly Detection    │</w:t>
        <w:br/>
        <w:t>│                         │     │  - Clustering Alignment │</w:t>
        <w:br/>
        <w:t>└───────────┬─────────────┘     └─────────────┬───────────┘</w:t>
        <w:br/>
        <w:t xml:space="preserve">            │                                 │</w:t>
        <w:br/>
        <w:t xml:space="preserve">            ▼                                 ▼</w:t>
        <w:br/>
        <w:t>┌─────────────────────────────────────────────────────────┐</w:t>
        <w:br/>
        <w:t>│                                                         │</w:t>
        <w:br/>
        <w:t>│                Adaptive Controller                      │</w:t>
        <w:br/>
        <w:t>│  - Method Selection Logic                               │</w:t>
        <w:br/>
        <w:t>│  - Quality Thresholds                                   │</w:t>
        <w:br/>
        <w:t>│  - Performance Tracking                                 │</w:t>
        <w:br/>
        <w:t>│  - Material-Specific Adaptation                         │</w:t>
        <w:br/>
        <w:t>│                                                         │</w:t>
        <w:br/>
        <w:t>└─────────────────────────────────────────────────────────┘</w:t>
        <w:br/>
      </w:r>
    </w:p>
    <w:p>
      <w:pPr>
        <w:pStyle w:val="Heading3"/>
      </w:pPr>
      <w:r>
        <w:t>Quality Evaluation Metrics</w:t>
      </w:r>
    </w:p>
    <w:p>
      <w:r>
        <w:t>The system employs multiple quality metrics to evaluate embeddings:</w:t>
      </w:r>
    </w:p>
    <w:p>
      <w:pPr>
        <w:pStyle w:val="Heading4"/>
      </w:pPr>
      <w:r>
        <w:t>Vector Coherence</w:t>
      </w:r>
    </w:p>
    <w:p>
      <w:r>
        <w:t>Measures the internal quality of the embedding vector by analyzing its statistical properties. Higher coherence indicates a more structured, information-rich embedding.</w:t>
      </w:r>
    </w:p>
    <w:p>
      <w:pPr>
        <w:pStyle w:val="Heading4"/>
      </w:pPr>
      <w:r>
        <w:t>Discrimination Power</w:t>
      </w:r>
    </w:p>
    <w:p>
      <w:r>
        <w:t>Evaluates how well the embedding can distinguish between different materials. A good embedding will place similar materials close together and different materials far apart in the vector space.</w:t>
      </w:r>
    </w:p>
    <w:p>
      <w:pPr>
        <w:pStyle w:val="Heading4"/>
      </w:pPr>
      <w:r>
        <w:t>Anomaly Detection</w:t>
      </w:r>
    </w:p>
    <w:p>
      <w:r>
        <w:t>Identifies embeddings that deviate from expected patterns, detecting potential issues like near-zero vectors, uniform distributions, or extreme values.</w:t>
      </w:r>
    </w:p>
    <w:p>
      <w:pPr>
        <w:pStyle w:val="Heading4"/>
      </w:pPr>
      <w:r>
        <w:t>Clustering Alignment</w:t>
      </w:r>
    </w:p>
    <w:p>
      <w:r>
        <w:t>Assesses how well the embedding aligns with expected clustering behavior for known material categories. Good embeddings will cluster well with other embeddings from the same material category.</w:t>
      </w:r>
    </w:p>
    <w:p>
      <w:pPr>
        <w:pStyle w:val="Heading3"/>
      </w:pPr>
      <w:r>
        <w:t>Adaptation Mechanism</w:t>
      </w:r>
    </w:p>
    <w:p>
      <w:r>
        <w:t>The adaptation mechanism operates through the following process:</w:t>
      </w:r>
    </w:p>
    <w:p>
      <w:pPr>
        <w:pStyle w:val="ListNumber"/>
      </w:pPr>
      <w:r>
        <w:t>Initial Method Selection:</w:t>
      </w:r>
    </w:p>
    <w:p>
      <w:pPr>
        <w:pStyle w:val="ListNumber"/>
      </w:pPr>
      <w:r>
        <w:t>For new materials, starts with the default method (usually hybrid)</w:t>
      </w:r>
    </w:p>
    <w:p>
      <w:pPr>
        <w:pStyle w:val="ListNumber"/>
      </w:pPr>
      <w:r>
        <w:br/>
        <w:t>For previously encountered materials, uses the historically best-performing method</w:t>
        <w:br/>
      </w:r>
    </w:p>
    <w:p>
      <w:pPr>
        <w:pStyle w:val="ListNumber"/>
      </w:pPr>
      <w:r>
        <w:br/>
        <w:t>Quality Assessment:</w:t>
        <w:br/>
      </w:r>
    </w:p>
    <w:p>
      <w:pPr>
        <w:pStyle w:val="ListNumber"/>
      </w:pPr>
      <w:r>
        <w:t>Generates an embedding using the selected method</w:t>
      </w:r>
    </w:p>
    <w:p>
      <w:pPr>
        <w:pStyle w:val="ListNumber"/>
      </w:pPr>
      <w:r>
        <w:t>Evaluates the embedding quality using multiple metrics</w:t>
      </w:r>
    </w:p>
    <w:p>
      <w:pPr>
        <w:pStyle w:val="ListNumber"/>
      </w:pPr>
      <w:r>
        <w:br/>
        <w:t>Computes an overall quality score</w:t>
        <w:br/>
      </w:r>
    </w:p>
    <w:p>
      <w:pPr>
        <w:pStyle w:val="ListNumber"/>
      </w:pPr>
      <w:r>
        <w:br/>
        <w:t>Adaptation Decision:</w:t>
        <w:br/>
      </w:r>
    </w:p>
    <w:p>
      <w:pPr>
        <w:pStyle w:val="ListNumber"/>
      </w:pPr>
      <w:r>
        <w:t>If quality exceeds the threshold, uses the current embedding</w:t>
      </w:r>
    </w:p>
    <w:p>
      <w:pPr>
        <w:pStyle w:val="ListNumber"/>
      </w:pPr>
      <w:r>
        <w:br/>
        <w:t>If quality falls below the threshold, tries an alternative method</w:t>
        <w:br/>
      </w:r>
    </w:p>
    <w:p>
      <w:pPr>
        <w:pStyle w:val="ListNumber"/>
      </w:pPr>
      <w:r>
        <w:br/>
        <w:t>Method Switching:</w:t>
        <w:br/>
      </w:r>
    </w:p>
    <w:p>
      <w:pPr>
        <w:pStyle w:val="ListNumber"/>
      </w:pPr>
      <w:r>
        <w:t>Generates a new embedding with the recommended alternative method</w:t>
      </w:r>
    </w:p>
    <w:p>
      <w:pPr>
        <w:pStyle w:val="ListNumber"/>
      </w:pPr>
      <w:r>
        <w:t>Evaluates the quality of the new embedding</w:t>
      </w:r>
    </w:p>
    <w:p>
      <w:pPr>
        <w:pStyle w:val="ListNumber"/>
      </w:pPr>
      <w:r>
        <w:br/>
        <w:t>Compares quality scores and selects the better result</w:t>
        <w:br/>
      </w:r>
    </w:p>
    <w:p>
      <w:pPr>
        <w:pStyle w:val="ListNumber"/>
      </w:pPr>
      <w:r>
        <w:br/>
        <w:t>Performance Tracking:</w:t>
        <w:br/>
      </w:r>
    </w:p>
    <w:p>
      <w:pPr>
        <w:pStyle w:val="ListNumber"/>
      </w:pPr>
      <w:r>
        <w:t>Records method performance for the material</w:t>
      </w:r>
    </w:p>
    <w:p>
      <w:pPr>
        <w:pStyle w:val="ListNumber"/>
      </w:pPr>
      <w:r>
        <w:t>Updates historical statistics</w:t>
      </w:r>
    </w:p>
    <w:p>
      <w:pPr>
        <w:pStyle w:val="ListNumber"/>
      </w:pPr>
      <w:r>
        <w:t>Refines future method selection based on accumulated knowledge</w:t>
      </w:r>
    </w:p>
    <w:p>
      <w:r>
        <w:t>For previously encountered materials, uses the historically best-performing method</w:t>
      </w:r>
    </w:p>
    <w:p>
      <w:r>
        <w:t>Quality Assessment:</w:t>
      </w:r>
    </w:p>
    <w:p>
      <w:r>
        <w:t>Computes an overall quality score</w:t>
      </w:r>
    </w:p>
    <w:p>
      <w:r>
        <w:t>Adaptation Decision:</w:t>
      </w:r>
    </w:p>
    <w:p>
      <w:r>
        <w:t>If quality falls below the threshold, tries an alternative method</w:t>
      </w:r>
    </w:p>
    <w:p>
      <w:r>
        <w:t>Method Switching:</w:t>
      </w:r>
    </w:p>
    <w:p>
      <w:r>
        <w:t>Compares quality scores and selects the better result</w:t>
      </w:r>
    </w:p>
    <w:p>
      <w:r>
        <w:t>Performance Tracking:</w:t>
      </w:r>
    </w:p>
    <w:p>
      <w:pPr>
        <w:pStyle w:val="Heading3"/>
      </w:pPr>
      <w:r>
        <w:t>Performance Optimization</w:t>
      </w:r>
    </w:p>
    <w:p>
      <w:r>
        <w:t>The system continuously optimizes its performance through several mechanisms:</w:t>
      </w:r>
    </w:p>
    <w:p>
      <w:pPr>
        <w:pStyle w:val="Heading4"/>
      </w:pPr>
      <w:r>
        <w:t>Material-Specific Learning</w:t>
      </w:r>
    </w:p>
    <w:p>
      <w:pPr>
        <w:pStyle w:val="ListBullet"/>
      </w:pPr>
      <w:r>
        <w:t>Maintains a mapping of material IDs to their optimal embedding methods</w:t>
      </w:r>
    </w:p>
    <w:p>
      <w:pPr>
        <w:pStyle w:val="ListBullet"/>
      </w:pPr>
      <w:r>
        <w:t>Tracks quality scores for each material-method combination</w:t>
      </w:r>
    </w:p>
    <w:p>
      <w:pPr>
        <w:pStyle w:val="ListBullet"/>
      </w:pPr>
      <w:r>
        <w:t>Adapts method selection based on historical performance</w:t>
      </w:r>
    </w:p>
    <w:p>
      <w:pPr>
        <w:pStyle w:val="Heading4"/>
      </w:pPr>
      <w:r>
        <w:t>Statistical Tracking</w:t>
      </w:r>
    </w:p>
    <w:p>
      <w:pPr>
        <w:pStyle w:val="ListBullet"/>
      </w:pPr>
      <w:r>
        <w:t>Records quality metrics and processing times</w:t>
      </w:r>
    </w:p>
    <w:p>
      <w:pPr>
        <w:pStyle w:val="ListBullet"/>
      </w:pPr>
      <w:r>
        <w:t>Computes exponential moving averages to favor recent performance</w:t>
      </w:r>
    </w:p>
    <w:p>
      <w:pPr>
        <w:pStyle w:val="ListBullet"/>
      </w:pPr>
      <w:r>
        <w:t>Maintains category-specific statistics for tailored decisions</w:t>
      </w:r>
    </w:p>
    <w:p>
      <w:pPr>
        <w:pStyle w:val="Heading4"/>
      </w:pPr>
      <w:r>
        <w:t>Automatic Fallbacks</w:t>
      </w:r>
    </w:p>
    <w:p>
      <w:pPr>
        <w:pStyle w:val="ListBullet"/>
      </w:pPr>
      <w:r>
        <w:t>Gracefully handles errors in any embedding method</w:t>
      </w:r>
    </w:p>
    <w:p>
      <w:pPr>
        <w:pStyle w:val="ListBullet"/>
      </w:pPr>
      <w:r>
        <w:t>Provides cascade fallbacks to ensure successful embedding generation</w:t>
      </w:r>
    </w:p>
    <w:p>
      <w:pPr>
        <w:pStyle w:val="ListBullet"/>
      </w:pPr>
      <w:r>
        <w:t>Tracks fallback events to improve future decisions</w:t>
      </w:r>
    </w:p>
    <w:p>
      <w:pPr>
        <w:pStyle w:val="Heading3"/>
      </w:pPr>
      <w:r>
        <w:t>Implementation Components</w:t>
      </w:r>
    </w:p>
    <w:p>
      <w:r>
        <w:t>The implementation consists of two main Python modules:</w:t>
      </w:r>
    </w:p>
    <w:p>
      <w:pPr>
        <w:pStyle w:val="Heading4"/>
      </w:pPr>
      <w:r>
        <w:t>1. Embedding Quality Evaluator (embedding_quality_evaluator.py)</w:t>
      </w:r>
    </w:p>
    <w:p>
      <w:r>
        <w:rPr>
          <w:rFonts w:ascii="Courier New" w:hAnsi="Courier New"/>
          <w:sz w:val="18"/>
        </w:rPr>
        <w:t>embedding_quality_evaluator.py</w:t>
      </w:r>
    </w:p>
    <w:p>
      <w:r>
        <w:t>This module handles quality assessment of embeddings and provides recommendations for method selection:</w:t>
      </w:r>
    </w:p>
    <w:p>
      <w:pPr>
        <w:pStyle w:val="ListBullet"/>
      </w:pPr>
      <w:r>
        <w:t>EmbeddingQualityMetrics class: Implements various quality evaluation metrics</w:t>
      </w:r>
    </w:p>
    <w:p>
      <w:pPr>
        <w:pStyle w:val="ListBullet"/>
      </w:pPr>
      <w:r>
        <w:t>EmbeddingQualityEvaluator class: Evaluates embedding quality and recommends methods</w:t>
      </w:r>
    </w:p>
    <w:p>
      <w:r>
        <w:rPr>
          <w:rFonts w:ascii="Courier New" w:hAnsi="Courier New"/>
          <w:sz w:val="18"/>
        </w:rPr>
        <w:t>EmbeddingQualityMetrics</w:t>
      </w:r>
    </w:p>
    <w:p>
      <w:r>
        <w:rPr>
          <w:rFonts w:ascii="Courier New" w:hAnsi="Courier New"/>
          <w:sz w:val="18"/>
        </w:rPr>
        <w:t>EmbeddingQualityEvaluator</w:t>
      </w:r>
    </w:p>
    <w:p>
      <w:pPr>
        <w:pStyle w:val="Heading4"/>
      </w:pPr>
      <w:r>
        <w:t>2. Adaptive Hybrid Embeddings (adaptive_hybrid_embeddings.py)</w:t>
      </w:r>
    </w:p>
    <w:p>
      <w:r>
        <w:rPr>
          <w:rFonts w:ascii="Courier New" w:hAnsi="Courier New"/>
          <w:sz w:val="18"/>
        </w:rPr>
        <w:t>adaptive_hybrid_embeddings.py</w:t>
      </w:r>
    </w:p>
    <w:p>
      <w:r>
        <w:t>This module implements the adaptive embedding generation system:</w:t>
      </w:r>
    </w:p>
    <w:p>
      <w:pPr>
        <w:pStyle w:val="ListBullet"/>
      </w:pPr>
      <w:r>
        <w:t>AdaptiveEmbeddingGenerator class: Core class that handles adaptive method selection</w:t>
      </w:r>
    </w:p>
    <w:p>
      <w:pPr>
        <w:pStyle w:val="ListBullet"/>
      </w:pPr>
      <w:r>
        <w:t>generate_adaptive_embedding function: Primary entry point for generating embeddings</w:t>
      </w:r>
    </w:p>
    <w:p>
      <w:r>
        <w:rPr>
          <w:rFonts w:ascii="Courier New" w:hAnsi="Courier New"/>
          <w:sz w:val="18"/>
        </w:rPr>
        <w:t>AdaptiveEmbeddingGenerator</w:t>
      </w:r>
    </w:p>
    <w:p>
      <w:r>
        <w:rPr>
          <w:rFonts w:ascii="Courier New" w:hAnsi="Courier New"/>
          <w:sz w:val="18"/>
        </w:rPr>
        <w:t>generate_adaptive_embedding</w:t>
      </w:r>
    </w:p>
    <w:p>
      <w:pPr>
        <w:pStyle w:val="Heading3"/>
      </w:pPr>
      <w:r>
        <w:t>Usage</w:t>
      </w:r>
    </w:p>
    <w:p>
      <w:pPr>
        <w:pStyle w:val="Heading4"/>
      </w:pPr>
      <w:r>
        <w:t>Basic Usage</w:t>
      </w:r>
    </w:p>
    <w:p>
      <w:r>
        <w:rPr>
          <w:rFonts w:ascii="Courier New" w:hAnsi="Courier New"/>
          <w:sz w:val="18"/>
        </w:rPr>
        <w:t>from adaptive_hybrid_embeddings import generate_adaptive_embedding</w:t>
        <w:br/>
        <w:br/>
        <w:t># Generate an embedding with adaptive method selection</w:t>
        <w:br/>
        <w:t>result = generate_adaptive_embedding(</w:t>
        <w:br/>
        <w:t xml:space="preserve">    image_path="path/to/image.jpg",</w:t>
        <w:br/>
        <w:t xml:space="preserve">    material_id="example_material_123"</w:t>
        <w:br/>
        <w:t>)</w:t>
        <w:br/>
        <w:br/>
        <w:t># Access the embedding vector</w:t>
        <w:br/>
        <w:t>embedding_vector = result["vector"]</w:t>
        <w:br/>
        <w:br/>
        <w:t># Check which method was ultimately used</w:t>
        <w:br/>
        <w:t>final_method = result["method"]</w:t>
        <w:br/>
        <w:br/>
        <w:t># Examine quality scores</w:t>
        <w:br/>
        <w:t>quality_scores = result["quality_scores"]</w:t>
        <w:br/>
      </w:r>
    </w:p>
    <w:p>
      <w:r>
        <w:rPr>
          <w:rFonts w:ascii="Courier New" w:hAnsi="Courier New"/>
          <w:sz w:val="18"/>
        </w:rPr>
        <w:t>from adaptive_hybrid_embeddings import generate_adaptive_embedding</w:t>
        <w:br/>
        <w:br/>
        <w:t># Generate an embedding with adaptive method selection</w:t>
        <w:br/>
        <w:t>result = generate_adaptive_embedding(</w:t>
        <w:br/>
        <w:t xml:space="preserve">    image_path="path/to/image.jpg",</w:t>
        <w:br/>
        <w:t xml:space="preserve">    material_id="example_material_123"</w:t>
        <w:br/>
        <w:t>)</w:t>
        <w:br/>
        <w:br/>
        <w:t># Access the embedding vector</w:t>
        <w:br/>
        <w:t>embedding_vector = result["vector"]</w:t>
        <w:br/>
        <w:br/>
        <w:t># Check which method was ultimately used</w:t>
        <w:br/>
        <w:t>final_method = result["method"]</w:t>
        <w:br/>
        <w:br/>
        <w:t># Examine quality scores</w:t>
        <w:br/>
        <w:t>quality_scores = result["quality_scores"]</w:t>
        <w:br/>
      </w:r>
    </w:p>
    <w:p>
      <w:pPr>
        <w:pStyle w:val="Heading4"/>
      </w:pPr>
      <w:r>
        <w:t>Advanced Configuration</w:t>
      </w:r>
    </w:p>
    <w:p>
      <w:r>
        <w:rPr>
          <w:rFonts w:ascii="Courier New" w:hAnsi="Courier New"/>
          <w:sz w:val="18"/>
        </w:rPr>
        <w:t>result = generate_adaptive_embedding(</w:t>
        <w:br/>
        <w:t xml:space="preserve">    image_path="path/to/image.jpg",</w:t>
        <w:br/>
        <w:t xml:space="preserve">    material_id="example_material_123",</w:t>
        <w:br/>
        <w:t xml:space="preserve">    method="feature-based",          # Initial method suggestion</w:t>
        <w:br/>
        <w:t xml:space="preserve">    reference_path="path/to/refs",   # Reference embeddings for quality evaluation</w:t>
        <w:br/>
        <w:t xml:space="preserve">    cache_dir="path/to/cache",       # Cache for performance tracking</w:t>
        <w:br/>
        <w:t xml:space="preserve">    model_path="path/to/model",      # Custom model for ML-based methods</w:t>
        <w:br/>
        <w:t xml:space="preserve">    output_dimensions=256,           # Embedding dimensionality</w:t>
        <w:br/>
        <w:t xml:space="preserve">    quality_threshold=0.7,           # Threshold for method switching</w:t>
        <w:br/>
        <w:t xml:space="preserve">    adaptive=True                    # Enable/disable adaptation</w:t>
        <w:br/>
        <w:t>)</w:t>
        <w:br/>
      </w:r>
    </w:p>
    <w:p>
      <w:r>
        <w:rPr>
          <w:rFonts w:ascii="Courier New" w:hAnsi="Courier New"/>
          <w:sz w:val="18"/>
        </w:rPr>
        <w:t>result = generate_adaptive_embedding(</w:t>
        <w:br/>
        <w:t xml:space="preserve">    image_path="path/to/image.jpg",</w:t>
        <w:br/>
        <w:t xml:space="preserve">    material_id="example_material_123",</w:t>
        <w:br/>
        <w:t xml:space="preserve">    method="feature-based",          # Initial method suggestion</w:t>
        <w:br/>
        <w:t xml:space="preserve">    reference_path="path/to/refs",   # Reference embeddings for quality evaluation</w:t>
        <w:br/>
        <w:t xml:space="preserve">    cache_dir="path/to/cache",       # Cache for performance tracking</w:t>
        <w:br/>
        <w:t xml:space="preserve">    model_path="path/to/model",      # Custom model for ML-based methods</w:t>
        <w:br/>
        <w:t xml:space="preserve">    output_dimensions=256,           # Embedding dimensionality</w:t>
        <w:br/>
        <w:t xml:space="preserve">    quality_threshold=0.7,           # Threshold for method switching</w:t>
        <w:br/>
        <w:t xml:space="preserve">    adaptive=True                    # Enable/disable adaptation</w:t>
        <w:br/>
        <w:t>)</w:t>
        <w:br/>
      </w:r>
    </w:p>
    <w:p>
      <w:pPr>
        <w:pStyle w:val="Heading4"/>
      </w:pPr>
      <w:r>
        <w:t>Command Line Interface</w:t>
      </w:r>
    </w:p>
    <w:p>
      <w:r>
        <w:t>The module can also be used from the command line:</w:t>
      </w:r>
    </w:p>
    <w:p>
      <w:r>
        <w:rPr>
          <w:rFonts w:ascii="Courier New" w:hAnsi="Courier New"/>
          <w:sz w:val="18"/>
        </w:rPr>
        <w:t>python adaptive_hybrid_embeddings.py path/to/image.jpg \</w:t>
        <w:br/>
        <w:t xml:space="preserve">  --material-id example_material_123 \</w:t>
        <w:br/>
        <w:t xml:space="preserve">  --method hybrid \</w:t>
        <w:br/>
        <w:t xml:space="preserve">  --reference-path path/to/refs \</w:t>
        <w:br/>
        <w:t xml:space="preserve">  --cache-dir path/to/cache \</w:t>
        <w:br/>
        <w:t xml:space="preserve">  --quality-threshold 0.65</w:t>
        <w:br/>
      </w:r>
    </w:p>
    <w:p>
      <w:r>
        <w:rPr>
          <w:rFonts w:ascii="Courier New" w:hAnsi="Courier New"/>
          <w:sz w:val="18"/>
        </w:rPr>
        <w:t>python adaptive_hybrid_embeddings.py path/to/image.jpg \</w:t>
        <w:br/>
        <w:t xml:space="preserve">  --material-id example_material_123 \</w:t>
        <w:br/>
        <w:t xml:space="preserve">  --method hybrid \</w:t>
        <w:br/>
        <w:t xml:space="preserve">  --reference-path path/to/refs \</w:t>
        <w:br/>
        <w:t xml:space="preserve">  --cache-dir path/to/cache \</w:t>
        <w:br/>
        <w:t xml:space="preserve">  --quality-threshold 0.65</w:t>
        <w:br/>
      </w:r>
    </w:p>
    <w:p>
      <w:pPr>
        <w:pStyle w:val="Heading3"/>
      </w:pPr>
      <w:r>
        <w:t>Reference Data</w:t>
      </w:r>
    </w:p>
    <w:p>
      <w:r>
        <w:t>The system can optionally use reference embeddings to improve quality evaluation and method selection:</w:t>
      </w:r>
    </w:p>
    <w:p>
      <w:pPr>
        <w:pStyle w:val="ListBullet"/>
      </w:pPr>
      <w:r>
        <w:t>Per-Category References: Collections of known-good embeddings for each material category</w:t>
      </w:r>
    </w:p>
    <w:p>
      <w:pPr>
        <w:pStyle w:val="ListBullet"/>
      </w:pPr>
      <w:r>
        <w:t>Distribution Statistics: Statistical properties of embeddings for anomaly detection</w:t>
      </w:r>
    </w:p>
    <w:p>
      <w:pPr>
        <w:pStyle w:val="ListBullet"/>
      </w:pPr>
      <w:r>
        <w:t>Material Categorization: Mapping of material IDs to their categories</w:t>
      </w:r>
    </w:p>
    <w:p>
      <w:pPr>
        <w:pStyle w:val="Heading3"/>
      </w:pPr>
      <w:r>
        <w:t>Performance Tracking and Analysis</w:t>
      </w:r>
    </w:p>
    <w:p>
      <w:r>
        <w:t>The system maintains detailed performance statistics:</w:t>
      </w:r>
    </w:p>
    <w:p>
      <w:pPr>
        <w:pStyle w:val="ListBullet"/>
      </w:pPr>
      <w:r>
        <w:t>Method Usage: Tracks how often each method is used</w:t>
      </w:r>
    </w:p>
    <w:p>
      <w:pPr>
        <w:pStyle w:val="ListBullet"/>
      </w:pPr>
      <w:r>
        <w:t>Quality Scores: Records average quality for each method</w:t>
      </w:r>
    </w:p>
    <w:p>
      <w:pPr>
        <w:pStyle w:val="ListBullet"/>
      </w:pPr>
      <w:r>
        <w:t>Processing Times: Monitors computational efficiency</w:t>
      </w:r>
    </w:p>
    <w:p>
      <w:pPr>
        <w:pStyle w:val="ListBullet"/>
      </w:pPr>
      <w:r>
        <w:t>Method Switches: Counts how often methods are switched</w:t>
      </w:r>
    </w:p>
    <w:p>
      <w:pPr>
        <w:pStyle w:val="ListBullet"/>
      </w:pPr>
      <w:r>
        <w:t>Material Performance: Maintains material-specific statistics</w:t>
      </w:r>
    </w:p>
    <w:p>
      <w:r>
        <w:t>These statistics can be analyzed to gain insights into system performance and further optimize the embedding generation process.</w:t>
      </w:r>
    </w:p>
    <w:p>
      <w:pPr>
        <w:pStyle w:val="Heading3"/>
      </w:pPr>
      <w:r>
        <w:t>Integration with Material Recognizer</w:t>
      </w:r>
    </w:p>
    <w:p>
      <w:r>
        <w:t>The adaptive embedding system is fully integrated with the MaterialRecognizer class, enabling quality-based method switching during material recognition:</w:t>
      </w:r>
    </w:p>
    <w:p>
      <w:r>
        <w:rPr>
          <w:rFonts w:ascii="Courier New" w:hAnsi="Courier New"/>
          <w:sz w:val="18"/>
        </w:rPr>
        <w:t>from material_recognizer import MaterialRecognizer</w:t>
        <w:br/>
        <w:br/>
        <w:t># Initialize material recognizer with adaptive embedding enabled</w:t>
        <w:br/>
        <w:t>recognizer = MaterialRecognizer(</w:t>
        <w:br/>
        <w:t xml:space="preserve">    method="hybrid",</w:t>
        <w:br/>
        <w:t xml:space="preserve">    adaptive=True,                   # Enable adaptive embedding selection</w:t>
        <w:br/>
        <w:t xml:space="preserve">    quality_threshold=0.7,           # Set quality threshold for method switching</w:t>
        <w:br/>
        <w:t xml:space="preserve">    use_gpu=True</w:t>
        <w:br/>
        <w:t>)</w:t>
        <w:br/>
        <w:br/>
        <w:t># Recognize material with adaptive method selection</w:t>
        <w:br/>
        <w:t>result = recognizer.recognize(</w:t>
        <w:br/>
        <w:t xml:space="preserve">    image_path="path/to/image.jpg", </w:t>
        <w:br/>
        <w:t xml:space="preserve">    material_id="example_material_123"  # Optional but enables material-specific optimization</w:t>
        <w:br/>
        <w:t>)</w:t>
        <w:br/>
        <w:br/>
        <w:t># Access the recognition results</w:t>
        <w:br/>
        <w:t>material_type = result["material_type"]</w:t>
        <w:br/>
        <w:t>confidence = result["confidence"]</w:t>
        <w:br/>
        <w:t>embedding = result["embedding"]</w:t>
        <w:br/>
        <w:br/>
        <w:t># Examine which embedding method was used</w:t>
        <w:br/>
        <w:t>used_method = result["embedding_method"]</w:t>
        <w:br/>
        <w:t>quality_score = result["quality_score"]</w:t>
        <w:br/>
        <w:t>method_switches = result["method_switches"]</w:t>
        <w:br/>
      </w:r>
    </w:p>
    <w:p>
      <w:r>
        <w:rPr>
          <w:rFonts w:ascii="Courier New" w:hAnsi="Courier New"/>
          <w:sz w:val="18"/>
        </w:rPr>
        <w:t>from material_recognizer import MaterialRecognizer</w:t>
        <w:br/>
        <w:br/>
        <w:t># Initialize material recognizer with adaptive embedding enabled</w:t>
        <w:br/>
        <w:t>recognizer = MaterialRecognizer(</w:t>
        <w:br/>
        <w:t xml:space="preserve">    method="hybrid",</w:t>
        <w:br/>
        <w:t xml:space="preserve">    adaptive=True,                   # Enable adaptive embedding selection</w:t>
        <w:br/>
        <w:t xml:space="preserve">    quality_threshold=0.7,           # Set quality threshold for method switching</w:t>
        <w:br/>
        <w:t xml:space="preserve">    use_gpu=True</w:t>
        <w:br/>
        <w:t>)</w:t>
        <w:br/>
        <w:br/>
        <w:t># Recognize material with adaptive method selection</w:t>
        <w:br/>
        <w:t>result = recognizer.recognize(</w:t>
        <w:br/>
        <w:t xml:space="preserve">    image_path="path/to/image.jpg", </w:t>
        <w:br/>
        <w:t xml:space="preserve">    material_id="example_material_123"  # Optional but enables material-specific optimization</w:t>
        <w:br/>
        <w:t>)</w:t>
        <w:br/>
        <w:br/>
        <w:t># Access the recognition results</w:t>
        <w:br/>
        <w:t>material_type = result["material_type"]</w:t>
        <w:br/>
        <w:t>confidence = result["confidence"]</w:t>
        <w:br/>
        <w:t>embedding = result["embedding"]</w:t>
        <w:br/>
        <w:br/>
        <w:t># Examine which embedding method was used</w:t>
        <w:br/>
        <w:t>used_method = result["embedding_method"]</w:t>
        <w:br/>
        <w:t>quality_score = result["quality_score"]</w:t>
        <w:br/>
        <w:t>method_switches = result["method_switches"]</w:t>
        <w:br/>
      </w:r>
    </w:p>
    <w:p>
      <w:pPr>
        <w:pStyle w:val="Heading4"/>
      </w:pPr>
      <w:r>
        <w:t>Material Recognizer Command Line Interface</w:t>
      </w:r>
    </w:p>
    <w:p>
      <w:r>
        <w:t>The MaterialRecognizer CLI now supports adaptive embedding features:</w:t>
      </w:r>
    </w:p>
    <w:p>
      <w:r>
        <w:rPr>
          <w:rFonts w:ascii="Courier New" w:hAnsi="Courier New"/>
          <w:sz w:val="18"/>
        </w:rPr>
        <w:t>python material_recognizer.py path/to/image.jpg \</w:t>
        <w:br/>
        <w:t xml:space="preserve">  --method hybrid \</w:t>
        <w:br/>
        <w:t xml:space="preserve">  --adaptive \</w:t>
        <w:br/>
        <w:t xml:space="preserve">  --quality-threshold 0.7 \</w:t>
        <w:br/>
        <w:t xml:space="preserve">  --material-id example_material_123</w:t>
        <w:br/>
      </w:r>
    </w:p>
    <w:p>
      <w:r>
        <w:rPr>
          <w:rFonts w:ascii="Courier New" w:hAnsi="Courier New"/>
          <w:sz w:val="18"/>
        </w:rPr>
        <w:t>python material_recognizer.py path/to/image.jpg \</w:t>
        <w:br/>
        <w:t xml:space="preserve">  --method hybrid \</w:t>
        <w:br/>
        <w:t xml:space="preserve">  --adaptive \</w:t>
        <w:br/>
        <w:t xml:space="preserve">  --quality-threshold 0.7 \</w:t>
        <w:br/>
        <w:t xml:space="preserve">  --material-id example_material_123</w:t>
        <w:br/>
      </w:r>
    </w:p>
    <w:p>
      <w:pPr>
        <w:pStyle w:val="Heading4"/>
      </w:pPr>
      <w:r>
        <w:t>Web API Integration</w:t>
      </w:r>
    </w:p>
    <w:p>
      <w:r>
        <w:t>When using the material recognition through the web API, the adaptive embedding features can be enabled via query parameters:</w:t>
      </w:r>
    </w:p>
    <w:p>
      <w:r>
        <w:rPr>
          <w:rFonts w:ascii="Courier New" w:hAnsi="Courier New"/>
          <w:sz w:val="18"/>
        </w:rPr>
        <w:t>POST /api/recognition</w:t>
        <w:br/>
        <w:t>{</w:t>
        <w:br/>
        <w:t xml:space="preserve">  "image": "base64_encoded_image",</w:t>
        <w:br/>
        <w:t xml:space="preserve">  "adaptive": true,</w:t>
        <w:br/>
        <w:t xml:space="preserve">  "quality_threshold": 0.7,</w:t>
        <w:br/>
        <w:t xml:space="preserve">  "material_id": "example_material_123"</w:t>
        <w:br/>
        <w:t>}</w:t>
        <w:br/>
      </w:r>
    </w:p>
    <w:p>
      <w:r>
        <w:rPr>
          <w:rFonts w:ascii="Courier New" w:hAnsi="Courier New"/>
          <w:sz w:val="18"/>
        </w:rPr>
        <w:t>POST /api/recognition</w:t>
        <w:br/>
        <w:t>{</w:t>
        <w:br/>
        <w:t xml:space="preserve">  "image": "base64_encoded_image",</w:t>
        <w:br/>
        <w:t xml:space="preserve">  "adaptive": true,</w:t>
        <w:br/>
        <w:t xml:space="preserve">  "quality_threshold": 0.7,</w:t>
        <w:br/>
        <w:t xml:space="preserve">  "material_id": "example_material_123"</w:t>
        <w:br/>
        <w:t>}</w:t>
        <w:br/>
      </w:r>
    </w:p>
    <w:p>
      <w:pPr>
        <w:pStyle w:val="Heading3"/>
      </w:pPr>
      <w:r>
        <w:t>Integration with Vector Search</w:t>
      </w:r>
    </w:p>
    <w:p>
      <w:r>
        <w:t>The adaptive embedding system seamlessly integrates with the existing vector search implementation:</w:t>
      </w:r>
    </w:p>
    <w:p>
      <w:r>
        <w:rPr>
          <w:rFonts w:ascii="Courier New" w:hAnsi="Courier New"/>
          <w:sz w:val="18"/>
        </w:rPr>
        <w:t>from adaptive_hybrid_embeddings import generate_adaptive_embedding</w:t>
        <w:br/>
        <w:t>from vector_search import VectorSearchIndex</w:t>
        <w:br/>
        <w:br/>
        <w:t># Load search index</w:t>
        <w:br/>
        <w:t>index = VectorSearchIndex("path/to/index")</w:t>
        <w:br/>
        <w:br/>
        <w:t># Generate adaptive embedding</w:t>
        <w:br/>
        <w:t>result = generate_adaptive_embedding("path/to/query_image.jpg")</w:t>
        <w:br/>
        <w:t>query_embedding = np.array(result["vector"])</w:t>
        <w:br/>
        <w:br/>
        <w:t># Search for similar materials</w:t>
        <w:br/>
        <w:t>material_ids, similarities = index.search(query_embedding, k=5)</w:t>
        <w:br/>
      </w:r>
    </w:p>
    <w:p>
      <w:r>
        <w:rPr>
          <w:rFonts w:ascii="Courier New" w:hAnsi="Courier New"/>
          <w:sz w:val="18"/>
        </w:rPr>
        <w:t>from adaptive_hybrid_embeddings import generate_adaptive_embedding</w:t>
        <w:br/>
        <w:t>from vector_search import VectorSearchIndex</w:t>
        <w:br/>
        <w:br/>
        <w:t># Load search index</w:t>
        <w:br/>
        <w:t>index = VectorSearchIndex("path/to/index")</w:t>
        <w:br/>
        <w:br/>
        <w:t># Generate adaptive embedding</w:t>
        <w:br/>
        <w:t>result = generate_adaptive_embedding("path/to/query_image.jpg")</w:t>
        <w:br/>
        <w:t>query_embedding = np.array(result["vector"])</w:t>
        <w:br/>
        <w:br/>
        <w:t># Search for similar materials</w:t>
        <w:br/>
        <w:t>material_ids, similarities = index.search(query_embedding, k=5)</w:t>
        <w:br/>
      </w:r>
    </w:p>
    <w:p>
      <w:pPr>
        <w:pStyle w:val="Heading3"/>
      </w:pPr>
      <w:r>
        <w:t>Server Integration</w:t>
      </w:r>
    </w:p>
    <w:p>
      <w:pPr>
        <w:pStyle w:val="Heading4"/>
      </w:pPr>
      <w:r>
        <w:t>Configuration Options</w:t>
      </w:r>
    </w:p>
    <w:p>
      <w:r>
        <w:t>The adaptive embedding system can be configured at the server level through environment variables or configuration files:</w:t>
      </w:r>
    </w:p>
    <w:p>
      <w:r>
        <w:rPr>
          <w:rFonts w:ascii="Courier New" w:hAnsi="Courier New"/>
          <w:sz w:val="18"/>
        </w:rPr>
        <w:t>{</w:t>
        <w:br/>
        <w:t xml:space="preserve">  "ml": {</w:t>
        <w:br/>
        <w:t xml:space="preserve">    "embedding": {</w:t>
        <w:br/>
        <w:t xml:space="preserve">      "adaptive": true,</w:t>
        <w:br/>
        <w:t xml:space="preserve">      "defaultMethod": "hybrid",</w:t>
        <w:br/>
        <w:t xml:space="preserve">      "qualityThreshold": 0.7,</w:t>
        <w:br/>
        <w:t xml:space="preserve">      "cacheEnabled": true,</w:t>
        <w:br/>
        <w:t xml:space="preserve">      "cachePath": "./cache/embedding_performance",</w:t>
        <w:br/>
        <w:t xml:space="preserve">      "fallbackOrder": ["hybrid", "ml-based", "feature-based"]</w:t>
        <w:br/>
        <w:t xml:space="preserve">    }</w:t>
        <w:br/>
        <w:t xml:space="preserve">  }</w:t>
        <w:br/>
        <w:t>}</w:t>
        <w:br/>
      </w:r>
    </w:p>
    <w:p>
      <w:r>
        <w:rPr>
          <w:rFonts w:ascii="Courier New" w:hAnsi="Courier New"/>
          <w:sz w:val="18"/>
        </w:rPr>
        <w:t>{</w:t>
        <w:br/>
        <w:t xml:space="preserve">  "ml": {</w:t>
        <w:br/>
        <w:t xml:space="preserve">    "embedding": {</w:t>
        <w:br/>
        <w:t xml:space="preserve">      "adaptive": true,</w:t>
        <w:br/>
        <w:t xml:space="preserve">      "defaultMethod": "hybrid",</w:t>
        <w:br/>
        <w:t xml:space="preserve">      "qualityThreshold": 0.7,</w:t>
        <w:br/>
        <w:t xml:space="preserve">      "cacheEnabled": true,</w:t>
        <w:br/>
        <w:t xml:space="preserve">      "cachePath": "./cache/embedding_performance",</w:t>
        <w:br/>
        <w:t xml:space="preserve">      "fallbackOrder": ["hybrid", "ml-based", "feature-based"]</w:t>
        <w:br/>
        <w:t xml:space="preserve">    }</w:t>
        <w:br/>
        <w:t xml:space="preserve">  }</w:t>
        <w:br/>
        <w:t>}</w:t>
        <w:br/>
      </w:r>
    </w:p>
    <w:p>
      <w:pPr>
        <w:pStyle w:val="Heading4"/>
      </w:pPr>
      <w:r>
        <w:t>Performance Monitoring</w:t>
      </w:r>
    </w:p>
    <w:p>
      <w:r>
        <w:t>The system exposes metrics that can be monitored in real-time:</w:t>
      </w:r>
    </w:p>
    <w:p>
      <w:pPr>
        <w:pStyle w:val="ListBullet"/>
      </w:pPr>
      <w:r>
        <w:t>Method usage distribution: Percentage of requests using each method</w:t>
      </w:r>
    </w:p>
    <w:p>
      <w:pPr>
        <w:pStyle w:val="ListBullet"/>
      </w:pPr>
      <w:r>
        <w:t>Quality score averages: Average quality scores per method and material type</w:t>
      </w:r>
    </w:p>
    <w:p>
      <w:pPr>
        <w:pStyle w:val="ListBullet"/>
      </w:pPr>
      <w:r>
        <w:t>Adaptation events: Frequency of method switching events</w:t>
      </w:r>
    </w:p>
    <w:p>
      <w:pPr>
        <w:pStyle w:val="ListBullet"/>
      </w:pPr>
      <w:r>
        <w:t>Processing times: Average, min, max processing times per method</w:t>
      </w:r>
    </w:p>
    <w:p>
      <w:r>
        <w:t>These metrics can be visualized in dashboards to track system performance and optimization opportunities.</w:t>
      </w:r>
    </w:p>
    <w:p>
      <w:pPr>
        <w:pStyle w:val="Heading3"/>
      </w:pPr>
      <w:r>
        <w:t>Customization</w:t>
      </w:r>
    </w:p>
    <w:p>
      <w:pPr>
        <w:pStyle w:val="Heading4"/>
      </w:pPr>
      <w:r>
        <w:t>Adding New Embedding Methods</w:t>
      </w:r>
    </w:p>
    <w:p>
      <w:r>
        <w:t>The system is extensible and can incorporate new embedding methods:</w:t>
      </w:r>
    </w:p>
    <w:p>
      <w:pPr>
        <w:pStyle w:val="ListNumber"/>
      </w:pPr>
      <w:r>
        <w:t>Create a new embedding generator class</w:t>
      </w:r>
    </w:p>
    <w:p>
      <w:pPr>
        <w:pStyle w:val="ListNumber"/>
      </w:pPr>
      <w:r>
        <w:t>Add it to the _initialize_embedding_generators method in AdaptiveEmbeddingGenerator</w:t>
      </w:r>
    </w:p>
    <w:p>
      <w:pPr>
        <w:pStyle w:val="ListNumber"/>
      </w:pPr>
      <w:r>
        <w:t>Update the available_methods list in the adaptation logic</w:t>
      </w:r>
    </w:p>
    <w:p>
      <w:r>
        <w:rPr>
          <w:rFonts w:ascii="Courier New" w:hAnsi="Courier New"/>
          <w:sz w:val="18"/>
        </w:rPr>
        <w:t>_initialize_embedding_generators</w:t>
      </w:r>
    </w:p>
    <w:p>
      <w:r>
        <w:rPr>
          <w:rFonts w:ascii="Courier New" w:hAnsi="Courier New"/>
          <w:sz w:val="18"/>
        </w:rPr>
        <w:t>AdaptiveEmbeddingGenerator</w:t>
      </w:r>
    </w:p>
    <w:p>
      <w:r>
        <w:rPr>
          <w:rFonts w:ascii="Courier New" w:hAnsi="Courier New"/>
          <w:sz w:val="18"/>
        </w:rPr>
        <w:t>available_methods</w:t>
      </w:r>
    </w:p>
    <w:p>
      <w:pPr>
        <w:pStyle w:val="Heading4"/>
      </w:pPr>
      <w:r>
        <w:t>Customizing Quality Metrics</w:t>
      </w:r>
    </w:p>
    <w:p>
      <w:r>
        <w:t>You can customize or add new quality metrics:</w:t>
      </w:r>
    </w:p>
    <w:p>
      <w:pPr>
        <w:pStyle w:val="ListNumber"/>
      </w:pPr>
      <w:r>
        <w:t>Add new metric methods to the EmbeddingQualityMetrics class</w:t>
      </w:r>
    </w:p>
    <w:p>
      <w:pPr>
        <w:pStyle w:val="ListNumber"/>
      </w:pPr>
      <w:r>
        <w:t>Update the evaluate_quality method in EmbeddingQualityEvaluator to include new metrics</w:t>
      </w:r>
    </w:p>
    <w:p>
      <w:pPr>
        <w:pStyle w:val="ListNumber"/>
      </w:pPr>
      <w:r>
        <w:t>Adjust the weighting in the overall quality score calculation</w:t>
      </w:r>
    </w:p>
    <w:p>
      <w:r>
        <w:rPr>
          <w:rFonts w:ascii="Courier New" w:hAnsi="Courier New"/>
          <w:sz w:val="18"/>
        </w:rPr>
        <w:t>EmbeddingQualityMetrics</w:t>
      </w:r>
    </w:p>
    <w:p>
      <w:r>
        <w:rPr>
          <w:rFonts w:ascii="Courier New" w:hAnsi="Courier New"/>
          <w:sz w:val="18"/>
        </w:rPr>
        <w:t>evaluate_quality</w:t>
      </w:r>
    </w:p>
    <w:p>
      <w:r>
        <w:rPr>
          <w:rFonts w:ascii="Courier New" w:hAnsi="Courier New"/>
          <w:sz w:val="18"/>
        </w:rPr>
        <w:t>EmbeddingQualityEvaluator</w:t>
      </w:r>
    </w:p>
    <w:p>
      <w:pPr>
        <w:pStyle w:val="Heading3"/>
      </w:pPr>
      <w:r>
        <w:t>Best Practices</w:t>
      </w:r>
    </w:p>
    <w:p>
      <w:pPr>
        <w:pStyle w:val="ListNumber"/>
      </w:pPr>
      <w:r>
        <w:t>Reference Data: Provide representative reference embeddings for optimal quality evaluation</w:t>
      </w:r>
    </w:p>
    <w:p>
      <w:pPr>
        <w:pStyle w:val="ListNumber"/>
      </w:pPr>
      <w:r>
        <w:t>Cache Directory: Enable caching to leverage historical performance data</w:t>
      </w:r>
    </w:p>
    <w:p>
      <w:pPr>
        <w:pStyle w:val="ListNumber"/>
      </w:pPr>
      <w:r>
        <w:t>Material IDs: Use consistent material IDs to benefit from material-specific optimization</w:t>
      </w:r>
    </w:p>
    <w:p>
      <w:pPr>
        <w:pStyle w:val="ListNumber"/>
      </w:pPr>
      <w:r>
        <w:t>Quality Threshold: Adjust the quality threshold based on your application's requirements</w:t>
      </w:r>
    </w:p>
    <w:p>
      <w:pPr>
        <w:pStyle w:val="ListNumber"/>
      </w:pPr>
      <w:r>
        <w:t>Periodic Analysis: Review performance statistics to identify patterns and optimization opportunities</w:t>
      </w:r>
    </w:p>
    <w:p>
      <w:pPr>
        <w:pStyle w:val="Heading3"/>
      </w:pPr>
      <w:r>
        <w:t>Technical Specifications</w:t>
      </w:r>
    </w:p>
    <w:p>
      <w:pPr>
        <w:pStyle w:val="ListBullet"/>
      </w:pPr>
      <w:r>
        <w:t>Embedding Dimensions: Configurable, default is 256</w:t>
      </w:r>
    </w:p>
    <w:p>
      <w:pPr>
        <w:pStyle w:val="ListBullet"/>
      </w:pPr>
      <w:r>
        <w:t>Quality Threshold: Configurable, default is 0.65</w:t>
      </w:r>
    </w:p>
    <w:p>
      <w:pPr>
        <w:pStyle w:val="ListBullet"/>
      </w:pPr>
      <w:r>
        <w:t>Supported Methods: feature-based, ml-based (TensorFlow or PyTorch), hybrid</w:t>
      </w:r>
    </w:p>
    <w:p>
      <w:pPr>
        <w:pStyle w:val="ListBullet"/>
      </w:pPr>
      <w:r>
        <w:t>Caching: Optional file-based caching for performance history</w:t>
      </w:r>
    </w:p>
    <w:p>
      <w:pPr>
        <w:pStyle w:val="ListBullet"/>
      </w:pPr>
      <w:r>
        <w:t>Threading: Thread-safe implementation for concurrent usage</w:t>
      </w:r>
    </w:p>
    <w:p>
      <w:pPr>
        <w:pStyle w:val="ListBullet"/>
      </w:pPr>
      <w:r>
        <w:t>Fallbacks: Automatic fallbacks to ensure robustness</w:t>
      </w:r>
    </w:p>
    <w:p>
      <w:pPr>
        <w:pStyle w:val="Heading3"/>
      </w:pPr>
      <w:r>
        <w:t>Conclusion</w:t>
      </w:r>
    </w:p>
    <w:p>
      <w:r>
        <w:t>The Adaptive Hybrid Embedding System provides a sophisticated approach to embedding generation that continuously improves over time. By dynamically selecting the optimal method for each material and learning from performance history, the system can generate high-quality embeddings without human intervention, resulting in improved material recognition accuracy.</w:t>
      </w:r>
    </w:p>
    <w:p>
      <w:r>
        <w:br w:type="page"/>
      </w:r>
    </w:p>
    <w:p>
      <w:pPr>
        <w:pStyle w:val="Heading1"/>
        <w:jc w:val="center"/>
      </w:pPr>
      <w:r>
        <w:t>Admin Panel</w:t>
      </w:r>
    </w:p>
    <w:p>
      <w:r>
        <w:t>Source: readme/admin-panel.md</w:t>
      </w:r>
    </w:p>
    <w:p>
      <w:r>
        <w:t>---</w:t>
      </w:r>
    </w:p>
    <w:p>
      <w:pPr>
        <w:pStyle w:val="Heading2"/>
      </w:pPr>
      <w:r>
        <w:t>Admin Panel</w:t>
      </w:r>
    </w:p>
    <w:p>
      <w:r>
        <w:t>The Admin Panel is a comprehensive management interface for the Kai platform, providing administrators with tools for system configuration, content management, user control, and performance monitoring. This document details the panel's features, architecture, and implementation.</w:t>
      </w:r>
    </w:p>
    <w:p>
      <w:pPr>
        <w:pStyle w:val="Heading3"/>
      </w:pPr>
      <w:r>
        <w:t>Features</w:t>
      </w:r>
    </w:p>
    <w:p>
      <w:pPr>
        <w:pStyle w:val="Heading4"/>
      </w:pPr>
      <w:r>
        <w:t>Dashboard and Analytics</w:t>
      </w:r>
    </w:p>
    <w:p>
      <w:r>
        <w:t>The admin panel provides comprehensive system visibility:</w:t>
      </w:r>
    </w:p>
    <w:p>
      <w:pPr>
        <w:pStyle w:val="ListNumber"/>
      </w:pPr>
      <w:r>
        <w:t>System Dashboard</w:t>
      </w:r>
    </w:p>
    <w:p>
      <w:pPr>
        <w:pStyle w:val="ListNumber"/>
      </w:pPr>
      <w:r>
        <w:t>Real-time system health indicators</w:t>
      </w:r>
    </w:p>
    <w:p>
      <w:pPr>
        <w:pStyle w:val="ListNumber"/>
      </w:pPr>
      <w:r>
        <w:t>Resource utilization metrics</w:t>
      </w:r>
    </w:p>
    <w:p>
      <w:pPr>
        <w:pStyle w:val="ListNumber"/>
      </w:pPr>
      <w:r>
        <w:t>Active job monitoring</w:t>
      </w:r>
    </w:p>
    <w:p>
      <w:pPr>
        <w:pStyle w:val="ListNumber"/>
      </w:pPr>
      <w:r>
        <w:t>Error rate tracking</w:t>
      </w:r>
    </w:p>
    <w:p>
      <w:pPr>
        <w:pStyle w:val="ListNumber"/>
      </w:pPr>
      <w:r>
        <w:br/>
        <w:t>Key performance indicators</w:t>
        <w:br/>
      </w:r>
    </w:p>
    <w:p>
      <w:pPr>
        <w:pStyle w:val="ListNumber"/>
      </w:pPr>
      <w:r>
        <w:br/>
        <w:t>Usage Analytics</w:t>
        <w:br/>
      </w:r>
    </w:p>
    <w:p>
      <w:pPr>
        <w:pStyle w:val="ListNumber"/>
      </w:pPr>
      <w:r>
        <w:t>User activity metrics</w:t>
      </w:r>
    </w:p>
    <w:p>
      <w:pPr>
        <w:pStyle w:val="ListNumber"/>
      </w:pPr>
      <w:r>
        <w:t>Feature utilization statistics</w:t>
      </w:r>
    </w:p>
    <w:p>
      <w:pPr>
        <w:pStyle w:val="ListNumber"/>
      </w:pPr>
      <w:r>
        <w:t>Response time tracking</w:t>
      </w:r>
    </w:p>
    <w:p>
      <w:pPr>
        <w:pStyle w:val="ListNumber"/>
      </w:pPr>
      <w:r>
        <w:t>Search pattern analysis</w:t>
      </w:r>
    </w:p>
    <w:p>
      <w:pPr>
        <w:pStyle w:val="ListNumber"/>
      </w:pPr>
      <w:r>
        <w:br/>
        <w:t>Content engagement metrics</w:t>
        <w:br/>
      </w:r>
    </w:p>
    <w:p>
      <w:pPr>
        <w:pStyle w:val="ListNumber"/>
      </w:pPr>
      <w:r>
        <w:br/>
        <w:t>Performance Monitoring</w:t>
        <w:br/>
      </w:r>
    </w:p>
    <w:p>
      <w:pPr>
        <w:pStyle w:val="ListNumber"/>
      </w:pPr>
      <w:r>
        <w:t>Processing throughput metrics</w:t>
      </w:r>
    </w:p>
    <w:p>
      <w:pPr>
        <w:pStyle w:val="ListNumber"/>
      </w:pPr>
      <w:r>
        <w:t>Queue status and performance</w:t>
      </w:r>
    </w:p>
    <w:p>
      <w:pPr>
        <w:pStyle w:val="ListNumber"/>
      </w:pPr>
      <w:r>
        <w:t>Database query performance</w:t>
      </w:r>
    </w:p>
    <w:p>
      <w:pPr>
        <w:pStyle w:val="ListNumber"/>
      </w:pPr>
      <w:r>
        <w:t>API response times</w:t>
      </w:r>
    </w:p>
    <w:p>
      <w:pPr>
        <w:pStyle w:val="ListNumber"/>
      </w:pPr>
      <w:r>
        <w:t>Resource consumption patterns</w:t>
      </w:r>
    </w:p>
    <w:p>
      <w:r>
        <w:t>Key performance indicators</w:t>
      </w:r>
    </w:p>
    <w:p>
      <w:r>
        <w:t>Usage Analytics</w:t>
      </w:r>
    </w:p>
    <w:p>
      <w:r>
        <w:t>Content engagement metrics</w:t>
      </w:r>
    </w:p>
    <w:p>
      <w:r>
        <w:t>Performance Monitoring</w:t>
      </w:r>
    </w:p>
    <w:p>
      <w:pPr>
        <w:pStyle w:val="Heading4"/>
      </w:pPr>
      <w:r>
        <w:t>User and Access Management</w:t>
      </w:r>
    </w:p>
    <w:p>
      <w:r>
        <w:t>The admin panel includes comprehensive user management:</w:t>
      </w:r>
    </w:p>
    <w:p>
      <w:pPr>
        <w:pStyle w:val="ListNumber"/>
      </w:pPr>
      <w:r>
        <w:t>User Administration</w:t>
      </w:r>
    </w:p>
    <w:p>
      <w:pPr>
        <w:pStyle w:val="ListNumber"/>
      </w:pPr>
      <w:r>
        <w:t>User account creation and management</w:t>
      </w:r>
    </w:p>
    <w:p>
      <w:pPr>
        <w:pStyle w:val="ListNumber"/>
      </w:pPr>
      <w:r>
        <w:t>Role assignment (admin, manager, user, guest)</w:t>
      </w:r>
    </w:p>
    <w:p>
      <w:pPr>
        <w:pStyle w:val="ListNumber"/>
      </w:pPr>
      <w:r>
        <w:t>Permission configuration</w:t>
      </w:r>
    </w:p>
    <w:p>
      <w:pPr>
        <w:pStyle w:val="ListNumber"/>
      </w:pPr>
      <w:r>
        <w:t>Activity logging and auditing</w:t>
      </w:r>
    </w:p>
    <w:p>
      <w:pPr>
        <w:pStyle w:val="ListNumber"/>
      </w:pPr>
      <w:r>
        <w:br/>
        <w:t>Bulk user operations</w:t>
        <w:br/>
      </w:r>
    </w:p>
    <w:p>
      <w:pPr>
        <w:pStyle w:val="ListNumber"/>
      </w:pPr>
      <w:r>
        <w:br/>
        <w:t>Role-Based Access Control</w:t>
        <w:br/>
      </w:r>
    </w:p>
    <w:p>
      <w:pPr>
        <w:pStyle w:val="ListNumber"/>
      </w:pPr>
      <w:r>
        <w:t>Predefined role templates</w:t>
      </w:r>
    </w:p>
    <w:p>
      <w:pPr>
        <w:pStyle w:val="ListNumber"/>
      </w:pPr>
      <w:r>
        <w:t>Custom permission sets</w:t>
      </w:r>
    </w:p>
    <w:p>
      <w:pPr>
        <w:pStyle w:val="ListNumber"/>
      </w:pPr>
      <w:r>
        <w:t>Feature-level access control</w:t>
      </w:r>
    </w:p>
    <w:p>
      <w:pPr>
        <w:pStyle w:val="ListNumber"/>
      </w:pPr>
      <w:r>
        <w:t>Content-level permissions</w:t>
      </w:r>
    </w:p>
    <w:p>
      <w:pPr>
        <w:pStyle w:val="ListNumber"/>
      </w:pPr>
      <w:r>
        <w:br/>
        <w:t>API access management</w:t>
        <w:br/>
      </w:r>
    </w:p>
    <w:p>
      <w:pPr>
        <w:pStyle w:val="ListNumber"/>
      </w:pPr>
      <w:r>
        <w:br/>
        <w:t>Authentication Management</w:t>
        <w:br/>
      </w:r>
    </w:p>
    <w:p>
      <w:pPr>
        <w:pStyle w:val="ListNumber"/>
      </w:pPr>
      <w:r>
        <w:t>Authentication method configuration</w:t>
      </w:r>
    </w:p>
    <w:p>
      <w:pPr>
        <w:pStyle w:val="ListNumber"/>
      </w:pPr>
      <w:r>
        <w:t>Session policy settings</w:t>
      </w:r>
    </w:p>
    <w:p>
      <w:pPr>
        <w:pStyle w:val="ListNumber"/>
      </w:pPr>
      <w:r>
        <w:t>Password policy enforcement</w:t>
      </w:r>
    </w:p>
    <w:p>
      <w:pPr>
        <w:pStyle w:val="ListNumber"/>
      </w:pPr>
      <w:r>
        <w:t>Multi-factor authentication options</w:t>
      </w:r>
    </w:p>
    <w:p>
      <w:pPr>
        <w:pStyle w:val="ListNumber"/>
      </w:pPr>
      <w:r>
        <w:t>Access token management</w:t>
      </w:r>
    </w:p>
    <w:p>
      <w:r>
        <w:t>Bulk user operations</w:t>
      </w:r>
    </w:p>
    <w:p>
      <w:r>
        <w:t>Role-Based Access Control</w:t>
      </w:r>
    </w:p>
    <w:p>
      <w:r>
        <w:t>API access management</w:t>
      </w:r>
    </w:p>
    <w:p>
      <w:r>
        <w:t>Authentication Management</w:t>
      </w:r>
    </w:p>
    <w:p>
      <w:pPr>
        <w:pStyle w:val="Heading4"/>
      </w:pPr>
      <w:r>
        <w:t>Dataset Management</w:t>
      </w:r>
    </w:p>
    <w:p>
      <w:r>
        <w:t>The admin panel provides comprehensive dataset control:</w:t>
      </w:r>
    </w:p>
    <w:p>
      <w:pPr>
        <w:pStyle w:val="ListNumber"/>
      </w:pPr>
      <w:r>
        <w:t>Dataset Operations</w:t>
      </w:r>
    </w:p>
    <w:p>
      <w:pPr>
        <w:pStyle w:val="ListNumber"/>
      </w:pPr>
      <w:r>
        <w:t>Dataset upload and import (ZIP, CSV)</w:t>
      </w:r>
    </w:p>
    <w:p>
      <w:pPr>
        <w:pStyle w:val="ListNumber"/>
      </w:pPr>
      <w:r>
        <w:t>Dataset visualization and exploration</w:t>
      </w:r>
    </w:p>
    <w:p>
      <w:pPr>
        <w:pStyle w:val="ListNumber"/>
      </w:pPr>
      <w:r>
        <w:t>Version control and history</w:t>
      </w:r>
    </w:p>
    <w:p>
      <w:pPr>
        <w:pStyle w:val="ListNumber"/>
      </w:pPr>
      <w:r>
        <w:t>Quality assessment and metrics</w:t>
      </w:r>
    </w:p>
    <w:p>
      <w:pPr>
        <w:pStyle w:val="ListNumber"/>
      </w:pPr>
      <w:r>
        <w:br/>
        <w:t>Export and distribution capabilities</w:t>
        <w:br/>
      </w:r>
    </w:p>
    <w:p>
      <w:pPr>
        <w:pStyle w:val="ListNumber"/>
      </w:pPr>
      <w:r>
        <w:br/>
        <w:t>Data Preparation Tools</w:t>
        <w:br/>
      </w:r>
    </w:p>
    <w:p>
      <w:pPr>
        <w:pStyle w:val="ListNumber"/>
      </w:pPr>
      <w:r>
        <w:t>Dataset cleaning and validation</w:t>
      </w:r>
    </w:p>
    <w:p>
      <w:pPr>
        <w:pStyle w:val="ListNumber"/>
      </w:pPr>
      <w:r>
        <w:t>Class balancing and organization</w:t>
      </w:r>
    </w:p>
    <w:p>
      <w:pPr>
        <w:pStyle w:val="ListNumber"/>
      </w:pPr>
      <w:r>
        <w:t>Data augmentation workflows</w:t>
      </w:r>
    </w:p>
    <w:p>
      <w:pPr>
        <w:pStyle w:val="ListNumber"/>
      </w:pPr>
      <w:r>
        <w:t>Synthetic data generation</w:t>
      </w:r>
    </w:p>
    <w:p>
      <w:pPr>
        <w:pStyle w:val="ListNumber"/>
      </w:pPr>
      <w:r>
        <w:br/>
        <w:t>Incremental learning dataset preparation</w:t>
        <w:br/>
      </w:r>
    </w:p>
    <w:p>
      <w:pPr>
        <w:pStyle w:val="ListNumber"/>
      </w:pPr>
      <w:r>
        <w:br/>
        <w:t>Quality Management</w:t>
        <w:br/>
      </w:r>
    </w:p>
    <w:p>
      <w:pPr>
        <w:pStyle w:val="ListNumber"/>
      </w:pPr>
      <w:r>
        <w:t>Automated quality assessment</w:t>
      </w:r>
    </w:p>
    <w:p>
      <w:pPr>
        <w:pStyle w:val="ListNumber"/>
      </w:pPr>
      <w:r>
        <w:t>Issue detection and resolution</w:t>
      </w:r>
    </w:p>
    <w:p>
      <w:pPr>
        <w:pStyle w:val="ListNumber"/>
      </w:pPr>
      <w:r>
        <w:t>Class distribution visualization</w:t>
      </w:r>
    </w:p>
    <w:p>
      <w:pPr>
        <w:pStyle w:val="ListNumber"/>
      </w:pPr>
      <w:r>
        <w:t>Image quality metrics</w:t>
      </w:r>
    </w:p>
    <w:p>
      <w:pPr>
        <w:pStyle w:val="ListNumber"/>
      </w:pPr>
      <w:r>
        <w:t>Dataset comparison tools</w:t>
      </w:r>
    </w:p>
    <w:p>
      <w:r>
        <w:t>Export and distribution capabilities</w:t>
      </w:r>
    </w:p>
    <w:p>
      <w:r>
        <w:t>Data Preparation Tools</w:t>
      </w:r>
    </w:p>
    <w:p>
      <w:r>
        <w:t>Incremental learning dataset preparation</w:t>
      </w:r>
    </w:p>
    <w:p>
      <w:r>
        <w:t>Quality Management</w:t>
      </w:r>
    </w:p>
    <w:p>
      <w:pPr>
        <w:pStyle w:val="Heading4"/>
      </w:pPr>
      <w:r>
        <w:t>Queue Management</w:t>
      </w:r>
    </w:p>
    <w:p>
      <w:r>
        <w:t>The admin panel includes unified queue management:</w:t>
      </w:r>
    </w:p>
    <w:p>
      <w:pPr>
        <w:pStyle w:val="ListNumber"/>
      </w:pPr>
      <w:r>
        <w:t>Multi-Queue Interface</w:t>
      </w:r>
    </w:p>
    <w:p>
      <w:pPr>
        <w:pStyle w:val="ListNumber"/>
      </w:pPr>
      <w:r>
        <w:t>PDF processing queue management</w:t>
      </w:r>
    </w:p>
    <w:p>
      <w:pPr>
        <w:pStyle w:val="ListNumber"/>
      </w:pPr>
      <w:r>
        <w:t>Web crawler queue management</w:t>
      </w:r>
    </w:p>
    <w:p>
      <w:pPr>
        <w:pStyle w:val="ListNumber"/>
      </w:pPr>
      <w:r>
        <w:t>Job status monitoring</w:t>
      </w:r>
    </w:p>
    <w:p>
      <w:pPr>
        <w:pStyle w:val="ListNumber"/>
      </w:pPr>
      <w:r>
        <w:t>Priority configuration</w:t>
      </w:r>
    </w:p>
    <w:p>
      <w:pPr>
        <w:pStyle w:val="ListNumber"/>
      </w:pPr>
      <w:r>
        <w:br/>
        <w:t>Resource allocation</w:t>
        <w:br/>
      </w:r>
    </w:p>
    <w:p>
      <w:pPr>
        <w:pStyle w:val="ListNumber"/>
      </w:pPr>
      <w:r>
        <w:br/>
        <w:t>Job Controls</w:t>
        <w:br/>
      </w:r>
    </w:p>
    <w:p>
      <w:pPr>
        <w:pStyle w:val="ListNumber"/>
      </w:pPr>
      <w:r>
        <w:t>Job creation and scheduling</w:t>
      </w:r>
    </w:p>
    <w:p>
      <w:pPr>
        <w:pStyle w:val="ListNumber"/>
      </w:pPr>
      <w:r>
        <w:t>Status monitoring and tracking</w:t>
      </w:r>
    </w:p>
    <w:p>
      <w:pPr>
        <w:pStyle w:val="ListNumber"/>
      </w:pPr>
      <w:r>
        <w:t>Cancellation and retry operations</w:t>
      </w:r>
    </w:p>
    <w:p>
      <w:pPr>
        <w:pStyle w:val="ListNumber"/>
      </w:pPr>
      <w:r>
        <w:t>Result inspection and validation</w:t>
      </w:r>
    </w:p>
    <w:p>
      <w:pPr>
        <w:pStyle w:val="ListNumber"/>
      </w:pPr>
      <w:r>
        <w:br/>
        <w:t>Error handling and resolution</w:t>
        <w:br/>
      </w:r>
    </w:p>
    <w:p>
      <w:pPr>
        <w:pStyle w:val="ListNumber"/>
      </w:pPr>
      <w:r>
        <w:br/>
        <w:t>Performance Optimization</w:t>
        <w:br/>
      </w:r>
    </w:p>
    <w:p>
      <w:pPr>
        <w:pStyle w:val="ListNumber"/>
      </w:pPr>
      <w:r>
        <w:t>Queue performance analytics</w:t>
      </w:r>
    </w:p>
    <w:p>
      <w:pPr>
        <w:pStyle w:val="ListNumber"/>
      </w:pPr>
      <w:r>
        <w:t>Throughput monitoring</w:t>
      </w:r>
    </w:p>
    <w:p>
      <w:pPr>
        <w:pStyle w:val="ListNumber"/>
      </w:pPr>
      <w:r>
        <w:t>Bottleneck identification</w:t>
      </w:r>
    </w:p>
    <w:p>
      <w:pPr>
        <w:pStyle w:val="ListNumber"/>
      </w:pPr>
      <w:r>
        <w:t>Resource utilization tracking</w:t>
      </w:r>
    </w:p>
    <w:p>
      <w:pPr>
        <w:pStyle w:val="ListNumber"/>
      </w:pPr>
      <w:r>
        <w:t>Scheduling optimization tools</w:t>
      </w:r>
    </w:p>
    <w:p>
      <w:r>
        <w:t>Resource allocation</w:t>
      </w:r>
    </w:p>
    <w:p>
      <w:r>
        <w:t>Job Controls</w:t>
      </w:r>
    </w:p>
    <w:p>
      <w:r>
        <w:t>Error handling and resolution</w:t>
      </w:r>
    </w:p>
    <w:p>
      <w:r>
        <w:t>Performance Optimization</w:t>
      </w:r>
    </w:p>
    <w:p>
      <w:pPr>
        <w:pStyle w:val="Heading4"/>
      </w:pPr>
      <w:r>
        <w:t>Knowledge Base Management</w:t>
      </w:r>
    </w:p>
    <w:p>
      <w:r>
        <w:t>The admin panel provides comprehensive knowledge base tools:</w:t>
      </w:r>
    </w:p>
    <w:p>
      <w:pPr>
        <w:pStyle w:val="ListNumber"/>
      </w:pPr>
      <w:r>
        <w:t>Content Management</w:t>
      </w:r>
    </w:p>
    <w:p>
      <w:pPr>
        <w:pStyle w:val="ListNumber"/>
      </w:pPr>
      <w:r>
        <w:t>Material entry creation and editing</w:t>
      </w:r>
    </w:p>
    <w:p>
      <w:pPr>
        <w:pStyle w:val="ListNumber"/>
      </w:pPr>
      <w:r>
        <w:t>Collection and category organization</w:t>
      </w:r>
    </w:p>
    <w:p>
      <w:pPr>
        <w:pStyle w:val="ListNumber"/>
      </w:pPr>
      <w:r>
        <w:t>Relationship management</w:t>
      </w:r>
    </w:p>
    <w:p>
      <w:pPr>
        <w:pStyle w:val="ListNumber"/>
      </w:pPr>
      <w:r>
        <w:t>Version control and history</w:t>
      </w:r>
    </w:p>
    <w:p>
      <w:pPr>
        <w:pStyle w:val="ListNumber"/>
      </w:pPr>
      <w:r>
        <w:br/>
        <w:t>Bulk operations and imports</w:t>
        <w:br/>
      </w:r>
    </w:p>
    <w:p>
      <w:pPr>
        <w:pStyle w:val="ListNumber"/>
      </w:pPr>
      <w:r>
        <w:br/>
        <w:t>Taxonomy Management</w:t>
        <w:br/>
      </w:r>
    </w:p>
    <w:p>
      <w:pPr>
        <w:pStyle w:val="ListNumber"/>
      </w:pPr>
      <w:r>
        <w:t>Category hierarchy management</w:t>
      </w:r>
    </w:p>
    <w:p>
      <w:pPr>
        <w:pStyle w:val="ListNumber"/>
      </w:pPr>
      <w:r>
        <w:t>Metadata field configuration</w:t>
      </w:r>
    </w:p>
    <w:p>
      <w:pPr>
        <w:pStyle w:val="ListNumber"/>
      </w:pPr>
      <w:r>
        <w:t>Attribute management</w:t>
      </w:r>
    </w:p>
    <w:p>
      <w:pPr>
        <w:pStyle w:val="ListNumber"/>
      </w:pPr>
      <w:r>
        <w:t>Classification scheme maintenance</w:t>
      </w:r>
    </w:p>
    <w:p>
      <w:pPr>
        <w:pStyle w:val="ListNumber"/>
      </w:pPr>
      <w:r>
        <w:br/>
        <w:t>Controlled vocabulary management</w:t>
        <w:br/>
      </w:r>
    </w:p>
    <w:p>
      <w:pPr>
        <w:pStyle w:val="ListNumber"/>
      </w:pPr>
      <w:r>
        <w:br/>
        <w:t>Quality Control</w:t>
        <w:br/>
      </w:r>
    </w:p>
    <w:p>
      <w:pPr>
        <w:pStyle w:val="ListNumber"/>
      </w:pPr>
      <w:r>
        <w:t>Content validation tools</w:t>
      </w:r>
    </w:p>
    <w:p>
      <w:pPr>
        <w:pStyle w:val="ListNumber"/>
      </w:pPr>
      <w:r>
        <w:t>Consistency checking</w:t>
      </w:r>
    </w:p>
    <w:p>
      <w:pPr>
        <w:pStyle w:val="ListNumber"/>
      </w:pPr>
      <w:r>
        <w:t>Duplicate detection</w:t>
      </w:r>
    </w:p>
    <w:p>
      <w:pPr>
        <w:pStyle w:val="ListNumber"/>
      </w:pPr>
      <w:r>
        <w:t>Relationship verification</w:t>
      </w:r>
    </w:p>
    <w:p>
      <w:pPr>
        <w:pStyle w:val="ListNumber"/>
      </w:pPr>
      <w:r>
        <w:t>Missing data identification</w:t>
      </w:r>
    </w:p>
    <w:p>
      <w:r>
        <w:t>Bulk operations and imports</w:t>
      </w:r>
    </w:p>
    <w:p>
      <w:r>
        <w:t>Taxonomy Management</w:t>
      </w:r>
    </w:p>
    <w:p>
      <w:r>
        <w:t>Controlled vocabulary management</w:t>
      </w:r>
    </w:p>
    <w:p>
      <w:r>
        <w:t>Quality Control</w:t>
      </w:r>
    </w:p>
    <w:p>
      <w:pPr>
        <w:pStyle w:val="Heading4"/>
      </w:pPr>
      <w:r>
        <w:t>Model and Training Management</w:t>
      </w:r>
    </w:p>
    <w:p>
      <w:r>
        <w:t>The admin panel includes ML model management:</w:t>
      </w:r>
    </w:p>
    <w:p>
      <w:pPr>
        <w:pStyle w:val="ListNumber"/>
      </w:pPr>
      <w:r>
        <w:t>Model Operations</w:t>
      </w:r>
    </w:p>
    <w:p>
      <w:pPr>
        <w:pStyle w:val="ListNumber"/>
      </w:pPr>
      <w:r>
        <w:t>Model training initialization</w:t>
      </w:r>
    </w:p>
    <w:p>
      <w:pPr>
        <w:pStyle w:val="ListNumber"/>
      </w:pPr>
      <w:r>
        <w:t>Training progress monitoring</w:t>
      </w:r>
    </w:p>
    <w:p>
      <w:pPr>
        <w:pStyle w:val="ListNumber"/>
      </w:pPr>
      <w:r>
        <w:t>Model evaluation and validation</w:t>
      </w:r>
    </w:p>
    <w:p>
      <w:pPr>
        <w:pStyle w:val="ListNumber"/>
      </w:pPr>
      <w:r>
        <w:t>Model deployment and activation</w:t>
      </w:r>
    </w:p>
    <w:p>
      <w:pPr>
        <w:pStyle w:val="ListNumber"/>
      </w:pPr>
      <w:r>
        <w:br/>
        <w:t>Version management and rollback</w:t>
        <w:br/>
      </w:r>
    </w:p>
    <w:p>
      <w:pPr>
        <w:pStyle w:val="ListNumber"/>
      </w:pPr>
      <w:r>
        <w:br/>
        <w:t>Feature Engineering</w:t>
        <w:br/>
      </w:r>
    </w:p>
    <w:p>
      <w:pPr>
        <w:pStyle w:val="ListNumber"/>
      </w:pPr>
      <w:r>
        <w:t>Feature descriptor generation</w:t>
      </w:r>
    </w:p>
    <w:p>
      <w:pPr>
        <w:pStyle w:val="ListNumber"/>
      </w:pPr>
      <w:r>
        <w:t>Vector index management</w:t>
      </w:r>
    </w:p>
    <w:p>
      <w:pPr>
        <w:pStyle w:val="ListNumber"/>
      </w:pPr>
      <w:r>
        <w:t>Embedding visualization</w:t>
      </w:r>
    </w:p>
    <w:p>
      <w:pPr>
        <w:pStyle w:val="ListNumber"/>
      </w:pPr>
      <w:r>
        <w:t>Feature importance analysis</w:t>
      </w:r>
    </w:p>
    <w:p>
      <w:pPr>
        <w:pStyle w:val="ListNumber"/>
      </w:pPr>
      <w:r>
        <w:br/>
        <w:t>Feature selection tools</w:t>
        <w:br/>
      </w:r>
    </w:p>
    <w:p>
      <w:pPr>
        <w:pStyle w:val="ListNumber"/>
      </w:pPr>
      <w:r>
        <w:br/>
        <w:t>Training Configuration</w:t>
        <w:br/>
      </w:r>
    </w:p>
    <w:p>
      <w:pPr>
        <w:pStyle w:val="ListNumber"/>
      </w:pPr>
      <w:r>
        <w:t>Hyperparameter configuration</w:t>
      </w:r>
    </w:p>
    <w:p>
      <w:pPr>
        <w:pStyle w:val="ListNumber"/>
      </w:pPr>
      <w:r>
        <w:t>Dataset selection and preparation</w:t>
      </w:r>
    </w:p>
    <w:p>
      <w:pPr>
        <w:pStyle w:val="ListNumber"/>
      </w:pPr>
      <w:r>
        <w:t>Validation strategy setup</w:t>
      </w:r>
    </w:p>
    <w:p>
      <w:pPr>
        <w:pStyle w:val="ListNumber"/>
      </w:pPr>
      <w:r>
        <w:t>Performance metric selection</w:t>
      </w:r>
    </w:p>
    <w:p>
      <w:pPr>
        <w:pStyle w:val="ListNumber"/>
      </w:pPr>
      <w:r>
        <w:t>Resource allocation management</w:t>
      </w:r>
    </w:p>
    <w:p>
      <w:r>
        <w:t>Version management and rollback</w:t>
      </w:r>
    </w:p>
    <w:p>
      <w:r>
        <w:t>Feature Engineering</w:t>
      </w:r>
    </w:p>
    <w:p>
      <w:r>
        <w:t>Feature selection tools</w:t>
      </w:r>
    </w:p>
    <w:p>
      <w:r>
        <w:t>Training Configuration</w:t>
      </w:r>
    </w:p>
    <w:p>
      <w:pPr>
        <w:pStyle w:val="Heading4"/>
      </w:pPr>
      <w:r>
        <w:t>System Configuration</w:t>
      </w:r>
    </w:p>
    <w:p>
      <w:r>
        <w:t>The admin panel provides system-wide configuration:</w:t>
      </w:r>
    </w:p>
    <w:p>
      <w:pPr>
        <w:pStyle w:val="ListNumber"/>
      </w:pPr>
      <w:r>
        <w:t>General Settings</w:t>
      </w:r>
    </w:p>
    <w:p>
      <w:pPr>
        <w:pStyle w:val="ListNumber"/>
      </w:pPr>
      <w:r>
        <w:t>System-wide parameters</w:t>
      </w:r>
    </w:p>
    <w:p>
      <w:pPr>
        <w:pStyle w:val="ListNumber"/>
      </w:pPr>
      <w:r>
        <w:t>Default values configuration</w:t>
      </w:r>
    </w:p>
    <w:p>
      <w:pPr>
        <w:pStyle w:val="ListNumber"/>
      </w:pPr>
      <w:r>
        <w:t>Notification settings</w:t>
      </w:r>
    </w:p>
    <w:p>
      <w:pPr>
        <w:pStyle w:val="ListNumber"/>
      </w:pPr>
      <w:r>
        <w:t>Integration management</w:t>
      </w:r>
    </w:p>
    <w:p>
      <w:pPr>
        <w:pStyle w:val="ListNumber"/>
      </w:pPr>
      <w:r>
        <w:br/>
        <w:t>Feature toggles and flags</w:t>
        <w:br/>
      </w:r>
    </w:p>
    <w:p>
      <w:pPr>
        <w:pStyle w:val="ListNumber"/>
      </w:pPr>
      <w:r>
        <w:br/>
        <w:t>Integration Management</w:t>
        <w:br/>
      </w:r>
    </w:p>
    <w:p>
      <w:pPr>
        <w:pStyle w:val="ListNumber"/>
      </w:pPr>
      <w:r>
        <w:t>External API credential management</w:t>
      </w:r>
    </w:p>
    <w:p>
      <w:pPr>
        <w:pStyle w:val="ListNumber"/>
      </w:pPr>
      <w:r>
        <w:t>Service provider configuration</w:t>
      </w:r>
    </w:p>
    <w:p>
      <w:pPr>
        <w:pStyle w:val="ListNumber"/>
      </w:pPr>
      <w:r>
        <w:t>Connection testing and validation</w:t>
      </w:r>
    </w:p>
    <w:p>
      <w:pPr>
        <w:pStyle w:val="ListNumber"/>
      </w:pPr>
      <w:r>
        <w:t>Usage quota monitoring</w:t>
      </w:r>
    </w:p>
    <w:p>
      <w:pPr>
        <w:pStyle w:val="ListNumber"/>
      </w:pPr>
      <w:r>
        <w:br/>
        <w:t>Authentication management</w:t>
        <w:br/>
      </w:r>
    </w:p>
    <w:p>
      <w:pPr>
        <w:pStyle w:val="ListNumber"/>
      </w:pPr>
      <w:r>
        <w:br/>
        <w:t>Backup and Maintenance</w:t>
        <w:br/>
      </w:r>
    </w:p>
    <w:p>
      <w:pPr>
        <w:pStyle w:val="ListNumber"/>
      </w:pPr>
      <w:r>
        <w:t>Database backup creation</w:t>
      </w:r>
    </w:p>
    <w:p>
      <w:pPr>
        <w:pStyle w:val="ListNumber"/>
      </w:pPr>
      <w:r>
        <w:t>Restore operations</w:t>
      </w:r>
    </w:p>
    <w:p>
      <w:pPr>
        <w:pStyle w:val="ListNumber"/>
      </w:pPr>
      <w:r>
        <w:t>System maintenance scheduling</w:t>
      </w:r>
    </w:p>
    <w:p>
      <w:pPr>
        <w:pStyle w:val="ListNumber"/>
      </w:pPr>
      <w:r>
        <w:t>Log management and rotation</w:t>
      </w:r>
    </w:p>
    <w:p>
      <w:pPr>
        <w:pStyle w:val="ListNumber"/>
      </w:pPr>
      <w:r>
        <w:t>Storage optimization tools</w:t>
      </w:r>
    </w:p>
    <w:p>
      <w:r>
        <w:t>Feature toggles and flags</w:t>
      </w:r>
    </w:p>
    <w:p>
      <w:r>
        <w:t>Integration Management</w:t>
      </w:r>
    </w:p>
    <w:p>
      <w:r>
        <w:t>Authentication management</w:t>
      </w:r>
    </w:p>
    <w:p>
      <w:r>
        <w:t>Backup and Maintenance</w:t>
      </w:r>
    </w:p>
    <w:p>
      <w:pPr>
        <w:pStyle w:val="Heading3"/>
      </w:pPr>
      <w:r>
        <w:t>Technical Implementation</w:t>
      </w:r>
    </w:p>
    <w:p>
      <w:pPr>
        <w:pStyle w:val="Heading4"/>
      </w:pPr>
      <w:r>
        <w:t>Admin Panel Architecture</w:t>
      </w:r>
    </w:p>
    <w:p>
      <w:r>
        <w:t>The admin panel is built with Next.js for a performant React-based UI:</w:t>
      </w:r>
    </w:p>
    <w:p>
      <w:r>
        <w:rPr>
          <w:rFonts w:ascii="Courier New" w:hAnsi="Courier New"/>
          <w:sz w:val="18"/>
        </w:rPr>
        <w:t>// pages/index.tsx - Main entry point with redirection to dashboard</w:t>
        <w:br/>
        <w:t>import { useEffect } from 'react';</w:t>
        <w:br/>
        <w:t>import { useRouter } from 'next/router';</w:t>
        <w:br/>
        <w:br/>
        <w:t>/**</w:t>
        <w:br/>
        <w:t xml:space="preserve"> * Admin index page - redirects to dashboard</w:t>
        <w:br/>
        <w:t xml:space="preserve"> */</w:t>
        <w:br/>
        <w:t>export default function AdminIndex() {</w:t>
        <w:br/>
        <w:t xml:space="preserve">  const router = useRouter();</w:t>
        <w:br/>
        <w:br/>
        <w:t xml:space="preserve">  useEffect(() =&gt; {</w:t>
        <w:br/>
        <w:t xml:space="preserve">    router.replace('/dashboard');</w:t>
        <w:br/>
        <w:t xml:space="preserve">  }, [router]);</w:t>
        <w:br/>
        <w:br/>
        <w:t xml:space="preserve">  return (</w:t>
        <w:br/>
        <w:t xml:space="preserve">    &lt;div className="flex h-screen items-center justify-center"&gt;</w:t>
        <w:br/>
        <w:t xml:space="preserve">      &lt;div className="text-center"&gt;</w:t>
        <w:br/>
        <w:t xml:space="preserve">        &lt;h1 className="text-2xl font-semibold text-gray-800"&gt;Redirecting to dashboard...&lt;/h1&gt;</w:t>
        <w:br/>
        <w:t xml:space="preserve">        &lt;div className="mt-4"&gt;</w:t>
        <w:br/>
        <w:t xml:space="preserve">          &lt;p&gt;Loading the admin dashboard...&lt;/p&gt;</w:t>
        <w:br/>
        <w:t xml:space="preserve">        &lt;/div&gt;</w:t>
        <w:br/>
        <w:t xml:space="preserve">      &lt;/div&gt;</w:t>
        <w:br/>
        <w:t xml:space="preserve">    &lt;/div&gt;</w:t>
        <w:br/>
        <w:t xml:space="preserve">  );</w:t>
        <w:br/>
        <w:t>}</w:t>
        <w:br/>
      </w:r>
    </w:p>
    <w:p>
      <w:r>
        <w:rPr>
          <w:rFonts w:ascii="Courier New" w:hAnsi="Courier New"/>
          <w:sz w:val="18"/>
        </w:rPr>
        <w:t>// pages/index.tsx - Main entry point with redirection to dashboard</w:t>
        <w:br/>
        <w:t>import { useEffect } from 'react';</w:t>
        <w:br/>
        <w:t>import { useRouter } from 'next/router';</w:t>
        <w:br/>
        <w:br/>
        <w:t>/**</w:t>
        <w:br/>
        <w:t xml:space="preserve"> * Admin index page - redirects to dashboard</w:t>
        <w:br/>
        <w:t xml:space="preserve"> */</w:t>
        <w:br/>
        <w:t>export default function AdminIndex() {</w:t>
        <w:br/>
        <w:t xml:space="preserve">  const router = useRouter();</w:t>
        <w:br/>
        <w:br/>
        <w:t xml:space="preserve">  useEffect(() =&gt; {</w:t>
        <w:br/>
        <w:t xml:space="preserve">    router.replace('/dashboard');</w:t>
        <w:br/>
        <w:t xml:space="preserve">  }, [router]);</w:t>
        <w:br/>
        <w:br/>
        <w:t xml:space="preserve">  return (</w:t>
        <w:br/>
        <w:t xml:space="preserve">    &lt;div className="flex h-screen items-center justify-center"&gt;</w:t>
        <w:br/>
        <w:t xml:space="preserve">      &lt;div className="text-center"&gt;</w:t>
        <w:br/>
        <w:t xml:space="preserve">        &lt;h1 className="text-2xl font-semibold text-gray-800"&gt;Redirecting to dashboard...&lt;/h1&gt;</w:t>
        <w:br/>
        <w:t xml:space="preserve">        &lt;div className="mt-4"&gt;</w:t>
        <w:br/>
        <w:t xml:space="preserve">          &lt;p&gt;Loading the admin dashboard...&lt;/p&gt;</w:t>
        <w:br/>
        <w:t xml:space="preserve">        &lt;/div&gt;</w:t>
        <w:br/>
        <w:t xml:space="preserve">      &lt;/div&gt;</w:t>
        <w:br/>
        <w:t xml:space="preserve">    &lt;/div&gt;</w:t>
        <w:br/>
        <w:t xml:space="preserve">  );</w:t>
        <w:br/>
        <w:t>}</w:t>
        <w:br/>
      </w:r>
    </w:p>
    <w:p>
      <w:pPr>
        <w:pStyle w:val="Heading4"/>
      </w:pPr>
      <w:r>
        <w:t>Layout and Navigation</w:t>
      </w:r>
    </w:p>
    <w:p>
      <w:r>
        <w:t>The admin panel uses a consistent layout with sidebar navigation:</w:t>
      </w:r>
    </w:p>
    <w:p>
      <w:r>
        <w:rPr>
          <w:rFonts w:ascii="Courier New" w:hAnsi="Courier New"/>
          <w:sz w:val="18"/>
        </w:rPr>
        <w:t>// components/Layout.tsx</w:t>
        <w:br/>
        <w:t>import { ReactNode } from 'react';</w:t>
        <w:br/>
        <w:t>import Header from './Header';</w:t>
        <w:br/>
        <w:t>import Sidebar from './Sidebar';</w:t>
        <w:br/>
        <w:br/>
        <w:t>/**</w:t>
        <w:br/>
        <w:t xml:space="preserve"> * Layout component for the admin panel</w:t>
        <w:br/>
        <w:t xml:space="preserve"> */</w:t>
        <w:br/>
        <w:t>export default function Layout({ children }: { children: ReactNode }) {</w:t>
        <w:br/>
        <w:t xml:space="preserve">  return (</w:t>
        <w:br/>
        <w:t xml:space="preserve">    &lt;div className="min-h-screen bg-gray-100"&gt;</w:t>
        <w:br/>
        <w:t xml:space="preserve">      &lt;div className="flex"&gt;</w:t>
        <w:br/>
        <w:t xml:space="preserve">        &lt;Sidebar /&gt;</w:t>
        <w:br/>
        <w:t xml:space="preserve">        &lt;div className="flex-1"&gt;</w:t>
        <w:br/>
        <w:t xml:space="preserve">          &lt;Header /&gt;</w:t>
        <w:br/>
        <w:t xml:space="preserve">          &lt;main className="p-6"&gt;</w:t>
        <w:br/>
        <w:t xml:space="preserve">            {children}</w:t>
        <w:br/>
        <w:t xml:space="preserve">          &lt;/main&gt;</w:t>
        <w:br/>
        <w:t xml:space="preserve">        &lt;/div&gt;</w:t>
        <w:br/>
        <w:t xml:space="preserve">      &lt;/div&gt;</w:t>
        <w:br/>
        <w:t xml:space="preserve">    &lt;/div&gt;</w:t>
        <w:br/>
        <w:t xml:space="preserve">  );</w:t>
        <w:br/>
        <w:t>}</w:t>
        <w:br/>
        <w:br/>
        <w:t>// components/Sidebar.tsx</w:t>
        <w:br/>
        <w:t>import Link from 'next/link';</w:t>
        <w:br/>
        <w:t>import { useRouter } from 'next/router';</w:t>
        <w:br/>
        <w:t xml:space="preserve">import { </w:t>
        <w:br/>
        <w:t xml:space="preserve">  HomeIcon, UsersIcon, DatabaseIcon, </w:t>
        <w:br/>
        <w:t xml:space="preserve">  CogIcon, ChartBarIcon, CollectionIcon,</w:t>
        <w:br/>
        <w:t xml:space="preserve">  CloudUploadIcon, QueueListIcon</w:t>
        <w:br/>
        <w:t>} from '@heroicons/react/24/outline';</w:t>
        <w:br/>
        <w:br/>
        <w:t>/**</w:t>
        <w:br/>
        <w:t xml:space="preserve"> * Sidebar component for admin navigation</w:t>
        <w:br/>
        <w:t xml:space="preserve"> */</w:t>
        <w:br/>
        <w:t>export default function Sidebar() {</w:t>
        <w:br/>
        <w:t xml:space="preserve">  const router = useRouter();</w:t>
        <w:br/>
        <w:t xml:space="preserve">  const navItems = [</w:t>
        <w:br/>
        <w:t xml:space="preserve">    { name: 'Dashboard', href: '/dashboard', icon: HomeIcon },</w:t>
        <w:br/>
        <w:t xml:space="preserve">    { name: 'User Management', href: '/users', icon: UsersIcon },</w:t>
        <w:br/>
        <w:t xml:space="preserve">    { name: 'Datasets', href: '/datasets', icon: DatabaseIcon },</w:t>
        <w:br/>
        <w:t xml:space="preserve">    { name: 'Knowledge Base', href: '/knowledge-base', icon: CollectionIcon },</w:t>
        <w:br/>
        <w:t xml:space="preserve">    { name: 'Queue Management', href: '/queue', icon: QueueListIcon },</w:t>
        <w:br/>
        <w:t xml:space="preserve">    { name: 'Reports', href: '/reports', icon: ChartBarIcon },</w:t>
        <w:br/>
        <w:t xml:space="preserve">    { name: 'Settings', href: '/settings', icon: CogIcon },</w:t>
        <w:br/>
        <w:t xml:space="preserve">  ];</w:t>
        <w:br/>
        <w:br/>
        <w:t xml:space="preserve">  return (</w:t>
        <w:br/>
        <w:t xml:space="preserve">    &lt;div className="w-64 bg-white h-screen shadow-sm overflow-y-auto"&gt;</w:t>
        <w:br/>
        <w:t xml:space="preserve">      &lt;div className="flex items-center justify-between h-16 px-4 border-b border-gray-200"&gt;</w:t>
        <w:br/>
        <w:t xml:space="preserve">        &lt;Link href="/dashboard"&gt;</w:t>
        <w:br/>
        <w:t xml:space="preserve">          &lt;div className="flex items-center cursor-pointer"&gt;</w:t>
        <w:br/>
        <w:t xml:space="preserve">            &lt;span className="text-xl font-semibold text-gray-800"&gt;Kai Admin&lt;/span&gt;</w:t>
        <w:br/>
        <w:t xml:space="preserve">          &lt;/div&gt;</w:t>
        <w:br/>
        <w:t xml:space="preserve">        &lt;/Link&gt;</w:t>
        <w:br/>
        <w:t xml:space="preserve">      &lt;/div&gt;</w:t>
        <w:br/>
        <w:t xml:space="preserve">      &lt;nav className="mt-4"&gt;</w:t>
        <w:br/>
        <w:t xml:space="preserve">        &lt;ul&gt;</w:t>
        <w:br/>
        <w:t xml:space="preserve">          {navItems.map((item) =&gt; {</w:t>
        <w:br/>
        <w:t xml:space="preserve">            const isActive = router.pathname === item.href || router.pathname.startsWith(`${item.href}/`);</w:t>
        <w:br/>
        <w:t xml:space="preserve">            return (</w:t>
        <w:br/>
        <w:t xml:space="preserve">              &lt;li key={item.name} className="px-2 py-1"&gt;</w:t>
        <w:br/>
        <w:t xml:space="preserve">                &lt;Link href={item.href}&gt;</w:t>
        <w:br/>
        <w:t xml:space="preserve">                  &lt;div className={`flex items-center px-4 py-2 rounded-md ${isActive ? 'bg-blue-50 text-blue-700' : 'text-gray-700 hover:bg-gray-50'}`}&gt;</w:t>
        <w:br/>
        <w:t xml:space="preserve">                    &lt;item.icon className="w-5 h-5 mr-3" /&gt;</w:t>
        <w:br/>
        <w:t xml:space="preserve">                    &lt;span&gt;{item.name}&lt;/span&gt;</w:t>
        <w:br/>
        <w:t xml:space="preserve">                  &lt;/div&gt;</w:t>
        <w:br/>
        <w:t xml:space="preserve">                &lt;/Link&gt;</w:t>
        <w:br/>
        <w:t xml:space="preserve">              &lt;/li&gt;</w:t>
        <w:br/>
        <w:t xml:space="preserve">            );</w:t>
        <w:br/>
        <w:t xml:space="preserve">          })}</w:t>
        <w:br/>
        <w:t xml:space="preserve">        &lt;/ul&gt;</w:t>
        <w:br/>
        <w:t xml:space="preserve">      &lt;/nav&gt;</w:t>
        <w:br/>
        <w:t xml:space="preserve">    &lt;/div&gt;</w:t>
        <w:br/>
        <w:t xml:space="preserve">  );</w:t>
        <w:br/>
        <w:t>}</w:t>
        <w:br/>
      </w:r>
    </w:p>
    <w:p>
      <w:r>
        <w:rPr>
          <w:rFonts w:ascii="Courier New" w:hAnsi="Courier New"/>
          <w:sz w:val="18"/>
        </w:rPr>
        <w:t>// components/Layout.tsx</w:t>
        <w:br/>
        <w:t>import { ReactNode } from 'react';</w:t>
        <w:br/>
        <w:t>import Header from './Header';</w:t>
        <w:br/>
        <w:t>import Sidebar from './Sidebar';</w:t>
        <w:br/>
        <w:br/>
        <w:t>/**</w:t>
        <w:br/>
        <w:t xml:space="preserve"> * Layout component for the admin panel</w:t>
        <w:br/>
        <w:t xml:space="preserve"> */</w:t>
        <w:br/>
        <w:t>export default function Layout({ children }: { children: ReactNode }) {</w:t>
        <w:br/>
        <w:t xml:space="preserve">  return (</w:t>
        <w:br/>
        <w:t xml:space="preserve">    &lt;div className="min-h-screen bg-gray-100"&gt;</w:t>
        <w:br/>
        <w:t xml:space="preserve">      &lt;div className="flex"&gt;</w:t>
        <w:br/>
        <w:t xml:space="preserve">        &lt;Sidebar /&gt;</w:t>
        <w:br/>
        <w:t xml:space="preserve">        &lt;div className="flex-1"&gt;</w:t>
        <w:br/>
        <w:t xml:space="preserve">          &lt;Header /&gt;</w:t>
        <w:br/>
        <w:t xml:space="preserve">          &lt;main className="p-6"&gt;</w:t>
        <w:br/>
        <w:t xml:space="preserve">            {children}</w:t>
        <w:br/>
        <w:t xml:space="preserve">          &lt;/main&gt;</w:t>
        <w:br/>
        <w:t xml:space="preserve">        &lt;/div&gt;</w:t>
        <w:br/>
        <w:t xml:space="preserve">      &lt;/div&gt;</w:t>
        <w:br/>
        <w:t xml:space="preserve">    &lt;/div&gt;</w:t>
        <w:br/>
        <w:t xml:space="preserve">  );</w:t>
        <w:br/>
        <w:t>}</w:t>
        <w:br/>
        <w:br/>
        <w:t>// components/Sidebar.tsx</w:t>
        <w:br/>
        <w:t>import Link from 'next/link';</w:t>
        <w:br/>
        <w:t>import { useRouter } from 'next/router';</w:t>
        <w:br/>
        <w:t xml:space="preserve">import { </w:t>
        <w:br/>
        <w:t xml:space="preserve">  HomeIcon, UsersIcon, DatabaseIcon, </w:t>
        <w:br/>
        <w:t xml:space="preserve">  CogIcon, ChartBarIcon, CollectionIcon,</w:t>
        <w:br/>
        <w:t xml:space="preserve">  CloudUploadIcon, QueueListIcon</w:t>
        <w:br/>
        <w:t>} from '@heroicons/react/24/outline';</w:t>
        <w:br/>
        <w:br/>
        <w:t>/**</w:t>
        <w:br/>
        <w:t xml:space="preserve"> * Sidebar component for admin navigation</w:t>
        <w:br/>
        <w:t xml:space="preserve"> */</w:t>
        <w:br/>
        <w:t>export default function Sidebar() {</w:t>
        <w:br/>
        <w:t xml:space="preserve">  const router = useRouter();</w:t>
        <w:br/>
        <w:t xml:space="preserve">  const navItems = [</w:t>
        <w:br/>
        <w:t xml:space="preserve">    { name: 'Dashboard', href: '/dashboard', icon: HomeIcon },</w:t>
        <w:br/>
        <w:t xml:space="preserve">    { name: 'User Management', href: '/users', icon: UsersIcon },</w:t>
        <w:br/>
        <w:t xml:space="preserve">    { name: 'Datasets', href: '/datasets', icon: DatabaseIcon },</w:t>
        <w:br/>
        <w:t xml:space="preserve">    { name: 'Knowledge Base', href: '/knowledge-base', icon: CollectionIcon },</w:t>
        <w:br/>
        <w:t xml:space="preserve">    { name: 'Queue Management', href: '/queue', icon: QueueListIcon },</w:t>
        <w:br/>
        <w:t xml:space="preserve">    { name: 'Reports', href: '/reports', icon: ChartBarIcon },</w:t>
        <w:br/>
        <w:t xml:space="preserve">    { name: 'Settings', href: '/settings', icon: CogIcon },</w:t>
        <w:br/>
        <w:t xml:space="preserve">  ];</w:t>
        <w:br/>
        <w:br/>
        <w:t xml:space="preserve">  return (</w:t>
        <w:br/>
        <w:t xml:space="preserve">    &lt;div className="w-64 bg-white h-screen shadow-sm overflow-y-auto"&gt;</w:t>
        <w:br/>
        <w:t xml:space="preserve">      &lt;div className="flex items-center justify-between h-16 px-4 border-b border-gray-200"&gt;</w:t>
        <w:br/>
        <w:t xml:space="preserve">        &lt;Link href="/dashboard"&gt;</w:t>
        <w:br/>
        <w:t xml:space="preserve">          &lt;div className="flex items-center cursor-pointer"&gt;</w:t>
        <w:br/>
        <w:t xml:space="preserve">            &lt;span className="text-xl font-semibold text-gray-800"&gt;Kai Admin&lt;/span&gt;</w:t>
        <w:br/>
        <w:t xml:space="preserve">          &lt;/div&gt;</w:t>
        <w:br/>
        <w:t xml:space="preserve">        &lt;/Link&gt;</w:t>
        <w:br/>
        <w:t xml:space="preserve">      &lt;/div&gt;</w:t>
        <w:br/>
        <w:t xml:space="preserve">      &lt;nav className="mt-4"&gt;</w:t>
        <w:br/>
        <w:t xml:space="preserve">        &lt;ul&gt;</w:t>
        <w:br/>
        <w:t xml:space="preserve">          {navItems.map((item) =&gt; {</w:t>
        <w:br/>
        <w:t xml:space="preserve">            const isActive = router.pathname === item.href || router.pathname.startsWith(`${item.href}/`);</w:t>
        <w:br/>
        <w:t xml:space="preserve">            return (</w:t>
        <w:br/>
        <w:t xml:space="preserve">              &lt;li key={item.name} className="px-2 py-1"&gt;</w:t>
        <w:br/>
        <w:t xml:space="preserve">                &lt;Link href={item.href}&gt;</w:t>
        <w:br/>
        <w:t xml:space="preserve">                  &lt;div className={`flex items-center px-4 py-2 rounded-md ${isActive ? 'bg-blue-50 text-blue-700' : 'text-gray-700 hover:bg-gray-50'}`}&gt;</w:t>
        <w:br/>
        <w:t xml:space="preserve">                    &lt;item.icon className="w-5 h-5 mr-3" /&gt;</w:t>
        <w:br/>
        <w:t xml:space="preserve">                    &lt;span&gt;{item.name}&lt;/span&gt;</w:t>
        <w:br/>
        <w:t xml:space="preserve">                  &lt;/div&gt;</w:t>
        <w:br/>
        <w:t xml:space="preserve">                &lt;/Link&gt;</w:t>
        <w:br/>
        <w:t xml:space="preserve">              &lt;/li&gt;</w:t>
        <w:br/>
        <w:t xml:space="preserve">            );</w:t>
        <w:br/>
        <w:t xml:space="preserve">          })}</w:t>
        <w:br/>
        <w:t xml:space="preserve">        &lt;/ul&gt;</w:t>
        <w:br/>
        <w:t xml:space="preserve">      &lt;/nav&gt;</w:t>
        <w:br/>
        <w:t xml:space="preserve">    &lt;/div&gt;</w:t>
        <w:br/>
        <w:t xml:space="preserve">  );</w:t>
        <w:br/>
        <w:t>}</w:t>
        <w:br/>
      </w:r>
    </w:p>
    <w:p>
      <w:pPr>
        <w:pStyle w:val="Heading4"/>
      </w:pPr>
      <w:r>
        <w:t>Role-Based Access Control</w:t>
      </w:r>
    </w:p>
    <w:p>
      <w:r>
        <w:t>The admin panel implements robust role-based access control:</w:t>
      </w:r>
    </w:p>
    <w:p>
      <w:r>
        <w:rPr>
          <w:rFonts w:ascii="Courier New" w:hAnsi="Courier New"/>
          <w:sz w:val="18"/>
        </w:rPr>
        <w:t>// middleware/auth.middleware.ts</w:t>
        <w:br/>
        <w:t>import { Request, Response, NextFunction } from 'express';</w:t>
        <w:br/>
        <w:t>import jwt from 'jsonwebtoken';</w:t>
        <w:br/>
        <w:t>import { ApiError } from '../utils/apiError';</w:t>
        <w:br/>
        <w:br/>
        <w:t>/**</w:t>
        <w:br/>
        <w:t xml:space="preserve"> * Middleware to authenticate users via JWT</w:t>
        <w:br/>
        <w:t xml:space="preserve"> */</w:t>
        <w:br/>
        <w:t>export const authMiddleware = (req: Request, res: Response, next: NextFunction) =&gt; {</w:t>
        <w:br/>
        <w:t xml:space="preserve">  try {</w:t>
        <w:br/>
        <w:t xml:space="preserve">    const token = req.headers.authorization?.split(' ')[1];</w:t>
        <w:br/>
        <w:br/>
        <w:t xml:space="preserve">    if (!token) {</w:t>
        <w:br/>
        <w:t xml:space="preserve">      throw new ApiError(401, 'Authentication required');</w:t>
        <w:br/>
        <w:t xml:space="preserve">    }</w:t>
        <w:br/>
        <w:br/>
        <w:t xml:space="preserve">    const decoded = jwt.verify(token, process.env.JWT_SECRET as string);</w:t>
        <w:br/>
        <w:t xml:space="preserve">    req.user = decoded;</w:t>
        <w:br/>
        <w:br/>
        <w:t xml:space="preserve">    next();</w:t>
        <w:br/>
        <w:t xml:space="preserve">  } catch (error) {</w:t>
        <w:br/>
        <w:t xml:space="preserve">    next(new ApiError(401, 'Invalid or expired token'));</w:t>
        <w:br/>
        <w:t xml:space="preserve">  }</w:t>
        <w:br/>
        <w:t>};</w:t>
        <w:br/>
        <w:br/>
        <w:t>/**</w:t>
        <w:br/>
        <w:t xml:space="preserve"> * Middleware to authorize users based on roles</w:t>
        <w:br/>
        <w:t xml:space="preserve"> */</w:t>
        <w:br/>
        <w:t>export const authorizeRoles = (roles: string[]) =&gt; {</w:t>
        <w:br/>
        <w:t xml:space="preserve">  return (req: Request, res: Response, next: NextFunction) =&gt; {</w:t>
        <w:br/>
        <w:t xml:space="preserve">    if (!req.user) {</w:t>
        <w:br/>
        <w:t xml:space="preserve">      return next(new ApiError(401, 'Authentication required'));</w:t>
        <w:br/>
        <w:t xml:space="preserve">    }</w:t>
        <w:br/>
        <w:br/>
        <w:t xml:space="preserve">    if (!roles.includes(req.user.role)) {</w:t>
        <w:br/>
        <w:t xml:space="preserve">      return next(new ApiError(403, 'Unauthorized access'));</w:t>
        <w:br/>
        <w:t xml:space="preserve">    }</w:t>
        <w:br/>
        <w:br/>
        <w:t xml:space="preserve">    next();</w:t>
        <w:br/>
        <w:t xml:space="preserve">  };</w:t>
        <w:br/>
        <w:t>};</w:t>
        <w:br/>
        <w:br/>
        <w:t>// Usage in routes</w:t>
        <w:br/>
        <w:t>router.use('/admin', authMiddleware, authorizeRoles(['admin']));</w:t>
        <w:br/>
      </w:r>
    </w:p>
    <w:p>
      <w:r>
        <w:rPr>
          <w:rFonts w:ascii="Courier New" w:hAnsi="Courier New"/>
          <w:sz w:val="18"/>
        </w:rPr>
        <w:t>// middleware/auth.middleware.ts</w:t>
        <w:br/>
        <w:t>import { Request, Response, NextFunction } from 'express';</w:t>
        <w:br/>
        <w:t>import jwt from 'jsonwebtoken';</w:t>
        <w:br/>
        <w:t>import { ApiError } from '../utils/apiError';</w:t>
        <w:br/>
        <w:br/>
        <w:t>/**</w:t>
        <w:br/>
        <w:t xml:space="preserve"> * Middleware to authenticate users via JWT</w:t>
        <w:br/>
        <w:t xml:space="preserve"> */</w:t>
        <w:br/>
        <w:t>export const authMiddleware = (req: Request, res: Response, next: NextFunction) =&gt; {</w:t>
        <w:br/>
        <w:t xml:space="preserve">  try {</w:t>
        <w:br/>
        <w:t xml:space="preserve">    const token = req.headers.authorization?.split(' ')[1];</w:t>
        <w:br/>
        <w:br/>
        <w:t xml:space="preserve">    if (!token) {</w:t>
        <w:br/>
        <w:t xml:space="preserve">      throw new ApiError(401, 'Authentication required');</w:t>
        <w:br/>
        <w:t xml:space="preserve">    }</w:t>
        <w:br/>
        <w:br/>
        <w:t xml:space="preserve">    const decoded = jwt.verify(token, process.env.JWT_SECRET as string);</w:t>
        <w:br/>
        <w:t xml:space="preserve">    req.user = decoded;</w:t>
        <w:br/>
        <w:br/>
        <w:t xml:space="preserve">    next();</w:t>
        <w:br/>
        <w:t xml:space="preserve">  } catch (error) {</w:t>
        <w:br/>
        <w:t xml:space="preserve">    next(new ApiError(401, 'Invalid or expired token'));</w:t>
        <w:br/>
        <w:t xml:space="preserve">  }</w:t>
        <w:br/>
        <w:t>};</w:t>
        <w:br/>
        <w:br/>
        <w:t>/**</w:t>
        <w:br/>
        <w:t xml:space="preserve"> * Middleware to authorize users based on roles</w:t>
        <w:br/>
        <w:t xml:space="preserve"> */</w:t>
        <w:br/>
        <w:t>export const authorizeRoles = (roles: string[]) =&gt; {</w:t>
        <w:br/>
        <w:t xml:space="preserve">  return (req: Request, res: Response, next: NextFunction) =&gt; {</w:t>
        <w:br/>
        <w:t xml:space="preserve">    if (!req.user) {</w:t>
        <w:br/>
        <w:t xml:space="preserve">      return next(new ApiError(401, 'Authentication required'));</w:t>
        <w:br/>
        <w:t xml:space="preserve">    }</w:t>
        <w:br/>
        <w:br/>
        <w:t xml:space="preserve">    if (!roles.includes(req.user.role)) {</w:t>
        <w:br/>
        <w:t xml:space="preserve">      return next(new ApiError(403, 'Unauthorized access'));</w:t>
        <w:br/>
        <w:t xml:space="preserve">    }</w:t>
        <w:br/>
        <w:br/>
        <w:t xml:space="preserve">    next();</w:t>
        <w:br/>
        <w:t xml:space="preserve">  };</w:t>
        <w:br/>
        <w:t>};</w:t>
        <w:br/>
        <w:br/>
        <w:t>// Usage in routes</w:t>
        <w:br/>
        <w:t>router.use('/admin', authMiddleware, authorizeRoles(['admin']));</w:t>
        <w:br/>
      </w:r>
    </w:p>
    <w:p>
      <w:pPr>
        <w:pStyle w:val="Heading4"/>
      </w:pPr>
      <w:r>
        <w:t>API Routes</w:t>
      </w:r>
    </w:p>
    <w:p>
      <w:r>
        <w:t>The admin panel integrates with dedicated API routes:</w:t>
      </w:r>
    </w:p>
    <w:p>
      <w:r>
        <w:rPr>
          <w:rFonts w:ascii="Courier New" w:hAnsi="Courier New"/>
          <w:sz w:val="18"/>
        </w:rPr>
        <w:t>// routes/admin.routes.ts</w:t>
        <w:br/>
        <w:t>import { Router } from 'express';</w:t>
        <w:br/>
        <w:t>import { authMiddleware, authorizeRoles } from '../middleware/auth.middleware';</w:t>
        <w:br/>
        <w:t>import { asyncHandler } from '../utils/asyncHandler';</w:t>
        <w:br/>
        <w:t>import { Request, Response } from 'express';</w:t>
        <w:br/>
        <w:br/>
        <w:t>// Import the admin routes</w:t>
        <w:br/>
        <w:t>import modelRoutes from './admin/model.routes';</w:t>
        <w:br/>
        <w:t>import queueRoutes from './admin/queue.routes';</w:t>
        <w:br/>
        <w:t>import categoryRoutes from './admin/category.routes';</w:t>
        <w:br/>
        <w:t>import metadataFieldRoutes from './admin/metadataField.routes';</w:t>
        <w:br/>
        <w:t>import knowledgeBaseRoutes from './admin/knowledgeBase.routes';</w:t>
        <w:br/>
        <w:t>import datasetRoutes from './admin/dataset.routes';</w:t>
        <w:br/>
        <w:br/>
        <w:t>const router = Router();</w:t>
        <w:br/>
        <w:br/>
        <w:t>// All routes in this file require admin authentication</w:t>
        <w:br/>
        <w:t>router.use(authMiddleware, authorizeRoles(['admin']));</w:t>
        <w:br/>
        <w:br/>
        <w:t>/**</w:t>
        <w:br/>
        <w:t xml:space="preserve"> * @route   GET /api/admin/dashboard</w:t>
        <w:br/>
        <w:t xml:space="preserve"> * @desc    Get admin dashboard statistics</w:t>
        <w:br/>
        <w:t xml:space="preserve"> * @access  Private (Admin)</w:t>
        <w:br/>
        <w:t xml:space="preserve"> */</w:t>
        <w:br/>
        <w:t>router.get('/dashboard', asyncHandler(async (req: Request, res: Response) =&gt; {</w:t>
        <w:br/>
        <w:t xml:space="preserve">  const stats = await getDashboardStats();</w:t>
        <w:br/>
        <w:t xml:space="preserve">  res.json(stats);</w:t>
        <w:br/>
        <w:t>}));</w:t>
        <w:br/>
        <w:br/>
        <w:t>// Mount specialized admin routes</w:t>
        <w:br/>
        <w:t>router.use('/models', modelRoutes);</w:t>
        <w:br/>
        <w:t>router.use('/queue', queueRoutes);</w:t>
        <w:br/>
        <w:t>router.use('/categories', categoryRoutes);</w:t>
        <w:br/>
        <w:t>router.use('/metadata-fields', metadataFieldRoutes);</w:t>
        <w:br/>
        <w:t>router.use('/knowledge-base', knowledgeBaseRoutes);</w:t>
        <w:br/>
        <w:t>router.use('/datasets', datasetRoutes);</w:t>
        <w:br/>
        <w:br/>
        <w:t>export default router;</w:t>
        <w:br/>
      </w:r>
    </w:p>
    <w:p>
      <w:r>
        <w:rPr>
          <w:rFonts w:ascii="Courier New" w:hAnsi="Courier New"/>
          <w:sz w:val="18"/>
        </w:rPr>
        <w:t>// routes/admin.routes.ts</w:t>
        <w:br/>
        <w:t>import { Router } from 'express';</w:t>
        <w:br/>
        <w:t>import { authMiddleware, authorizeRoles } from '../middleware/auth.middleware';</w:t>
        <w:br/>
        <w:t>import { asyncHandler } from '../utils/asyncHandler';</w:t>
        <w:br/>
        <w:t>import { Request, Response } from 'express';</w:t>
        <w:br/>
        <w:br/>
        <w:t>// Import the admin routes</w:t>
        <w:br/>
        <w:t>import modelRoutes from './admin/model.routes';</w:t>
        <w:br/>
        <w:t>import queueRoutes from './admin/queue.routes';</w:t>
        <w:br/>
        <w:t>import categoryRoutes from './admin/category.routes';</w:t>
        <w:br/>
        <w:t>import metadataFieldRoutes from './admin/metadataField.routes';</w:t>
        <w:br/>
        <w:t>import knowledgeBaseRoutes from './admin/knowledgeBase.routes';</w:t>
        <w:br/>
        <w:t>import datasetRoutes from './admin/dataset.routes';</w:t>
        <w:br/>
        <w:br/>
        <w:t>const router = Router();</w:t>
        <w:br/>
        <w:br/>
        <w:t>// All routes in this file require admin authentication</w:t>
        <w:br/>
        <w:t>router.use(authMiddleware, authorizeRoles(['admin']));</w:t>
        <w:br/>
        <w:br/>
        <w:t>/**</w:t>
        <w:br/>
        <w:t xml:space="preserve"> * @route   GET /api/admin/dashboard</w:t>
        <w:br/>
        <w:t xml:space="preserve"> * @desc    Get admin dashboard statistics</w:t>
        <w:br/>
        <w:t xml:space="preserve"> * @access  Private (Admin)</w:t>
        <w:br/>
        <w:t xml:space="preserve"> */</w:t>
        <w:br/>
        <w:t>router.get('/dashboard', asyncHandler(async (req: Request, res: Response) =&gt; {</w:t>
        <w:br/>
        <w:t xml:space="preserve">  const stats = await getDashboardStats();</w:t>
        <w:br/>
        <w:t xml:space="preserve">  res.json(stats);</w:t>
        <w:br/>
        <w:t>}));</w:t>
        <w:br/>
        <w:br/>
        <w:t>// Mount specialized admin routes</w:t>
        <w:br/>
        <w:t>router.use('/models', modelRoutes);</w:t>
        <w:br/>
        <w:t>router.use('/queue', queueRoutes);</w:t>
        <w:br/>
        <w:t>router.use('/categories', categoryRoutes);</w:t>
        <w:br/>
        <w:t>router.use('/metadata-fields', metadataFieldRoutes);</w:t>
        <w:br/>
        <w:t>router.use('/knowledge-base', knowledgeBaseRoutes);</w:t>
        <w:br/>
        <w:t>router.use('/datasets', datasetRoutes);</w:t>
        <w:br/>
        <w:br/>
        <w:t>export default router;</w:t>
        <w:br/>
      </w:r>
    </w:p>
    <w:p>
      <w:pPr>
        <w:pStyle w:val="Heading4"/>
      </w:pPr>
      <w:r>
        <w:t>Dataset Management Implementation</w:t>
      </w:r>
    </w:p>
    <w:p>
      <w:r>
        <w:t>The admin panel includes comprehensive dataset management:</w:t>
      </w:r>
    </w:p>
    <w:p>
      <w:r>
        <w:rPr>
          <w:rFonts w:ascii="Courier New" w:hAnsi="Courier New"/>
          <w:sz w:val="18"/>
        </w:rPr>
        <w:t>// routes/admin/dataset.routes.ts</w:t>
        <w:br/>
        <w:t>import { Router } from 'express';</w:t>
        <w:br/>
        <w:t>import { authMiddleware, authorizeRoles } from '../../middleware/auth.middleware';</w:t>
        <w:br/>
        <w:t>import { asyncHandler } from '../../utils/asyncHandler';</w:t>
        <w:br/>
        <w:t>import { Request, Response } from 'express';</w:t>
        <w:br/>
        <w:t>import multer from 'multer';</w:t>
        <w:br/>
        <w:t>import supabaseDatasetService from '../../services/supabase/supabase-dataset-service';</w:t>
        <w:br/>
        <w:t>import { zipExtractorService } from '../../services/datasets/zip-extractor.service';</w:t>
        <w:br/>
        <w:t>import { csvParserService } from '../../services/datasets/csv-parser.service';</w:t>
        <w:br/>
        <w:t>import { datasetManagementService } from '../../services/datasets/dataset-management.service';</w:t>
        <w:br/>
        <w:t>import { ApiError } from '../../utils/apiError';</w:t>
        <w:br/>
        <w:t>import { logger } from '../../utils/logger';</w:t>
        <w:br/>
        <w:br/>
        <w:t>const router = Router();</w:t>
        <w:br/>
        <w:t>const upload = multer({ dest: 'uploads/' });</w:t>
        <w:br/>
        <w:br/>
        <w:t>// All routes protected by admin authentication</w:t>
        <w:br/>
        <w:t>router.use(authMiddleware, authorizeRoles(['admin']));</w:t>
        <w:br/>
        <w:br/>
        <w:t>/**</w:t>
        <w:br/>
        <w:t xml:space="preserve"> * @route   GET /api/admin/datasets</w:t>
        <w:br/>
        <w:t xml:space="preserve"> * @desc    Get all datasets with pagination</w:t>
        <w:br/>
        <w:t xml:space="preserve"> */</w:t>
        <w:br/>
        <w:t>router.get('/', asyncHandler(async (req: Request, res: Response) =&gt; {</w:t>
        <w:br/>
        <w:t xml:space="preserve">  const page = parseInt(req.query.page as string) || 1;</w:t>
        <w:br/>
        <w:t xml:space="preserve">  const limit = parseInt(req.query.limit as string) || 10;</w:t>
        <w:br/>
        <w:t xml:space="preserve">  const query = req.query.q;</w:t>
        <w:br/>
        <w:br/>
        <w:t xml:space="preserve">  // Search datasets</w:t>
        <w:br/>
        <w:t xml:space="preserve">  const result = await supabaseDatasetService.searchDatasets({</w:t>
        <w:br/>
        <w:t xml:space="preserve">    query: query as string,</w:t>
        <w:br/>
        <w:t xml:space="preserve">    page,</w:t>
        <w:br/>
        <w:t xml:space="preserve">    limit</w:t>
        <w:br/>
        <w:t xml:space="preserve">  });</w:t>
        <w:br/>
        <w:br/>
        <w:t xml:space="preserve">  return res.json(result);</w:t>
        <w:br/>
        <w:t>}));</w:t>
        <w:br/>
        <w:br/>
        <w:t>/**</w:t>
        <w:br/>
        <w:t xml:space="preserve"> * @route   POST /api/admin/datasets/upload/zip</w:t>
        <w:br/>
        <w:t xml:space="preserve"> * @desc    Upload and process a ZIP dataset</w:t>
        <w:br/>
        <w:t xml:space="preserve"> */</w:t>
        <w:br/>
        <w:t>router.post('/upload/zip', upload.single('file'), asyncHandler(async (req: Request, res: Response) =&gt; {</w:t>
        <w:br/>
        <w:t xml:space="preserve">  if (!req.file) {</w:t>
        <w:br/>
        <w:t xml:space="preserve">    throw new ApiError(400, 'No file uploaded');</w:t>
        <w:br/>
        <w:t xml:space="preserve">  }</w:t>
        <w:br/>
        <w:br/>
        <w:t xml:space="preserve">  const { name, description } = req.body;</w:t>
        <w:br/>
        <w:br/>
        <w:t xml:space="preserve">  if (!name) {</w:t>
        <w:br/>
        <w:t xml:space="preserve">    throw new ApiError(400, 'Dataset name is required');</w:t>
        <w:br/>
        <w:t xml:space="preserve">  }</w:t>
        <w:br/>
        <w:br/>
        <w:t xml:space="preserve">  // Process the uploaded ZIP file</w:t>
        <w:br/>
        <w:t xml:space="preserve">  const result = await zipExtractorService.extractDataset(</w:t>
        <w:br/>
        <w:t xml:space="preserve">    req.file.path,</w:t>
        <w:br/>
        <w:t xml:space="preserve">    name,</w:t>
        <w:br/>
        <w:t xml:space="preserve">    description</w:t>
        <w:br/>
        <w:t xml:space="preserve">  );</w:t>
        <w:br/>
        <w:br/>
        <w:t xml:space="preserve">  return res.json(result);</w:t>
        <w:br/>
        <w:t>}));</w:t>
        <w:br/>
        <w:br/>
        <w:t>// Additional routes for dataset management...</w:t>
        <w:br/>
        <w:br/>
        <w:t>export default router;</w:t>
        <w:br/>
      </w:r>
    </w:p>
    <w:p>
      <w:r>
        <w:rPr>
          <w:rFonts w:ascii="Courier New" w:hAnsi="Courier New"/>
          <w:sz w:val="18"/>
        </w:rPr>
        <w:t>// routes/admin/dataset.routes.ts</w:t>
        <w:br/>
        <w:t>import { Router } from 'express';</w:t>
        <w:br/>
        <w:t>import { authMiddleware, authorizeRoles } from '../../middleware/auth.middleware';</w:t>
        <w:br/>
        <w:t>import { asyncHandler } from '../../utils/asyncHandler';</w:t>
        <w:br/>
        <w:t>import { Request, Response } from 'express';</w:t>
        <w:br/>
        <w:t>import multer from 'multer';</w:t>
        <w:br/>
        <w:t>import supabaseDatasetService from '../../services/supabase/supabase-dataset-service';</w:t>
        <w:br/>
        <w:t>import { zipExtractorService } from '../../services/datasets/zip-extractor.service';</w:t>
        <w:br/>
        <w:t>import { csvParserService } from '../../services/datasets/csv-parser.service';</w:t>
        <w:br/>
        <w:t>import { datasetManagementService } from '../../services/datasets/dataset-management.service';</w:t>
        <w:br/>
        <w:t>import { ApiError } from '../../utils/apiError';</w:t>
        <w:br/>
        <w:t>import { logger } from '../../utils/logger';</w:t>
        <w:br/>
        <w:br/>
        <w:t>const router = Router();</w:t>
        <w:br/>
        <w:t>const upload = multer({ dest: 'uploads/' });</w:t>
        <w:br/>
        <w:br/>
        <w:t>// All routes protected by admin authentication</w:t>
        <w:br/>
        <w:t>router.use(authMiddleware, authorizeRoles(['admin']));</w:t>
        <w:br/>
        <w:br/>
        <w:t>/**</w:t>
        <w:br/>
        <w:t xml:space="preserve"> * @route   GET /api/admin/datasets</w:t>
        <w:br/>
        <w:t xml:space="preserve"> * @desc    Get all datasets with pagination</w:t>
        <w:br/>
        <w:t xml:space="preserve"> */</w:t>
        <w:br/>
        <w:t>router.get('/', asyncHandler(async (req: Request, res: Response) =&gt; {</w:t>
        <w:br/>
        <w:t xml:space="preserve">  const page = parseInt(req.query.page as string) || 1;</w:t>
        <w:br/>
        <w:t xml:space="preserve">  const limit = parseInt(req.query.limit as string) || 10;</w:t>
        <w:br/>
        <w:t xml:space="preserve">  const query = req.query.q;</w:t>
        <w:br/>
        <w:br/>
        <w:t xml:space="preserve">  // Search datasets</w:t>
        <w:br/>
        <w:t xml:space="preserve">  const result = await supabaseDatasetService.searchDatasets({</w:t>
        <w:br/>
        <w:t xml:space="preserve">    query: query as string,</w:t>
        <w:br/>
        <w:t xml:space="preserve">    page,</w:t>
        <w:br/>
        <w:t xml:space="preserve">    limit</w:t>
        <w:br/>
        <w:t xml:space="preserve">  });</w:t>
        <w:br/>
        <w:br/>
        <w:t xml:space="preserve">  return res.json(result);</w:t>
        <w:br/>
        <w:t>}));</w:t>
        <w:br/>
        <w:br/>
        <w:t>/**</w:t>
        <w:br/>
        <w:t xml:space="preserve"> * @route   POST /api/admin/datasets/upload/zip</w:t>
        <w:br/>
        <w:t xml:space="preserve"> * @desc    Upload and process a ZIP dataset</w:t>
        <w:br/>
        <w:t xml:space="preserve"> */</w:t>
        <w:br/>
        <w:t>router.post('/upload/zip', upload.single('file'), asyncHandler(async (req: Request, res: Response) =&gt; {</w:t>
        <w:br/>
        <w:t xml:space="preserve">  if (!req.file) {</w:t>
        <w:br/>
        <w:t xml:space="preserve">    throw new ApiError(400, 'No file uploaded');</w:t>
        <w:br/>
        <w:t xml:space="preserve">  }</w:t>
        <w:br/>
        <w:br/>
        <w:t xml:space="preserve">  const { name, description } = req.body;</w:t>
        <w:br/>
        <w:br/>
        <w:t xml:space="preserve">  if (!name) {</w:t>
        <w:br/>
        <w:t xml:space="preserve">    throw new ApiError(400, 'Dataset name is required');</w:t>
        <w:br/>
        <w:t xml:space="preserve">  }</w:t>
        <w:br/>
        <w:br/>
        <w:t xml:space="preserve">  // Process the uploaded ZIP file</w:t>
        <w:br/>
        <w:t xml:space="preserve">  const result = await zipExtractorService.extractDataset(</w:t>
        <w:br/>
        <w:t xml:space="preserve">    req.file.path,</w:t>
        <w:br/>
        <w:t xml:space="preserve">    name,</w:t>
        <w:br/>
        <w:t xml:space="preserve">    description</w:t>
        <w:br/>
        <w:t xml:space="preserve">  );</w:t>
        <w:br/>
        <w:br/>
        <w:t xml:space="preserve">  return res.json(result);</w:t>
        <w:br/>
        <w:t>}));</w:t>
        <w:br/>
        <w:br/>
        <w:t>// Additional routes for dataset management...</w:t>
        <w:br/>
        <w:br/>
        <w:t>export default router;</w:t>
        <w:br/>
      </w:r>
    </w:p>
    <w:p>
      <w:pPr>
        <w:pStyle w:val="Heading4"/>
      </w:pPr>
      <w:r>
        <w:t>Queue Management Implementation</w:t>
      </w:r>
    </w:p>
    <w:p>
      <w:r>
        <w:t>The admin panel provides unified queue management:</w:t>
      </w:r>
    </w:p>
    <w:p>
      <w:r>
        <w:rPr>
          <w:rFonts w:ascii="Courier New" w:hAnsi="Courier New"/>
          <w:sz w:val="18"/>
        </w:rPr>
        <w:t>// routes/admin/queue.routes.ts</w:t>
        <w:br/>
        <w:t>import { Router } from 'express';</w:t>
        <w:br/>
        <w:t>import { authMiddleware, authorizeRoles } from '../../middleware/auth.middleware';</w:t>
        <w:br/>
        <w:t>import { asyncHandler } from '../../utils/asyncHandler';</w:t>
        <w:br/>
        <w:t>import { Request, Response } from 'express';</w:t>
        <w:br/>
        <w:t>import { ApiError } from '../../utils/apiError';</w:t>
        <w:br/>
        <w:t xml:space="preserve">import { </w:t>
        <w:br/>
        <w:t xml:space="preserve">  getJobs, </w:t>
        <w:br/>
        <w:t xml:space="preserve">  getJobById, </w:t>
        <w:br/>
        <w:t xml:space="preserve">  retryJob, </w:t>
        <w:br/>
        <w:t xml:space="preserve">  cancelJob, </w:t>
        <w:br/>
        <w:t xml:space="preserve">  clearQueue, </w:t>
        <w:br/>
        <w:t xml:space="preserve">  getQueueStats,</w:t>
        <w:br/>
        <w:t xml:space="preserve">  getSourceFilters</w:t>
        <w:br/>
        <w:t>} from '../../controllers/queue.controller';</w:t>
        <w:br/>
        <w:br/>
        <w:t>const router = Router();</w:t>
        <w:br/>
        <w:br/>
        <w:t>// All routes in this file require admin authentication</w:t>
        <w:br/>
        <w:t>router.use(authMiddleware, authorizeRoles(['admin']));</w:t>
        <w:br/>
        <w:br/>
        <w:t>/**</w:t>
        <w:br/>
        <w:t xml:space="preserve"> * @route   GET /api/admin/queue</w:t>
        <w:br/>
        <w:t xml:space="preserve"> * @desc    Get all jobs from both queue systems with filtering</w:t>
        <w:br/>
        <w:t xml:space="preserve"> */</w:t>
        <w:br/>
        <w:t>router.get('/', asyncHandler(async (req: Request, res: Response) =&gt; {</w:t>
        <w:br/>
        <w:t xml:space="preserve">  const queueSystem = req.query.system as 'pdf' | 'crawler' | 'all' | undefined;</w:t>
        <w:br/>
        <w:t xml:space="preserve">  const status = req.query.status as string | undefined;</w:t>
        <w:br/>
        <w:t xml:space="preserve">  const page = parseInt(req.query.page as string) || 1;</w:t>
        <w:br/>
        <w:t xml:space="preserve">  const limit = parseInt(req.query.limit as string) || 10;</w:t>
        <w:br/>
        <w:br/>
        <w:t xml:space="preserve">  const jobs = await getJobs({</w:t>
        <w:br/>
        <w:t xml:space="preserve">    queueSystem,</w:t>
        <w:br/>
        <w:t xml:space="preserve">    status,</w:t>
        <w:br/>
        <w:t xml:space="preserve">    page,</w:t>
        <w:br/>
        <w:t xml:space="preserve">    limit</w:t>
        <w:br/>
        <w:t xml:space="preserve">  });</w:t>
        <w:br/>
        <w:br/>
        <w:t xml:space="preserve">  res.json(jobs);</w:t>
        <w:br/>
        <w:t>}));</w:t>
        <w:br/>
        <w:br/>
        <w:t>/**</w:t>
        <w:br/>
        <w:t xml:space="preserve"> * @route   GET /api/admin/queue/stats</w:t>
        <w:br/>
        <w:t xml:space="preserve"> * @desc    Get statistics for both queue systems</w:t>
        <w:br/>
        <w:t xml:space="preserve"> */</w:t>
        <w:br/>
        <w:t>router.get('/stats', asyncHandler(async (req: Request, res: Response) =&gt; {</w:t>
        <w:br/>
        <w:t xml:space="preserve">  const stats = await getQueueStats();</w:t>
        <w:br/>
        <w:t xml:space="preserve">  res.json(stats);</w:t>
        <w:br/>
        <w:t>}));</w:t>
        <w:br/>
        <w:br/>
        <w:t>// Additional routes for queue management...</w:t>
        <w:br/>
        <w:br/>
        <w:t>export default router;</w:t>
        <w:br/>
      </w:r>
    </w:p>
    <w:p>
      <w:r>
        <w:rPr>
          <w:rFonts w:ascii="Courier New" w:hAnsi="Courier New"/>
          <w:sz w:val="18"/>
        </w:rPr>
        <w:t>// routes/admin/queue.routes.ts</w:t>
        <w:br/>
        <w:t>import { Router } from 'express';</w:t>
        <w:br/>
        <w:t>import { authMiddleware, authorizeRoles } from '../../middleware/auth.middleware';</w:t>
        <w:br/>
        <w:t>import { asyncHandler } from '../../utils/asyncHandler';</w:t>
        <w:br/>
        <w:t>import { Request, Response } from 'express';</w:t>
        <w:br/>
        <w:t>import { ApiError } from '../../utils/apiError';</w:t>
        <w:br/>
        <w:t xml:space="preserve">import { </w:t>
        <w:br/>
        <w:t xml:space="preserve">  getJobs, </w:t>
        <w:br/>
        <w:t xml:space="preserve">  getJobById, </w:t>
        <w:br/>
        <w:t xml:space="preserve">  retryJob, </w:t>
        <w:br/>
        <w:t xml:space="preserve">  cancelJob, </w:t>
        <w:br/>
        <w:t xml:space="preserve">  clearQueue, </w:t>
        <w:br/>
        <w:t xml:space="preserve">  getQueueStats,</w:t>
        <w:br/>
        <w:t xml:space="preserve">  getSourceFilters</w:t>
        <w:br/>
        <w:t>} from '../../controllers/queue.controller';</w:t>
        <w:br/>
        <w:br/>
        <w:t>const router = Router();</w:t>
        <w:br/>
        <w:br/>
        <w:t>// All routes in this file require admin authentication</w:t>
        <w:br/>
        <w:t>router.use(authMiddleware, authorizeRoles(['admin']));</w:t>
        <w:br/>
        <w:br/>
        <w:t>/**</w:t>
        <w:br/>
        <w:t xml:space="preserve"> * @route   GET /api/admin/queue</w:t>
        <w:br/>
        <w:t xml:space="preserve"> * @desc    Get all jobs from both queue systems with filtering</w:t>
        <w:br/>
        <w:t xml:space="preserve"> */</w:t>
        <w:br/>
        <w:t>router.get('/', asyncHandler(async (req: Request, res: Response) =&gt; {</w:t>
        <w:br/>
        <w:t xml:space="preserve">  const queueSystem = req.query.system as 'pdf' | 'crawler' | 'all' | undefined;</w:t>
        <w:br/>
        <w:t xml:space="preserve">  const status = req.query.status as string | undefined;</w:t>
        <w:br/>
        <w:t xml:space="preserve">  const page = parseInt(req.query.page as string) || 1;</w:t>
        <w:br/>
        <w:t xml:space="preserve">  const limit = parseInt(req.query.limit as string) || 10;</w:t>
        <w:br/>
        <w:br/>
        <w:t xml:space="preserve">  const jobs = await getJobs({</w:t>
        <w:br/>
        <w:t xml:space="preserve">    queueSystem,</w:t>
        <w:br/>
        <w:t xml:space="preserve">    status,</w:t>
        <w:br/>
        <w:t xml:space="preserve">    page,</w:t>
        <w:br/>
        <w:t xml:space="preserve">    limit</w:t>
        <w:br/>
        <w:t xml:space="preserve">  });</w:t>
        <w:br/>
        <w:br/>
        <w:t xml:space="preserve">  res.json(jobs);</w:t>
        <w:br/>
        <w:t>}));</w:t>
        <w:br/>
        <w:br/>
        <w:t>/**</w:t>
        <w:br/>
        <w:t xml:space="preserve"> * @route   GET /api/admin/queue/stats</w:t>
        <w:br/>
        <w:t xml:space="preserve"> * @desc    Get statistics for both queue systems</w:t>
        <w:br/>
        <w:t xml:space="preserve"> */</w:t>
        <w:br/>
        <w:t>router.get('/stats', asyncHandler(async (req: Request, res: Response) =&gt; {</w:t>
        <w:br/>
        <w:t xml:space="preserve">  const stats = await getQueueStats();</w:t>
        <w:br/>
        <w:t xml:space="preserve">  res.json(stats);</w:t>
        <w:br/>
        <w:t>}));</w:t>
        <w:br/>
        <w:br/>
        <w:t>// Additional routes for queue management...</w:t>
        <w:br/>
        <w:br/>
        <w:t>export default router;</w:t>
        <w:br/>
      </w:r>
    </w:p>
    <w:p>
      <w:pPr>
        <w:pStyle w:val="Heading3"/>
      </w:pPr>
      <w:r>
        <w:t>Integration with Other Systems</w:t>
      </w:r>
    </w:p>
    <w:p>
      <w:pPr>
        <w:pStyle w:val="Heading4"/>
      </w:pPr>
      <w:r>
        <w:t>PDF Processing Integration</w:t>
      </w:r>
    </w:p>
    <w:p>
      <w:r>
        <w:t>The admin panel integrates with the PDF processing system:</w:t>
      </w:r>
    </w:p>
    <w:p>
      <w:pPr>
        <w:pStyle w:val="ListNumber"/>
      </w:pPr>
      <w:r>
        <w:t>Queue Management</w:t>
      </w:r>
    </w:p>
    <w:p>
      <w:pPr>
        <w:pStyle w:val="ListNumber"/>
      </w:pPr>
      <w:r>
        <w:t>PDF job creation and submission</w:t>
      </w:r>
    </w:p>
    <w:p>
      <w:pPr>
        <w:pStyle w:val="ListNumber"/>
      </w:pPr>
      <w:r>
        <w:t>Status monitoring and tracking</w:t>
      </w:r>
    </w:p>
    <w:p>
      <w:pPr>
        <w:pStyle w:val="ListNumber"/>
      </w:pPr>
      <w:r>
        <w:t>Result inspection and validation</w:t>
      </w:r>
    </w:p>
    <w:p>
      <w:pPr>
        <w:pStyle w:val="ListNumber"/>
      </w:pPr>
      <w:r>
        <w:t>Error handling and resolution</w:t>
      </w:r>
    </w:p>
    <w:p>
      <w:pPr>
        <w:pStyle w:val="ListNumber"/>
      </w:pPr>
      <w:r>
        <w:br/>
        <w:t>Performance analytics</w:t>
        <w:br/>
      </w:r>
    </w:p>
    <w:p>
      <w:pPr>
        <w:pStyle w:val="ListNumber"/>
      </w:pPr>
      <w:r>
        <w:br/>
        <w:t>Configuration Management</w:t>
        <w:br/>
      </w:r>
    </w:p>
    <w:p>
      <w:pPr>
        <w:pStyle w:val="ListNumber"/>
      </w:pPr>
      <w:r>
        <w:t>OCR settings configuration</w:t>
      </w:r>
    </w:p>
    <w:p>
      <w:pPr>
        <w:pStyle w:val="ListNumber"/>
      </w:pPr>
      <w:r>
        <w:t>Processing parameters adjustment</w:t>
      </w:r>
    </w:p>
    <w:p>
      <w:pPr>
        <w:pStyle w:val="ListNumber"/>
      </w:pPr>
      <w:r>
        <w:t>Custom extraction rule creation</w:t>
      </w:r>
    </w:p>
    <w:p>
      <w:pPr>
        <w:pStyle w:val="ListNumber"/>
      </w:pPr>
      <w:r>
        <w:t>Template management</w:t>
      </w:r>
    </w:p>
    <w:p>
      <w:pPr>
        <w:pStyle w:val="ListNumber"/>
      </w:pPr>
      <w:r>
        <w:br/>
        <w:t>Output format configuration</w:t>
        <w:br/>
      </w:r>
    </w:p>
    <w:p>
      <w:pPr>
        <w:pStyle w:val="ListNumber"/>
      </w:pPr>
      <w:r>
        <w:br/>
        <w:t>Result Management</w:t>
        <w:br/>
      </w:r>
    </w:p>
    <w:p>
      <w:pPr>
        <w:pStyle w:val="ListNumber"/>
      </w:pPr>
      <w:r>
        <w:t>Extracted content review</w:t>
      </w:r>
    </w:p>
    <w:p>
      <w:pPr>
        <w:pStyle w:val="ListNumber"/>
      </w:pPr>
      <w:r>
        <w:t>Manual correction interface</w:t>
      </w:r>
    </w:p>
    <w:p>
      <w:pPr>
        <w:pStyle w:val="ListNumber"/>
      </w:pPr>
      <w:r>
        <w:t>Quality assessment tools</w:t>
      </w:r>
    </w:p>
    <w:p>
      <w:pPr>
        <w:pStyle w:val="ListNumber"/>
      </w:pPr>
      <w:r>
        <w:t>Approval workflows</w:t>
      </w:r>
    </w:p>
    <w:p>
      <w:pPr>
        <w:pStyle w:val="ListNumber"/>
      </w:pPr>
      <w:r>
        <w:t>Batch processing controls</w:t>
      </w:r>
    </w:p>
    <w:p>
      <w:r>
        <w:t>Performance analytics</w:t>
      </w:r>
    </w:p>
    <w:p>
      <w:r>
        <w:t>Configuration Management</w:t>
      </w:r>
    </w:p>
    <w:p>
      <w:r>
        <w:t>Output format configuration</w:t>
      </w:r>
    </w:p>
    <w:p>
      <w:r>
        <w:t>Result Management</w:t>
      </w:r>
    </w:p>
    <w:p>
      <w:pPr>
        <w:pStyle w:val="Heading4"/>
      </w:pPr>
      <w:r>
        <w:t>Web Crawler Integration</w:t>
      </w:r>
    </w:p>
    <w:p>
      <w:r>
        <w:t>The admin panel integrates with the web crawler system:</w:t>
      </w:r>
    </w:p>
    <w:p>
      <w:pPr>
        <w:pStyle w:val="ListNumber"/>
      </w:pPr>
      <w:r>
        <w:t>Crawler Management</w:t>
      </w:r>
    </w:p>
    <w:p>
      <w:pPr>
        <w:pStyle w:val="ListNumber"/>
      </w:pPr>
      <w:r>
        <w:t>Crawler configuration creation</w:t>
      </w:r>
    </w:p>
    <w:p>
      <w:pPr>
        <w:pStyle w:val="ListNumber"/>
      </w:pPr>
      <w:r>
        <w:t>Job scheduling and execution</w:t>
      </w:r>
    </w:p>
    <w:p>
      <w:pPr>
        <w:pStyle w:val="ListNumber"/>
      </w:pPr>
      <w:r>
        <w:t>Status monitoring and control</w:t>
      </w:r>
    </w:p>
    <w:p>
      <w:pPr>
        <w:pStyle w:val="ListNumber"/>
      </w:pPr>
      <w:r>
        <w:t>Result inspection and validation</w:t>
      </w:r>
    </w:p>
    <w:p>
      <w:pPr>
        <w:pStyle w:val="ListNumber"/>
      </w:pPr>
      <w:r>
        <w:br/>
        <w:t>Performance tuning</w:t>
        <w:br/>
      </w:r>
    </w:p>
    <w:p>
      <w:pPr>
        <w:pStyle w:val="ListNumber"/>
      </w:pPr>
      <w:r>
        <w:br/>
        <w:t>Credential Management</w:t>
        <w:br/>
      </w:r>
    </w:p>
    <w:p>
      <w:pPr>
        <w:pStyle w:val="ListNumber"/>
      </w:pPr>
      <w:r>
        <w:t>API key storage and encryption</w:t>
      </w:r>
    </w:p>
    <w:p>
      <w:pPr>
        <w:pStyle w:val="ListNumber"/>
      </w:pPr>
      <w:r>
        <w:t>Provider configuration</w:t>
      </w:r>
    </w:p>
    <w:p>
      <w:pPr>
        <w:pStyle w:val="ListNumber"/>
      </w:pPr>
      <w:r>
        <w:t>Connection testing</w:t>
      </w:r>
    </w:p>
    <w:p>
      <w:pPr>
        <w:pStyle w:val="ListNumber"/>
      </w:pPr>
      <w:r>
        <w:t>Usage monitoring</w:t>
      </w:r>
    </w:p>
    <w:p>
      <w:pPr>
        <w:pStyle w:val="ListNumber"/>
      </w:pPr>
      <w:r>
        <w:br/>
        <w:t>Security management</w:t>
        <w:br/>
      </w:r>
    </w:p>
    <w:p>
      <w:pPr>
        <w:pStyle w:val="ListNumber"/>
      </w:pPr>
      <w:r>
        <w:br/>
        <w:t>Data Integration</w:t>
        <w:br/>
      </w:r>
    </w:p>
    <w:p>
      <w:pPr>
        <w:pStyle w:val="ListNumber"/>
      </w:pPr>
      <w:r>
        <w:t>Crawler-to-training pipeline configuration</w:t>
      </w:r>
    </w:p>
    <w:p>
      <w:pPr>
        <w:pStyle w:val="ListNumber"/>
      </w:pPr>
      <w:r>
        <w:t>Data transformation settings</w:t>
      </w:r>
    </w:p>
    <w:p>
      <w:pPr>
        <w:pStyle w:val="ListNumber"/>
      </w:pPr>
      <w:r>
        <w:t>Quality threshold configuration</w:t>
      </w:r>
    </w:p>
    <w:p>
      <w:pPr>
        <w:pStyle w:val="ListNumber"/>
      </w:pPr>
      <w:r>
        <w:t>Auto-training settings</w:t>
      </w:r>
    </w:p>
    <w:p>
      <w:pPr>
        <w:pStyle w:val="ListNumber"/>
      </w:pPr>
      <w:r>
        <w:t>Result analysis tools</w:t>
      </w:r>
    </w:p>
    <w:p>
      <w:r>
        <w:t>Performance tuning</w:t>
      </w:r>
    </w:p>
    <w:p>
      <w:r>
        <w:t>Credential Management</w:t>
      </w:r>
    </w:p>
    <w:p>
      <w:r>
        <w:t>Security management</w:t>
      </w:r>
    </w:p>
    <w:p>
      <w:r>
        <w:t>Data Integration</w:t>
      </w:r>
    </w:p>
    <w:p>
      <w:pPr>
        <w:pStyle w:val="Heading4"/>
      </w:pPr>
      <w:r>
        <w:t>Vector Database Integration</w:t>
      </w:r>
    </w:p>
    <w:p>
      <w:r>
        <w:t>The admin panel integrates with the vector database:</w:t>
      </w:r>
    </w:p>
    <w:p>
      <w:pPr>
        <w:pStyle w:val="ListNumber"/>
      </w:pPr>
      <w:r>
        <w:t>Index Management</w:t>
      </w:r>
    </w:p>
    <w:p>
      <w:pPr>
        <w:pStyle w:val="ListNumber"/>
      </w:pPr>
      <w:r>
        <w:t>Vector index creation and configuration</w:t>
      </w:r>
    </w:p>
    <w:p>
      <w:pPr>
        <w:pStyle w:val="ListNumber"/>
      </w:pPr>
      <w:r>
        <w:t>Embedding dimension configuration</w:t>
      </w:r>
    </w:p>
    <w:p>
      <w:pPr>
        <w:pStyle w:val="ListNumber"/>
      </w:pPr>
      <w:r>
        <w:t>Similarity metric selection</w:t>
      </w:r>
    </w:p>
    <w:p>
      <w:pPr>
        <w:pStyle w:val="ListNumber"/>
      </w:pPr>
      <w:r>
        <w:t>Index performance monitoring</w:t>
      </w:r>
    </w:p>
    <w:p>
      <w:pPr>
        <w:pStyle w:val="ListNumber"/>
      </w:pPr>
      <w:r>
        <w:br/>
        <w:t>Reindexing and optimization tools</w:t>
        <w:br/>
      </w:r>
    </w:p>
    <w:p>
      <w:pPr>
        <w:pStyle w:val="ListNumber"/>
      </w:pPr>
      <w:r>
        <w:br/>
        <w:t>Search Configuration</w:t>
        <w:br/>
      </w:r>
    </w:p>
    <w:p>
      <w:pPr>
        <w:pStyle w:val="ListNumber"/>
      </w:pPr>
      <w:r>
        <w:t>Search parameter adjustment</w:t>
      </w:r>
    </w:p>
    <w:p>
      <w:pPr>
        <w:pStyle w:val="ListNumber"/>
      </w:pPr>
      <w:r>
        <w:t>Weight configuration for hybrid search</w:t>
      </w:r>
    </w:p>
    <w:p>
      <w:pPr>
        <w:pStyle w:val="ListNumber"/>
      </w:pPr>
      <w:r>
        <w:t>Threshold setting for matches</w:t>
      </w:r>
    </w:p>
    <w:p>
      <w:pPr>
        <w:pStyle w:val="ListNumber"/>
      </w:pPr>
      <w:r>
        <w:t>Result count configuration</w:t>
      </w:r>
    </w:p>
    <w:p>
      <w:pPr>
        <w:pStyle w:val="ListNumber"/>
      </w:pPr>
      <w:r>
        <w:br/>
        <w:t>Performance monitoring</w:t>
        <w:br/>
      </w:r>
    </w:p>
    <w:p>
      <w:pPr>
        <w:pStyle w:val="ListNumber"/>
      </w:pPr>
      <w:r>
        <w:br/>
        <w:t>Data Visualization</w:t>
        <w:br/>
      </w:r>
    </w:p>
    <w:p>
      <w:pPr>
        <w:pStyle w:val="ListNumber"/>
      </w:pPr>
      <w:r>
        <w:t>Embedding space visualization</w:t>
      </w:r>
    </w:p>
    <w:p>
      <w:pPr>
        <w:pStyle w:val="ListNumber"/>
      </w:pPr>
      <w:r>
        <w:t>Cluster analysis tools</w:t>
      </w:r>
    </w:p>
    <w:p>
      <w:pPr>
        <w:pStyle w:val="ListNumber"/>
      </w:pPr>
      <w:r>
        <w:t>Similarity mapping</w:t>
      </w:r>
    </w:p>
    <w:p>
      <w:pPr>
        <w:pStyle w:val="ListNumber"/>
      </w:pPr>
      <w:r>
        <w:t>Outlier detection</w:t>
      </w:r>
    </w:p>
    <w:p>
      <w:pPr>
        <w:pStyle w:val="ListNumber"/>
      </w:pPr>
      <w:r>
        <w:t>Dimensionality reduction visualization</w:t>
      </w:r>
    </w:p>
    <w:p>
      <w:r>
        <w:t>Reindexing and optimization tools</w:t>
      </w:r>
    </w:p>
    <w:p>
      <w:r>
        <w:t>Search Configuration</w:t>
      </w:r>
    </w:p>
    <w:p>
      <w:r>
        <w:t>Performance monitoring</w:t>
      </w:r>
    </w:p>
    <w:p>
      <w:r>
        <w:t>Data Visualization</w:t>
      </w:r>
    </w:p>
    <w:p>
      <w:pPr>
        <w:pStyle w:val="Heading4"/>
      </w:pPr>
      <w:r>
        <w:t>ML Pipeline Integration</w:t>
      </w:r>
    </w:p>
    <w:p>
      <w:r>
        <w:t>The admin panel integrates with the ML pipeline:</w:t>
      </w:r>
    </w:p>
    <w:p>
      <w:pPr>
        <w:pStyle w:val="ListNumber"/>
      </w:pPr>
      <w:r>
        <w:t>Training Management</w:t>
      </w:r>
    </w:p>
    <w:p>
      <w:pPr>
        <w:pStyle w:val="ListNumber"/>
      </w:pPr>
      <w:r>
        <w:t>Training job creation and configuration</w:t>
      </w:r>
    </w:p>
    <w:p>
      <w:pPr>
        <w:pStyle w:val="ListNumber"/>
      </w:pPr>
      <w:r>
        <w:t>Progress monitoring with visualizations</w:t>
      </w:r>
    </w:p>
    <w:p>
      <w:pPr>
        <w:pStyle w:val="ListNumber"/>
      </w:pPr>
      <w:r>
        <w:t>Performance metric tracking</w:t>
      </w:r>
    </w:p>
    <w:p>
      <w:pPr>
        <w:pStyle w:val="ListNumber"/>
      </w:pPr>
      <w:r>
        <w:t>Early stopping controls</w:t>
      </w:r>
    </w:p>
    <w:p>
      <w:pPr>
        <w:pStyle w:val="ListNumber"/>
      </w:pPr>
      <w:r>
        <w:br/>
        <w:t>Resource allocation management</w:t>
        <w:br/>
      </w:r>
    </w:p>
    <w:p>
      <w:pPr>
        <w:pStyle w:val="ListNumber"/>
      </w:pPr>
      <w:r>
        <w:br/>
        <w:t>Model Management</w:t>
        <w:br/>
      </w:r>
    </w:p>
    <w:p>
      <w:pPr>
        <w:pStyle w:val="ListNumber"/>
      </w:pPr>
      <w:r>
        <w:t>Model comparison and selection</w:t>
      </w:r>
    </w:p>
    <w:p>
      <w:pPr>
        <w:pStyle w:val="ListNumber"/>
      </w:pPr>
      <w:r>
        <w:t>A/B testing configuration</w:t>
      </w:r>
    </w:p>
    <w:p>
      <w:pPr>
        <w:pStyle w:val="ListNumber"/>
      </w:pPr>
      <w:r>
        <w:t>Deployment and activation</w:t>
      </w:r>
    </w:p>
    <w:p>
      <w:pPr>
        <w:pStyle w:val="ListNumber"/>
      </w:pPr>
      <w:r>
        <w:t>Version control and rollback</w:t>
      </w:r>
    </w:p>
    <w:p>
      <w:pPr>
        <w:pStyle w:val="ListNumber"/>
      </w:pPr>
      <w:r>
        <w:br/>
        <w:t>Performance monitoring</w:t>
        <w:br/>
      </w:r>
    </w:p>
    <w:p>
      <w:pPr>
        <w:pStyle w:val="ListNumber"/>
      </w:pPr>
      <w:r>
        <w:br/>
        <w:t>Dataset Pipeline</w:t>
        <w:br/>
      </w:r>
    </w:p>
    <w:p>
      <w:pPr>
        <w:pStyle w:val="ListNumber"/>
      </w:pPr>
      <w:r>
        <w:t>Dataset-to-training workflow management</w:t>
      </w:r>
    </w:p>
    <w:p>
      <w:pPr>
        <w:pStyle w:val="ListNumber"/>
      </w:pPr>
      <w:r>
        <w:t>Data preprocessing configuration</w:t>
      </w:r>
    </w:p>
    <w:p>
      <w:pPr>
        <w:pStyle w:val="ListNumber"/>
      </w:pPr>
      <w:r>
        <w:t>Validation strategy selection</w:t>
      </w:r>
    </w:p>
    <w:p>
      <w:pPr>
        <w:pStyle w:val="ListNumber"/>
      </w:pPr>
      <w:r>
        <w:t>Augmentation parameter tuning</w:t>
      </w:r>
    </w:p>
    <w:p>
      <w:pPr>
        <w:pStyle w:val="ListNumber"/>
      </w:pPr>
      <w:r>
        <w:t>Cross-validation configuration</w:t>
      </w:r>
    </w:p>
    <w:p>
      <w:r>
        <w:t>Resource allocation management</w:t>
      </w:r>
    </w:p>
    <w:p>
      <w:r>
        <w:t>Model Management</w:t>
      </w:r>
    </w:p>
    <w:p>
      <w:r>
        <w:t>Performance monitoring</w:t>
      </w:r>
    </w:p>
    <w:p>
      <w:r>
        <w:t>Dataset Pipeline</w:t>
      </w:r>
    </w:p>
    <w:p>
      <w:pPr>
        <w:pStyle w:val="Heading3"/>
      </w:pPr>
      <w:r>
        <w:t>Usage Examples</w:t>
      </w:r>
    </w:p>
    <w:p>
      <w:pPr>
        <w:pStyle w:val="Heading4"/>
      </w:pPr>
      <w:r>
        <w:t>Dashboard Navigation</w:t>
      </w:r>
    </w:p>
    <w:p>
      <w:r>
        <w:rPr>
          <w:rFonts w:ascii="Courier New" w:hAnsi="Courier New"/>
          <w:sz w:val="18"/>
        </w:rPr>
        <w:t>import { useEffect, useState } from 'react';</w:t>
        <w:br/>
        <w:t>import Layout from '../components/Layout';</w:t>
        <w:br/>
        <w:t>import StatCard from '../components/StatCard';</w:t>
        <w:br/>
        <w:t>import QueueStatusChart from '../components/QueueStatusChart';</w:t>
        <w:br/>
        <w:t>import RecentActivityList from '../components/RecentActivityList';</w:t>
        <w:br/>
        <w:t>import SystemHealthIndicator from '../components/SystemHealthIndicator';</w:t>
        <w:br/>
        <w:br/>
        <w:t>export default function DashboardPage() {</w:t>
        <w:br/>
        <w:t xml:space="preserve">  const [stats, setStats] = useState({</w:t>
        <w:br/>
        <w:t xml:space="preserve">    users: 0,</w:t>
        <w:br/>
        <w:t xml:space="preserve">    materials: 0,</w:t>
        <w:br/>
        <w:t xml:space="preserve">    datasets: 0,</w:t>
        <w:br/>
        <w:t xml:space="preserve">    activeJobs: 0,</w:t>
        <w:br/>
        <w:t xml:space="preserve">    systemHealth: 'normal'</w:t>
        <w:br/>
        <w:t xml:space="preserve">  });</w:t>
        <w:br/>
        <w:br/>
        <w:t xml:space="preserve">  useEffect(() =&gt; {</w:t>
        <w:br/>
        <w:t xml:space="preserve">    // Fetch dashboard statistics</w:t>
        <w:br/>
        <w:t xml:space="preserve">    async function fetchStats() {</w:t>
        <w:br/>
        <w:t xml:space="preserve">      try {</w:t>
        <w:br/>
        <w:t xml:space="preserve">        const response = await fetch('/api/admin/dashboard');</w:t>
        <w:br/>
        <w:t xml:space="preserve">        const data = await response.json();</w:t>
        <w:br/>
        <w:t xml:space="preserve">        setStats(data);</w:t>
        <w:br/>
        <w:t xml:space="preserve">      } catch (error) {</w:t>
        <w:br/>
        <w:t xml:space="preserve">        console.error('Failed to fetch dashboard stats:', error);</w:t>
        <w:br/>
        <w:t xml:space="preserve">      }</w:t>
        <w:br/>
        <w:t xml:space="preserve">    }</w:t>
        <w:br/>
        <w:br/>
        <w:t xml:space="preserve">    fetchStats();</w:t>
        <w:br/>
        <w:br/>
        <w:t xml:space="preserve">    // Set up polling for real-time updates</w:t>
        <w:br/>
        <w:t xml:space="preserve">    const interval = setInterval(fetchStats, 30000); // Update every 30 seconds</w:t>
        <w:br/>
        <w:br/>
        <w:t xml:space="preserve">    return () =&gt; clearInterval(interval);</w:t>
        <w:br/>
        <w:t xml:space="preserve">  }, []);</w:t>
        <w:br/>
        <w:br/>
        <w:t xml:space="preserve">  return (</w:t>
        <w:br/>
        <w:t xml:space="preserve">    &lt;Layout&gt;</w:t>
        <w:br/>
        <w:t xml:space="preserve">      &lt;div className="mb-6"&gt;</w:t>
        <w:br/>
        <w:t xml:space="preserve">        &lt;h1 className="text-2xl font-semibold text-gray-800"&gt;Dashboard&lt;/h1&gt;</w:t>
        <w:br/>
        <w:t xml:space="preserve">        &lt;p className="text-gray-600"&gt;Welcome to the Kai Material Recognition System admin panel.&lt;/p&gt;</w:t>
        <w:br/>
        <w:t xml:space="preserve">      &lt;/div&gt;</w:t>
        <w:br/>
        <w:br/>
        <w:t xml:space="preserve">      &lt;SystemHealthIndicator status={stats.systemHealth} /&gt;</w:t>
        <w:br/>
        <w:br/>
        <w:t xml:space="preserve">      &lt;div className="grid grid-cols-1 md:grid-cols-2 lg:grid-cols-4 gap-6 mb-8"&gt;</w:t>
        <w:br/>
        <w:t xml:space="preserve">        &lt;StatCard title="Users" value={stats.users} icon="users" /&gt;</w:t>
        <w:br/>
        <w:t xml:space="preserve">        &lt;StatCard title="Materials" value={stats.materials} icon="database" /&gt;</w:t>
        <w:br/>
        <w:t xml:space="preserve">        &lt;StatCard title="Datasets" value={stats.datasets} icon="folder" /&gt;</w:t>
        <w:br/>
        <w:t xml:space="preserve">        &lt;StatCard title="Active Jobs" value={stats.activeJobs} icon="cog" /&gt;</w:t>
        <w:br/>
        <w:t xml:space="preserve">      &lt;/div&gt;</w:t>
        <w:br/>
        <w:br/>
        <w:t xml:space="preserve">      &lt;div className="grid grid-cols-1 lg:grid-cols-2 gap-6 mb-8"&gt;</w:t>
        <w:br/>
        <w:t xml:space="preserve">        &lt;QueueStatusChart /&gt;</w:t>
        <w:br/>
        <w:t xml:space="preserve">        &lt;RecentActivityList /&gt;</w:t>
        <w:br/>
        <w:t xml:space="preserve">      &lt;/div&gt;</w:t>
        <w:br/>
        <w:t xml:space="preserve">    &lt;/Layout&gt;</w:t>
        <w:br/>
        <w:t xml:space="preserve">  );</w:t>
        <w:br/>
        <w:t>}</w:t>
        <w:br/>
      </w:r>
    </w:p>
    <w:p>
      <w:r>
        <w:rPr>
          <w:rFonts w:ascii="Courier New" w:hAnsi="Courier New"/>
          <w:sz w:val="18"/>
        </w:rPr>
        <w:t>import { useEffect, useState } from 'react';</w:t>
        <w:br/>
        <w:t>import Layout from '../components/Layout';</w:t>
        <w:br/>
        <w:t>import StatCard from '../components/StatCard';</w:t>
        <w:br/>
        <w:t>import QueueStatusChart from '../components/QueueStatusChart';</w:t>
        <w:br/>
        <w:t>import RecentActivityList from '../components/RecentActivityList';</w:t>
        <w:br/>
        <w:t>import SystemHealthIndicator from '../components/SystemHealthIndicator';</w:t>
        <w:br/>
        <w:br/>
        <w:t>export default function DashboardPage() {</w:t>
        <w:br/>
        <w:t xml:space="preserve">  const [stats, setStats] = useState({</w:t>
        <w:br/>
        <w:t xml:space="preserve">    users: 0,</w:t>
        <w:br/>
        <w:t xml:space="preserve">    materials: 0,</w:t>
        <w:br/>
        <w:t xml:space="preserve">    datasets: 0,</w:t>
        <w:br/>
        <w:t xml:space="preserve">    activeJobs: 0,</w:t>
        <w:br/>
        <w:t xml:space="preserve">    systemHealth: 'normal'</w:t>
        <w:br/>
        <w:t xml:space="preserve">  });</w:t>
        <w:br/>
        <w:br/>
        <w:t xml:space="preserve">  useEffect(() =&gt; {</w:t>
        <w:br/>
        <w:t xml:space="preserve">    // Fetch dashboard statistics</w:t>
        <w:br/>
        <w:t xml:space="preserve">    async function fetchStats() {</w:t>
        <w:br/>
        <w:t xml:space="preserve">      try {</w:t>
        <w:br/>
        <w:t xml:space="preserve">        const response = await fetch('/api/admin/dashboard');</w:t>
        <w:br/>
        <w:t xml:space="preserve">        const data = await response.json();</w:t>
        <w:br/>
        <w:t xml:space="preserve">        setStats(data);</w:t>
        <w:br/>
        <w:t xml:space="preserve">      } catch (error) {</w:t>
        <w:br/>
        <w:t xml:space="preserve">        console.error('Failed to fetch dashboard stats:', error);</w:t>
        <w:br/>
        <w:t xml:space="preserve">      }</w:t>
        <w:br/>
        <w:t xml:space="preserve">    }</w:t>
        <w:br/>
        <w:br/>
        <w:t xml:space="preserve">    fetchStats();</w:t>
        <w:br/>
        <w:br/>
        <w:t xml:space="preserve">    // Set up polling for real-time updates</w:t>
        <w:br/>
        <w:t xml:space="preserve">    const interval = setInterval(fetchStats, 30000); // Update every 30 seconds</w:t>
        <w:br/>
        <w:br/>
        <w:t xml:space="preserve">    return () =&gt; clearInterval(interval);</w:t>
        <w:br/>
        <w:t xml:space="preserve">  }, []);</w:t>
        <w:br/>
        <w:br/>
        <w:t xml:space="preserve">  return (</w:t>
        <w:br/>
        <w:t xml:space="preserve">    &lt;Layout&gt;</w:t>
        <w:br/>
        <w:t xml:space="preserve">      &lt;div className="mb-6"&gt;</w:t>
        <w:br/>
        <w:t xml:space="preserve">        &lt;h1 className="text-2xl font-semibold text-gray-800"&gt;Dashboard&lt;/h1&gt;</w:t>
        <w:br/>
        <w:t xml:space="preserve">        &lt;p className="text-gray-600"&gt;Welcome to the Kai Material Recognition System admin panel.&lt;/p&gt;</w:t>
        <w:br/>
        <w:t xml:space="preserve">      &lt;/div&gt;</w:t>
        <w:br/>
        <w:br/>
        <w:t xml:space="preserve">      &lt;SystemHealthIndicator status={stats.systemHealth} /&gt;</w:t>
        <w:br/>
        <w:br/>
        <w:t xml:space="preserve">      &lt;div className="grid grid-cols-1 md:grid-cols-2 lg:grid-cols-4 gap-6 mb-8"&gt;</w:t>
        <w:br/>
        <w:t xml:space="preserve">        &lt;StatCard title="Users" value={stats.users} icon="users" /&gt;</w:t>
        <w:br/>
        <w:t xml:space="preserve">        &lt;StatCard title="Materials" value={stats.materials} icon="database" /&gt;</w:t>
        <w:br/>
        <w:t xml:space="preserve">        &lt;StatCard title="Datasets" value={stats.datasets} icon="folder" /&gt;</w:t>
        <w:br/>
        <w:t xml:space="preserve">        &lt;StatCard title="Active Jobs" value={stats.activeJobs} icon="cog" /&gt;</w:t>
        <w:br/>
        <w:t xml:space="preserve">      &lt;/div&gt;</w:t>
        <w:br/>
        <w:br/>
        <w:t xml:space="preserve">      &lt;div className="grid grid-cols-1 lg:grid-cols-2 gap-6 mb-8"&gt;</w:t>
        <w:br/>
        <w:t xml:space="preserve">        &lt;QueueStatusChart /&gt;</w:t>
        <w:br/>
        <w:t xml:space="preserve">        &lt;RecentActivityList /&gt;</w:t>
        <w:br/>
        <w:t xml:space="preserve">      &lt;/div&gt;</w:t>
        <w:br/>
        <w:t xml:space="preserve">    &lt;/Layout&gt;</w:t>
        <w:br/>
        <w:t xml:space="preserve">  );</w:t>
        <w:br/>
        <w:t>}</w:t>
        <w:br/>
      </w:r>
    </w:p>
    <w:p>
      <w:pPr>
        <w:pStyle w:val="Heading4"/>
      </w:pPr>
      <w:r>
        <w:t>Dataset Upload Management</w:t>
      </w:r>
    </w:p>
    <w:p>
      <w:r>
        <w:rPr>
          <w:rFonts w:ascii="Courier New" w:hAnsi="Courier New"/>
          <w:sz w:val="18"/>
        </w:rPr>
        <w:t>import { useState } from 'react';</w:t>
        <w:br/>
        <w:t>import { useRouter } from 'next/router';</w:t>
        <w:br/>
        <w:t>import Layout from '../../components/Layout';</w:t>
        <w:br/>
        <w:t>import { Button, TextField, FileUpload, ProgressIndicator, Alert } from '../../components/ui';</w:t>
        <w:br/>
        <w:br/>
        <w:t>export default function DatasetUploadPage() {</w:t>
        <w:br/>
        <w:t xml:space="preserve">  const router = useRouter();</w:t>
        <w:br/>
        <w:t xml:space="preserve">  const [file, setFile] = useState&lt;File | null&gt;(null);</w:t>
        <w:br/>
        <w:t xml:space="preserve">  const [name, setName] = useState('');</w:t>
        <w:br/>
        <w:t xml:space="preserve">  const [description, setDescription] = useState('');</w:t>
        <w:br/>
        <w:t xml:space="preserve">  const [loading, setLoading] = useState(false);</w:t>
        <w:br/>
        <w:t xml:space="preserve">  const [progress, setProgress] = useState(0);</w:t>
        <w:br/>
        <w:t xml:space="preserve">  const [error, setError] = useState&lt;string | null&gt;(null);</w:t>
        <w:br/>
        <w:br/>
        <w:t xml:space="preserve">  const handleFileChange = (selectedFile: File | null) =&gt; {</w:t>
        <w:br/>
        <w:t xml:space="preserve">    setFile(selectedFile);</w:t>
        <w:br/>
        <w:t xml:space="preserve">    // Auto-generate name from filename if not already set</w:t>
        <w:br/>
        <w:t xml:space="preserve">    if (!name &amp;&amp; selectedFile) {</w:t>
        <w:br/>
        <w:t xml:space="preserve">      setName(selectedFile.name.split('.')[0]);</w:t>
        <w:br/>
        <w:t xml:space="preserve">    }</w:t>
        <w:br/>
        <w:t xml:space="preserve">  };</w:t>
        <w:br/>
        <w:br/>
        <w:t xml:space="preserve">  const handleSubmit = async (e: React.FormEvent) =&gt; {</w:t>
        <w:br/>
        <w:t xml:space="preserve">    e.preventDefault();</w:t>
        <w:br/>
        <w:br/>
        <w:t xml:space="preserve">    if (!file) {</w:t>
        <w:br/>
        <w:t xml:space="preserve">      setError('Please select a file to upload');</w:t>
        <w:br/>
        <w:t xml:space="preserve">      return;</w:t>
        <w:br/>
        <w:t xml:space="preserve">    }</w:t>
        <w:br/>
        <w:br/>
        <w:t xml:space="preserve">    if (!name) {</w:t>
        <w:br/>
        <w:t xml:space="preserve">      setError('Dataset name is required');</w:t>
        <w:br/>
        <w:t xml:space="preserve">      return;</w:t>
        <w:br/>
        <w:t xml:space="preserve">    }</w:t>
        <w:br/>
        <w:br/>
        <w:t xml:space="preserve">    setLoading(true);</w:t>
        <w:br/>
        <w:t xml:space="preserve">    setError(null);</w:t>
        <w:br/>
        <w:br/>
        <w:t xml:space="preserve">    // Create form data</w:t>
        <w:br/>
        <w:t xml:space="preserve">    const formData = new FormData();</w:t>
        <w:br/>
        <w:t xml:space="preserve">    formData.append('file', file);</w:t>
        <w:br/>
        <w:t xml:space="preserve">    formData.append('name', name);</w:t>
        <w:br/>
        <w:t xml:space="preserve">    formData.append('description', description);</w:t>
        <w:br/>
        <w:br/>
        <w:t xml:space="preserve">    try {</w:t>
        <w:br/>
        <w:t xml:space="preserve">      // Determine endpoint based on file type</w:t>
        <w:br/>
        <w:t xml:space="preserve">      const endpoint = file.name.endsWith('.zip') </w:t>
        <w:br/>
        <w:t xml:space="preserve">        ? '/api/admin/datasets/upload/zip'</w:t>
        <w:br/>
        <w:t xml:space="preserve">        : '/api/admin/datasets/upload/csv';</w:t>
        <w:br/>
        <w:br/>
        <w:t xml:space="preserve">      // Upload the dataset</w:t>
        <w:br/>
        <w:t xml:space="preserve">      const response = await fetch(endpoint, {</w:t>
        <w:br/>
        <w:t xml:space="preserve">        method: 'POST',</w:t>
        <w:br/>
        <w:t xml:space="preserve">        body: formData,</w:t>
        <w:br/>
        <w:t xml:space="preserve">        headers: {</w:t>
        <w:br/>
        <w:t xml:space="preserve">          'Authorization': `Bearer ${localStorage.getItem('token')}`</w:t>
        <w:br/>
        <w:t xml:space="preserve">        }</w:t>
        <w:br/>
        <w:t xml:space="preserve">      });</w:t>
        <w:br/>
        <w:br/>
        <w:t xml:space="preserve">      if (!response.ok) {</w:t>
        <w:br/>
        <w:t xml:space="preserve">        const errorData = await response.json();</w:t>
        <w:br/>
        <w:t xml:space="preserve">        throw new Error(errorData.message || 'Failed to upload dataset');</w:t>
        <w:br/>
        <w:t xml:space="preserve">      }</w:t>
        <w:br/>
        <w:br/>
        <w:t xml:space="preserve">      const result = await response.json();</w:t>
        <w:br/>
        <w:br/>
        <w:t xml:space="preserve">      // Redirect to the dataset details page</w:t>
        <w:br/>
        <w:t xml:space="preserve">      router.push(`/datasets/${result.dataset.id}`);</w:t>
        <w:br/>
        <w:t xml:space="preserve">    } catch (error) {</w:t>
        <w:br/>
        <w:t xml:space="preserve">      setError(error instanceof Error ? error.message : 'An unknown error occurred');</w:t>
        <w:br/>
        <w:t xml:space="preserve">      setLoading(false);</w:t>
        <w:br/>
        <w:t xml:space="preserve">    }</w:t>
        <w:br/>
        <w:t xml:space="preserve">  };</w:t>
        <w:br/>
        <w:br/>
        <w:t xml:space="preserve">  const handleDownloadTemplate = () =&gt; {</w:t>
        <w:br/>
        <w:t xml:space="preserve">    window.open('/api/admin/datasets/templates/csv', '_blank');</w:t>
        <w:br/>
        <w:t xml:space="preserve">  };</w:t>
        <w:br/>
        <w:br/>
        <w:t xml:space="preserve">  return (</w:t>
        <w:br/>
        <w:t xml:space="preserve">    &lt;Layout&gt;</w:t>
        <w:br/>
        <w:t xml:space="preserve">      &lt;div className="mb-6"&gt;</w:t>
        <w:br/>
        <w:t xml:space="preserve">        &lt;h1 className="text-2xl font-semibold text-gray-800"&gt;Upload Dataset&lt;/h1&gt;</w:t>
        <w:br/>
        <w:t xml:space="preserve">        &lt;p className="text-gray-600"&gt;Upload a new dataset for training and recognition.&lt;/p&gt;</w:t>
        <w:br/>
        <w:t xml:space="preserve">      &lt;/div&gt;</w:t>
        <w:br/>
        <w:br/>
        <w:t xml:space="preserve">      {error &amp;&amp; (</w:t>
        <w:br/>
        <w:t xml:space="preserve">        &lt;Alert type="error" title="Upload Error" message={error} onClose={() =&gt; setError(null)} /&gt;</w:t>
        <w:br/>
        <w:t xml:space="preserve">      )}</w:t>
        <w:br/>
        <w:br/>
        <w:t xml:space="preserve">      &lt;div className="bg-white shadow-sm rounded-lg p-6"&gt;</w:t>
        <w:br/>
        <w:t xml:space="preserve">        &lt;form onSubmit={handleSubmit}&gt;</w:t>
        <w:br/>
        <w:t xml:space="preserve">          &lt;div className="mb-6"&gt;</w:t>
        <w:br/>
        <w:t xml:space="preserve">            &lt;TextField</w:t>
        <w:br/>
        <w:t xml:space="preserve">              label="Dataset Name"</w:t>
        <w:br/>
        <w:t xml:space="preserve">              value={name}</w:t>
        <w:br/>
        <w:t xml:space="preserve">              onChange={setName}</w:t>
        <w:br/>
        <w:t xml:space="preserve">              required</w:t>
        <w:br/>
        <w:t xml:space="preserve">              placeholder="Enter a descriptive name for the dataset"</w:t>
        <w:br/>
        <w:t xml:space="preserve">            /&gt;</w:t>
        <w:br/>
        <w:t xml:space="preserve">          &lt;/div&gt;</w:t>
        <w:br/>
        <w:br/>
        <w:t xml:space="preserve">          &lt;div className="mb-6"&gt;</w:t>
        <w:br/>
        <w:t xml:space="preserve">            &lt;TextField</w:t>
        <w:br/>
        <w:t xml:space="preserve">              label="Description"</w:t>
        <w:br/>
        <w:t xml:space="preserve">              value={description}</w:t>
        <w:br/>
        <w:t xml:space="preserve">              onChange={setDescription}</w:t>
        <w:br/>
        <w:t xml:space="preserve">              multiline</w:t>
        <w:br/>
        <w:t xml:space="preserve">              rows={3}</w:t>
        <w:br/>
        <w:t xml:space="preserve">              placeholder="Optional description of the dataset"</w:t>
        <w:br/>
        <w:t xml:space="preserve">            /&gt;</w:t>
        <w:br/>
        <w:t xml:space="preserve">          &lt;/div&gt;</w:t>
        <w:br/>
        <w:br/>
        <w:t xml:space="preserve">          &lt;div className="mb-6"&gt;</w:t>
        <w:br/>
        <w:t xml:space="preserve">            &lt;FileUpload</w:t>
        <w:br/>
        <w:t xml:space="preserve">              label="Upload Dataset File"</w:t>
        <w:br/>
        <w:t xml:space="preserve">              accept=".zip,.csv"</w:t>
        <w:br/>
        <w:t xml:space="preserve">              onChange={handleFileChange}</w:t>
        <w:br/>
        <w:t xml:space="preserve">              helpText="Accepted formats: ZIP (for image datasets) or CSV (for reference data)"</w:t>
        <w:br/>
        <w:t xml:space="preserve">            /&gt;</w:t>
        <w:br/>
        <w:t xml:space="preserve">          &lt;/div&gt;</w:t>
        <w:br/>
        <w:br/>
        <w:t xml:space="preserve">          &lt;div className="flex items-center justify-between"&gt;</w:t>
        <w:br/>
        <w:t xml:space="preserve">            &lt;Button </w:t>
        <w:br/>
        <w:t xml:space="preserve">              type="button" </w:t>
        <w:br/>
        <w:t xml:space="preserve">              variant="secondary" </w:t>
        <w:br/>
        <w:t xml:space="preserve">              onClick={handleDownloadTemplate}</w:t>
        <w:br/>
        <w:t xml:space="preserve">            &gt;</w:t>
        <w:br/>
        <w:t xml:space="preserve">              Download CSV Template</w:t>
        <w:br/>
        <w:t xml:space="preserve">            &lt;/Button&gt;</w:t>
        <w:br/>
        <w:br/>
        <w:t xml:space="preserve">            &lt;Button </w:t>
        <w:br/>
        <w:t xml:space="preserve">              type="submit" </w:t>
        <w:br/>
        <w:t xml:space="preserve">              variant="primary" </w:t>
        <w:br/>
        <w:t xml:space="preserve">              disabled={loading || !file || !name}</w:t>
        <w:br/>
        <w:t xml:space="preserve">            &gt;</w:t>
        <w:br/>
        <w:t xml:space="preserve">              {loading ? 'Uploading...' : 'Upload Dataset'}</w:t>
        <w:br/>
        <w:t xml:space="preserve">            &lt;/Button&gt;</w:t>
        <w:br/>
        <w:t xml:space="preserve">          &lt;/div&gt;</w:t>
        <w:br/>
        <w:br/>
        <w:t xml:space="preserve">          {loading &amp;&amp; (</w:t>
        <w:br/>
        <w:t xml:space="preserve">            &lt;div className="mt-4"&gt;</w:t>
        <w:br/>
        <w:t xml:space="preserve">              &lt;ProgressIndicator progress={progress} /&gt;</w:t>
        <w:br/>
        <w:t xml:space="preserve">              &lt;p className="text-sm text-gray-600 mt-2"&gt;</w:t>
        <w:br/>
        <w:t xml:space="preserve">                Uploading and processing dataset. This may take several minutes for large files.</w:t>
        <w:br/>
        <w:t xml:space="preserve">              &lt;/p&gt;</w:t>
        <w:br/>
        <w:t xml:space="preserve">            &lt;/div&gt;</w:t>
        <w:br/>
        <w:t xml:space="preserve">          )}</w:t>
        <w:br/>
        <w:t xml:space="preserve">        &lt;/form&gt;</w:t>
        <w:br/>
        <w:t xml:space="preserve">      &lt;/div&gt;</w:t>
        <w:br/>
        <w:t xml:space="preserve">    &lt;/Layout&gt;</w:t>
        <w:br/>
        <w:t xml:space="preserve">  );</w:t>
        <w:br/>
        <w:t>}</w:t>
        <w:br/>
      </w:r>
    </w:p>
    <w:p>
      <w:r>
        <w:rPr>
          <w:rFonts w:ascii="Courier New" w:hAnsi="Courier New"/>
          <w:sz w:val="18"/>
        </w:rPr>
        <w:t>import { useState } from 'react';</w:t>
        <w:br/>
        <w:t>import { useRouter } from 'next/router';</w:t>
        <w:br/>
        <w:t>import Layout from '../../components/Layout';</w:t>
        <w:br/>
        <w:t>import { Button, TextField, FileUpload, ProgressIndicator, Alert } from '../../components/ui';</w:t>
        <w:br/>
        <w:br/>
        <w:t>export default function DatasetUploadPage() {</w:t>
        <w:br/>
        <w:t xml:space="preserve">  const router = useRouter();</w:t>
        <w:br/>
        <w:t xml:space="preserve">  const [file, setFile] = useState&lt;File | null&gt;(null);</w:t>
        <w:br/>
        <w:t xml:space="preserve">  const [name, setName] = useState('');</w:t>
        <w:br/>
        <w:t xml:space="preserve">  const [description, setDescription] = useState('');</w:t>
        <w:br/>
        <w:t xml:space="preserve">  const [loading, setLoading] = useState(false);</w:t>
        <w:br/>
        <w:t xml:space="preserve">  const [progress, setProgress] = useState(0);</w:t>
        <w:br/>
        <w:t xml:space="preserve">  const [error, setError] = useState&lt;string | null&gt;(null);</w:t>
        <w:br/>
        <w:br/>
        <w:t xml:space="preserve">  const handleFileChange = (selectedFile: File | null) =&gt; {</w:t>
        <w:br/>
        <w:t xml:space="preserve">    setFile(selectedFile);</w:t>
        <w:br/>
        <w:t xml:space="preserve">    // Auto-generate name from filename if not already set</w:t>
        <w:br/>
        <w:t xml:space="preserve">    if (!name &amp;&amp; selectedFile) {</w:t>
        <w:br/>
        <w:t xml:space="preserve">      setName(selectedFile.name.split('.')[0]);</w:t>
        <w:br/>
        <w:t xml:space="preserve">    }</w:t>
        <w:br/>
        <w:t xml:space="preserve">  };</w:t>
        <w:br/>
        <w:br/>
        <w:t xml:space="preserve">  const handleSubmit = async (e: React.FormEvent) =&gt; {</w:t>
        <w:br/>
        <w:t xml:space="preserve">    e.preventDefault();</w:t>
        <w:br/>
        <w:br/>
        <w:t xml:space="preserve">    if (!file) {</w:t>
        <w:br/>
        <w:t xml:space="preserve">      setError('Please select a file to upload');</w:t>
        <w:br/>
        <w:t xml:space="preserve">      return;</w:t>
        <w:br/>
        <w:t xml:space="preserve">    }</w:t>
        <w:br/>
        <w:br/>
        <w:t xml:space="preserve">    if (!name) {</w:t>
        <w:br/>
        <w:t xml:space="preserve">      setError('Dataset name is required');</w:t>
        <w:br/>
        <w:t xml:space="preserve">      return;</w:t>
        <w:br/>
        <w:t xml:space="preserve">    }</w:t>
        <w:br/>
        <w:br/>
        <w:t xml:space="preserve">    setLoading(true);</w:t>
        <w:br/>
        <w:t xml:space="preserve">    setError(null);</w:t>
        <w:br/>
        <w:br/>
        <w:t xml:space="preserve">    // Create form data</w:t>
        <w:br/>
        <w:t xml:space="preserve">    const formData = new FormData();</w:t>
        <w:br/>
        <w:t xml:space="preserve">    formData.append('file', file);</w:t>
        <w:br/>
        <w:t xml:space="preserve">    formData.append('name', name);</w:t>
        <w:br/>
        <w:t xml:space="preserve">    formData.append('description', description);</w:t>
        <w:br/>
        <w:br/>
        <w:t xml:space="preserve">    try {</w:t>
        <w:br/>
        <w:t xml:space="preserve">      // Determine endpoint based on file type</w:t>
        <w:br/>
        <w:t xml:space="preserve">      const endpoint = file.name.endsWith('.zip') </w:t>
        <w:br/>
        <w:t xml:space="preserve">        ? '/api/admin/datasets/upload/zip'</w:t>
        <w:br/>
        <w:t xml:space="preserve">        : '/api/admin/datasets/upload/csv';</w:t>
        <w:br/>
        <w:br/>
        <w:t xml:space="preserve">      // Upload the dataset</w:t>
        <w:br/>
        <w:t xml:space="preserve">      const response = await fetch(endpoint, {</w:t>
        <w:br/>
        <w:t xml:space="preserve">        method: 'POST',</w:t>
        <w:br/>
        <w:t xml:space="preserve">        body: formData,</w:t>
        <w:br/>
        <w:t xml:space="preserve">        headers: {</w:t>
        <w:br/>
        <w:t xml:space="preserve">          'Authorization': `Bearer ${localStorage.getItem('token')}`</w:t>
        <w:br/>
        <w:t xml:space="preserve">        }</w:t>
        <w:br/>
        <w:t xml:space="preserve">      });</w:t>
        <w:br/>
        <w:br/>
        <w:t xml:space="preserve">      if (!response.ok) {</w:t>
        <w:br/>
        <w:t xml:space="preserve">        const errorData = await response.json();</w:t>
        <w:br/>
        <w:t xml:space="preserve">        throw new Error(errorData.message || 'Failed to upload dataset');</w:t>
        <w:br/>
        <w:t xml:space="preserve">      }</w:t>
        <w:br/>
        <w:br/>
        <w:t xml:space="preserve">      const result = await response.json();</w:t>
        <w:br/>
        <w:br/>
        <w:t xml:space="preserve">      // Redirect to the dataset details page</w:t>
        <w:br/>
        <w:t xml:space="preserve">      router.push(`/datasets/${result.dataset.id}`);</w:t>
        <w:br/>
        <w:t xml:space="preserve">    } catch (error) {</w:t>
        <w:br/>
        <w:t xml:space="preserve">      setError(error instanceof Error ? error.message : 'An unknown error occurred');</w:t>
        <w:br/>
        <w:t xml:space="preserve">      setLoading(false);</w:t>
        <w:br/>
        <w:t xml:space="preserve">    }</w:t>
        <w:br/>
        <w:t xml:space="preserve">  };</w:t>
        <w:br/>
        <w:br/>
        <w:t xml:space="preserve">  const handleDownloadTemplate = () =&gt; {</w:t>
        <w:br/>
        <w:t xml:space="preserve">    window.open('/api/admin/datasets/templates/csv', '_blank');</w:t>
        <w:br/>
        <w:t xml:space="preserve">  };</w:t>
        <w:br/>
        <w:br/>
        <w:t xml:space="preserve">  return (</w:t>
        <w:br/>
        <w:t xml:space="preserve">    &lt;Layout&gt;</w:t>
        <w:br/>
        <w:t xml:space="preserve">      &lt;div className="mb-6"&gt;</w:t>
        <w:br/>
        <w:t xml:space="preserve">        &lt;h1 className="text-2xl font-semibold text-gray-800"&gt;Upload Dataset&lt;/h1&gt;</w:t>
        <w:br/>
        <w:t xml:space="preserve">        &lt;p className="text-gray-600"&gt;Upload a new dataset for training and recognition.&lt;/p&gt;</w:t>
        <w:br/>
        <w:t xml:space="preserve">      &lt;/div&gt;</w:t>
        <w:br/>
        <w:br/>
        <w:t xml:space="preserve">      {error &amp;&amp; (</w:t>
        <w:br/>
        <w:t xml:space="preserve">        &lt;Alert type="error" title="Upload Error" message={error} onClose={() =&gt; setError(null)} /&gt;</w:t>
        <w:br/>
        <w:t xml:space="preserve">      )}</w:t>
        <w:br/>
        <w:br/>
        <w:t xml:space="preserve">      &lt;div className="bg-white shadow-sm rounded-lg p-6"&gt;</w:t>
        <w:br/>
        <w:t xml:space="preserve">        &lt;form onSubmit={handleSubmit}&gt;</w:t>
        <w:br/>
        <w:t xml:space="preserve">          &lt;div className="mb-6"&gt;</w:t>
        <w:br/>
        <w:t xml:space="preserve">            &lt;TextField</w:t>
        <w:br/>
        <w:t xml:space="preserve">              label="Dataset Name"</w:t>
        <w:br/>
        <w:t xml:space="preserve">              value={name}</w:t>
        <w:br/>
        <w:t xml:space="preserve">              onChange={setName}</w:t>
        <w:br/>
        <w:t xml:space="preserve">              required</w:t>
        <w:br/>
        <w:t xml:space="preserve">              placeholder="Enter a descriptive name for the dataset"</w:t>
        <w:br/>
        <w:t xml:space="preserve">            /&gt;</w:t>
        <w:br/>
        <w:t xml:space="preserve">          &lt;/div&gt;</w:t>
        <w:br/>
        <w:br/>
        <w:t xml:space="preserve">          &lt;div className="mb-6"&gt;</w:t>
        <w:br/>
        <w:t xml:space="preserve">            &lt;TextField</w:t>
        <w:br/>
        <w:t xml:space="preserve">              label="Description"</w:t>
        <w:br/>
        <w:t xml:space="preserve">              value={description}</w:t>
        <w:br/>
        <w:t xml:space="preserve">              onChange={setDescription}</w:t>
        <w:br/>
        <w:t xml:space="preserve">              multiline</w:t>
        <w:br/>
        <w:t xml:space="preserve">              rows={3}</w:t>
        <w:br/>
        <w:t xml:space="preserve">              placeholder="Optional description of the dataset"</w:t>
        <w:br/>
        <w:t xml:space="preserve">            /&gt;</w:t>
        <w:br/>
        <w:t xml:space="preserve">          &lt;/div&gt;</w:t>
        <w:br/>
        <w:br/>
        <w:t xml:space="preserve">          &lt;div className="mb-6"&gt;</w:t>
        <w:br/>
        <w:t xml:space="preserve">            &lt;FileUpload</w:t>
        <w:br/>
        <w:t xml:space="preserve">              label="Upload Dataset File"</w:t>
        <w:br/>
        <w:t xml:space="preserve">              accept=".zip,.csv"</w:t>
        <w:br/>
        <w:t xml:space="preserve">              onChange={handleFileChange}</w:t>
        <w:br/>
        <w:t xml:space="preserve">              helpText="Accepted formats: ZIP (for image datasets) or CSV (for reference data)"</w:t>
        <w:br/>
        <w:t xml:space="preserve">            /&gt;</w:t>
        <w:br/>
        <w:t xml:space="preserve">          &lt;/div&gt;</w:t>
        <w:br/>
        <w:br/>
        <w:t xml:space="preserve">          &lt;div className="flex items-center justify-between"&gt;</w:t>
        <w:br/>
        <w:t xml:space="preserve">            &lt;Button </w:t>
        <w:br/>
        <w:t xml:space="preserve">              type="button" </w:t>
        <w:br/>
        <w:t xml:space="preserve">              variant="secondary" </w:t>
        <w:br/>
        <w:t xml:space="preserve">              onClick={handleDownloadTemplate}</w:t>
        <w:br/>
        <w:t xml:space="preserve">            &gt;</w:t>
        <w:br/>
        <w:t xml:space="preserve">              Download CSV Template</w:t>
        <w:br/>
        <w:t xml:space="preserve">            &lt;/Button&gt;</w:t>
        <w:br/>
        <w:br/>
        <w:t xml:space="preserve">            &lt;Button </w:t>
        <w:br/>
        <w:t xml:space="preserve">              type="submit" </w:t>
        <w:br/>
        <w:t xml:space="preserve">              variant="primary" </w:t>
        <w:br/>
        <w:t xml:space="preserve">              disabled={loading || !file || !name}</w:t>
        <w:br/>
        <w:t xml:space="preserve">            &gt;</w:t>
        <w:br/>
        <w:t xml:space="preserve">              {loading ? 'Uploading...' : 'Upload Dataset'}</w:t>
        <w:br/>
        <w:t xml:space="preserve">            &lt;/Button&gt;</w:t>
        <w:br/>
        <w:t xml:space="preserve">          &lt;/div&gt;</w:t>
        <w:br/>
        <w:br/>
        <w:t xml:space="preserve">          {loading &amp;&amp; (</w:t>
        <w:br/>
        <w:t xml:space="preserve">            &lt;div className="mt-4"&gt;</w:t>
        <w:br/>
        <w:t xml:space="preserve">              &lt;ProgressIndicator progress={progress} /&gt;</w:t>
        <w:br/>
        <w:t xml:space="preserve">              &lt;p className="text-sm text-gray-600 mt-2"&gt;</w:t>
        <w:br/>
        <w:t xml:space="preserve">                Uploading and processing dataset. This may take several minutes for large files.</w:t>
        <w:br/>
        <w:t xml:space="preserve">              &lt;/p&gt;</w:t>
        <w:br/>
        <w:t xml:space="preserve">            &lt;/div&gt;</w:t>
        <w:br/>
        <w:t xml:space="preserve">          )}</w:t>
        <w:br/>
        <w:t xml:space="preserve">        &lt;/form&gt;</w:t>
        <w:br/>
        <w:t xml:space="preserve">      &lt;/div&gt;</w:t>
        <w:br/>
        <w:t xml:space="preserve">    &lt;/Layout&gt;</w:t>
        <w:br/>
        <w:t xml:space="preserve">  );</w:t>
        <w:br/>
        <w:t>}</w:t>
        <w:br/>
      </w:r>
    </w:p>
    <w:p>
      <w:pPr>
        <w:pStyle w:val="Heading4"/>
      </w:pPr>
      <w:r>
        <w:t>Queue Management Interface</w:t>
      </w:r>
    </w:p>
    <w:p>
      <w:r>
        <w:rPr>
          <w:rFonts w:ascii="Courier New" w:hAnsi="Courier New"/>
          <w:sz w:val="18"/>
        </w:rPr>
        <w:t>import { useEffect, useState } from 'react';</w:t>
        <w:br/>
        <w:t>import Layout from '../../components/Layout';</w:t>
        <w:br/>
        <w:t xml:space="preserve">import { </w:t>
        <w:br/>
        <w:t xml:space="preserve">  Table, </w:t>
        <w:br/>
        <w:t xml:space="preserve">  Button, </w:t>
        <w:br/>
        <w:t xml:space="preserve">  Select, </w:t>
        <w:br/>
        <w:t xml:space="preserve">  Pagination, </w:t>
        <w:br/>
        <w:t xml:space="preserve">  Badge, </w:t>
        <w:br/>
        <w:t xml:space="preserve">  Dialog,</w:t>
        <w:br/>
        <w:t xml:space="preserve">  Alert</w:t>
        <w:br/>
        <w:t>} from '../../components/ui';</w:t>
        <w:br/>
        <w:t>import {</w:t>
        <w:br/>
        <w:t xml:space="preserve">  getQueueJobs,</w:t>
        <w:br/>
        <w:t xml:space="preserve">  getQueueStats,</w:t>
        <w:br/>
        <w:t xml:space="preserve">  retryQueueJob,</w:t>
        <w:br/>
        <w:t xml:space="preserve">  cancelQueueJob,</w:t>
        <w:br/>
        <w:t xml:space="preserve">  clearQueue</w:t>
        <w:br/>
        <w:t>} from '../../services/queue.service';</w:t>
        <w:br/>
        <w:t>import JobDetailsDialog from '../../components/admin/JobDetailsDialog';</w:t>
        <w:br/>
        <w:br/>
        <w:t>export default function QueueDashboardPage() {</w:t>
        <w:br/>
        <w:t xml:space="preserve">  const [jobs, setJobs] = useState([]);</w:t>
        <w:br/>
        <w:t xml:space="preserve">  const [stats, setStats] = useState({</w:t>
        <w:br/>
        <w:t xml:space="preserve">    pdf: { total: 0, byStatus: {} },</w:t>
        <w:br/>
        <w:t xml:space="preserve">    crawler: { total: 0, byStatus: {}, byProvider: {} }</w:t>
        <w:br/>
        <w:t xml:space="preserve">  });</w:t>
        <w:br/>
        <w:br/>
        <w:t xml:space="preserve">  const [filter, setFilter] = useState({</w:t>
        <w:br/>
        <w:t xml:space="preserve">    queueSystem: 'all',</w:t>
        <w:br/>
        <w:t xml:space="preserve">    status: '',</w:t>
        <w:br/>
        <w:t xml:space="preserve">    page: 1,</w:t>
        <w:br/>
        <w:t xml:space="preserve">    limit: 10</w:t>
        <w:br/>
        <w:t xml:space="preserve">  });</w:t>
        <w:br/>
        <w:br/>
        <w:t xml:space="preserve">  const [detailsDialog, setDetailsDialog] = useState({</w:t>
        <w:br/>
        <w:t xml:space="preserve">    open: false,</w:t>
        <w:br/>
        <w:t xml:space="preserve">    jobId: '',</w:t>
        <w:br/>
        <w:t xml:space="preserve">    system: 'pdf'</w:t>
        <w:br/>
        <w:t xml:space="preserve">  });</w:t>
        <w:br/>
        <w:br/>
        <w:t xml:space="preserve">  const [clearQueueDialog, setClearQueueDialog] = useState({</w:t>
        <w:br/>
        <w:t xml:space="preserve">    open: false,</w:t>
        <w:br/>
        <w:t xml:space="preserve">    system: 'pdf'</w:t>
        <w:br/>
        <w:t xml:space="preserve">  });</w:t>
        <w:br/>
        <w:br/>
        <w:t xml:space="preserve">  const [action, setAction] = useState(null);</w:t>
        <w:br/>
        <w:t xml:space="preserve">  const [actionSuccess, setActionSuccess] = useState(null);</w:t>
        <w:br/>
        <w:t xml:space="preserve">  const [error, setError] = useState(null);</w:t>
        <w:br/>
        <w:br/>
        <w:t xml:space="preserve">  // Load jobs and stats</w:t>
        <w:br/>
        <w:t xml:space="preserve">  useEffect(() =&gt; {</w:t>
        <w:br/>
        <w:t xml:space="preserve">    fetchJobs();</w:t>
        <w:br/>
        <w:t xml:space="preserve">    fetchStats();</w:t>
        <w:br/>
        <w:t xml:space="preserve">  }, [filter]);</w:t>
        <w:br/>
        <w:br/>
        <w:t xml:space="preserve">  const fetchJobs = async () =&gt; {</w:t>
        <w:br/>
        <w:t xml:space="preserve">    try {</w:t>
        <w:br/>
        <w:t xml:space="preserve">      const data = await getQueueJobs({</w:t>
        <w:br/>
        <w:t xml:space="preserve">        system: filter.queueSystem,</w:t>
        <w:br/>
        <w:t xml:space="preserve">        status: filter.status,</w:t>
        <w:br/>
        <w:t xml:space="preserve">        page: filter.page,</w:t>
        <w:br/>
        <w:t xml:space="preserve">        limit: filter.limit</w:t>
        <w:br/>
        <w:t xml:space="preserve">      });</w:t>
        <w:br/>
        <w:br/>
        <w:t xml:space="preserve">      setJobs(data.jobs);</w:t>
        <w:br/>
        <w:t xml:space="preserve">    } catch (err) {</w:t>
        <w:br/>
        <w:t xml:space="preserve">      setError('Failed to fetch jobs: ' + err.message);</w:t>
        <w:br/>
        <w:t xml:space="preserve">    }</w:t>
        <w:br/>
        <w:t xml:space="preserve">  };</w:t>
        <w:br/>
        <w:br/>
        <w:t xml:space="preserve">  const fetchStats = async () =&gt; {</w:t>
        <w:br/>
        <w:t xml:space="preserve">    try {</w:t>
        <w:br/>
        <w:t xml:space="preserve">      const statsData = await getQueueStats();</w:t>
        <w:br/>
        <w:t xml:space="preserve">      setStats(statsData);</w:t>
        <w:br/>
        <w:t xml:space="preserve">    } catch (err) {</w:t>
        <w:br/>
        <w:t xml:space="preserve">      setError('Failed to fetch queue statistics: ' + err.message);</w:t>
        <w:br/>
        <w:t xml:space="preserve">    }</w:t>
        <w:br/>
        <w:t xml:space="preserve">  };</w:t>
        <w:br/>
        <w:br/>
        <w:t xml:space="preserve">  // Handle job actions</w:t>
        <w:br/>
        <w:t xml:space="preserve">  const handleJobAction = async (type, jobId, system) =&gt; {</w:t>
        <w:br/>
        <w:t xml:space="preserve">    setAction({ type, jobId, system });</w:t>
        <w:br/>
        <w:t xml:space="preserve">    setActionSuccess(null);</w:t>
        <w:br/>
        <w:t xml:space="preserve">    setError(null);</w:t>
        <w:br/>
        <w:br/>
        <w:t xml:space="preserve">    try {</w:t>
        <w:br/>
        <w:t xml:space="preserve">      if (type === 'retry') {</w:t>
        <w:br/>
        <w:t xml:space="preserve">        const result = await retryQueueJob(jobId, system);</w:t>
        <w:br/>
        <w:t xml:space="preserve">        setActionSuccess(`Job ${jobId} queued for retry`);</w:t>
        <w:br/>
        <w:t xml:space="preserve">      } else if (type === 'cancel') {</w:t>
        <w:br/>
        <w:t xml:space="preserve">        const result = await cancelQueueJob(jobId, system);</w:t>
        <w:br/>
        <w:t xml:space="preserve">        setActionSuccess(`Job ${jobId} cancelled successfully`);</w:t>
        <w:br/>
        <w:t xml:space="preserve">      }</w:t>
        <w:br/>
        <w:br/>
        <w:t xml:space="preserve">      // Refresh data</w:t>
        <w:br/>
        <w:t xml:space="preserve">      fetchJobs();</w:t>
        <w:br/>
        <w:t xml:space="preserve">      fetchStats();</w:t>
        <w:br/>
        <w:t xml:space="preserve">    } catch (err) {</w:t>
        <w:br/>
        <w:t xml:space="preserve">      setError(`Failed to ${type} job: ${err.message}`);</w:t>
        <w:br/>
        <w:t xml:space="preserve">    } finally {</w:t>
        <w:br/>
        <w:t xml:space="preserve">      setAction(null);</w:t>
        <w:br/>
        <w:t xml:space="preserve">    }</w:t>
        <w:br/>
        <w:t xml:space="preserve">  };</w:t>
        <w:br/>
        <w:br/>
        <w:t xml:space="preserve">  // Handle clear queue</w:t>
        <w:br/>
        <w:t xml:space="preserve">  const handleClearQueue = async (system) =&gt; {</w:t>
        <w:br/>
        <w:t xml:space="preserve">    try {</w:t>
        <w:br/>
        <w:t xml:space="preserve">      const result = await clearQueue(system);</w:t>
        <w:br/>
        <w:t xml:space="preserve">      setActionSuccess(`Cleared ${result.count} jobs from ${system} queue`);</w:t>
        <w:br/>
        <w:t xml:space="preserve">      setClearQueueDialog({ open: false, system: 'pdf' });</w:t>
        <w:br/>
        <w:br/>
        <w:t xml:space="preserve">      // Refresh data</w:t>
        <w:br/>
        <w:t xml:space="preserve">      fetchJobs();</w:t>
        <w:br/>
        <w:t xml:space="preserve">      fetchStats();</w:t>
        <w:br/>
        <w:t xml:space="preserve">    } catch (err) {</w:t>
        <w:br/>
        <w:t xml:space="preserve">      setError(`Failed to clear queue: ${err.message}`);</w:t>
        <w:br/>
        <w:t xml:space="preserve">    }</w:t>
        <w:br/>
        <w:t xml:space="preserve">  };</w:t>
        <w:br/>
        <w:br/>
        <w:t xml:space="preserve">  return (</w:t>
        <w:br/>
        <w:t xml:space="preserve">    &lt;Layout&gt;</w:t>
        <w:br/>
        <w:t xml:space="preserve">      &lt;div className="mb-6 flex justify-between items-center"&gt;</w:t>
        <w:br/>
        <w:t xml:space="preserve">        &lt;div&gt;</w:t>
        <w:br/>
        <w:t xml:space="preserve">          &lt;h1 className="text-2xl font-semibold text-gray-800"&gt;Queue Management&lt;/h1&gt;</w:t>
        <w:br/>
        <w:t xml:space="preserve">          &lt;p className="text-gray-600"&gt;Manage PDF processing and crawler job queues&lt;/p&gt;</w:t>
        <w:br/>
        <w:t xml:space="preserve">        &lt;/div&gt;</w:t>
        <w:br/>
        <w:br/>
        <w:t xml:space="preserve">        &lt;div className="flex space-x-4"&gt;</w:t>
        <w:br/>
        <w:t xml:space="preserve">          &lt;Button </w:t>
        <w:br/>
        <w:t xml:space="preserve">            variant="secondary"</w:t>
        <w:br/>
        <w:t xml:space="preserve">            onClick={() =&gt; handleOpenClearQueueDialog('pdf')}</w:t>
        <w:br/>
        <w:t xml:space="preserve">          &gt;</w:t>
        <w:br/>
        <w:t xml:space="preserve">            Clear PDF Queue</w:t>
        <w:br/>
        <w:t xml:space="preserve">          &lt;/Button&gt;</w:t>
        <w:br/>
        <w:br/>
        <w:t xml:space="preserve">          &lt;Button </w:t>
        <w:br/>
        <w:t xml:space="preserve">            variant="secondary"</w:t>
        <w:br/>
        <w:t xml:space="preserve">            onClick={() =&gt; handleOpenClearQueueDialog('crawler')}</w:t>
        <w:br/>
        <w:t xml:space="preserve">          &gt;</w:t>
        <w:br/>
        <w:t xml:space="preserve">            Clear Crawler Queue</w:t>
        <w:br/>
        <w:t xml:space="preserve">          &lt;/Button&gt;</w:t>
        <w:br/>
        <w:t xml:space="preserve">        &lt;/div&gt;</w:t>
        <w:br/>
        <w:t xml:space="preserve">      &lt;/div&gt;</w:t>
        <w:br/>
        <w:br/>
        <w:t xml:space="preserve">      {/* Status cards */}</w:t>
        <w:br/>
        <w:t xml:space="preserve">      &lt;div className="grid grid-cols-1 md:grid-cols-2 gap-6 mb-8"&gt;</w:t>
        <w:br/>
        <w:t xml:space="preserve">        &lt;div className="bg-white shadow-sm rounded-lg p-6"&gt;</w:t>
        <w:br/>
        <w:t xml:space="preserve">          &lt;h2 className="text-lg font-semibold mb-4"&gt;PDF Processing Queue&lt;/h2&gt;</w:t>
        <w:br/>
        <w:t xml:space="preserve">          &lt;div className="flex justify-between items-center"&gt;</w:t>
        <w:br/>
        <w:t xml:space="preserve">            &lt;div&gt;</w:t>
        <w:br/>
        <w:t xml:space="preserve">              &lt;div className="text-3xl font-bold"&gt;</w:t>
        <w:br/>
        <w:t xml:space="preserve">                {stats.pdf.total}</w:t>
        <w:br/>
        <w:t xml:space="preserve">              &lt;/div&gt;</w:t>
        <w:br/>
        <w:t xml:space="preserve">              &lt;div className="text-sm text-gray-500"&gt;Total Jobs&lt;/div&gt;</w:t>
        <w:br/>
        <w:t xml:space="preserve">            &lt;/div&gt;</w:t>
        <w:br/>
        <w:t xml:space="preserve">            &lt;div&gt;</w:t>
        <w:br/>
        <w:t xml:space="preserve">              {Object.entries(stats.pdf.byStatus).map(([status, count]) =&gt; (</w:t>
        <w:br/>
        <w:t xml:space="preserve">                &lt;Badge </w:t>
        <w:br/>
        <w:t xml:space="preserve">                  key={status}</w:t>
        <w:br/>
        <w:t xml:space="preserve">                  color={getStatusColor(status)}</w:t>
        <w:br/>
        <w:t xml:space="preserve">                  className="mr-2 mb-2"</w:t>
        <w:br/>
        <w:t xml:space="preserve">                &gt;</w:t>
        <w:br/>
        <w:t xml:space="preserve">                  {status}: {count}</w:t>
        <w:br/>
        <w:t xml:space="preserve">                &lt;/Badge&gt;</w:t>
        <w:br/>
        <w:t xml:space="preserve">              ))}</w:t>
        <w:br/>
        <w:t xml:space="preserve">            &lt;/div&gt;</w:t>
        <w:br/>
        <w:t xml:space="preserve">          &lt;/div&gt;</w:t>
        <w:br/>
        <w:t xml:space="preserve">        &lt;/div&gt;</w:t>
        <w:br/>
        <w:br/>
        <w:t xml:space="preserve">        &lt;div className="bg-white shadow-sm rounded-lg p-6"&gt;</w:t>
        <w:br/>
        <w:t xml:space="preserve">          &lt;h2 className="text-lg font-semibold mb-4"&gt;Crawler Queue&lt;/h2&gt;</w:t>
        <w:br/>
        <w:t xml:space="preserve">          &lt;div className="flex justify-between items-center"&gt;</w:t>
        <w:br/>
        <w:t xml:space="preserve">            &lt;div&gt;</w:t>
        <w:br/>
        <w:t xml:space="preserve">              &lt;div className="text-3xl font-bold"&gt;</w:t>
        <w:br/>
        <w:t xml:space="preserve">                {stats.crawler.total}</w:t>
        <w:br/>
        <w:t xml:space="preserve">              &lt;/div&gt;</w:t>
        <w:br/>
        <w:t xml:space="preserve">              &lt;div className="text-sm text-gray-500"&gt;Total Jobs&lt;/div&gt;</w:t>
        <w:br/>
        <w:t xml:space="preserve">            &lt;/div&gt;</w:t>
        <w:br/>
        <w:t xml:space="preserve">            &lt;div&gt;</w:t>
        <w:br/>
        <w:t xml:space="preserve">              {Object.entries(stats.crawler.byStatus).map(([status, count]) =&gt; (</w:t>
        <w:br/>
        <w:t xml:space="preserve">                &lt;Badge </w:t>
        <w:br/>
        <w:t xml:space="preserve">                  key={status}</w:t>
        <w:br/>
        <w:t xml:space="preserve">                  color={getStatusColor(status)}</w:t>
        <w:br/>
        <w:t xml:space="preserve">                  className="mr-2 mb-2"</w:t>
        <w:br/>
        <w:t xml:space="preserve">                &gt;</w:t>
        <w:br/>
        <w:t xml:space="preserve">                  {status}: {count}</w:t>
        <w:br/>
        <w:t xml:space="preserve">                &lt;/Badge&gt;</w:t>
        <w:br/>
        <w:t xml:space="preserve">              ))}</w:t>
        <w:br/>
        <w:t xml:space="preserve">            &lt;/div&gt;</w:t>
        <w:br/>
        <w:t xml:space="preserve">          &lt;/div&gt;</w:t>
        <w:br/>
        <w:t xml:space="preserve">        &lt;/div&gt;</w:t>
        <w:br/>
        <w:t xml:space="preserve">      &lt;/div&gt;</w:t>
        <w:br/>
        <w:br/>
        <w:t xml:space="preserve">      {/* Filter controls */}</w:t>
        <w:br/>
        <w:t xml:space="preserve">      &lt;div className="bg-white shadow-sm rounded-lg p-6 mb-6"&gt;</w:t>
        <w:br/>
        <w:t xml:space="preserve">        &lt;div className="flex flex-wrap gap-4"&gt;</w:t>
        <w:br/>
        <w:t xml:space="preserve">          &lt;div className="w-full md:w-auto"&gt;</w:t>
        <w:br/>
        <w:t xml:space="preserve">            &lt;Select</w:t>
        <w:br/>
        <w:t xml:space="preserve">              label="Queue System"</w:t>
        <w:br/>
        <w:t xml:space="preserve">              value={filter.queueSystem}</w:t>
        <w:br/>
        <w:t xml:space="preserve">              onChange={(value) =&gt; setFilter({...filter, queueSystem: value, page: 1})}</w:t>
        <w:br/>
        <w:t xml:space="preserve">              options={[</w:t>
        <w:br/>
        <w:t xml:space="preserve">                { value: 'all', label: 'All Systems' },</w:t>
        <w:br/>
        <w:t xml:space="preserve">                { value: 'pdf', label: 'PDF Processing' },</w:t>
        <w:br/>
        <w:t xml:space="preserve">                { value: 'crawler', label: 'Web Crawler' }</w:t>
        <w:br/>
        <w:t xml:space="preserve">              ]}</w:t>
        <w:br/>
        <w:t xml:space="preserve">            /&gt;</w:t>
        <w:br/>
        <w:t xml:space="preserve">          &lt;/div&gt;</w:t>
        <w:br/>
        <w:br/>
        <w:t xml:space="preserve">          &lt;div className="w-full md:w-auto"&gt;</w:t>
        <w:br/>
        <w:t xml:space="preserve">            &lt;Select</w:t>
        <w:br/>
        <w:t xml:space="preserve">              label="Status"</w:t>
        <w:br/>
        <w:t xml:space="preserve">              value={filter.status}</w:t>
        <w:br/>
        <w:t xml:space="preserve">              onChange={(value) =&gt; setFilter({...filter, status: value, page: 1})}</w:t>
        <w:br/>
        <w:t xml:space="preserve">              options={[</w:t>
        <w:br/>
        <w:t xml:space="preserve">                { value: '', label: 'All Statuses' },</w:t>
        <w:br/>
        <w:t xml:space="preserve">                { value: 'pending', label: 'Pending' },</w:t>
        <w:br/>
        <w:t xml:space="preserve">                { value: 'processing', label: 'Processing' },</w:t>
        <w:br/>
        <w:t xml:space="preserve">                { value: 'completed', label: 'Completed' },</w:t>
        <w:br/>
        <w:t xml:space="preserve">                { value: 'failed', label: 'Failed' },</w:t>
        <w:br/>
        <w:t xml:space="preserve">                { value: 'canceled', label: 'Canceled' }</w:t>
        <w:br/>
        <w:t xml:space="preserve">              ]}</w:t>
        <w:br/>
        <w:t xml:space="preserve">            /&gt;</w:t>
        <w:br/>
        <w:t xml:space="preserve">          &lt;/div&gt;</w:t>
        <w:br/>
        <w:t xml:space="preserve">        &lt;/div&gt;</w:t>
        <w:br/>
        <w:t xml:space="preserve">      &lt;/div&gt;</w:t>
        <w:br/>
        <w:br/>
        <w:t xml:space="preserve">      {/* Jobs table */}</w:t>
        <w:br/>
        <w:t xml:space="preserve">      &lt;div className="bg-white shadow-sm rounded-lg overflow-hidden"&gt;</w:t>
        <w:br/>
        <w:t xml:space="preserve">        &lt;Table</w:t>
        <w:br/>
        <w:t xml:space="preserve">          columns={[</w:t>
        <w:br/>
        <w:t xml:space="preserve">            { key: 'id', header: 'Job ID' },</w:t>
        <w:br/>
        <w:t xml:space="preserve">            { key: 'queueSystem', header: 'System' },</w:t>
        <w:br/>
        <w:t xml:space="preserve">            { key: 'status', header: 'Status' },</w:t>
        <w:br/>
        <w:t xml:space="preserve">            { key: 'source', header: 'Source' },</w:t>
        <w:br/>
        <w:t xml:space="preserve">            { key: 'createdAt', header: 'Created' },</w:t>
        <w:br/>
        <w:t xml:space="preserve">            { key: 'actions', header: 'Actions' }</w:t>
        <w:br/>
        <w:t xml:space="preserve">          ]}</w:t>
        <w:br/>
        <w:t xml:space="preserve">          data={jobs.map(job =&gt; ({</w:t>
        <w:br/>
        <w:t xml:space="preserve">            ...job,</w:t>
        <w:br/>
        <w:t xml:space="preserve">            status: (</w:t>
        <w:br/>
        <w:t xml:space="preserve">              &lt;Badge color={getStatusColor(job.status)}&gt;</w:t>
        <w:br/>
        <w:t xml:space="preserve">                {job.status}</w:t>
        <w:br/>
        <w:t xml:space="preserve">              &lt;/Badge&gt;</w:t>
        <w:br/>
        <w:t xml:space="preserve">            ),</w:t>
        <w:br/>
        <w:t xml:space="preserve">            createdAt: new Date(job.createdAt).toLocaleString(),</w:t>
        <w:br/>
        <w:t xml:space="preserve">            actions: (</w:t>
        <w:br/>
        <w:t xml:space="preserve">              &lt;div className="flex space-x-2"&gt;</w:t>
        <w:br/>
        <w:t xml:space="preserve">                &lt;Button</w:t>
        <w:br/>
        <w:t xml:space="preserve">                  size="sm"</w:t>
        <w:br/>
        <w:t xml:space="preserve">                  variant="text"</w:t>
        <w:br/>
        <w:t xml:space="preserve">                  onClick={() =&gt; handleOpenDetails(job.id, job.queueSystem)}</w:t>
        <w:br/>
        <w:t xml:space="preserve">                &gt;</w:t>
        <w:br/>
        <w:t xml:space="preserve">                  Details</w:t>
        <w:br/>
        <w:t xml:space="preserve">                &lt;/Button&gt;</w:t>
        <w:br/>
        <w:br/>
        <w:t xml:space="preserve">                {job.status === 'failed' &amp;&amp; (</w:t>
        <w:br/>
        <w:t xml:space="preserve">                  &lt;Button</w:t>
        <w:br/>
        <w:t xml:space="preserve">                    size="sm"</w:t>
        <w:br/>
        <w:t xml:space="preserve">                    variant="secondary"</w:t>
        <w:br/>
        <w:t xml:space="preserve">                    onClick={() =&gt; handleJobAction('retry', job.id, job.queueSystem)}</w:t>
        <w:br/>
        <w:t xml:space="preserve">                    disabled={action &amp;&amp; action.jobId === job.id}</w:t>
        <w:br/>
        <w:t xml:space="preserve">                  &gt;</w:t>
        <w:br/>
        <w:t xml:space="preserve">                    Retry</w:t>
        <w:br/>
        <w:t xml:space="preserve">                  &lt;/Button&gt;</w:t>
        <w:br/>
        <w:t xml:space="preserve">                )}</w:t>
        <w:br/>
        <w:br/>
        <w:t xml:space="preserve">                {['pending', 'processing'].includes(job.status) &amp;&amp; (</w:t>
        <w:br/>
        <w:t xml:space="preserve">                  &lt;Button</w:t>
        <w:br/>
        <w:t xml:space="preserve">                    size="sm"</w:t>
        <w:br/>
        <w:t xml:space="preserve">                    variant="danger"</w:t>
        <w:br/>
        <w:t xml:space="preserve">                    onClick={() =&gt; handleJobAction('cancel', job.id, job.queueSystem)}</w:t>
        <w:br/>
        <w:t xml:space="preserve">                    disabled={action &amp;&amp; action.jobId === job.id}</w:t>
        <w:br/>
        <w:t xml:space="preserve">                  &gt;</w:t>
        <w:br/>
        <w:t xml:space="preserve">                    Cancel</w:t>
        <w:br/>
        <w:t xml:space="preserve">                  &lt;/Button&gt;</w:t>
        <w:br/>
        <w:t xml:space="preserve">                )}</w:t>
        <w:br/>
        <w:t xml:space="preserve">              &lt;/div&gt;</w:t>
        <w:br/>
        <w:t xml:space="preserve">            )</w:t>
        <w:br/>
        <w:t xml:space="preserve">          }))}</w:t>
        <w:br/>
        <w:t xml:space="preserve">          emptyState={{</w:t>
        <w:br/>
        <w:t xml:space="preserve">            message: 'No jobs found matching the current filters',</w:t>
        <w:br/>
        <w:t xml:space="preserve">            action: {</w:t>
        <w:br/>
        <w:t xml:space="preserve">              label: 'Clear Filters',</w:t>
        <w:br/>
        <w:t xml:space="preserve">              onClick: () =&gt; setFilter({</w:t>
        <w:br/>
        <w:t xml:space="preserve">                queueSystem: 'all',</w:t>
        <w:br/>
        <w:t xml:space="preserve">                status: '',</w:t>
        <w:br/>
        <w:t xml:space="preserve">                page: 1,</w:t>
        <w:br/>
        <w:t xml:space="preserve">                limit: 10</w:t>
        <w:br/>
        <w:t xml:space="preserve">              })</w:t>
        <w:br/>
        <w:t xml:space="preserve">            }</w:t>
        <w:br/>
        <w:t xml:space="preserve">          }}</w:t>
        <w:br/>
        <w:t xml:space="preserve">        /&gt;</w:t>
        <w:br/>
        <w:br/>
        <w:t xml:space="preserve">        &lt;div className="p-4 border-t"&gt;</w:t>
        <w:br/>
        <w:t xml:space="preserve">          &lt;Pagination</w:t>
        <w:br/>
        <w:t xml:space="preserve">            currentPage={filter.page}</w:t>
        <w:br/>
        <w:t xml:space="preserve">            pageSize={filter.limit}</w:t>
        <w:br/>
        <w:t xml:space="preserve">            totalItems={100} // This would come from the API</w:t>
        <w:br/>
        <w:t xml:space="preserve">            onPageChange={(page) =&gt; setFilter({...filter, page})}</w:t>
        <w:br/>
        <w:t xml:space="preserve">          /&gt;</w:t>
        <w:br/>
        <w:t xml:space="preserve">        &lt;/div&gt;</w:t>
        <w:br/>
        <w:t xml:space="preserve">      &lt;/div&gt;</w:t>
        <w:br/>
        <w:br/>
        <w:t xml:space="preserve">      {/* Job details dialog */}</w:t>
        <w:br/>
        <w:t xml:space="preserve">      &lt;JobDetailsDialog</w:t>
        <w:br/>
        <w:t xml:space="preserve">        open={detailsDialog.open}</w:t>
        <w:br/>
        <w:t xml:space="preserve">        jobId={detailsDialog.jobId}</w:t>
        <w:br/>
        <w:t xml:space="preserve">        system={detailsDialog.system}</w:t>
        <w:br/>
        <w:t xml:space="preserve">        onClose={() =&gt; setDetailsDialog({...detailsDialog, open: false})}</w:t>
        <w:br/>
        <w:t xml:space="preserve">        onActionComplete={() =&gt; {</w:t>
        <w:br/>
        <w:t xml:space="preserve">          fetchJobs();</w:t>
        <w:br/>
        <w:t xml:space="preserve">          fetchStats();</w:t>
        <w:br/>
        <w:t xml:space="preserve">        }}</w:t>
        <w:br/>
        <w:t xml:space="preserve">      /&gt;</w:t>
        <w:br/>
        <w:br/>
        <w:t xml:space="preserve">      {/* Clear queue confirmation dialog */}</w:t>
        <w:br/>
        <w:t xml:space="preserve">      &lt;Dialog</w:t>
        <w:br/>
        <w:t xml:space="preserve">        open={clearQueueDialog.open}</w:t>
        <w:br/>
        <w:t xml:space="preserve">        title={`Clear ${clearQueueDialog.system === 'pdf' ? 'PDF Processing' : 'Web Crawler'} Queue`}</w:t>
        <w:br/>
        <w:t xml:space="preserve">        content={`Are you sure you want to clear all jobs from the ${clearQueueDialog.system} queue? This action cannot be undone.`}</w:t>
        <w:br/>
        <w:t xml:space="preserve">        actions={[</w:t>
        <w:br/>
        <w:t xml:space="preserve">          {</w:t>
        <w:br/>
        <w:t xml:space="preserve">            label: 'Cancel',</w:t>
        <w:br/>
        <w:t xml:space="preserve">            variant: 'text',</w:t>
        <w:br/>
        <w:t xml:space="preserve">            onClick: () =&gt; setClearQueueDialog({...clearQueueDialog, open: false})</w:t>
        <w:br/>
        <w:t xml:space="preserve">          },</w:t>
        <w:br/>
        <w:t xml:space="preserve">          {</w:t>
        <w:br/>
        <w:t xml:space="preserve">            label: 'Clear Queue',</w:t>
        <w:br/>
        <w:t xml:space="preserve">            variant: 'danger',</w:t>
        <w:br/>
        <w:t xml:space="preserve">            onClick: () =&gt; handleClearQueue(clearQueueDialog.system)</w:t>
        <w:br/>
        <w:t xml:space="preserve">          }</w:t>
        <w:br/>
        <w:t xml:space="preserve">        ]}</w:t>
        <w:br/>
        <w:t xml:space="preserve">        onClose={() =&gt; setClearQueueDialog({...clearQueueDialog, open: false})}</w:t>
        <w:br/>
        <w:t xml:space="preserve">      /&gt;</w:t>
        <w:br/>
        <w:br/>
        <w:t xml:space="preserve">      {/* Action messages */}</w:t>
        <w:br/>
        <w:t xml:space="preserve">      {actionSuccess &amp;&amp; (</w:t>
        <w:br/>
        <w:t xml:space="preserve">        &lt;Alert</w:t>
        <w:br/>
        <w:t xml:space="preserve">          type="success"</w:t>
        <w:br/>
        <w:t xml:space="preserve">          title="Success"</w:t>
        <w:br/>
        <w:t xml:space="preserve">          message={actionSuccess}</w:t>
        <w:br/>
        <w:t xml:space="preserve">          onClose={() =&gt; setActionSuccess(null)}</w:t>
        <w:br/>
        <w:t xml:space="preserve">          className="fixed bottom-4 right-4 z-50"</w:t>
        <w:br/>
        <w:t xml:space="preserve">        /&gt;</w:t>
        <w:br/>
        <w:t xml:space="preserve">      )}</w:t>
        <w:br/>
        <w:br/>
        <w:t xml:space="preserve">      {error &amp;&amp; (</w:t>
        <w:br/>
        <w:t xml:space="preserve">        &lt;Alert</w:t>
        <w:br/>
        <w:t xml:space="preserve">          type="error"</w:t>
        <w:br/>
        <w:t xml:space="preserve">          title="Error"</w:t>
        <w:br/>
        <w:t xml:space="preserve">          message={error}</w:t>
        <w:br/>
        <w:t xml:space="preserve">          onClose={() =&gt; setError(null)}</w:t>
        <w:br/>
        <w:t xml:space="preserve">          className="fixed bottom-4 right-4 z-50"</w:t>
        <w:br/>
        <w:t xml:space="preserve">        /&gt;</w:t>
        <w:br/>
        <w:t xml:space="preserve">      )}</w:t>
        <w:br/>
        <w:t xml:space="preserve">    &lt;/Layout&gt;</w:t>
        <w:br/>
        <w:t xml:space="preserve">  );</w:t>
        <w:br/>
        <w:t>}</w:t>
        <w:br/>
        <w:br/>
        <w:t>// Helper function to map status to color</w:t>
        <w:br/>
        <w:t>const getStatusColor = (status) =&gt; {</w:t>
        <w:br/>
        <w:t xml:space="preserve">  switch (status) {</w:t>
        <w:br/>
        <w:t xml:space="preserve">    case 'completed': return 'green';</w:t>
        <w:br/>
        <w:t xml:space="preserve">    case 'processing': return 'blue';</w:t>
        <w:br/>
        <w:t xml:space="preserve">    case 'pending': return 'yellow';</w:t>
        <w:br/>
        <w:t xml:space="preserve">    case 'failed': return 'red';</w:t>
        <w:br/>
        <w:t xml:space="preserve">    case 'canceled': return 'gray';</w:t>
        <w:br/>
        <w:t xml:space="preserve">    default: return 'gray';</w:t>
        <w:br/>
        <w:t xml:space="preserve">  }</w:t>
        <w:br/>
        <w:t>};</w:t>
        <w:br/>
      </w:r>
    </w:p>
    <w:p>
      <w:r>
        <w:rPr>
          <w:rFonts w:ascii="Courier New" w:hAnsi="Courier New"/>
          <w:sz w:val="18"/>
        </w:rPr>
        <w:t>import { useEffect, useState } from 'react';</w:t>
        <w:br/>
        <w:t>import Layout from '../../components/Layout';</w:t>
        <w:br/>
        <w:t xml:space="preserve">import { </w:t>
        <w:br/>
        <w:t xml:space="preserve">  Table, </w:t>
        <w:br/>
        <w:t xml:space="preserve">  Button, </w:t>
        <w:br/>
        <w:t xml:space="preserve">  Select, </w:t>
        <w:br/>
        <w:t xml:space="preserve">  Pagination, </w:t>
        <w:br/>
        <w:t xml:space="preserve">  Badge, </w:t>
        <w:br/>
        <w:t xml:space="preserve">  Dialog,</w:t>
        <w:br/>
        <w:t xml:space="preserve">  Alert</w:t>
        <w:br/>
        <w:t>} from '../../components/ui';</w:t>
        <w:br/>
        <w:t>import {</w:t>
        <w:br/>
        <w:t xml:space="preserve">  getQueueJobs,</w:t>
        <w:br/>
        <w:t xml:space="preserve">  getQueueStats,</w:t>
        <w:br/>
        <w:t xml:space="preserve">  retryQueueJob,</w:t>
        <w:br/>
        <w:t xml:space="preserve">  cancelQueueJob,</w:t>
        <w:br/>
        <w:t xml:space="preserve">  clearQueue</w:t>
        <w:br/>
        <w:t>} from '../../services/queue.service';</w:t>
        <w:br/>
        <w:t>import JobDetailsDialog from '../../components/admin/JobDetailsDialog';</w:t>
        <w:br/>
        <w:br/>
        <w:t>export default function QueueDashboardPage() {</w:t>
        <w:br/>
        <w:t xml:space="preserve">  const [jobs, setJobs] = useState([]);</w:t>
        <w:br/>
        <w:t xml:space="preserve">  const [stats, setStats] = useState({</w:t>
        <w:br/>
        <w:t xml:space="preserve">    pdf: { total: 0, byStatus: {} },</w:t>
        <w:br/>
        <w:t xml:space="preserve">    crawler: { total: 0, byStatus: {}, byProvider: {} }</w:t>
        <w:br/>
        <w:t xml:space="preserve">  });</w:t>
        <w:br/>
        <w:br/>
        <w:t xml:space="preserve">  const [filter, setFilter] = useState({</w:t>
        <w:br/>
        <w:t xml:space="preserve">    queueSystem: 'all',</w:t>
        <w:br/>
        <w:t xml:space="preserve">    status: '',</w:t>
        <w:br/>
        <w:t xml:space="preserve">    page: 1,</w:t>
        <w:br/>
        <w:t xml:space="preserve">    limit: 10</w:t>
        <w:br/>
        <w:t xml:space="preserve">  });</w:t>
        <w:br/>
        <w:br/>
        <w:t xml:space="preserve">  const [detailsDialog, setDetailsDialog] = useState({</w:t>
        <w:br/>
        <w:t xml:space="preserve">    open: false,</w:t>
        <w:br/>
        <w:t xml:space="preserve">    jobId: '',</w:t>
        <w:br/>
        <w:t xml:space="preserve">    system: 'pdf'</w:t>
        <w:br/>
        <w:t xml:space="preserve">  });</w:t>
        <w:br/>
        <w:br/>
        <w:t xml:space="preserve">  const [clearQueueDialog, setClearQueueDialog] = useState({</w:t>
        <w:br/>
        <w:t xml:space="preserve">    open: false,</w:t>
        <w:br/>
        <w:t xml:space="preserve">    system: 'pdf'</w:t>
        <w:br/>
        <w:t xml:space="preserve">  });</w:t>
        <w:br/>
        <w:br/>
        <w:t xml:space="preserve">  const [action, setAction] = useState(null);</w:t>
        <w:br/>
        <w:t xml:space="preserve">  const [actionSuccess, setActionSuccess] = useState(null);</w:t>
        <w:br/>
        <w:t xml:space="preserve">  const [error, setError] = useState(null);</w:t>
        <w:br/>
        <w:br/>
        <w:t xml:space="preserve">  // Load jobs and stats</w:t>
        <w:br/>
        <w:t xml:space="preserve">  useEffect(() =&gt; {</w:t>
        <w:br/>
        <w:t xml:space="preserve">    fetchJobs();</w:t>
        <w:br/>
        <w:t xml:space="preserve">    fetchStats();</w:t>
        <w:br/>
        <w:t xml:space="preserve">  }, [filter]);</w:t>
        <w:br/>
        <w:br/>
        <w:t xml:space="preserve">  const fetchJobs = async () =&gt; {</w:t>
        <w:br/>
        <w:t xml:space="preserve">    try {</w:t>
        <w:br/>
        <w:t xml:space="preserve">      const data = await getQueueJobs({</w:t>
        <w:br/>
        <w:t xml:space="preserve">        system: filter.queueSystem,</w:t>
        <w:br/>
        <w:t xml:space="preserve">        status: filter.status,</w:t>
        <w:br/>
        <w:t xml:space="preserve">        page: filter.page,</w:t>
        <w:br/>
        <w:t xml:space="preserve">        limit: filter.limit</w:t>
        <w:br/>
        <w:t xml:space="preserve">      });</w:t>
        <w:br/>
        <w:br/>
        <w:t xml:space="preserve">      setJobs(data.jobs);</w:t>
        <w:br/>
        <w:t xml:space="preserve">    } catch (err) {</w:t>
        <w:br/>
        <w:t xml:space="preserve">      setError('Failed to fetch jobs: ' + err.message);</w:t>
        <w:br/>
        <w:t xml:space="preserve">    }</w:t>
        <w:br/>
        <w:t xml:space="preserve">  };</w:t>
        <w:br/>
        <w:br/>
        <w:t xml:space="preserve">  const fetchStats = async () =&gt; {</w:t>
        <w:br/>
        <w:t xml:space="preserve">    try {</w:t>
        <w:br/>
        <w:t xml:space="preserve">      const statsData = await getQueueStats();</w:t>
        <w:br/>
        <w:t xml:space="preserve">      setStats(statsData);</w:t>
        <w:br/>
        <w:t xml:space="preserve">    } catch (err) {</w:t>
        <w:br/>
        <w:t xml:space="preserve">      setError('Failed to fetch queue statistics: ' + err.message);</w:t>
        <w:br/>
        <w:t xml:space="preserve">    }</w:t>
        <w:br/>
        <w:t xml:space="preserve">  };</w:t>
        <w:br/>
        <w:br/>
        <w:t xml:space="preserve">  // Handle job actions</w:t>
        <w:br/>
        <w:t xml:space="preserve">  const handleJobAction = async (type, jobId, system) =&gt; {</w:t>
        <w:br/>
        <w:t xml:space="preserve">    setAction({ type, jobId, system });</w:t>
        <w:br/>
        <w:t xml:space="preserve">    setActionSuccess(null);</w:t>
        <w:br/>
        <w:t xml:space="preserve">    setError(null);</w:t>
        <w:br/>
        <w:br/>
        <w:t xml:space="preserve">    try {</w:t>
        <w:br/>
        <w:t xml:space="preserve">      if (type === 'retry') {</w:t>
        <w:br/>
        <w:t xml:space="preserve">        const result = await retryQueueJob(jobId, system);</w:t>
        <w:br/>
        <w:t xml:space="preserve">        setActionSuccess(`Job ${jobId} queued for retry`);</w:t>
        <w:br/>
        <w:t xml:space="preserve">      } else if (type === 'cancel') {</w:t>
        <w:br/>
        <w:t xml:space="preserve">        const result = await cancelQueueJob(jobId, system);</w:t>
        <w:br/>
        <w:t xml:space="preserve">        setActionSuccess(`Job ${jobId} cancelled successfully`);</w:t>
        <w:br/>
        <w:t xml:space="preserve">      }</w:t>
        <w:br/>
        <w:br/>
        <w:t xml:space="preserve">      // Refresh data</w:t>
        <w:br/>
        <w:t xml:space="preserve">      fetchJobs();</w:t>
        <w:br/>
        <w:t xml:space="preserve">      fetchStats();</w:t>
        <w:br/>
        <w:t xml:space="preserve">    } catch (err) {</w:t>
        <w:br/>
        <w:t xml:space="preserve">      setError(`Failed to ${type} job: ${err.message}`);</w:t>
        <w:br/>
        <w:t xml:space="preserve">    } finally {</w:t>
        <w:br/>
        <w:t xml:space="preserve">      setAction(null);</w:t>
        <w:br/>
        <w:t xml:space="preserve">    }</w:t>
        <w:br/>
        <w:t xml:space="preserve">  };</w:t>
        <w:br/>
        <w:br/>
        <w:t xml:space="preserve">  // Handle clear queue</w:t>
        <w:br/>
        <w:t xml:space="preserve">  const handleClearQueue = async (system) =&gt; {</w:t>
        <w:br/>
        <w:t xml:space="preserve">    try {</w:t>
        <w:br/>
        <w:t xml:space="preserve">      const result = await clearQueue(system);</w:t>
        <w:br/>
        <w:t xml:space="preserve">      setActionSuccess(`Cleared ${result.count} jobs from ${system} queue`);</w:t>
        <w:br/>
        <w:t xml:space="preserve">      setClearQueueDialog({ open: false, system: 'pdf' });</w:t>
        <w:br/>
        <w:br/>
        <w:t xml:space="preserve">      // Refresh data</w:t>
        <w:br/>
        <w:t xml:space="preserve">      fetchJobs();</w:t>
        <w:br/>
        <w:t xml:space="preserve">      fetchStats();</w:t>
        <w:br/>
        <w:t xml:space="preserve">    } catch (err) {</w:t>
        <w:br/>
        <w:t xml:space="preserve">      setError(`Failed to clear queue: ${err.message}`);</w:t>
        <w:br/>
        <w:t xml:space="preserve">    }</w:t>
        <w:br/>
        <w:t xml:space="preserve">  };</w:t>
        <w:br/>
        <w:br/>
        <w:t xml:space="preserve">  return (</w:t>
        <w:br/>
        <w:t xml:space="preserve">    &lt;Layout&gt;</w:t>
        <w:br/>
        <w:t xml:space="preserve">      &lt;div className="mb-6 flex justify-between items-center"&gt;</w:t>
        <w:br/>
        <w:t xml:space="preserve">        &lt;div&gt;</w:t>
        <w:br/>
        <w:t xml:space="preserve">          &lt;h1 className="text-2xl font-semibold text-gray-800"&gt;Queue Management&lt;/h1&gt;</w:t>
        <w:br/>
        <w:t xml:space="preserve">          &lt;p className="text-gray-600"&gt;Manage PDF processing and crawler job queues&lt;/p&gt;</w:t>
        <w:br/>
        <w:t xml:space="preserve">        &lt;/div&gt;</w:t>
        <w:br/>
        <w:br/>
        <w:t xml:space="preserve">        &lt;div className="flex space-x-4"&gt;</w:t>
        <w:br/>
        <w:t xml:space="preserve">          &lt;Button </w:t>
        <w:br/>
        <w:t xml:space="preserve">            variant="secondary"</w:t>
        <w:br/>
        <w:t xml:space="preserve">            onClick={() =&gt; handleOpenClearQueueDialog('pdf')}</w:t>
        <w:br/>
        <w:t xml:space="preserve">          &gt;</w:t>
        <w:br/>
        <w:t xml:space="preserve">            Clear PDF Queue</w:t>
        <w:br/>
        <w:t xml:space="preserve">          &lt;/Button&gt;</w:t>
        <w:br/>
        <w:br/>
        <w:t xml:space="preserve">          &lt;Button </w:t>
        <w:br/>
        <w:t xml:space="preserve">            variant="secondary"</w:t>
        <w:br/>
        <w:t xml:space="preserve">            onClick={() =&gt; handleOpenClearQueueDialog('crawler')}</w:t>
        <w:br/>
        <w:t xml:space="preserve">          &gt;</w:t>
        <w:br/>
        <w:t xml:space="preserve">            Clear Crawler Queue</w:t>
        <w:br/>
        <w:t xml:space="preserve">          &lt;/Button&gt;</w:t>
        <w:br/>
        <w:t xml:space="preserve">        &lt;/div&gt;</w:t>
        <w:br/>
        <w:t xml:space="preserve">      &lt;/div&gt;</w:t>
        <w:br/>
        <w:br/>
        <w:t xml:space="preserve">      {/* Status cards */}</w:t>
        <w:br/>
        <w:t xml:space="preserve">      &lt;div className="grid grid-cols-1 md:grid-cols-2 gap-6 mb-8"&gt;</w:t>
        <w:br/>
        <w:t xml:space="preserve">        &lt;div className="bg-white shadow-sm rounded-lg p-6"&gt;</w:t>
        <w:br/>
        <w:t xml:space="preserve">          &lt;h2 className="text-lg font-semibold mb-4"&gt;PDF Processing Queue&lt;/h2&gt;</w:t>
        <w:br/>
        <w:t xml:space="preserve">          &lt;div className="flex justify-between items-center"&gt;</w:t>
        <w:br/>
        <w:t xml:space="preserve">            &lt;div&gt;</w:t>
        <w:br/>
        <w:t xml:space="preserve">              &lt;div className="text-3xl font-bold"&gt;</w:t>
        <w:br/>
        <w:t xml:space="preserve">                {stats.pdf.total}</w:t>
        <w:br/>
        <w:t xml:space="preserve">              &lt;/div&gt;</w:t>
        <w:br/>
        <w:t xml:space="preserve">              &lt;div className="text-sm text-gray-500"&gt;Total Jobs&lt;/div&gt;</w:t>
        <w:br/>
        <w:t xml:space="preserve">            &lt;/div&gt;</w:t>
        <w:br/>
        <w:t xml:space="preserve">            &lt;div&gt;</w:t>
        <w:br/>
        <w:t xml:space="preserve">              {Object.entries(stats.pdf.byStatus).map(([status, count]) =&gt; (</w:t>
        <w:br/>
        <w:t xml:space="preserve">                &lt;Badge </w:t>
        <w:br/>
        <w:t xml:space="preserve">                  key={status}</w:t>
        <w:br/>
        <w:t xml:space="preserve">                  color={getStatusColor(status)}</w:t>
        <w:br/>
        <w:t xml:space="preserve">                  className="mr-2 mb-2"</w:t>
        <w:br/>
        <w:t xml:space="preserve">                &gt;</w:t>
        <w:br/>
        <w:t xml:space="preserve">                  {status}: {count}</w:t>
        <w:br/>
        <w:t xml:space="preserve">                &lt;/Badge&gt;</w:t>
        <w:br/>
        <w:t xml:space="preserve">              ))}</w:t>
        <w:br/>
        <w:t xml:space="preserve">            &lt;/div&gt;</w:t>
        <w:br/>
        <w:t xml:space="preserve">          &lt;/div&gt;</w:t>
        <w:br/>
        <w:t xml:space="preserve">        &lt;/div&gt;</w:t>
        <w:br/>
        <w:br/>
        <w:t xml:space="preserve">        &lt;div className="bg-white shadow-sm rounded-lg p-6"&gt;</w:t>
        <w:br/>
        <w:t xml:space="preserve">          &lt;h2 className="text-lg font-semibold mb-4"&gt;Crawler Queue&lt;/h2&gt;</w:t>
        <w:br/>
        <w:t xml:space="preserve">          &lt;div className="flex justify-between items-center"&gt;</w:t>
        <w:br/>
        <w:t xml:space="preserve">            &lt;div&gt;</w:t>
        <w:br/>
        <w:t xml:space="preserve">              &lt;div className="text-3xl font-bold"&gt;</w:t>
        <w:br/>
        <w:t xml:space="preserve">                {stats.crawler.total}</w:t>
        <w:br/>
        <w:t xml:space="preserve">              &lt;/div&gt;</w:t>
        <w:br/>
        <w:t xml:space="preserve">              &lt;div className="text-sm text-gray-500"&gt;Total Jobs&lt;/div&gt;</w:t>
        <w:br/>
        <w:t xml:space="preserve">            &lt;/div&gt;</w:t>
        <w:br/>
        <w:t xml:space="preserve">            &lt;div&gt;</w:t>
        <w:br/>
        <w:t xml:space="preserve">              {Object.entries(stats.crawler.byStatus).map(([status, count]) =&gt; (</w:t>
        <w:br/>
        <w:t xml:space="preserve">                &lt;Badge </w:t>
        <w:br/>
        <w:t xml:space="preserve">                  key={status}</w:t>
        <w:br/>
        <w:t xml:space="preserve">                  color={getStatusColor(status)}</w:t>
        <w:br/>
        <w:t xml:space="preserve">                  className="mr-2 mb-2"</w:t>
        <w:br/>
        <w:t xml:space="preserve">                &gt;</w:t>
        <w:br/>
        <w:t xml:space="preserve">                  {status}: {count}</w:t>
        <w:br/>
        <w:t xml:space="preserve">                &lt;/Badge&gt;</w:t>
        <w:br/>
        <w:t xml:space="preserve">              ))}</w:t>
        <w:br/>
        <w:t xml:space="preserve">            &lt;/div&gt;</w:t>
        <w:br/>
        <w:t xml:space="preserve">          &lt;/div&gt;</w:t>
        <w:br/>
        <w:t xml:space="preserve">        &lt;/div&gt;</w:t>
        <w:br/>
        <w:t xml:space="preserve">      &lt;/div&gt;</w:t>
        <w:br/>
        <w:br/>
        <w:t xml:space="preserve">      {/* Filter controls */}</w:t>
        <w:br/>
        <w:t xml:space="preserve">      &lt;div className="bg-white shadow-sm rounded-lg p-6 mb-6"&gt;</w:t>
        <w:br/>
        <w:t xml:space="preserve">        &lt;div className="flex flex-wrap gap-4"&gt;</w:t>
        <w:br/>
        <w:t xml:space="preserve">          &lt;div className="w-full md:w-auto"&gt;</w:t>
        <w:br/>
        <w:t xml:space="preserve">            &lt;Select</w:t>
        <w:br/>
        <w:t xml:space="preserve">              label="Queue System"</w:t>
        <w:br/>
        <w:t xml:space="preserve">              value={filter.queueSystem}</w:t>
        <w:br/>
        <w:t xml:space="preserve">              onChange={(value) =&gt; setFilter({...filter, queueSystem: value, page: 1})}</w:t>
        <w:br/>
        <w:t xml:space="preserve">              options={[</w:t>
        <w:br/>
        <w:t xml:space="preserve">                { value: 'all', label: 'All Systems' },</w:t>
        <w:br/>
        <w:t xml:space="preserve">                { value: 'pdf', label: 'PDF Processing' },</w:t>
        <w:br/>
        <w:t xml:space="preserve">                { value: 'crawler', label: 'Web Crawler' }</w:t>
        <w:br/>
        <w:t xml:space="preserve">              ]}</w:t>
        <w:br/>
        <w:t xml:space="preserve">            /&gt;</w:t>
        <w:br/>
        <w:t xml:space="preserve">          &lt;/div&gt;</w:t>
        <w:br/>
        <w:br/>
        <w:t xml:space="preserve">          &lt;div className="w-full md:w-auto"&gt;</w:t>
        <w:br/>
        <w:t xml:space="preserve">            &lt;Select</w:t>
        <w:br/>
        <w:t xml:space="preserve">              label="Status"</w:t>
        <w:br/>
        <w:t xml:space="preserve">              value={filter.status}</w:t>
        <w:br/>
        <w:t xml:space="preserve">              onChange={(value) =&gt; setFilter({...filter, status: value, page: 1})}</w:t>
        <w:br/>
        <w:t xml:space="preserve">              options={[</w:t>
        <w:br/>
        <w:t xml:space="preserve">                { value: '', label: 'All Statuses' },</w:t>
        <w:br/>
        <w:t xml:space="preserve">                { value: 'pending', label: 'Pending' },</w:t>
        <w:br/>
        <w:t xml:space="preserve">                { value: 'processing', label: 'Processing' },</w:t>
        <w:br/>
        <w:t xml:space="preserve">                { value: 'completed', label: 'Completed' },</w:t>
        <w:br/>
        <w:t xml:space="preserve">                { value: 'failed', label: 'Failed' },</w:t>
        <w:br/>
        <w:t xml:space="preserve">                { value: 'canceled', label: 'Canceled' }</w:t>
        <w:br/>
        <w:t xml:space="preserve">              ]}</w:t>
        <w:br/>
        <w:t xml:space="preserve">            /&gt;</w:t>
        <w:br/>
        <w:t xml:space="preserve">          &lt;/div&gt;</w:t>
        <w:br/>
        <w:t xml:space="preserve">        &lt;/div&gt;</w:t>
        <w:br/>
        <w:t xml:space="preserve">      &lt;/div&gt;</w:t>
        <w:br/>
        <w:br/>
        <w:t xml:space="preserve">      {/* Jobs table */}</w:t>
        <w:br/>
        <w:t xml:space="preserve">      &lt;div className="bg-white shadow-sm rounded-lg overflow-hidden"&gt;</w:t>
        <w:br/>
        <w:t xml:space="preserve">        &lt;Table</w:t>
        <w:br/>
        <w:t xml:space="preserve">          columns={[</w:t>
        <w:br/>
        <w:t xml:space="preserve">            { key: 'id', header: 'Job ID' },</w:t>
        <w:br/>
        <w:t xml:space="preserve">            { key: 'queueSystem', header: 'System' },</w:t>
        <w:br/>
        <w:t xml:space="preserve">            { key: 'status', header: 'Status' },</w:t>
        <w:br/>
        <w:t xml:space="preserve">            { key: 'source', header: 'Source' },</w:t>
        <w:br/>
        <w:t xml:space="preserve">            { key: 'createdAt', header: 'Created' },</w:t>
        <w:br/>
        <w:t xml:space="preserve">            { key: 'actions', header: 'Actions' }</w:t>
        <w:br/>
        <w:t xml:space="preserve">          ]}</w:t>
        <w:br/>
        <w:t xml:space="preserve">          data={jobs.map(job =&gt; ({</w:t>
        <w:br/>
        <w:t xml:space="preserve">            ...job,</w:t>
        <w:br/>
        <w:t xml:space="preserve">            status: (</w:t>
        <w:br/>
        <w:t xml:space="preserve">              &lt;Badge color={getStatusColor(job.status)}&gt;</w:t>
        <w:br/>
        <w:t xml:space="preserve">                {job.status}</w:t>
        <w:br/>
        <w:t xml:space="preserve">              &lt;/Badge&gt;</w:t>
        <w:br/>
        <w:t xml:space="preserve">            ),</w:t>
        <w:br/>
        <w:t xml:space="preserve">            createdAt: new Date(job.createdAt).toLocaleString(),</w:t>
        <w:br/>
        <w:t xml:space="preserve">            actions: (</w:t>
        <w:br/>
        <w:t xml:space="preserve">              &lt;div className="flex space-x-2"&gt;</w:t>
        <w:br/>
        <w:t xml:space="preserve">                &lt;Button</w:t>
        <w:br/>
        <w:t xml:space="preserve">                  size="sm"</w:t>
        <w:br/>
        <w:t xml:space="preserve">                  variant="text"</w:t>
        <w:br/>
        <w:t xml:space="preserve">                  onClick={() =&gt; handleOpenDetails(job.id, job.queueSystem)}</w:t>
        <w:br/>
        <w:t xml:space="preserve">                &gt;</w:t>
        <w:br/>
        <w:t xml:space="preserve">                  Details</w:t>
        <w:br/>
        <w:t xml:space="preserve">                &lt;/Button&gt;</w:t>
        <w:br/>
        <w:br/>
        <w:t xml:space="preserve">                {job.status === 'failed' &amp;&amp; (</w:t>
        <w:br/>
        <w:t xml:space="preserve">                  &lt;Button</w:t>
        <w:br/>
        <w:t xml:space="preserve">                    size="sm"</w:t>
        <w:br/>
        <w:t xml:space="preserve">                    variant="secondary"</w:t>
        <w:br/>
        <w:t xml:space="preserve">                    onClick={() =&gt; handleJobAction('retry', job.id, job.queueSystem)}</w:t>
        <w:br/>
        <w:t xml:space="preserve">                    disabled={action &amp;&amp; action.jobId === job.id}</w:t>
        <w:br/>
        <w:t xml:space="preserve">                  &gt;</w:t>
        <w:br/>
        <w:t xml:space="preserve">                    Retry</w:t>
        <w:br/>
        <w:t xml:space="preserve">                  &lt;/Button&gt;</w:t>
        <w:br/>
        <w:t xml:space="preserve">                )}</w:t>
        <w:br/>
        <w:br/>
        <w:t xml:space="preserve">                {['pending', 'processing'].includes(job.status) &amp;&amp; (</w:t>
        <w:br/>
        <w:t xml:space="preserve">                  &lt;Button</w:t>
        <w:br/>
        <w:t xml:space="preserve">                    size="sm"</w:t>
        <w:br/>
        <w:t xml:space="preserve">                    variant="danger"</w:t>
        <w:br/>
        <w:t xml:space="preserve">                    onClick={() =&gt; handleJobAction('cancel', job.id, job.queueSystem)}</w:t>
        <w:br/>
        <w:t xml:space="preserve">                    disabled={action &amp;&amp; action.jobId === job.id}</w:t>
        <w:br/>
        <w:t xml:space="preserve">                  &gt;</w:t>
        <w:br/>
        <w:t xml:space="preserve">                    Cancel</w:t>
        <w:br/>
        <w:t xml:space="preserve">                  &lt;/Button&gt;</w:t>
        <w:br/>
        <w:t xml:space="preserve">                )}</w:t>
        <w:br/>
        <w:t xml:space="preserve">              &lt;/div&gt;</w:t>
        <w:br/>
        <w:t xml:space="preserve">            )</w:t>
        <w:br/>
        <w:t xml:space="preserve">          }))}</w:t>
        <w:br/>
        <w:t xml:space="preserve">          emptyState={{</w:t>
        <w:br/>
        <w:t xml:space="preserve">            message: 'No jobs found matching the current filters',</w:t>
        <w:br/>
        <w:t xml:space="preserve">            action: {</w:t>
        <w:br/>
        <w:t xml:space="preserve">              label: 'Clear Filters',</w:t>
        <w:br/>
        <w:t xml:space="preserve">              onClick: () =&gt; setFilter({</w:t>
        <w:br/>
        <w:t xml:space="preserve">                queueSystem: 'all',</w:t>
        <w:br/>
        <w:t xml:space="preserve">                status: '',</w:t>
        <w:br/>
        <w:t xml:space="preserve">                page: 1,</w:t>
        <w:br/>
        <w:t xml:space="preserve">                limit: 10</w:t>
        <w:br/>
        <w:t xml:space="preserve">              })</w:t>
        <w:br/>
        <w:t xml:space="preserve">            }</w:t>
        <w:br/>
        <w:t xml:space="preserve">          }}</w:t>
        <w:br/>
        <w:t xml:space="preserve">        /&gt;</w:t>
        <w:br/>
        <w:br/>
        <w:t xml:space="preserve">        &lt;div className="p-4 border-t"&gt;</w:t>
        <w:br/>
        <w:t xml:space="preserve">          &lt;Pagination</w:t>
        <w:br/>
        <w:t xml:space="preserve">            currentPage={filter.page}</w:t>
        <w:br/>
        <w:t xml:space="preserve">            pageSize={filter.limit}</w:t>
        <w:br/>
        <w:t xml:space="preserve">            totalItems={100} // This would come from the API</w:t>
        <w:br/>
        <w:t xml:space="preserve">            onPageChange={(page) =&gt; setFilter({...filter, page})}</w:t>
        <w:br/>
        <w:t xml:space="preserve">          /&gt;</w:t>
        <w:br/>
        <w:t xml:space="preserve">        &lt;/div&gt;</w:t>
        <w:br/>
        <w:t xml:space="preserve">      &lt;/div&gt;</w:t>
        <w:br/>
        <w:br/>
        <w:t xml:space="preserve">      {/* Job details dialog */}</w:t>
        <w:br/>
        <w:t xml:space="preserve">      &lt;JobDetailsDialog</w:t>
        <w:br/>
        <w:t xml:space="preserve">        open={detailsDialog.open}</w:t>
        <w:br/>
        <w:t xml:space="preserve">        jobId={detailsDialog.jobId}</w:t>
        <w:br/>
        <w:t xml:space="preserve">        system={detailsDialog.system}</w:t>
        <w:br/>
        <w:t xml:space="preserve">        onClose={() =&gt; setDetailsDialog({...detailsDialog, open: false})}</w:t>
        <w:br/>
        <w:t xml:space="preserve">        onActionComplete={() =&gt; {</w:t>
        <w:br/>
        <w:t xml:space="preserve">          fetchJobs();</w:t>
        <w:br/>
        <w:t xml:space="preserve">          fetchStats();</w:t>
        <w:br/>
        <w:t xml:space="preserve">        }}</w:t>
        <w:br/>
        <w:t xml:space="preserve">      /&gt;</w:t>
        <w:br/>
        <w:br/>
        <w:t xml:space="preserve">      {/* Clear queue confirmation dialog */}</w:t>
        <w:br/>
        <w:t xml:space="preserve">      &lt;Dialog</w:t>
        <w:br/>
        <w:t xml:space="preserve">        open={clearQueueDialog.open}</w:t>
        <w:br/>
        <w:t xml:space="preserve">        title={`Clear ${clearQueueDialog.system === 'pdf' ? 'PDF Processing' : 'Web Crawler'} Queue`}</w:t>
        <w:br/>
        <w:t xml:space="preserve">        content={`Are you sure you want to clear all jobs from the ${clearQueueDialog.system} queue? This action cannot be undone.`}</w:t>
        <w:br/>
        <w:t xml:space="preserve">        actions={[</w:t>
        <w:br/>
        <w:t xml:space="preserve">          {</w:t>
        <w:br/>
        <w:t xml:space="preserve">            label: 'Cancel',</w:t>
        <w:br/>
        <w:t xml:space="preserve">            variant: 'text',</w:t>
        <w:br/>
        <w:t xml:space="preserve">            onClick: () =&gt; setClearQueueDialog({...clearQueueDialog, open: false})</w:t>
        <w:br/>
        <w:t xml:space="preserve">          },</w:t>
        <w:br/>
        <w:t xml:space="preserve">          {</w:t>
        <w:br/>
        <w:t xml:space="preserve">            label: 'Clear Queue',</w:t>
        <w:br/>
        <w:t xml:space="preserve">            variant: 'danger',</w:t>
        <w:br/>
        <w:t xml:space="preserve">            onClick: () =&gt; handleClearQueue(clearQueueDialog.system)</w:t>
        <w:br/>
        <w:t xml:space="preserve">          }</w:t>
        <w:br/>
        <w:t xml:space="preserve">        ]}</w:t>
        <w:br/>
        <w:t xml:space="preserve">        onClose={() =&gt; setClearQueueDialog({...clearQueueDialog, open: false})}</w:t>
        <w:br/>
        <w:t xml:space="preserve">      /&gt;</w:t>
        <w:br/>
        <w:br/>
        <w:t xml:space="preserve">      {/* Action messages */}</w:t>
        <w:br/>
        <w:t xml:space="preserve">      {actionSuccess &amp;&amp; (</w:t>
        <w:br/>
        <w:t xml:space="preserve">        &lt;Alert</w:t>
        <w:br/>
        <w:t xml:space="preserve">          type="success"</w:t>
        <w:br/>
        <w:t xml:space="preserve">          title="Success"</w:t>
        <w:br/>
        <w:t xml:space="preserve">          message={actionSuccess}</w:t>
        <w:br/>
        <w:t xml:space="preserve">          onClose={() =&gt; setActionSuccess(null)}</w:t>
        <w:br/>
        <w:t xml:space="preserve">          className="fixed bottom-4 right-4 z-50"</w:t>
        <w:br/>
        <w:t xml:space="preserve">        /&gt;</w:t>
        <w:br/>
        <w:t xml:space="preserve">      )}</w:t>
        <w:br/>
        <w:br/>
        <w:t xml:space="preserve">      {error &amp;&amp; (</w:t>
        <w:br/>
        <w:t xml:space="preserve">        &lt;Alert</w:t>
        <w:br/>
        <w:t xml:space="preserve">          type="error"</w:t>
        <w:br/>
        <w:t xml:space="preserve">          title="Error"</w:t>
        <w:br/>
        <w:t xml:space="preserve">          message={error}</w:t>
        <w:br/>
        <w:t xml:space="preserve">          onClose={() =&gt; setError(null)}</w:t>
        <w:br/>
        <w:t xml:space="preserve">          className="fixed bottom-4 right-4 z-50"</w:t>
        <w:br/>
        <w:t xml:space="preserve">        /&gt;</w:t>
        <w:br/>
        <w:t xml:space="preserve">      )}</w:t>
        <w:br/>
        <w:t xml:space="preserve">    &lt;/Layout&gt;</w:t>
        <w:br/>
        <w:t xml:space="preserve">  );</w:t>
        <w:br/>
        <w:t>}</w:t>
        <w:br/>
        <w:br/>
        <w:t>// Helper function to map status to color</w:t>
        <w:br/>
        <w:t>const getStatusColor = (status) =&gt; {</w:t>
        <w:br/>
        <w:t xml:space="preserve">  switch (status) {</w:t>
        <w:br/>
        <w:t xml:space="preserve">    case 'completed': return 'green';</w:t>
        <w:br/>
        <w:t xml:space="preserve">    case 'processing': return 'blue';</w:t>
        <w:br/>
        <w:t xml:space="preserve">    case 'pending': return 'yellow';</w:t>
        <w:br/>
        <w:t xml:space="preserve">    case 'failed': return 'red';</w:t>
        <w:br/>
        <w:t xml:space="preserve">    case 'canceled': return 'gray';</w:t>
        <w:br/>
        <w:t xml:space="preserve">    default: return 'gray';</w:t>
        <w:br/>
        <w:t xml:space="preserve">  }</w:t>
        <w:br/>
        <w:t>};</w:t>
        <w:br/>
      </w:r>
    </w:p>
    <w:p>
      <w:pPr>
        <w:pStyle w:val="Heading3"/>
      </w:pPr>
      <w:r>
        <w:t>Configuration</w:t>
      </w:r>
    </w:p>
    <w:p>
      <w:pPr>
        <w:pStyle w:val="Heading4"/>
      </w:pPr>
      <w:r>
        <w:t>Deployment</w:t>
      </w:r>
    </w:p>
    <w:p>
      <w:r>
        <w:t>The admin panel can be deployed in various configurations:</w:t>
      </w:r>
    </w:p>
    <w:p>
      <w:pPr>
        <w:pStyle w:val="ListNumber"/>
      </w:pPr>
      <w:r>
        <w:t>Development Environment</w:t>
      </w:r>
    </w:p>
    <w:p>
      <w:pPr>
        <w:pStyle w:val="ListNumber"/>
      </w:pPr>
      <w:r>
        <w:t>Local development server with hot reloading</w:t>
      </w:r>
    </w:p>
    <w:p>
      <w:pPr>
        <w:pStyle w:val="ListNumber"/>
      </w:pPr>
      <w:r>
        <w:t>Environment variables for development settings</w:t>
      </w:r>
    </w:p>
    <w:p>
      <w:pPr>
        <w:pStyle w:val="ListNumber"/>
      </w:pPr>
      <w:r>
        <w:t>Mock data for rapid UI development</w:t>
      </w:r>
    </w:p>
    <w:p>
      <w:pPr>
        <w:pStyle w:val="ListNumber"/>
      </w:pPr>
      <w:r>
        <w:t>Debugging tools enabled</w:t>
      </w:r>
    </w:p>
    <w:p>
      <w:pPr>
        <w:pStyle w:val="ListNumber"/>
      </w:pPr>
      <w:r>
        <w:br/>
        <w:t>Performance profiling available</w:t>
        <w:br/>
      </w:r>
    </w:p>
    <w:p>
      <w:pPr>
        <w:pStyle w:val="ListNumber"/>
      </w:pPr>
      <w:r>
        <w:br/>
        <w:t>Production Deployment</w:t>
        <w:br/>
      </w:r>
    </w:p>
    <w:p>
      <w:pPr>
        <w:pStyle w:val="ListNumber"/>
      </w:pPr>
      <w:r>
        <w:t>Optimized production build with code splitting</w:t>
      </w:r>
    </w:p>
    <w:p>
      <w:pPr>
        <w:pStyle w:val="ListNumber"/>
      </w:pPr>
      <w:r>
        <w:t>Server-side rendering for improved performance</w:t>
      </w:r>
    </w:p>
    <w:p>
      <w:pPr>
        <w:pStyle w:val="ListNumber"/>
      </w:pPr>
      <w:r>
        <w:t>Content delivery network integration</w:t>
      </w:r>
    </w:p>
    <w:p>
      <w:pPr>
        <w:pStyle w:val="ListNumber"/>
      </w:pPr>
      <w:r>
        <w:t>Secure cookie settings</w:t>
      </w:r>
    </w:p>
    <w:p>
      <w:pPr>
        <w:pStyle w:val="ListNumber"/>
      </w:pPr>
      <w:r>
        <w:br/>
        <w:t>Error monitoring and reporting</w:t>
        <w:br/>
      </w:r>
    </w:p>
    <w:p>
      <w:pPr>
        <w:pStyle w:val="ListNumber"/>
      </w:pPr>
      <w:r>
        <w:br/>
        <w:t>Customization Options</w:t>
        <w:br/>
      </w:r>
    </w:p>
    <w:p>
      <w:pPr>
        <w:pStyle w:val="ListNumber"/>
      </w:pPr>
      <w:r>
        <w:t>Branding and theme customization</w:t>
      </w:r>
    </w:p>
    <w:p>
      <w:pPr>
        <w:pStyle w:val="ListNumber"/>
      </w:pPr>
      <w:r>
        <w:t>Feature toggle configuration</w:t>
      </w:r>
    </w:p>
    <w:p>
      <w:pPr>
        <w:pStyle w:val="ListNumber"/>
      </w:pPr>
      <w:r>
        <w:t>Role permission mapping</w:t>
      </w:r>
    </w:p>
    <w:p>
      <w:pPr>
        <w:pStyle w:val="ListNumber"/>
      </w:pPr>
      <w:r>
        <w:t>Notification settings</w:t>
      </w:r>
    </w:p>
    <w:p>
      <w:pPr>
        <w:pStyle w:val="ListNumber"/>
      </w:pPr>
      <w:r>
        <w:t>Integration points with external systems</w:t>
      </w:r>
    </w:p>
    <w:p>
      <w:r>
        <w:t>Performance profiling available</w:t>
      </w:r>
    </w:p>
    <w:p>
      <w:r>
        <w:t>Production Deployment</w:t>
      </w:r>
    </w:p>
    <w:p>
      <w:r>
        <w:t>Error monitoring and reporting</w:t>
      </w:r>
    </w:p>
    <w:p>
      <w:r>
        <w:t>Customization Options</w:t>
      </w:r>
    </w:p>
    <w:p>
      <w:pPr>
        <w:pStyle w:val="Heading4"/>
      </w:pPr>
      <w:r>
        <w:t>Access Control Configuration</w:t>
      </w:r>
    </w:p>
    <w:p>
      <w:r>
        <w:t>The admin panel supports customizable access control:</w:t>
      </w:r>
    </w:p>
    <w:p>
      <w:r>
        <w:rPr>
          <w:rFonts w:ascii="Courier New" w:hAnsi="Courier New"/>
          <w:sz w:val="18"/>
        </w:rPr>
        <w:t>// Settings for role-based access control</w:t>
        <w:br/>
        <w:t>const rolePermissions = {</w:t>
        <w:br/>
        <w:t xml:space="preserve">  admin: {</w:t>
        <w:br/>
        <w:t xml:space="preserve">    // Full access to all features</w:t>
        <w:br/>
        <w:t xml:space="preserve">    dashboard: ['view', 'manage'],</w:t>
        <w:br/>
        <w:t xml:space="preserve">    users: ['view', 'create', 'edit', 'delete'],</w:t>
        <w:br/>
        <w:t xml:space="preserve">    datasets: ['view', 'create', 'edit', 'delete', 'upload', 'train'],</w:t>
        <w:br/>
        <w:t xml:space="preserve">    knowledgeBase: ['view', 'create', 'edit', 'delete', 'import', 'export'],</w:t>
        <w:br/>
        <w:t xml:space="preserve">    queue: ['view', 'manage', 'cancel', 'retry', 'clear'],</w:t>
        <w:br/>
        <w:t xml:space="preserve">    settings: ['view', 'edit']</w:t>
        <w:br/>
        <w:t xml:space="preserve">  },</w:t>
        <w:br/>
        <w:t xml:space="preserve">  manager: {</w:t>
        <w:br/>
        <w:t xml:space="preserve">    // Limited administrative access</w:t>
        <w:br/>
        <w:t xml:space="preserve">    dashboard: ['view'],</w:t>
        <w:br/>
        <w:t xml:space="preserve">    users: ['view'],</w:t>
        <w:br/>
        <w:t xml:space="preserve">    datasets: ['view', 'create', 'edit', 'upload', 'train'],</w:t>
        <w:br/>
        <w:t xml:space="preserve">    knowledgeBase: ['view', 'create', 'edit', 'import'],</w:t>
        <w:br/>
        <w:t xml:space="preserve">    queue: ['view', 'manage', 'cancel', 'retry'],</w:t>
        <w:br/>
        <w:t xml:space="preserve">    settings: ['view']</w:t>
        <w:br/>
        <w:t xml:space="preserve">  },</w:t>
        <w:br/>
        <w:t xml:space="preserve">  user: {</w:t>
        <w:br/>
        <w:t xml:space="preserve">    // Basic access for regular users</w:t>
        <w:br/>
        <w:t xml:space="preserve">    dashboard: ['view'],</w:t>
        <w:br/>
        <w:t xml:space="preserve">    datasets: ['view'],</w:t>
        <w:br/>
        <w:t xml:space="preserve">    knowledgeBase: ['view'],</w:t>
        <w:br/>
        <w:t xml:space="preserve">    queue: ['view']</w:t>
        <w:br/>
        <w:t xml:space="preserve">  }</w:t>
        <w:br/>
        <w:t>};</w:t>
        <w:br/>
        <w:br/>
        <w:t>// Configuration for authentication methods</w:t>
        <w:br/>
        <w:t>const authConfig = {</w:t>
        <w:br/>
        <w:t xml:space="preserve">  methods: ['jwt', 'oauth'],</w:t>
        <w:br/>
        <w:t xml:space="preserve">  sessionTimeout: 3600, // 1 hour</w:t>
        <w:br/>
        <w:t xml:space="preserve">  refreshTokens: true,</w:t>
        <w:br/>
        <w:t xml:space="preserve">  passwordPolicy: {</w:t>
        <w:br/>
        <w:t xml:space="preserve">    minLength: 10,</w:t>
        <w:br/>
        <w:t xml:space="preserve">    requireSpecialChars: true,</w:t>
        <w:br/>
        <w:t xml:space="preserve">    requireNumbers: true,</w:t>
        <w:br/>
        <w:t xml:space="preserve">    requireUppercase: true,</w:t>
        <w:br/>
        <w:t xml:space="preserve">    expiration: 90 // days</w:t>
        <w:br/>
        <w:t xml:space="preserve">  },</w:t>
        <w:br/>
        <w:t xml:space="preserve">  mfa: {</w:t>
        <w:br/>
        <w:t xml:space="preserve">    enabled: true,</w:t>
        <w:br/>
        <w:t xml:space="preserve">    methods: ['app', 'email']</w:t>
        <w:br/>
        <w:t xml:space="preserve">  }</w:t>
        <w:br/>
        <w:t>};</w:t>
        <w:br/>
      </w:r>
    </w:p>
    <w:p>
      <w:r>
        <w:rPr>
          <w:rFonts w:ascii="Courier New" w:hAnsi="Courier New"/>
          <w:sz w:val="18"/>
        </w:rPr>
        <w:t>// Settings for role-based access control</w:t>
        <w:br/>
        <w:t>const rolePermissions = {</w:t>
        <w:br/>
        <w:t xml:space="preserve">  admin: {</w:t>
        <w:br/>
        <w:t xml:space="preserve">    // Full access to all features</w:t>
        <w:br/>
        <w:t xml:space="preserve">    dashboard: ['view', 'manage'],</w:t>
        <w:br/>
        <w:t xml:space="preserve">    users: ['view', 'create', 'edit', 'delete'],</w:t>
        <w:br/>
        <w:t xml:space="preserve">    datasets: ['view', 'create', 'edit', 'delete', 'upload', 'train'],</w:t>
        <w:br/>
        <w:t xml:space="preserve">    knowledgeBase: ['view', 'create', 'edit', 'delete', 'import', 'export'],</w:t>
        <w:br/>
        <w:t xml:space="preserve">    queue: ['view', 'manage', 'cancel', 'retry', 'clear'],</w:t>
        <w:br/>
        <w:t xml:space="preserve">    settings: ['view', 'edit']</w:t>
        <w:br/>
        <w:t xml:space="preserve">  },</w:t>
        <w:br/>
        <w:t xml:space="preserve">  manager: {</w:t>
        <w:br/>
        <w:t xml:space="preserve">    // Limited administrative access</w:t>
        <w:br/>
        <w:t xml:space="preserve">    dashboard: ['view'],</w:t>
        <w:br/>
        <w:t xml:space="preserve">    users: ['view'],</w:t>
        <w:br/>
        <w:t xml:space="preserve">    datasets: ['view', 'create', 'edit', 'upload', 'train'],</w:t>
        <w:br/>
        <w:t xml:space="preserve">    knowledgeBase: ['view', 'create', 'edit', 'import'],</w:t>
        <w:br/>
        <w:t xml:space="preserve">    queue: ['view', 'manage', 'cancel', 'retry'],</w:t>
        <w:br/>
        <w:t xml:space="preserve">    settings: ['view']</w:t>
        <w:br/>
        <w:t xml:space="preserve">  },</w:t>
        <w:br/>
        <w:t xml:space="preserve">  user: {</w:t>
        <w:br/>
        <w:t xml:space="preserve">    // Basic access for regular users</w:t>
        <w:br/>
        <w:t xml:space="preserve">    dashboard: ['view'],</w:t>
        <w:br/>
        <w:t xml:space="preserve">    datasets: ['view'],</w:t>
        <w:br/>
        <w:t xml:space="preserve">    knowledgeBase: ['view'],</w:t>
        <w:br/>
        <w:t xml:space="preserve">    queue: ['view']</w:t>
        <w:br/>
        <w:t xml:space="preserve">  }</w:t>
        <w:br/>
        <w:t>};</w:t>
        <w:br/>
        <w:br/>
        <w:t>// Configuration for authentication methods</w:t>
        <w:br/>
        <w:t>const authConfig = {</w:t>
        <w:br/>
        <w:t xml:space="preserve">  methods: ['jwt', 'oauth'],</w:t>
        <w:br/>
        <w:t xml:space="preserve">  sessionTimeout: 3600, // 1 hour</w:t>
        <w:br/>
        <w:t xml:space="preserve">  refreshTokens: true,</w:t>
        <w:br/>
        <w:t xml:space="preserve">  passwordPolicy: {</w:t>
        <w:br/>
        <w:t xml:space="preserve">    minLength: 10,</w:t>
        <w:br/>
        <w:t xml:space="preserve">    requireSpecialChars: true,</w:t>
        <w:br/>
        <w:t xml:space="preserve">    requireNumbers: true,</w:t>
        <w:br/>
        <w:t xml:space="preserve">    requireUppercase: true,</w:t>
        <w:br/>
        <w:t xml:space="preserve">    expiration: 90 // days</w:t>
        <w:br/>
        <w:t xml:space="preserve">  },</w:t>
        <w:br/>
        <w:t xml:space="preserve">  mfa: {</w:t>
        <w:br/>
        <w:t xml:space="preserve">    enabled: true,</w:t>
        <w:br/>
        <w:t xml:space="preserve">    methods: ['app', 'email']</w:t>
        <w:br/>
        <w:t xml:space="preserve">  }</w:t>
        <w:br/>
        <w:t>};</w:t>
        <w:br/>
      </w:r>
    </w:p>
    <w:p>
      <w:pPr>
        <w:pStyle w:val="Heading4"/>
      </w:pPr>
      <w:r>
        <w:t>Notification Configuration</w:t>
      </w:r>
    </w:p>
    <w:p>
      <w:r>
        <w:t>The admin panel includes configurable notifications:</w:t>
      </w:r>
    </w:p>
    <w:p>
      <w:r>
        <w:rPr>
          <w:rFonts w:ascii="Courier New" w:hAnsi="Courier New"/>
          <w:sz w:val="18"/>
        </w:rPr>
        <w:t>// Notification settings for admin users</w:t>
        <w:br/>
        <w:t>const notificationConfig = {</w:t>
        <w:br/>
        <w:t xml:space="preserve">  channels: {</w:t>
        <w:br/>
        <w:t xml:space="preserve">    email: {</w:t>
        <w:br/>
        <w:t xml:space="preserve">      enabled: true,</w:t>
        <w:br/>
        <w:t xml:space="preserve">      throttle: 3600 // seconds between similar notifications</w:t>
        <w:br/>
        <w:t xml:space="preserve">    },</w:t>
        <w:br/>
        <w:t xml:space="preserve">    inApp: {</w:t>
        <w:br/>
        <w:t xml:space="preserve">      enabled: true,</w:t>
        <w:br/>
        <w:t xml:space="preserve">      maxUnread: 100</w:t>
        <w:br/>
        <w:t xml:space="preserve">    },</w:t>
        <w:br/>
        <w:t xml:space="preserve">    slack: {</w:t>
        <w:br/>
        <w:t xml:space="preserve">      enabled: false,</w:t>
        <w:br/>
        <w:t xml:space="preserve">      webhookUrl: ''</w:t>
        <w:br/>
        <w:t xml:space="preserve">    }</w:t>
        <w:br/>
        <w:t xml:space="preserve">  },</w:t>
        <w:br/>
        <w:t xml:space="preserve">  events: {</w:t>
        <w:br/>
        <w:t xml:space="preserve">    userActivity: {</w:t>
        <w:br/>
        <w:t xml:space="preserve">      loginAttempts: {</w:t>
        <w:br/>
        <w:t xml:space="preserve">        failed: {</w:t>
        <w:br/>
        <w:t xml:space="preserve">          threshold: 5,</w:t>
        <w:br/>
        <w:t xml:space="preserve">          channels: ['email', 'inApp']</w:t>
        <w:br/>
        <w:t xml:space="preserve">        }</w:t>
        <w:br/>
        <w:t xml:space="preserve">      }</w:t>
        <w:br/>
        <w:t xml:space="preserve">    },</w:t>
        <w:br/>
        <w:t xml:space="preserve">    system: {</w:t>
        <w:br/>
        <w:t xml:space="preserve">      queueErrors: {</w:t>
        <w:br/>
        <w:t xml:space="preserve">        threshold: 10,</w:t>
        <w:br/>
        <w:t xml:space="preserve">        channels: ['email', 'inApp']</w:t>
        <w:br/>
        <w:t xml:space="preserve">      },</w:t>
        <w:br/>
        <w:t xml:space="preserve">      storageWarning: {</w:t>
        <w:br/>
        <w:t xml:space="preserve">        threshold: 0.9, // 90% usage</w:t>
        <w:br/>
        <w:t xml:space="preserve">        channels: ['email', 'inApp']</w:t>
        <w:br/>
        <w:t xml:space="preserve">      }</w:t>
        <w:br/>
        <w:t xml:space="preserve">    },</w:t>
        <w:br/>
        <w:t xml:space="preserve">    training: {</w:t>
        <w:br/>
        <w:t xml:space="preserve">      modelCompleted: {</w:t>
        <w:br/>
        <w:t xml:space="preserve">        channels: ['inApp']</w:t>
        <w:br/>
        <w:t xml:space="preserve">      },</w:t>
        <w:br/>
        <w:t xml:space="preserve">      modelError: {</w:t>
        <w:br/>
        <w:t xml:space="preserve">        channels: ['email', 'inApp']</w:t>
        <w:br/>
        <w:t xml:space="preserve">      }</w:t>
        <w:br/>
        <w:t xml:space="preserve">    }</w:t>
        <w:br/>
        <w:t xml:space="preserve">  },</w:t>
        <w:br/>
        <w:t xml:space="preserve">  recipients: {</w:t>
        <w:br/>
        <w:t xml:space="preserve">    admins: ['admin@example.com'],</w:t>
        <w:br/>
        <w:t xml:space="preserve">    technicalTeam: ['tech@example.com']</w:t>
        <w:br/>
        <w:t xml:space="preserve">  }</w:t>
        <w:br/>
        <w:t>};</w:t>
        <w:br/>
      </w:r>
    </w:p>
    <w:p>
      <w:r>
        <w:rPr>
          <w:rFonts w:ascii="Courier New" w:hAnsi="Courier New"/>
          <w:sz w:val="18"/>
        </w:rPr>
        <w:t>// Notification settings for admin users</w:t>
        <w:br/>
        <w:t>const notificationConfig = {</w:t>
        <w:br/>
        <w:t xml:space="preserve">  channels: {</w:t>
        <w:br/>
        <w:t xml:space="preserve">    email: {</w:t>
        <w:br/>
        <w:t xml:space="preserve">      enabled: true,</w:t>
        <w:br/>
        <w:t xml:space="preserve">      throttle: 3600 // seconds between similar notifications</w:t>
        <w:br/>
        <w:t xml:space="preserve">    },</w:t>
        <w:br/>
        <w:t xml:space="preserve">    inApp: {</w:t>
        <w:br/>
        <w:t xml:space="preserve">      enabled: true,</w:t>
        <w:br/>
        <w:t xml:space="preserve">      maxUnread: 100</w:t>
        <w:br/>
        <w:t xml:space="preserve">    },</w:t>
        <w:br/>
        <w:t xml:space="preserve">    slack: {</w:t>
        <w:br/>
        <w:t xml:space="preserve">      enabled: false,</w:t>
        <w:br/>
        <w:t xml:space="preserve">      webhookUrl: ''</w:t>
        <w:br/>
        <w:t xml:space="preserve">    }</w:t>
        <w:br/>
        <w:t xml:space="preserve">  },</w:t>
        <w:br/>
        <w:t xml:space="preserve">  events: {</w:t>
        <w:br/>
        <w:t xml:space="preserve">    userActivity: {</w:t>
        <w:br/>
        <w:t xml:space="preserve">      loginAttempts: {</w:t>
        <w:br/>
        <w:t xml:space="preserve">        failed: {</w:t>
        <w:br/>
        <w:t xml:space="preserve">          threshold: 5,</w:t>
        <w:br/>
        <w:t xml:space="preserve">          channels: ['email', 'inApp']</w:t>
        <w:br/>
        <w:t xml:space="preserve">        }</w:t>
        <w:br/>
        <w:t xml:space="preserve">      }</w:t>
        <w:br/>
        <w:t xml:space="preserve">    },</w:t>
        <w:br/>
        <w:t xml:space="preserve">    system: {</w:t>
        <w:br/>
        <w:t xml:space="preserve">      queueErrors: {</w:t>
        <w:br/>
        <w:t xml:space="preserve">        threshold: 10,</w:t>
        <w:br/>
        <w:t xml:space="preserve">        channels: ['email', 'inApp']</w:t>
        <w:br/>
        <w:t xml:space="preserve">      },</w:t>
        <w:br/>
        <w:t xml:space="preserve">      storageWarning: {</w:t>
        <w:br/>
        <w:t xml:space="preserve">        threshold: 0.9, // 90% usage</w:t>
        <w:br/>
        <w:t xml:space="preserve">        channels: ['email', 'inApp']</w:t>
        <w:br/>
        <w:t xml:space="preserve">      }</w:t>
        <w:br/>
        <w:t xml:space="preserve">    },</w:t>
        <w:br/>
        <w:t xml:space="preserve">    training: {</w:t>
        <w:br/>
        <w:t xml:space="preserve">      modelCompleted: {</w:t>
        <w:br/>
        <w:t xml:space="preserve">        channels: ['inApp']</w:t>
        <w:br/>
        <w:t xml:space="preserve">      },</w:t>
        <w:br/>
        <w:t xml:space="preserve">      modelError: {</w:t>
        <w:br/>
        <w:t xml:space="preserve">        channels: ['email', 'inApp']</w:t>
        <w:br/>
        <w:t xml:space="preserve">      }</w:t>
        <w:br/>
        <w:t xml:space="preserve">    }</w:t>
        <w:br/>
        <w:t xml:space="preserve">  },</w:t>
        <w:br/>
        <w:t xml:space="preserve">  recipients: {</w:t>
        <w:br/>
        <w:t xml:space="preserve">    admins: ['admin@example.com'],</w:t>
        <w:br/>
        <w:t xml:space="preserve">    technicalTeam: ['tech@example.com']</w:t>
        <w:br/>
        <w:t xml:space="preserve">  }</w:t>
        <w:br/>
        <w:t>};</w:t>
        <w:br/>
      </w:r>
    </w:p>
    <w:p>
      <w:pPr>
        <w:pStyle w:val="Heading4"/>
      </w:pPr>
      <w:r>
        <w:t>Performance Considerations</w:t>
      </w:r>
    </w:p>
    <w:p>
      <w:pPr>
        <w:pStyle w:val="ListNumber"/>
      </w:pPr>
      <w:r>
        <w:t>UI Optimization</w:t>
      </w:r>
    </w:p>
    <w:p>
      <w:pPr>
        <w:pStyle w:val="ListNumber"/>
      </w:pPr>
      <w:r>
        <w:t>Code splitting for faster initial loading</w:t>
      </w:r>
    </w:p>
    <w:p>
      <w:pPr>
        <w:pStyle w:val="ListNumber"/>
      </w:pPr>
      <w:r>
        <w:t>Virtualized lists for large datasets</w:t>
      </w:r>
    </w:p>
    <w:p>
      <w:pPr>
        <w:pStyle w:val="ListNumber"/>
      </w:pPr>
      <w:r>
        <w:t>Lazy loading for secondary content</w:t>
      </w:r>
    </w:p>
    <w:p>
      <w:pPr>
        <w:pStyle w:val="ListNumber"/>
      </w:pPr>
      <w:r>
        <w:t>Debounced search inputs</w:t>
      </w:r>
    </w:p>
    <w:p>
      <w:pPr>
        <w:pStyle w:val="ListNumber"/>
      </w:pPr>
      <w:r>
        <w:br/>
        <w:t>Optimized rendering for large tables</w:t>
        <w:br/>
      </w:r>
    </w:p>
    <w:p>
      <w:pPr>
        <w:pStyle w:val="ListNumber"/>
      </w:pPr>
      <w:r>
        <w:br/>
        <w:t>API Efficiency</w:t>
        <w:br/>
      </w:r>
    </w:p>
    <w:p>
      <w:pPr>
        <w:pStyle w:val="ListNumber"/>
      </w:pPr>
      <w:r>
        <w:t>Pagination for large result sets</w:t>
      </w:r>
    </w:p>
    <w:p>
      <w:pPr>
        <w:pStyle w:val="ListNumber"/>
      </w:pPr>
      <w:r>
        <w:t>Filtered queries to minimize data transfer</w:t>
      </w:r>
    </w:p>
    <w:p>
      <w:pPr>
        <w:pStyle w:val="ListNumber"/>
      </w:pPr>
      <w:r>
        <w:t>Caching for frequently accessed data</w:t>
      </w:r>
    </w:p>
    <w:p>
      <w:pPr>
        <w:pStyle w:val="ListNumber"/>
      </w:pPr>
      <w:r>
        <w:t>ETags for conditional requests</w:t>
      </w:r>
    </w:p>
    <w:p>
      <w:pPr>
        <w:pStyle w:val="ListNumber"/>
      </w:pPr>
      <w:r>
        <w:br/>
        <w:t>Compression for response payload</w:t>
        <w:br/>
      </w:r>
    </w:p>
    <w:p>
      <w:pPr>
        <w:pStyle w:val="ListNumber"/>
      </w:pPr>
      <w:r>
        <w:br/>
        <w:t>Authentication Performance</w:t>
        <w:br/>
      </w:r>
    </w:p>
    <w:p>
      <w:pPr>
        <w:pStyle w:val="ListNumber"/>
      </w:pPr>
      <w:r>
        <w:t>Token-based authentication for stateless scaling</w:t>
      </w:r>
    </w:p>
    <w:p>
      <w:pPr>
        <w:pStyle w:val="ListNumber"/>
      </w:pPr>
      <w:r>
        <w:t>Refresh token rotation for long sessions</w:t>
      </w:r>
    </w:p>
    <w:p>
      <w:pPr>
        <w:pStyle w:val="ListNumber"/>
      </w:pPr>
      <w:r>
        <w:t>Permission caching for access checks</w:t>
      </w:r>
    </w:p>
    <w:p>
      <w:pPr>
        <w:pStyle w:val="ListNumber"/>
      </w:pPr>
      <w:r>
        <w:t>Rate limiting for security</w:t>
      </w:r>
    </w:p>
    <w:p>
      <w:pPr>
        <w:pStyle w:val="ListNumber"/>
      </w:pPr>
      <w:r>
        <w:t>Efficient role hierarchy traversal</w:t>
      </w:r>
    </w:p>
    <w:p>
      <w:r>
        <w:t>Optimized rendering for large tables</w:t>
      </w:r>
    </w:p>
    <w:p>
      <w:r>
        <w:t>API Efficiency</w:t>
      </w:r>
    </w:p>
    <w:p>
      <w:r>
        <w:t>Compression for response payload</w:t>
      </w:r>
    </w:p>
    <w:p>
      <w:r>
        <w:t>Authentication Performance</w:t>
      </w:r>
    </w:p>
    <w:p>
      <w:r>
        <w:br w:type="page"/>
      </w:r>
    </w:p>
    <w:p>
      <w:pPr>
        <w:pStyle w:val="Heading1"/>
        <w:jc w:val="center"/>
      </w:pPr>
      <w:r>
        <w:t>Advanced Alerting Condition Types</w:t>
      </w:r>
    </w:p>
    <w:p>
      <w:r>
        <w:t>Source: readme/advanced-alerting-condition-types.md</w:t>
      </w:r>
    </w:p>
    <w:p>
      <w:r>
        <w:t>---</w:t>
      </w:r>
    </w:p>
    <w:p>
      <w:pPr>
        <w:pStyle w:val="Heading2"/>
      </w:pPr>
      <w:r>
        <w:t>Advanced Alerting Condition Types</w:t>
      </w:r>
    </w:p>
    <w:p>
      <w:r>
        <w:t>This document describes the advanced condition types implemented in the alerting service. These condition types provide more sophisticated alerting capabilities, enabling proactive monitoring and issue detection.</w:t>
      </w:r>
    </w:p>
    <w:p>
      <w:pPr>
        <w:pStyle w:val="Heading3"/>
      </w:pPr>
      <w:r>
        <w:t>Overview</w:t>
      </w:r>
    </w:p>
    <w:p>
      <w:r>
        <w:t>The alerting service now supports several advanced condition types:</w:t>
      </w:r>
    </w:p>
    <w:p>
      <w:pPr>
        <w:pStyle w:val="ListNumber"/>
      </w:pPr>
      <w:r>
        <w:t>Trend Condition: Detects trends in metrics over time</w:t>
      </w:r>
    </w:p>
    <w:p>
      <w:pPr>
        <w:pStyle w:val="ListNumber"/>
      </w:pPr>
      <w:r>
        <w:t>Anomaly Condition: Detects anomalies in metrics using statistical methods</w:t>
      </w:r>
    </w:p>
    <w:p>
      <w:pPr>
        <w:pStyle w:val="ListNumber"/>
      </w:pPr>
      <w:r>
        <w:t>Composite Condition: Combines multiple conditions with logical operators</w:t>
      </w:r>
    </w:p>
    <w:p>
      <w:pPr>
        <w:pStyle w:val="ListNumber"/>
      </w:pPr>
      <w:r>
        <w:t>Dynamic Threshold Condition: Uses dynamic thresholds based on historical data</w:t>
      </w:r>
    </w:p>
    <w:p>
      <w:r>
        <w:t>Additionally, the service now supports advanced aggregation functions:</w:t>
      </w:r>
    </w:p>
    <w:p>
      <w:pPr>
        <w:pStyle w:val="ListNumber"/>
      </w:pPr>
      <w:r>
        <w:t>Median: Calculates the median value</w:t>
      </w:r>
    </w:p>
    <w:p>
      <w:pPr>
        <w:pStyle w:val="ListNumber"/>
      </w:pPr>
      <w:r>
        <w:t>Percentiles (P90, P95, P99): Calculates percentile values</w:t>
      </w:r>
    </w:p>
    <w:p>
      <w:pPr>
        <w:pStyle w:val="ListNumber"/>
      </w:pPr>
      <w:r>
        <w:t>Standard Deviation: Calculates the standard deviation</w:t>
      </w:r>
    </w:p>
    <w:p>
      <w:pPr>
        <w:pStyle w:val="ListNumber"/>
      </w:pPr>
      <w:r>
        <w:t>Variance: Calculates the variance</w:t>
      </w:r>
    </w:p>
    <w:p>
      <w:pPr>
        <w:pStyle w:val="Heading3"/>
      </w:pPr>
      <w:r>
        <w:t>Advanced Condition Types</w:t>
      </w:r>
    </w:p>
    <w:p>
      <w:pPr>
        <w:pStyle w:val="Heading4"/>
      </w:pPr>
      <w:r>
        <w:t>Trend Condition</w:t>
      </w:r>
    </w:p>
    <w:p>
      <w:r>
        <w:t>The trend condition detects trends in metrics over time. It uses linear regression to calculate the slope of the trend line and compares it to a threshold.</w:t>
      </w:r>
    </w:p>
    <w:p>
      <w:pPr>
        <w:pStyle w:val="Heading5"/>
      </w:pPr>
      <w:r>
        <w:t>Properties</w:t>
      </w:r>
    </w:p>
    <w:p>
      <w:pPr>
        <w:pStyle w:val="ListBullet"/>
      </w:pPr>
      <w:r>
        <w:t>type: AlertRuleConditionType.TREND</w:t>
      </w:r>
    </w:p>
    <w:p>
      <w:pPr>
        <w:pStyle w:val="ListBullet"/>
      </w:pPr>
      <w:r>
        <w:t>metric: The metric to monitor (required)</w:t>
      </w:r>
    </w:p>
    <w:p>
      <w:pPr>
        <w:pStyle w:val="ListBullet"/>
      </w:pPr>
      <w:r>
        <w:t>timeWindow: The time window in seconds (optional)</w:t>
      </w:r>
    </w:p>
    <w:p>
      <w:pPr>
        <w:pStyle w:val="ListBullet"/>
      </w:pPr>
      <w:r>
        <w:t>properties: Additional properties (required)</w:t>
      </w:r>
    </w:p>
    <w:p>
      <w:pPr>
        <w:pStyle w:val="ListBullet"/>
      </w:pPr>
      <w:r>
        <w:t>trendDirection: The direction of the trend (required)</w:t>
        <w:br/>
        <w:t>TrendDirection.INCREASING: Increasing trend</w:t>
        <w:br/>
        <w:t>TrendDirection.DECREASING: Decreasing trend</w:t>
        <w:br/>
        <w:t>TrendDirection.STABLE: Stable trend</w:t>
        <w:br/>
        <w:br/>
      </w:r>
    </w:p>
    <w:p>
      <w:pPr>
        <w:pStyle w:val="ListBullet"/>
      </w:pPr>
      <w:r>
        <w:t>trendThreshold: The threshold for the trend slope (optional, default: 0)</w:t>
      </w:r>
    </w:p>
    <w:p>
      <w:r>
        <w:rPr>
          <w:rFonts w:ascii="Courier New" w:hAnsi="Courier New"/>
          <w:sz w:val="18"/>
        </w:rPr>
        <w:t>AlertRuleConditionType.TREND</w:t>
      </w:r>
    </w:p>
    <w:p>
      <w:pPr>
        <w:pStyle w:val="ListBullet"/>
      </w:pPr>
      <w:r>
        <w:t>TrendDirection.INCREASING: Increasing trend</w:t>
      </w:r>
    </w:p>
    <w:p>
      <w:pPr>
        <w:pStyle w:val="ListBullet"/>
      </w:pPr>
      <w:r>
        <w:t>TrendDirection.DECREASING: Decreasing trend</w:t>
      </w:r>
    </w:p>
    <w:p>
      <w:pPr>
        <w:pStyle w:val="ListBullet"/>
      </w:pPr>
      <w:r>
        <w:t>TrendDirection.STABLE: Stable trend</w:t>
      </w:r>
    </w:p>
    <w:p>
      <w:r>
        <w:rPr>
          <w:rFonts w:ascii="Courier New" w:hAnsi="Courier New"/>
          <w:sz w:val="18"/>
        </w:rPr>
        <w:t>TrendDirection.INCREASING</w:t>
      </w:r>
    </w:p>
    <w:p>
      <w:r>
        <w:rPr>
          <w:rFonts w:ascii="Courier New" w:hAnsi="Courier New"/>
          <w:sz w:val="18"/>
        </w:rPr>
        <w:t>TrendDirection.DECREASING</w:t>
      </w:r>
    </w:p>
    <w:p>
      <w:r>
        <w:rPr>
          <w:rFonts w:ascii="Courier New" w:hAnsi="Courier New"/>
          <w:sz w:val="18"/>
        </w:rPr>
        <w:t>TrendDirection.STABLE</w:t>
      </w:r>
    </w:p>
    <w:p>
      <w:pPr>
        <w:pStyle w:val="Heading5"/>
      </w:pPr>
      <w:r>
        <w:t>Example</w:t>
      </w:r>
    </w:p>
    <w:p>
      <w:r>
        <w:rPr>
          <w:rFonts w:ascii="Courier New" w:hAnsi="Courier New"/>
          <w:sz w:val="18"/>
        </w:rPr>
        <w:t>const trendCondition: AlertRuleCondition = {</w:t>
        <w:br/>
        <w:t xml:space="preserve">  type: AlertRuleConditionType.TREND,</w:t>
        <w:br/>
        <w:t xml:space="preserve">  metric: 'response_time',</w:t>
        <w:br/>
        <w:t xml:space="preserve">  timeWindow: 3600, // 1 hour</w:t>
        <w:br/>
        <w:t xml:space="preserve">  properties: {</w:t>
        <w:br/>
        <w:t xml:space="preserve">    trendDirection: TrendDirection.INCREASING,</w:t>
        <w:br/>
        <w:t xml:space="preserve">    trendThreshold: 0.1</w:t>
        <w:br/>
        <w:t xml:space="preserve">  }</w:t>
        <w:br/>
        <w:t>};</w:t>
        <w:br/>
      </w:r>
    </w:p>
    <w:p>
      <w:r>
        <w:rPr>
          <w:rFonts w:ascii="Courier New" w:hAnsi="Courier New"/>
          <w:sz w:val="18"/>
        </w:rPr>
        <w:t>const trendCondition: AlertRuleCondition = {</w:t>
        <w:br/>
        <w:t xml:space="preserve">  type: AlertRuleConditionType.TREND,</w:t>
        <w:br/>
        <w:t xml:space="preserve">  metric: 'response_time',</w:t>
        <w:br/>
        <w:t xml:space="preserve">  timeWindow: 3600, // 1 hour</w:t>
        <w:br/>
        <w:t xml:space="preserve">  properties: {</w:t>
        <w:br/>
        <w:t xml:space="preserve">    trendDirection: TrendDirection.INCREASING,</w:t>
        <w:br/>
        <w:t xml:space="preserve">    trendThreshold: 0.1</w:t>
        <w:br/>
        <w:t xml:space="preserve">  }</w:t>
        <w:br/>
        <w:t>};</w:t>
        <w:br/>
      </w:r>
    </w:p>
    <w:p>
      <w:pPr>
        <w:pStyle w:val="Heading5"/>
      </w:pPr>
      <w:r>
        <w:t>Implementation</w:t>
      </w:r>
    </w:p>
    <w:p>
      <w:r>
        <w:t>The trend condition is implemented as follows:</w:t>
      </w:r>
    </w:p>
    <w:p>
      <w:pPr>
        <w:pStyle w:val="ListNumber"/>
      </w:pPr>
      <w:r>
        <w:t>Filter events within the time window if specified</w:t>
      </w:r>
    </w:p>
    <w:p>
      <w:pPr>
        <w:pStyle w:val="ListNumber"/>
      </w:pPr>
      <w:r>
        <w:t>Extract metric values from events (from properties or measurements)</w:t>
      </w:r>
    </w:p>
    <w:p>
      <w:pPr>
        <w:pStyle w:val="ListNumber"/>
      </w:pPr>
      <w:r>
        <w:t>Calculate the linear regression slope</w:t>
      </w:r>
    </w:p>
    <w:p>
      <w:pPr>
        <w:pStyle w:val="ListNumber"/>
      </w:pPr>
      <w:r>
        <w:t>Compare the slope to the trend threshold based on the trend direction</w:t>
      </w:r>
    </w:p>
    <w:p>
      <w:pPr>
        <w:pStyle w:val="Heading4"/>
      </w:pPr>
      <w:r>
        <w:t>Anomaly Condition</w:t>
      </w:r>
    </w:p>
    <w:p>
      <w:r>
        <w:t>The anomaly condition detects anomalies in metrics using statistical methods. It calculates the z-score of recent values compared to historical values and triggers if the z-score exceeds a threshold.</w:t>
      </w:r>
    </w:p>
    <w:p>
      <w:pPr>
        <w:pStyle w:val="Heading5"/>
      </w:pPr>
      <w:r>
        <w:t>Properties</w:t>
      </w:r>
    </w:p>
    <w:p>
      <w:pPr>
        <w:pStyle w:val="ListBullet"/>
      </w:pPr>
      <w:r>
        <w:t>type: AlertRuleConditionType.ANOMALY</w:t>
      </w:r>
    </w:p>
    <w:p>
      <w:pPr>
        <w:pStyle w:val="ListBullet"/>
      </w:pPr>
      <w:r>
        <w:t>metric: The metric to monitor (required)</w:t>
      </w:r>
    </w:p>
    <w:p>
      <w:pPr>
        <w:pStyle w:val="ListBullet"/>
      </w:pPr>
      <w:r>
        <w:t>properties: Additional properties (optional)</w:t>
      </w:r>
    </w:p>
    <w:p>
      <w:pPr>
        <w:pStyle w:val="ListBullet"/>
      </w:pPr>
      <w:r>
        <w:t>sensitivity: The sensitivity of the anomaly detection (optional, default: 0.5)</w:t>
      </w:r>
    </w:p>
    <w:p>
      <w:pPr>
        <w:pStyle w:val="ListBullet"/>
      </w:pPr>
      <w:r>
        <w:t>trainingWindow: The training window in seconds (optional, default: 24 hours)</w:t>
      </w:r>
    </w:p>
    <w:p>
      <w:r>
        <w:rPr>
          <w:rFonts w:ascii="Courier New" w:hAnsi="Courier New"/>
          <w:sz w:val="18"/>
        </w:rPr>
        <w:t>AlertRuleConditionType.ANOMALY</w:t>
      </w:r>
    </w:p>
    <w:p>
      <w:pPr>
        <w:pStyle w:val="Heading5"/>
      </w:pPr>
      <w:r>
        <w:t>Example</w:t>
      </w:r>
    </w:p>
    <w:p>
      <w:r>
        <w:rPr>
          <w:rFonts w:ascii="Courier New" w:hAnsi="Courier New"/>
          <w:sz w:val="18"/>
        </w:rPr>
        <w:t>const anomalyCondition: AlertRuleCondition = {</w:t>
        <w:br/>
        <w:t xml:space="preserve">  type: AlertRuleConditionType.ANOMALY,</w:t>
        <w:br/>
        <w:t xml:space="preserve">  metric: 'response_time',</w:t>
        <w:br/>
        <w:t xml:space="preserve">  properties: {</w:t>
        <w:br/>
        <w:t xml:space="preserve">    sensitivity: 0.7,</w:t>
        <w:br/>
        <w:t xml:space="preserve">    trainingWindow: 86400 // 24 hours</w:t>
        <w:br/>
        <w:t xml:space="preserve">  }</w:t>
        <w:br/>
        <w:t>};</w:t>
        <w:br/>
      </w:r>
    </w:p>
    <w:p>
      <w:r>
        <w:rPr>
          <w:rFonts w:ascii="Courier New" w:hAnsi="Courier New"/>
          <w:sz w:val="18"/>
        </w:rPr>
        <w:t>const anomalyCondition: AlertRuleCondition = {</w:t>
        <w:br/>
        <w:t xml:space="preserve">  type: AlertRuleConditionType.ANOMALY,</w:t>
        <w:br/>
        <w:t xml:space="preserve">  metric: 'response_time',</w:t>
        <w:br/>
        <w:t xml:space="preserve">  properties: {</w:t>
        <w:br/>
        <w:t xml:space="preserve">    sensitivity: 0.7,</w:t>
        <w:br/>
        <w:t xml:space="preserve">    trainingWindow: 86400 // 24 hours</w:t>
        <w:br/>
        <w:t xml:space="preserve">  }</w:t>
        <w:br/>
        <w:t>};</w:t>
        <w:br/>
      </w:r>
    </w:p>
    <w:p>
      <w:pPr>
        <w:pStyle w:val="Heading5"/>
      </w:pPr>
      <w:r>
        <w:t>Implementation</w:t>
      </w:r>
    </w:p>
    <w:p>
      <w:r>
        <w:t>The anomaly condition is implemented as follows:</w:t>
      </w:r>
    </w:p>
    <w:p>
      <w:pPr>
        <w:pStyle w:val="ListNumber"/>
      </w:pPr>
      <w:r>
        <w:t>Filter events within the training window</w:t>
      </w:r>
    </w:p>
    <w:p>
      <w:pPr>
        <w:pStyle w:val="ListNumber"/>
      </w:pPr>
      <w:r>
        <w:t>Split events into training and test sets</w:t>
      </w:r>
    </w:p>
    <w:p>
      <w:pPr>
        <w:pStyle w:val="ListNumber"/>
      </w:pPr>
      <w:r>
        <w:t>Calculate the mean and standard deviation of the training values</w:t>
      </w:r>
    </w:p>
    <w:p>
      <w:pPr>
        <w:pStyle w:val="ListNumber"/>
      </w:pPr>
      <w:r>
        <w:t>Calculate the z-scores of the test values</w:t>
      </w:r>
    </w:p>
    <w:p>
      <w:pPr>
        <w:pStyle w:val="ListNumber"/>
      </w:pPr>
      <w:r>
        <w:t>Check if any z-score exceeds the threshold (based on sensitivity)</w:t>
      </w:r>
    </w:p>
    <w:p>
      <w:pPr>
        <w:pStyle w:val="Heading4"/>
      </w:pPr>
      <w:r>
        <w:t>Composite Condition</w:t>
      </w:r>
    </w:p>
    <w:p>
      <w:r>
        <w:t>The composite condition combines multiple conditions with logical operators. It allows for complex conditions that can't be expressed using a single condition.</w:t>
      </w:r>
    </w:p>
    <w:p>
      <w:pPr>
        <w:pStyle w:val="Heading5"/>
      </w:pPr>
      <w:r>
        <w:t>Properties</w:t>
      </w:r>
    </w:p>
    <w:p>
      <w:pPr>
        <w:pStyle w:val="ListBullet"/>
      </w:pPr>
      <w:r>
        <w:t>type: AlertRuleConditionType.COMPOSITE</w:t>
      </w:r>
    </w:p>
    <w:p>
      <w:pPr>
        <w:pStyle w:val="ListBullet"/>
      </w:pPr>
      <w:r>
        <w:t>logicalOperator: The logical operator to use (required)</w:t>
      </w:r>
    </w:p>
    <w:p>
      <w:pPr>
        <w:pStyle w:val="ListBullet"/>
      </w:pPr>
      <w:r>
        <w:t>LogicalOperator.AND: All conditions must be met</w:t>
      </w:r>
    </w:p>
    <w:p>
      <w:pPr>
        <w:pStyle w:val="ListBullet"/>
      </w:pPr>
      <w:r>
        <w:t>LogicalOperator.OR: At least one condition must be met</w:t>
      </w:r>
    </w:p>
    <w:p>
      <w:pPr>
        <w:pStyle w:val="ListBullet"/>
      </w:pPr>
      <w:r>
        <w:t>LogicalOperator.NOT: The condition must not be met</w:t>
      </w:r>
    </w:p>
    <w:p>
      <w:pPr>
        <w:pStyle w:val="ListBullet"/>
      </w:pPr>
      <w:r>
        <w:t>conditions: The child conditions to combine (required)</w:t>
      </w:r>
    </w:p>
    <w:p>
      <w:r>
        <w:rPr>
          <w:rFonts w:ascii="Courier New" w:hAnsi="Courier New"/>
          <w:sz w:val="18"/>
        </w:rPr>
        <w:t>AlertRuleConditionType.COMPOSITE</w:t>
      </w:r>
    </w:p>
    <w:p>
      <w:r>
        <w:rPr>
          <w:rFonts w:ascii="Courier New" w:hAnsi="Courier New"/>
          <w:sz w:val="18"/>
        </w:rPr>
        <w:t>LogicalOperator.AND</w:t>
      </w:r>
    </w:p>
    <w:p>
      <w:r>
        <w:rPr>
          <w:rFonts w:ascii="Courier New" w:hAnsi="Courier New"/>
          <w:sz w:val="18"/>
        </w:rPr>
        <w:t>LogicalOperator.OR</w:t>
      </w:r>
    </w:p>
    <w:p>
      <w:r>
        <w:rPr>
          <w:rFonts w:ascii="Courier New" w:hAnsi="Courier New"/>
          <w:sz w:val="18"/>
        </w:rPr>
        <w:t>LogicalOperator.NOT</w:t>
      </w:r>
    </w:p>
    <w:p>
      <w:pPr>
        <w:pStyle w:val="Heading5"/>
      </w:pPr>
      <w:r>
        <w:t>Example</w:t>
      </w:r>
    </w:p>
    <w:p>
      <w:r>
        <w:rPr>
          <w:rFonts w:ascii="Courier New" w:hAnsi="Courier New"/>
          <w:sz w:val="18"/>
        </w:rPr>
        <w:t>const compositeCondition: AlertRuleCondition = {</w:t>
        <w:br/>
        <w:t xml:space="preserve">  type: AlertRuleConditionType.COMPOSITE,</w:t>
        <w:br/>
        <w:t xml:space="preserve">  logicalOperator: LogicalOperator.AND,</w:t>
        <w:br/>
        <w:t xml:space="preserve">  conditions: [</w:t>
        <w:br/>
        <w:t xml:space="preserve">    {</w:t>
        <w:br/>
        <w:t xml:space="preserve">      type: AlertRuleConditionType.THRESHOLD,</w:t>
        <w:br/>
        <w:t xml:space="preserve">      metric: 'response_time',</w:t>
        <w:br/>
        <w:t xml:space="preserve">      threshold: 1000,</w:t>
        <w:br/>
        <w:t xml:space="preserve">      operator: 'gt'</w:t>
        <w:br/>
        <w:t xml:space="preserve">    },</w:t>
        <w:br/>
        <w:t xml:space="preserve">    {</w:t>
        <w:br/>
        <w:t xml:space="preserve">      type: AlertRuleConditionType.FREQUENCY,</w:t>
        <w:br/>
        <w:t xml:space="preserve">      timeWindow: 300, // 5 minutes</w:t>
        <w:br/>
        <w:t xml:space="preserve">      minCount: 5</w:t>
        <w:br/>
        <w:t xml:space="preserve">    }</w:t>
        <w:br/>
        <w:t xml:space="preserve">  ]</w:t>
        <w:br/>
        <w:t>};</w:t>
        <w:br/>
      </w:r>
    </w:p>
    <w:p>
      <w:r>
        <w:rPr>
          <w:rFonts w:ascii="Courier New" w:hAnsi="Courier New"/>
          <w:sz w:val="18"/>
        </w:rPr>
        <w:t>const compositeCondition: AlertRuleCondition = {</w:t>
        <w:br/>
        <w:t xml:space="preserve">  type: AlertRuleConditionType.COMPOSITE,</w:t>
        <w:br/>
        <w:t xml:space="preserve">  logicalOperator: LogicalOperator.AND,</w:t>
        <w:br/>
        <w:t xml:space="preserve">  conditions: [</w:t>
        <w:br/>
        <w:t xml:space="preserve">    {</w:t>
        <w:br/>
        <w:t xml:space="preserve">      type: AlertRuleConditionType.THRESHOLD,</w:t>
        <w:br/>
        <w:t xml:space="preserve">      metric: 'response_time',</w:t>
        <w:br/>
        <w:t xml:space="preserve">      threshold: 1000,</w:t>
        <w:br/>
        <w:t xml:space="preserve">      operator: 'gt'</w:t>
        <w:br/>
        <w:t xml:space="preserve">    },</w:t>
        <w:br/>
        <w:t xml:space="preserve">    {</w:t>
        <w:br/>
        <w:t xml:space="preserve">      type: AlertRuleConditionType.FREQUENCY,</w:t>
        <w:br/>
        <w:t xml:space="preserve">      timeWindow: 300, // 5 minutes</w:t>
        <w:br/>
        <w:t xml:space="preserve">      minCount: 5</w:t>
        <w:br/>
        <w:t xml:space="preserve">    }</w:t>
        <w:br/>
        <w:t xml:space="preserve">  ]</w:t>
        <w:br/>
        <w:t>};</w:t>
        <w:br/>
      </w:r>
    </w:p>
    <w:p>
      <w:pPr>
        <w:pStyle w:val="Heading5"/>
      </w:pPr>
      <w:r>
        <w:t>Implementation</w:t>
      </w:r>
    </w:p>
    <w:p>
      <w:r>
        <w:t>The composite condition is implemented as follows:</w:t>
      </w:r>
    </w:p>
    <w:p>
      <w:pPr>
        <w:pStyle w:val="ListNumber"/>
      </w:pPr>
      <w:r>
        <w:t>Evaluate each child condition</w:t>
      </w:r>
    </w:p>
    <w:p>
      <w:pPr>
        <w:pStyle w:val="ListNumber"/>
      </w:pPr>
      <w:r>
        <w:t>Combine the results based on the logical operator</w:t>
      </w:r>
    </w:p>
    <w:p>
      <w:pPr>
        <w:pStyle w:val="Heading4"/>
      </w:pPr>
      <w:r>
        <w:t>Dynamic Threshold Condition</w:t>
      </w:r>
    </w:p>
    <w:p>
      <w:r>
        <w:t>The dynamic threshold condition uses dynamic thresholds based on historical data. It calculates the mean and standard deviation of historical values and triggers if the current value exceeds the dynamic threshold.</w:t>
      </w:r>
    </w:p>
    <w:p>
      <w:pPr>
        <w:pStyle w:val="Heading5"/>
      </w:pPr>
      <w:r>
        <w:t>Properties</w:t>
      </w:r>
    </w:p>
    <w:p>
      <w:pPr>
        <w:pStyle w:val="ListBullet"/>
      </w:pPr>
      <w:r>
        <w:t>type: AlertRuleConditionType.DYNAMIC_THRESHOLD</w:t>
      </w:r>
    </w:p>
    <w:p>
      <w:pPr>
        <w:pStyle w:val="ListBullet"/>
      </w:pPr>
      <w:r>
        <w:t>metric: The metric to monitor (required)</w:t>
      </w:r>
    </w:p>
    <w:p>
      <w:pPr>
        <w:pStyle w:val="ListBullet"/>
      </w:pPr>
      <w:r>
        <w:t>operator: The comparison operator (required)</w:t>
      </w:r>
    </w:p>
    <w:p>
      <w:pPr>
        <w:pStyle w:val="ListBullet"/>
      </w:pPr>
      <w:r>
        <w:t>properties: Additional properties (optional)</w:t>
      </w:r>
    </w:p>
    <w:p>
      <w:pPr>
        <w:pStyle w:val="ListBullet"/>
      </w:pPr>
      <w:r>
        <w:t>baselinePeriod: The baseline period in seconds (optional, default: 24 hours)</w:t>
      </w:r>
    </w:p>
    <w:p>
      <w:pPr>
        <w:pStyle w:val="ListBullet"/>
      </w:pPr>
      <w:r>
        <w:t>deviationFactor: The deviation factor (optional, default: 2)</w:t>
      </w:r>
    </w:p>
    <w:p>
      <w:pPr>
        <w:pStyle w:val="ListBullet"/>
      </w:pPr>
      <w:r>
        <w:t>aggregation: The aggregation function for current values (optional, default: 'avg')</w:t>
      </w:r>
    </w:p>
    <w:p>
      <w:r>
        <w:rPr>
          <w:rFonts w:ascii="Courier New" w:hAnsi="Courier New"/>
          <w:sz w:val="18"/>
        </w:rPr>
        <w:t>AlertRuleConditionType.DYNAMIC_THRESHOLD</w:t>
      </w:r>
    </w:p>
    <w:p>
      <w:pPr>
        <w:pStyle w:val="Heading5"/>
      </w:pPr>
      <w:r>
        <w:t>Example</w:t>
      </w:r>
    </w:p>
    <w:p>
      <w:r>
        <w:rPr>
          <w:rFonts w:ascii="Courier New" w:hAnsi="Courier New"/>
          <w:sz w:val="18"/>
        </w:rPr>
        <w:t>const dynamicThresholdCondition: AlertRuleCondition = {</w:t>
        <w:br/>
        <w:t xml:space="preserve">  type: AlertRuleConditionType.DYNAMIC_THRESHOLD,</w:t>
        <w:br/>
        <w:t xml:space="preserve">  metric: 'response_time',</w:t>
        <w:br/>
        <w:t xml:space="preserve">  operator: 'gt',</w:t>
        <w:br/>
        <w:t xml:space="preserve">  properties: {</w:t>
        <w:br/>
        <w:t xml:space="preserve">    baselinePeriod: 86400, // 24 hours</w:t>
        <w:br/>
        <w:t xml:space="preserve">    deviationFactor: 3,</w:t>
        <w:br/>
        <w:t xml:space="preserve">    aggregation: AggregationFunction.AVG</w:t>
        <w:br/>
        <w:t xml:space="preserve">  }</w:t>
        <w:br/>
        <w:t>};</w:t>
        <w:br/>
      </w:r>
    </w:p>
    <w:p>
      <w:r>
        <w:rPr>
          <w:rFonts w:ascii="Courier New" w:hAnsi="Courier New"/>
          <w:sz w:val="18"/>
        </w:rPr>
        <w:t>const dynamicThresholdCondition: AlertRuleCondition = {</w:t>
        <w:br/>
        <w:t xml:space="preserve">  type: AlertRuleConditionType.DYNAMIC_THRESHOLD,</w:t>
        <w:br/>
        <w:t xml:space="preserve">  metric: 'response_time',</w:t>
        <w:br/>
        <w:t xml:space="preserve">  operator: 'gt',</w:t>
        <w:br/>
        <w:t xml:space="preserve">  properties: {</w:t>
        <w:br/>
        <w:t xml:space="preserve">    baselinePeriod: 86400, // 24 hours</w:t>
        <w:br/>
        <w:t xml:space="preserve">    deviationFactor: 3,</w:t>
        <w:br/>
        <w:t xml:space="preserve">    aggregation: AggregationFunction.AVG</w:t>
        <w:br/>
        <w:t xml:space="preserve">  }</w:t>
        <w:br/>
        <w:t>};</w:t>
        <w:br/>
      </w:r>
    </w:p>
    <w:p>
      <w:pPr>
        <w:pStyle w:val="Heading5"/>
      </w:pPr>
      <w:r>
        <w:t>Implementation</w:t>
      </w:r>
    </w:p>
    <w:p>
      <w:r>
        <w:t>The dynamic threshold condition is implemented as follows:</w:t>
      </w:r>
    </w:p>
    <w:p>
      <w:pPr>
        <w:pStyle w:val="ListNumber"/>
      </w:pPr>
      <w:r>
        <w:t>Filter events within the baseline period</w:t>
      </w:r>
    </w:p>
    <w:p>
      <w:pPr>
        <w:pStyle w:val="ListNumber"/>
      </w:pPr>
      <w:r>
        <w:t>Calculate the mean and standard deviation of the baseline values</w:t>
      </w:r>
    </w:p>
    <w:p>
      <w:pPr>
        <w:pStyle w:val="ListNumber"/>
      </w:pPr>
      <w:r>
        <w:t>Calculate the dynamic threshold (mean ± deviationFactor * stdDev)</w:t>
      </w:r>
    </w:p>
    <w:p>
      <w:pPr>
        <w:pStyle w:val="ListNumber"/>
      </w:pPr>
      <w:r>
        <w:t>Calculate the aggregate value for current values</w:t>
      </w:r>
    </w:p>
    <w:p>
      <w:pPr>
        <w:pStyle w:val="ListNumber"/>
      </w:pPr>
      <w:r>
        <w:t>Compare the current value to the dynamic threshold</w:t>
      </w:r>
    </w:p>
    <w:p>
      <w:pPr>
        <w:pStyle w:val="Heading3"/>
      </w:pPr>
      <w:r>
        <w:t>Advanced Aggregation Functions</w:t>
      </w:r>
    </w:p>
    <w:p>
      <w:r>
        <w:t>The alerting service now supports several advanced aggregation functions:</w:t>
      </w:r>
    </w:p>
    <w:p>
      <w:pPr>
        <w:pStyle w:val="Heading4"/>
      </w:pPr>
      <w:r>
        <w:t>Median</w:t>
      </w:r>
    </w:p>
    <w:p>
      <w:r>
        <w:t>Calculates the median value of a set of metrics.</w:t>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properties: {</w:t>
        <w:br/>
        <w:t xml:space="preserve">    aggregation: AggregationFunction.MEDIAN</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properties: {</w:t>
        <w:br/>
        <w:t xml:space="preserve">    aggregation: AggregationFunction.MEDIAN</w:t>
        <w:br/>
        <w:t xml:space="preserve">  }</w:t>
        <w:br/>
        <w:t>};</w:t>
        <w:br/>
      </w:r>
    </w:p>
    <w:p>
      <w:pPr>
        <w:pStyle w:val="Heading4"/>
      </w:pPr>
      <w:r>
        <w:t>Percentiles (P90, P95, P99)</w:t>
      </w:r>
    </w:p>
    <w:p>
      <w:r>
        <w:t>Calculates the 90th, 95th, or 99th percentile of a set of metrics.</w:t>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properties: {</w:t>
        <w:br/>
        <w:t xml:space="preserve">    aggregation: AggregationFunction.P95</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properties: {</w:t>
        <w:br/>
        <w:t xml:space="preserve">    aggregation: AggregationFunction.P95</w:t>
        <w:br/>
        <w:t xml:space="preserve">  }</w:t>
        <w:br/>
        <w:t>};</w:t>
        <w:br/>
      </w:r>
    </w:p>
    <w:p>
      <w:pPr>
        <w:pStyle w:val="Heading4"/>
      </w:pPr>
      <w:r>
        <w:t>Standard Deviation</w:t>
      </w:r>
    </w:p>
    <w:p>
      <w:r>
        <w:t>Calculates the standard deviation of a set of metrics.</w:t>
      </w:r>
    </w:p>
    <w:p>
      <w:r>
        <w:rPr>
          <w:rFonts w:ascii="Courier New" w:hAnsi="Courier New"/>
          <w:sz w:val="18"/>
        </w:rPr>
        <w:t>const thresholdCondition: AlertRuleCondition = {</w:t>
        <w:br/>
        <w:t xml:space="preserve">  type: AlertRuleConditionType.THRESHOLD,</w:t>
        <w:br/>
        <w:t xml:space="preserve">  metric: 'response_time',</w:t>
        <w:br/>
        <w:t xml:space="preserve">  threshold: 100,</w:t>
        <w:br/>
        <w:t xml:space="preserve">  operator: 'gt',</w:t>
        <w:br/>
        <w:t xml:space="preserve">  properties: {</w:t>
        <w:br/>
        <w:t xml:space="preserve">    aggregation: AggregationFunction.STDDEV</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w:t>
        <w:br/>
        <w:t xml:space="preserve">  operator: 'gt',</w:t>
        <w:br/>
        <w:t xml:space="preserve">  properties: {</w:t>
        <w:br/>
        <w:t xml:space="preserve">    aggregation: AggregationFunction.STDDEV</w:t>
        <w:br/>
        <w:t xml:space="preserve">  }</w:t>
        <w:br/>
        <w:t>};</w:t>
        <w:br/>
      </w:r>
    </w:p>
    <w:p>
      <w:pPr>
        <w:pStyle w:val="Heading4"/>
      </w:pPr>
      <w:r>
        <w:t>Variance</w:t>
      </w:r>
    </w:p>
    <w:p>
      <w:r>
        <w:t>Calculates the variance of a set of metrics.</w:t>
      </w:r>
    </w:p>
    <w:p>
      <w:r>
        <w:rPr>
          <w:rFonts w:ascii="Courier New" w:hAnsi="Courier New"/>
          <w:sz w:val="18"/>
        </w:rPr>
        <w:t>const thresholdCondition: AlertRuleCondition = {</w:t>
        <w:br/>
        <w:t xml:space="preserve">  type: AlertRuleConditionType.THRESHOLD,</w:t>
        <w:br/>
        <w:t xml:space="preserve">  metric: 'response_time',</w:t>
        <w:br/>
        <w:t xml:space="preserve">  threshold: 10000,</w:t>
        <w:br/>
        <w:t xml:space="preserve">  operator: 'gt',</w:t>
        <w:br/>
        <w:t xml:space="preserve">  properties: {</w:t>
        <w:br/>
        <w:t xml:space="preserve">    aggregation: AggregationFunction.VARIANCE</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10000,</w:t>
        <w:br/>
        <w:t xml:space="preserve">  operator: 'gt',</w:t>
        <w:br/>
        <w:t xml:space="preserve">  properties: {</w:t>
        <w:br/>
        <w:t xml:space="preserve">    aggregation: AggregationFunction.VARIANCE</w:t>
        <w:br/>
        <w:t xml:space="preserve">  }</w:t>
        <w:br/>
        <w:t>};</w:t>
        <w:br/>
      </w:r>
    </w:p>
    <w:p>
      <w:pPr>
        <w:pStyle w:val="Heading3"/>
      </w:pPr>
      <w:r>
        <w:t>Multiple Metrics Support</w:t>
      </w:r>
    </w:p>
    <w:p>
      <w:r>
        <w:t>The alerting service now supports conditions that involve multiple metrics. This allows for more complex conditions that compare multiple metrics.</w:t>
      </w:r>
    </w:p>
    <w:p>
      <w:r>
        <w:rPr>
          <w:rFonts w:ascii="Courier New" w:hAnsi="Courier New"/>
          <w:sz w:val="18"/>
        </w:rPr>
        <w:t>const compositeCondition: AlertRuleCondition = {</w:t>
        <w:br/>
        <w:t xml:space="preserve">  type: AlertRuleConditionType.COMPOSITE,</w:t>
        <w:br/>
        <w:t xml:space="preserve">  logicalOperator: LogicalOperator.AND,</w:t>
        <w:br/>
        <w:t xml:space="preserve">  conditions: [</w:t>
        <w:br/>
        <w:t xml:space="preserve">    {</w:t>
        <w:br/>
        <w:t xml:space="preserve">      type: AlertRuleConditionType.THRESHOLD,</w:t>
        <w:br/>
        <w:t xml:space="preserve">      metric: 'response_time',</w:t>
        <w:br/>
        <w:t xml:space="preserve">      threshold: 1000,</w:t>
        <w:br/>
        <w:t xml:space="preserve">      operator: 'gt'</w:t>
        <w:br/>
        <w:t xml:space="preserve">    },</w:t>
        <w:br/>
        <w:t xml:space="preserve">    {</w:t>
        <w:br/>
        <w:t xml:space="preserve">      type: AlertRuleConditionType.THRESHOLD,</w:t>
        <w:br/>
        <w:t xml:space="preserve">      metric: 'error_rate',</w:t>
        <w:br/>
        <w:t xml:space="preserve">      threshold: 0.05,</w:t>
        <w:br/>
        <w:t xml:space="preserve">      operator: 'gt'</w:t>
        <w:br/>
        <w:t xml:space="preserve">    }</w:t>
        <w:br/>
        <w:t xml:space="preserve">  ]</w:t>
        <w:br/>
        <w:t>};</w:t>
        <w:br/>
      </w:r>
    </w:p>
    <w:p>
      <w:r>
        <w:rPr>
          <w:rFonts w:ascii="Courier New" w:hAnsi="Courier New"/>
          <w:sz w:val="18"/>
        </w:rPr>
        <w:t>const compositeCondition: AlertRuleCondition = {</w:t>
        <w:br/>
        <w:t xml:space="preserve">  type: AlertRuleConditionType.COMPOSITE,</w:t>
        <w:br/>
        <w:t xml:space="preserve">  logicalOperator: LogicalOperator.AND,</w:t>
        <w:br/>
        <w:t xml:space="preserve">  conditions: [</w:t>
        <w:br/>
        <w:t xml:space="preserve">    {</w:t>
        <w:br/>
        <w:t xml:space="preserve">      type: AlertRuleConditionType.THRESHOLD,</w:t>
        <w:br/>
        <w:t xml:space="preserve">      metric: 'response_time',</w:t>
        <w:br/>
        <w:t xml:space="preserve">      threshold: 1000,</w:t>
        <w:br/>
        <w:t xml:space="preserve">      operator: 'gt'</w:t>
        <w:br/>
        <w:t xml:space="preserve">    },</w:t>
        <w:br/>
        <w:t xml:space="preserve">    {</w:t>
        <w:br/>
        <w:t xml:space="preserve">      type: AlertRuleConditionType.THRESHOLD,</w:t>
        <w:br/>
        <w:t xml:space="preserve">      metric: 'error_rate',</w:t>
        <w:br/>
        <w:t xml:space="preserve">      threshold: 0.05,</w:t>
        <w:br/>
        <w:t xml:space="preserve">      operator: 'gt'</w:t>
        <w:br/>
        <w:t xml:space="preserve">    }</w:t>
        <w:br/>
        <w:t xml:space="preserve">  ]</w:t>
        <w:br/>
        <w:t>};</w:t>
        <w:br/>
      </w:r>
    </w:p>
    <w:p>
      <w:pPr>
        <w:pStyle w:val="Heading3"/>
      </w:pPr>
      <w:r>
        <w:t>Benefits</w:t>
      </w:r>
    </w:p>
    <w:p>
      <w:r>
        <w:t>The implementation of advanced condition types provides several benefits:</w:t>
      </w:r>
    </w:p>
    <w:p>
      <w:pPr>
        <w:pStyle w:val="ListNumber"/>
      </w:pPr>
      <w:r>
        <w:t>Sophisticated Alerting: Support for advanced condition types allows for more sophisticated alerting</w:t>
      </w:r>
    </w:p>
    <w:p>
      <w:pPr>
        <w:pStyle w:val="ListNumber"/>
      </w:pPr>
      <w:r>
        <w:t>Trend Detection: Trend conditions allow for detecting trends in metrics over time</w:t>
      </w:r>
    </w:p>
    <w:p>
      <w:pPr>
        <w:pStyle w:val="ListNumber"/>
      </w:pPr>
      <w:r>
        <w:t>Anomaly Detection: Anomaly conditions allow for detecting anomalies in metrics</w:t>
      </w:r>
    </w:p>
    <w:p>
      <w:pPr>
        <w:pStyle w:val="ListNumber"/>
      </w:pPr>
      <w:r>
        <w:t>Complex Conditions: Composite conditions allow for complex conditions that combine multiple conditions</w:t>
      </w:r>
    </w:p>
    <w:p>
      <w:pPr>
        <w:pStyle w:val="ListNumber"/>
      </w:pPr>
      <w:r>
        <w:t>Dynamic Thresholds: Dynamic threshold conditions allow for thresholds that adapt to historical data</w:t>
      </w:r>
    </w:p>
    <w:p>
      <w:pPr>
        <w:pStyle w:val="ListNumber"/>
      </w:pPr>
      <w:r>
        <w:t>Advanced Aggregation: Support for advanced aggregation functions allows for more precise alerting</w:t>
      </w:r>
    </w:p>
    <w:p>
      <w:pPr>
        <w:pStyle w:val="ListNumber"/>
      </w:pPr>
      <w:r>
        <w:t>Multiple Metrics: Support for multiple metrics allows for conditions that compare multiple metrics</w:t>
      </w:r>
    </w:p>
    <w:p>
      <w:pPr>
        <w:pStyle w:val="Heading3"/>
      </w:pPr>
      <w:r>
        <w:t>Next Steps</w:t>
      </w:r>
    </w:p>
    <w:p>
      <w:r>
        <w:t>The following steps are recommended to further improve the alerting service:</w:t>
      </w:r>
    </w:p>
    <w:p>
      <w:pPr>
        <w:pStyle w:val="ListNumber"/>
      </w:pPr>
      <w:r>
        <w:t>Add More Condition Types: Add support for more condition types (seasonality, correlation, etc.)</w:t>
      </w:r>
    </w:p>
    <w:p>
      <w:pPr>
        <w:pStyle w:val="ListNumber"/>
      </w:pPr>
      <w:r>
        <w:t>Improve Anomaly Detection: Improve the anomaly detection algorithm with more sophisticated methods</w:t>
      </w:r>
    </w:p>
    <w:p>
      <w:pPr>
        <w:pStyle w:val="ListNumber"/>
      </w:pPr>
      <w:r>
        <w:t>Add Support for Machine Learning: Add support for machine learning models for anomaly detection</w:t>
      </w:r>
    </w:p>
    <w:p>
      <w:pPr>
        <w:pStyle w:val="ListNumber"/>
      </w:pPr>
      <w:r>
        <w:t>Add Support for Time Series Forecasting: Add support for time series forecasting for predictive alerting</w:t>
      </w:r>
    </w:p>
    <w:p>
      <w:pPr>
        <w:pStyle w:val="ListNumber"/>
      </w:pPr>
      <w:r>
        <w:t>Add Support for Alert Correlation: Add support for correlating alerts to reduce noise</w:t>
      </w:r>
    </w:p>
    <w:p>
      <w:pPr>
        <w:pStyle w:val="ListNumber"/>
      </w:pPr>
      <w:r>
        <w:t>Add Support for Alert Suppression: Add support for suppressing alerts based on maintenance windows or other criteria</w:t>
      </w:r>
    </w:p>
    <w:p>
      <w:pPr>
        <w:pStyle w:val="ListNumber"/>
      </w:pPr>
      <w:r>
        <w:t>Add Support for Alert Escalation: Add support for escalating alerts based on severity and time</w:t>
      </w:r>
    </w:p>
    <w:p>
      <w:r>
        <w:br w:type="page"/>
      </w:r>
    </w:p>
    <w:p>
      <w:pPr>
        <w:pStyle w:val="Heading1"/>
        <w:jc w:val="center"/>
      </w:pPr>
      <w:r>
        <w:t>Advanced Property Validation</w:t>
      </w:r>
    </w:p>
    <w:p>
      <w:r>
        <w:t>Source: readme/advanced-property-validation.md</w:t>
      </w:r>
    </w:p>
    <w:p>
      <w:r>
        <w:t>---</w:t>
      </w:r>
    </w:p>
    <w:p>
      <w:pPr>
        <w:pStyle w:val="Heading2"/>
      </w:pPr>
      <w:r>
        <w:t>Advanced Property Validation</w:t>
      </w:r>
    </w:p>
    <w:p>
      <w:r>
        <w:t>This document describes the Advanced Property Validation feature, which provides sophisticated validation rules for material properties to ensure data consistency and accuracy.</w:t>
      </w:r>
    </w:p>
    <w:p>
      <w:pPr>
        <w:pStyle w:val="Heading3"/>
      </w:pPr>
      <w:r>
        <w:t>Overview</w:t>
      </w:r>
    </w:p>
    <w:p>
      <w:r>
        <w:t>Advanced Property Validation enables the definition and enforcement of complex validation rules for material properties. It helps maintain data quality by validating property values against defined constraints, ensuring that all property data meets the required standards.</w:t>
      </w:r>
    </w:p>
    <w:p>
      <w:r>
        <w:t>Key capabilities include:</w:t>
      </w:r>
    </w:p>
    <w:p>
      <w:pPr>
        <w:pStyle w:val="ListNumber"/>
      </w:pPr>
      <w:r>
        <w:t>Multiple Validation Types: Support for various validation types including range, pattern, enumeration, dependency, custom, and composite validations</w:t>
      </w:r>
    </w:p>
    <w:p>
      <w:pPr>
        <w:pStyle w:val="ListNumber"/>
      </w:pPr>
      <w:r>
        <w:t>Conditional Validation: Ability to define validation rules that depend on the values of other properties</w:t>
      </w:r>
    </w:p>
    <w:p>
      <w:pPr>
        <w:pStyle w:val="ListNumber"/>
      </w:pPr>
      <w:r>
        <w:t>Severity Levels: Different severity levels for validation results (error, warning, info)</w:t>
      </w:r>
    </w:p>
    <w:p>
      <w:pPr>
        <w:pStyle w:val="ListNumber"/>
      </w:pPr>
      <w:r>
        <w:t>Composite Rules: Ability to combine multiple validation rules using logical operators (AND, OR, NOT)</w:t>
      </w:r>
    </w:p>
    <w:p>
      <w:pPr>
        <w:pStyle w:val="ListNumber"/>
      </w:pPr>
      <w:r>
        <w:t>Real-time Validation: Integration with property forms for real-time validation feedback</w:t>
      </w:r>
    </w:p>
    <w:p>
      <w:pPr>
        <w:pStyle w:val="Heading3"/>
      </w:pPr>
      <w:r>
        <w:t>Architecture</w:t>
      </w:r>
    </w:p>
    <w:p>
      <w:r>
        <w:t>The Advanced Property Validation feature consists of the following components:</w:t>
      </w:r>
    </w:p>
    <w:p>
      <w:pPr>
        <w:pStyle w:val="Heading4"/>
      </w:pPr>
      <w:r>
        <w:t>Database Schema</w:t>
      </w:r>
    </w:p>
    <w:p>
      <w:pPr>
        <w:pStyle w:val="ListBullet"/>
      </w:pPr>
      <w:r>
        <w:t>validation_rules: Stores validation rule definitions, including type-specific configuration</w:t>
      </w:r>
    </w:p>
    <w:p>
      <w:pPr>
        <w:pStyle w:val="ListBullet"/>
      </w:pPr>
      <w:r>
        <w:t>validation_rule_dependencies: Stores relationships between composite validation rules and their component rules</w:t>
      </w:r>
    </w:p>
    <w:p>
      <w:pPr>
        <w:pStyle w:val="ListBullet"/>
      </w:pPr>
      <w:r>
        <w:t>validation_results: Stores validation results for analytics purposes</w:t>
      </w:r>
    </w:p>
    <w:p>
      <w:pPr>
        <w:pStyle w:val="Heading4"/>
      </w:pPr>
      <w:r>
        <w:t>Types</w:t>
      </w:r>
    </w:p>
    <w:p>
      <w:r>
        <w:t>The following validation rule types are supported:</w:t>
      </w:r>
    </w:p>
    <w:p>
      <w:pPr>
        <w:pStyle w:val="ListNumber"/>
      </w:pPr>
      <w:r>
        <w:t>Range Validation: Validates numeric values against minimum and maximum constraints</w:t>
      </w:r>
    </w:p>
    <w:p>
      <w:pPr>
        <w:pStyle w:val="ListNumber"/>
      </w:pPr>
      <w:r>
        <w:br/>
        <w:t>Parameters: min, max, step, unit</w:t>
        <w:br/>
      </w:r>
    </w:p>
    <w:p>
      <w:pPr>
        <w:pStyle w:val="ListNumber"/>
      </w:pPr>
      <w:r>
        <w:br/>
        <w:t>Pattern Validation: Validates string values against regular expression patterns</w:t>
        <w:br/>
      </w:r>
    </w:p>
    <w:p>
      <w:pPr>
        <w:pStyle w:val="ListNumber"/>
      </w:pPr>
      <w:r>
        <w:br/>
        <w:t>Parameters: pattern, flags</w:t>
        <w:br/>
      </w:r>
    </w:p>
    <w:p>
      <w:pPr>
        <w:pStyle w:val="ListNumber"/>
      </w:pPr>
      <w:r>
        <w:br/>
        <w:t>Enumeration Validation: Validates values against a list of allowed values</w:t>
        <w:br/>
      </w:r>
    </w:p>
    <w:p>
      <w:pPr>
        <w:pStyle w:val="ListNumber"/>
      </w:pPr>
      <w:r>
        <w:br/>
        <w:t>Parameters: allowedValues</w:t>
        <w:br/>
      </w:r>
    </w:p>
    <w:p>
      <w:pPr>
        <w:pStyle w:val="ListNumber"/>
      </w:pPr>
      <w:r>
        <w:br/>
        <w:t>Dependency Validation: Validates values based on the values of other properties</w:t>
        <w:br/>
      </w:r>
    </w:p>
    <w:p>
      <w:pPr>
        <w:pStyle w:val="ListNumber"/>
      </w:pPr>
      <w:r>
        <w:br/>
        <w:t>Parameters: condition (property, operator, value), requiredValue/requiredPattern/requiredRange</w:t>
        <w:br/>
      </w:r>
    </w:p>
    <w:p>
      <w:pPr>
        <w:pStyle w:val="ListNumber"/>
      </w:pPr>
      <w:r>
        <w:br/>
        <w:t>Custom Validation: Applies custom validation functions</w:t>
        <w:br/>
      </w:r>
    </w:p>
    <w:p>
      <w:pPr>
        <w:pStyle w:val="ListNumber"/>
      </w:pPr>
      <w:r>
        <w:br/>
        <w:t>Parameters: functionName, parameters</w:t>
        <w:br/>
      </w:r>
    </w:p>
    <w:p>
      <w:pPr>
        <w:pStyle w:val="ListNumber"/>
      </w:pPr>
      <w:r>
        <w:br/>
        <w:t>Composite Validation: Combines multiple validation rules with logical operators</w:t>
        <w:br/>
      </w:r>
    </w:p>
    <w:p>
      <w:pPr>
        <w:pStyle w:val="ListNumber"/>
      </w:pPr>
      <w:r>
        <w:t>Parameters: operator (AND, OR, NOT), rules</w:t>
      </w:r>
    </w:p>
    <w:p>
      <w:r>
        <w:t>Parameters: min, max, step, unit</w:t>
      </w:r>
    </w:p>
    <w:p>
      <w:r>
        <w:t>Pattern Validation: Validates string values against regular expression patterns</w:t>
      </w:r>
    </w:p>
    <w:p>
      <w:r>
        <w:t>Parameters: pattern, flags</w:t>
      </w:r>
    </w:p>
    <w:p>
      <w:r>
        <w:t>Enumeration Validation: Validates values against a list of allowed values</w:t>
      </w:r>
    </w:p>
    <w:p>
      <w:r>
        <w:t>Parameters: allowedValues</w:t>
      </w:r>
    </w:p>
    <w:p>
      <w:r>
        <w:t>Dependency Validation: Validates values based on the values of other properties</w:t>
      </w:r>
    </w:p>
    <w:p>
      <w:r>
        <w:t>Parameters: condition (property, operator, value), requiredValue/requiredPattern/requiredRange</w:t>
      </w:r>
    </w:p>
    <w:p>
      <w:r>
        <w:t>Custom Validation: Applies custom validation functions</w:t>
      </w:r>
    </w:p>
    <w:p>
      <w:r>
        <w:t>Parameters: functionName, parameters</w:t>
      </w:r>
    </w:p>
    <w:p>
      <w:r>
        <w:t>Composite Validation: Combines multiple validation rules with logical operators</w:t>
      </w:r>
    </w:p>
    <w:p>
      <w:pPr>
        <w:pStyle w:val="Heading4"/>
      </w:pPr>
      <w:r>
        <w:t>API Endpoints</w:t>
      </w:r>
    </w:p>
    <w:p>
      <w:r>
        <w:t>The following API endpoints are available for managing validation rules:</w:t>
      </w:r>
    </w:p>
    <w:p>
      <w:pPr>
        <w:pStyle w:val="Heading5"/>
      </w:pPr>
      <w:r>
        <w:t>Validation Rules</w:t>
      </w:r>
    </w:p>
    <w:p>
      <w:pPr>
        <w:pStyle w:val="ListBullet"/>
      </w:pPr>
      <w:r>
        <w:t>GET /api/validation/rules: Get validation rules with filtering options</w:t>
      </w:r>
    </w:p>
    <w:p>
      <w:pPr>
        <w:pStyle w:val="ListBullet"/>
      </w:pPr>
      <w:r>
        <w:t>GET /api/validation/rules/:id: Get a validation rule by ID</w:t>
      </w:r>
    </w:p>
    <w:p>
      <w:pPr>
        <w:pStyle w:val="ListBullet"/>
      </w:pPr>
      <w:r>
        <w:t>POST /api/validation/rules: Create a new validation rule</w:t>
      </w:r>
    </w:p>
    <w:p>
      <w:pPr>
        <w:pStyle w:val="ListBullet"/>
      </w:pPr>
      <w:r>
        <w:t>PUT /api/validation/rules/:id: Update a validation rule</w:t>
      </w:r>
    </w:p>
    <w:p>
      <w:pPr>
        <w:pStyle w:val="ListBullet"/>
      </w:pPr>
      <w:r>
        <w:t>DELETE /api/validation/rules/:id: Delete a validation rule</w:t>
      </w:r>
    </w:p>
    <w:p>
      <w:r>
        <w:rPr>
          <w:rFonts w:ascii="Courier New" w:hAnsi="Courier New"/>
          <w:sz w:val="18"/>
        </w:rPr>
        <w:t>GET /api/validation/rules</w:t>
      </w:r>
    </w:p>
    <w:p>
      <w:r>
        <w:rPr>
          <w:rFonts w:ascii="Courier New" w:hAnsi="Courier New"/>
          <w:sz w:val="18"/>
        </w:rPr>
        <w:t>GET /api/validation/rules/:id</w:t>
      </w:r>
    </w:p>
    <w:p>
      <w:r>
        <w:rPr>
          <w:rFonts w:ascii="Courier New" w:hAnsi="Courier New"/>
          <w:sz w:val="18"/>
        </w:rPr>
        <w:t>POST /api/validation/rules</w:t>
      </w:r>
    </w:p>
    <w:p>
      <w:r>
        <w:rPr>
          <w:rFonts w:ascii="Courier New" w:hAnsi="Courier New"/>
          <w:sz w:val="18"/>
        </w:rPr>
        <w:t>PUT /api/validation/rules/:id</w:t>
      </w:r>
    </w:p>
    <w:p>
      <w:r>
        <w:rPr>
          <w:rFonts w:ascii="Courier New" w:hAnsi="Courier New"/>
          <w:sz w:val="18"/>
        </w:rPr>
        <w:t>DELETE /api/validation/rules/:id</w:t>
      </w:r>
    </w:p>
    <w:p>
      <w:pPr>
        <w:pStyle w:val="Heading5"/>
      </w:pPr>
      <w:r>
        <w:t>Validation</w:t>
      </w:r>
    </w:p>
    <w:p>
      <w:pPr>
        <w:pStyle w:val="ListBullet"/>
      </w:pPr>
      <w:r>
        <w:t>POST /api/validation/validate: Validate a property value</w:t>
      </w:r>
    </w:p>
    <w:p>
      <w:pPr>
        <w:pStyle w:val="ListBullet"/>
      </w:pPr>
      <w:r>
        <w:t>POST /api/validation/validate-batch: Validate multiple properties in batch</w:t>
      </w:r>
    </w:p>
    <w:p>
      <w:r>
        <w:rPr>
          <w:rFonts w:ascii="Courier New" w:hAnsi="Courier New"/>
          <w:sz w:val="18"/>
        </w:rPr>
        <w:t>POST /api/validation/validate</w:t>
      </w:r>
    </w:p>
    <w:p>
      <w:r>
        <w:rPr>
          <w:rFonts w:ascii="Courier New" w:hAnsi="Courier New"/>
          <w:sz w:val="18"/>
        </w:rPr>
        <w:t>POST /api/validation/validate-batch</w:t>
      </w:r>
    </w:p>
    <w:p>
      <w:pPr>
        <w:pStyle w:val="Heading4"/>
      </w:pPr>
      <w:r>
        <w:t>Client Components</w:t>
      </w:r>
    </w:p>
    <w:p>
      <w:r>
        <w:t>The following client components are available for working with validation rules:</w:t>
      </w:r>
    </w:p>
    <w:p>
      <w:pPr>
        <w:pStyle w:val="ListBullet"/>
      </w:pPr>
      <w:r>
        <w:t>ValidationRuleManager: Admin component for managing validation rules</w:t>
      </w:r>
    </w:p>
    <w:p>
      <w:pPr>
        <w:pStyle w:val="ListBullet"/>
      </w:pPr>
      <w:r>
        <w:t>ValidationRuleForm: Form for creating and editing validation rules</w:t>
      </w:r>
    </w:p>
    <w:p>
      <w:pPr>
        <w:pStyle w:val="ListBullet"/>
      </w:pPr>
      <w:r>
        <w:t>ValidationTester: Component for testing validation rules with sample values</w:t>
      </w:r>
    </w:p>
    <w:p>
      <w:pPr>
        <w:pStyle w:val="ListBullet"/>
      </w:pPr>
      <w:r>
        <w:t>ValidationDisplay: Component for displaying validation results</w:t>
      </w:r>
    </w:p>
    <w:p>
      <w:pPr>
        <w:pStyle w:val="Heading3"/>
      </w:pPr>
      <w:r>
        <w:t>Usage</w:t>
      </w:r>
    </w:p>
    <w:p>
      <w:pPr>
        <w:pStyle w:val="Heading4"/>
      </w:pPr>
      <w:r>
        <w:t>Creating a Validation Rule</w:t>
      </w:r>
    </w:p>
    <w:p>
      <w:r>
        <w:t>Validation rules can be created through the admin interface or by using the API.</w:t>
      </w:r>
    </w:p>
    <w:p>
      <w:r>
        <w:rPr>
          <w:rFonts w:ascii="Courier New" w:hAnsi="Courier New"/>
          <w:sz w:val="18"/>
        </w:rPr>
        <w:t>// Example: Creating a range validation rule</w:t>
        <w:br/>
        <w:t>const rangeRule = {</w:t>
        <w:br/>
        <w:t xml:space="preserve">  name: 'Thickness Range',</w:t>
        <w:br/>
        <w:t xml:space="preserve">  description: 'Validates that thickness is within the acceptable range',</w:t>
        <w:br/>
        <w:t xml:space="preserve">  type: 'range',</w:t>
        <w:br/>
        <w:t xml:space="preserve">  propertyName: 'thickness',</w:t>
        <w:br/>
        <w:t xml:space="preserve">  materialType: 'tile',</w:t>
        <w:br/>
        <w:t xml:space="preserve">  severity: 'error',</w:t>
        <w:br/>
        <w:t xml:space="preserve">  message: 'Thickness must be between 5mm and 20mm',</w:t>
        <w:br/>
        <w:t xml:space="preserve">  min: 5,</w:t>
        <w:br/>
        <w:t xml:space="preserve">  max: 20,</w:t>
        <w:br/>
        <w:t xml:space="preserve">  unit: 'mm'</w:t>
        <w:br/>
        <w:t>};</w:t>
        <w:br/>
        <w:br/>
        <w:t>const response = await fetch('/api/validation/rules', {</w:t>
        <w:br/>
        <w:t xml:space="preserve">  method: 'POST',</w:t>
        <w:br/>
        <w:t xml:space="preserve">  headers: {</w:t>
        <w:br/>
        <w:t xml:space="preserve">    'Content-Type': 'application/json',</w:t>
        <w:br/>
        <w:t xml:space="preserve">    'Authorization': `Bearer ${token}`</w:t>
        <w:br/>
        <w:t xml:space="preserve">  },</w:t>
        <w:br/>
        <w:t xml:space="preserve">  body: JSON.stringify(rangeRule)</w:t>
        <w:br/>
        <w:t>});</w:t>
        <w:br/>
        <w:br/>
        <w:t>const data = await response.json();</w:t>
        <w:br/>
        <w:t>console.log('Created rule:', data.rule);</w:t>
        <w:br/>
      </w:r>
    </w:p>
    <w:p>
      <w:r>
        <w:rPr>
          <w:rFonts w:ascii="Courier New" w:hAnsi="Courier New"/>
          <w:sz w:val="18"/>
        </w:rPr>
        <w:t>// Example: Creating a range validation rule</w:t>
        <w:br/>
        <w:t>const rangeRule = {</w:t>
        <w:br/>
        <w:t xml:space="preserve">  name: 'Thickness Range',</w:t>
        <w:br/>
        <w:t xml:space="preserve">  description: 'Validates that thickness is within the acceptable range',</w:t>
        <w:br/>
        <w:t xml:space="preserve">  type: 'range',</w:t>
        <w:br/>
        <w:t xml:space="preserve">  propertyName: 'thickness',</w:t>
        <w:br/>
        <w:t xml:space="preserve">  materialType: 'tile',</w:t>
        <w:br/>
        <w:t xml:space="preserve">  severity: 'error',</w:t>
        <w:br/>
        <w:t xml:space="preserve">  message: 'Thickness must be between 5mm and 20mm',</w:t>
        <w:br/>
        <w:t xml:space="preserve">  min: 5,</w:t>
        <w:br/>
        <w:t xml:space="preserve">  max: 20,</w:t>
        <w:br/>
        <w:t xml:space="preserve">  unit: 'mm'</w:t>
        <w:br/>
        <w:t>};</w:t>
        <w:br/>
        <w:br/>
        <w:t>const response = await fetch('/api/validation/rules', {</w:t>
        <w:br/>
        <w:t xml:space="preserve">  method: 'POST',</w:t>
        <w:br/>
        <w:t xml:space="preserve">  headers: {</w:t>
        <w:br/>
        <w:t xml:space="preserve">    'Content-Type': 'application/json',</w:t>
        <w:br/>
        <w:t xml:space="preserve">    'Authorization': `Bearer ${token}`</w:t>
        <w:br/>
        <w:t xml:space="preserve">  },</w:t>
        <w:br/>
        <w:t xml:space="preserve">  body: JSON.stringify(rangeRule)</w:t>
        <w:br/>
        <w:t>});</w:t>
        <w:br/>
        <w:br/>
        <w:t>const data = await response.json();</w:t>
        <w:br/>
        <w:t>console.log('Created rule:', data.rule);</w:t>
        <w:br/>
      </w:r>
    </w:p>
    <w:p>
      <w:pPr>
        <w:pStyle w:val="Heading4"/>
      </w:pPr>
      <w:r>
        <w:t>Validating a Property Value</w:t>
      </w:r>
    </w:p>
    <w:p>
      <w:r>
        <w:t>Property values can be validated using the validation API.</w:t>
      </w:r>
    </w:p>
    <w:p>
      <w:r>
        <w:rPr>
          <w:rFonts w:ascii="Courier New" w:hAnsi="Courier New"/>
          <w:sz w:val="18"/>
        </w:rPr>
        <w:t>// Example: Validating a property value</w:t>
        <w:br/>
        <w:t>const validationRequest = {</w:t>
        <w:br/>
        <w:t xml:space="preserve">  propertyName: 'thickness',</w:t>
        <w:br/>
        <w:t xml:space="preserve">  value: 25,</w:t>
        <w:br/>
        <w:t xml:space="preserve">  materialType: 'tile'</w:t>
        <w:br/>
        <w:t>};</w:t>
        <w:br/>
        <w:br/>
        <w:t>const response = await fetch('/api/validation/validate', {</w:t>
        <w:br/>
        <w:t xml:space="preserve">  method: 'POST',</w:t>
        <w:br/>
        <w:t xml:space="preserve">  headers: {</w:t>
        <w:br/>
        <w:t xml:space="preserve">    'Content-Type': 'application/json',</w:t>
        <w:br/>
        <w:t xml:space="preserve">    'Authorization': `Bearer ${token}`</w:t>
        <w:br/>
        <w:t xml:space="preserve">  },</w:t>
        <w:br/>
        <w:t xml:space="preserve">  body: JSON.stringify(validationRequest)</w:t>
        <w:br/>
        <w:t>});</w:t>
        <w:br/>
        <w:br/>
        <w:t>const data = await response.json();</w:t>
        <w:br/>
        <w:t>console.log('Validation passed:', data.isValid);</w:t>
        <w:br/>
        <w:t>console.log('Validation results:', data.results);</w:t>
        <w:br/>
      </w:r>
    </w:p>
    <w:p>
      <w:r>
        <w:rPr>
          <w:rFonts w:ascii="Courier New" w:hAnsi="Courier New"/>
          <w:sz w:val="18"/>
        </w:rPr>
        <w:t>// Example: Validating a property value</w:t>
        <w:br/>
        <w:t>const validationRequest = {</w:t>
        <w:br/>
        <w:t xml:space="preserve">  propertyName: 'thickness',</w:t>
        <w:br/>
        <w:t xml:space="preserve">  value: 25,</w:t>
        <w:br/>
        <w:t xml:space="preserve">  materialType: 'tile'</w:t>
        <w:br/>
        <w:t>};</w:t>
        <w:br/>
        <w:br/>
        <w:t>const response = await fetch('/api/validation/validate', {</w:t>
        <w:br/>
        <w:t xml:space="preserve">  method: 'POST',</w:t>
        <w:br/>
        <w:t xml:space="preserve">  headers: {</w:t>
        <w:br/>
        <w:t xml:space="preserve">    'Content-Type': 'application/json',</w:t>
        <w:br/>
        <w:t xml:space="preserve">    'Authorization': `Bearer ${token}`</w:t>
        <w:br/>
        <w:t xml:space="preserve">  },</w:t>
        <w:br/>
        <w:t xml:space="preserve">  body: JSON.stringify(validationRequest)</w:t>
        <w:br/>
        <w:t>});</w:t>
        <w:br/>
        <w:br/>
        <w:t>const data = await response.json();</w:t>
        <w:br/>
        <w:t>console.log('Validation passed:', data.isValid);</w:t>
        <w:br/>
        <w:t>console.log('Validation results:', data.results);</w:t>
        <w:br/>
      </w:r>
    </w:p>
    <w:p>
      <w:pPr>
        <w:pStyle w:val="Heading4"/>
      </w:pPr>
      <w:r>
        <w:t>Batch Validation</w:t>
      </w:r>
    </w:p>
    <w:p>
      <w:r>
        <w:t>Multiple properties can be validated in a single request.</w:t>
      </w:r>
    </w:p>
    <w:p>
      <w:r>
        <w:rPr>
          <w:rFonts w:ascii="Courier New" w:hAnsi="Courier New"/>
          <w:sz w:val="18"/>
        </w:rPr>
        <w:t>// Example: Batch validation</w:t>
        <w:br/>
        <w:t>const batchValidationRequest = {</w:t>
        <w:br/>
        <w:t xml:space="preserve">  materialType: 'tile',</w:t>
        <w:br/>
        <w:t xml:space="preserve">  properties: {</w:t>
        <w:br/>
        <w:t xml:space="preserve">    thickness: 15,</w:t>
        <w:br/>
        <w:t xml:space="preserve">    width: 300,</w:t>
        <w:br/>
        <w:t xml:space="preserve">    finish: 'matte'</w:t>
        <w:br/>
        <w:t xml:space="preserve">  }</w:t>
        <w:br/>
        <w:t>};</w:t>
        <w:br/>
        <w:br/>
        <w:t>const response = await fetch('/api/validation/validate-batch', {</w:t>
        <w:br/>
        <w:t xml:space="preserve">  method: 'POST',</w:t>
        <w:br/>
        <w:t xml:space="preserve">  headers: {</w:t>
        <w:br/>
        <w:t xml:space="preserve">    'Content-Type': 'application/json',</w:t>
        <w:br/>
        <w:t xml:space="preserve">    'Authorization': `Bearer ${token}`</w:t>
        <w:br/>
        <w:t xml:space="preserve">  },</w:t>
        <w:br/>
        <w:t xml:space="preserve">  body: JSON.stringify(batchValidationRequest)</w:t>
        <w:br/>
        <w:t>});</w:t>
        <w:br/>
        <w:br/>
        <w:t>const data = await response.json();</w:t>
        <w:br/>
        <w:t>console.log('All validations passed:', data.isValid);</w:t>
        <w:br/>
        <w:t>console.log('Validation results:', data.results);</w:t>
        <w:br/>
      </w:r>
    </w:p>
    <w:p>
      <w:r>
        <w:rPr>
          <w:rFonts w:ascii="Courier New" w:hAnsi="Courier New"/>
          <w:sz w:val="18"/>
        </w:rPr>
        <w:t>// Example: Batch validation</w:t>
        <w:br/>
        <w:t>const batchValidationRequest = {</w:t>
        <w:br/>
        <w:t xml:space="preserve">  materialType: 'tile',</w:t>
        <w:br/>
        <w:t xml:space="preserve">  properties: {</w:t>
        <w:br/>
        <w:t xml:space="preserve">    thickness: 15,</w:t>
        <w:br/>
        <w:t xml:space="preserve">    width: 300,</w:t>
        <w:br/>
        <w:t xml:space="preserve">    finish: 'matte'</w:t>
        <w:br/>
        <w:t xml:space="preserve">  }</w:t>
        <w:br/>
        <w:t>};</w:t>
        <w:br/>
        <w:br/>
        <w:t>const response = await fetch('/api/validation/validate-batch', {</w:t>
        <w:br/>
        <w:t xml:space="preserve">  method: 'POST',</w:t>
        <w:br/>
        <w:t xml:space="preserve">  headers: {</w:t>
        <w:br/>
        <w:t xml:space="preserve">    'Content-Type': 'application/json',</w:t>
        <w:br/>
        <w:t xml:space="preserve">    'Authorization': `Bearer ${token}`</w:t>
        <w:br/>
        <w:t xml:space="preserve">  },</w:t>
        <w:br/>
        <w:t xml:space="preserve">  body: JSON.stringify(batchValidationRequest)</w:t>
        <w:br/>
        <w:t>});</w:t>
        <w:br/>
        <w:br/>
        <w:t>const data = await response.json();</w:t>
        <w:br/>
        <w:t>console.log('All validations passed:', data.isValid);</w:t>
        <w:br/>
        <w:t>console.log('Validation results:', data.results);</w:t>
        <w:br/>
      </w:r>
    </w:p>
    <w:p>
      <w:pPr>
        <w:pStyle w:val="Heading3"/>
      </w:pPr>
      <w:r>
        <w:t>Integration with Material Forms</w:t>
      </w:r>
    </w:p>
    <w:p>
      <w:r>
        <w:t>The validation system can be integrated with material property forms to provide real-time validation feedback.</w:t>
      </w:r>
    </w:p>
    <w:p>
      <w:r>
        <w:rPr>
          <w:rFonts w:ascii="Courier New" w:hAnsi="Courier New"/>
          <w:sz w:val="18"/>
        </w:rPr>
        <w:t>import { useState, useEffect } from 'react';</w:t>
        <w:br/>
        <w:t>import { TextField, FormHelperText } from '@mui/material';</w:t>
        <w:br/>
        <w:br/>
        <w:t>// Example: Property field with validation</w:t>
        <w:br/>
        <w:t>const PropertyField = ({ propertyName, value, onChange, materialType }) =&gt; {</w:t>
        <w:br/>
        <w:t xml:space="preserve">  const [error, setError] = useState(null);</w:t>
        <w:br/>
        <w:br/>
        <w:t xml:space="preserve">  // Validate on value change</w:t>
        <w:br/>
        <w:t xml:space="preserve">  useEffect(() =&gt; {</w:t>
        <w:br/>
        <w:t xml:space="preserve">    const validateProperty = async () =&gt; {</w:t>
        <w:br/>
        <w:t xml:space="preserve">      try {</w:t>
        <w:br/>
        <w:t xml:space="preserve">        const response = await fetch('/api/validation/validate',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value,</w:t>
        <w:br/>
        <w:t xml:space="preserve">            materialType</w:t>
        <w:br/>
        <w:t xml:space="preserve">          })</w:t>
        <w:br/>
        <w:t xml:space="preserve">        });</w:t>
        <w:br/>
        <w:br/>
        <w:t xml:space="preserve">        const data = await response.json();</w:t>
        <w:br/>
        <w:br/>
        <w:t xml:space="preserve">        if (!data.isValid) {</w:t>
        <w:br/>
        <w:t xml:space="preserve">          // Find the first error message</w:t>
        <w:br/>
        <w:t xml:space="preserve">          const errorResult = data.results.find(result =&gt; !result.isValid);</w:t>
        <w:br/>
        <w:t xml:space="preserve">          setError(errorResult?.message || 'Invalid value');</w:t>
        <w:br/>
        <w:t xml:space="preserve">        } else {</w:t>
        <w:br/>
        <w:t xml:space="preserve">          setError(null);</w:t>
        <w:br/>
        <w:t xml:space="preserve">        }</w:t>
        <w:br/>
        <w:t xml:space="preserve">      } catch (err) {</w:t>
        <w:br/>
        <w:t xml:space="preserve">        console.error('Validation error:', err);</w:t>
        <w:br/>
        <w:t xml:space="preserve">      }</w:t>
        <w:br/>
        <w:t xml:space="preserve">    };</w:t>
        <w:br/>
        <w:br/>
        <w:t xml:space="preserve">    validateProperty();</w:t>
        <w:br/>
        <w:t xml:space="preserve">  }, [propertyName, value, materialType]);</w:t>
        <w:br/>
        <w:br/>
        <w:t xml:space="preserve">  return (</w:t>
        <w:br/>
        <w:t xml:space="preserve">    &lt;div&gt;</w:t>
        <w:br/>
        <w:t xml:space="preserve">      &lt;TextField</w:t>
        <w:br/>
        <w:t xml:space="preserve">        label={propertyName}</w:t>
        <w:br/>
        <w:t xml:space="preserve">        value={value}</w:t>
        <w:br/>
        <w:t xml:space="preserve">        onChange={(e) =&gt; onChange(e.target.value)}</w:t>
        <w:br/>
        <w:t xml:space="preserve">        error={!!error}</w:t>
        <w:br/>
        <w:t xml:space="preserve">      /&gt;</w:t>
        <w:br/>
        <w:t xml:space="preserve">      {error &amp;&amp; &lt;FormHelperText error&gt;{error}&lt;/FormHelperText&gt;}</w:t>
        <w:br/>
        <w:t xml:space="preserve">    &lt;/div&gt;</w:t>
        <w:br/>
        <w:t xml:space="preserve">  );</w:t>
        <w:br/>
        <w:t>};</w:t>
        <w:br/>
      </w:r>
    </w:p>
    <w:p>
      <w:r>
        <w:rPr>
          <w:rFonts w:ascii="Courier New" w:hAnsi="Courier New"/>
          <w:sz w:val="18"/>
        </w:rPr>
        <w:t>import { useState, useEffect } from 'react';</w:t>
        <w:br/>
        <w:t>import { TextField, FormHelperText } from '@mui/material';</w:t>
        <w:br/>
        <w:br/>
        <w:t>// Example: Property field with validation</w:t>
        <w:br/>
        <w:t>const PropertyField = ({ propertyName, value, onChange, materialType }) =&gt; {</w:t>
        <w:br/>
        <w:t xml:space="preserve">  const [error, setError] = useState(null);</w:t>
        <w:br/>
        <w:br/>
        <w:t xml:space="preserve">  // Validate on value change</w:t>
        <w:br/>
        <w:t xml:space="preserve">  useEffect(() =&gt; {</w:t>
        <w:br/>
        <w:t xml:space="preserve">    const validateProperty = async () =&gt; {</w:t>
        <w:br/>
        <w:t xml:space="preserve">      try {</w:t>
        <w:br/>
        <w:t xml:space="preserve">        const response = await fetch('/api/validation/validate',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value,</w:t>
        <w:br/>
        <w:t xml:space="preserve">            materialType</w:t>
        <w:br/>
        <w:t xml:space="preserve">          })</w:t>
        <w:br/>
        <w:t xml:space="preserve">        });</w:t>
        <w:br/>
        <w:br/>
        <w:t xml:space="preserve">        const data = await response.json();</w:t>
        <w:br/>
        <w:br/>
        <w:t xml:space="preserve">        if (!data.isValid) {</w:t>
        <w:br/>
        <w:t xml:space="preserve">          // Find the first error message</w:t>
        <w:br/>
        <w:t xml:space="preserve">          const errorResult = data.results.find(result =&gt; !result.isValid);</w:t>
        <w:br/>
        <w:t xml:space="preserve">          setError(errorResult?.message || 'Invalid value');</w:t>
        <w:br/>
        <w:t xml:space="preserve">        } else {</w:t>
        <w:br/>
        <w:t xml:space="preserve">          setError(null);</w:t>
        <w:br/>
        <w:t xml:space="preserve">        }</w:t>
        <w:br/>
        <w:t xml:space="preserve">      } catch (err) {</w:t>
        <w:br/>
        <w:t xml:space="preserve">        console.error('Validation error:', err);</w:t>
        <w:br/>
        <w:t xml:space="preserve">      }</w:t>
        <w:br/>
        <w:t xml:space="preserve">    };</w:t>
        <w:br/>
        <w:br/>
        <w:t xml:space="preserve">    validateProperty();</w:t>
        <w:br/>
        <w:t xml:space="preserve">  }, [propertyName, value, materialType]);</w:t>
        <w:br/>
        <w:br/>
        <w:t xml:space="preserve">  return (</w:t>
        <w:br/>
        <w:t xml:space="preserve">    &lt;div&gt;</w:t>
        <w:br/>
        <w:t xml:space="preserve">      &lt;TextField</w:t>
        <w:br/>
        <w:t xml:space="preserve">        label={propertyName}</w:t>
        <w:br/>
        <w:t xml:space="preserve">        value={value}</w:t>
        <w:br/>
        <w:t xml:space="preserve">        onChange={(e) =&gt; onChange(e.target.value)}</w:t>
        <w:br/>
        <w:t xml:space="preserve">        error={!!error}</w:t>
        <w:br/>
        <w:t xml:space="preserve">      /&gt;</w:t>
        <w:br/>
        <w:t xml:space="preserve">      {error &amp;&amp; &lt;FormHelperText error&gt;{error}&lt;/FormHelperText&gt;}</w:t>
        <w:br/>
        <w:t xml:space="preserve">    &lt;/div&gt;</w:t>
        <w:br/>
        <w:t xml:space="preserve">  );</w:t>
        <w:br/>
        <w:t>};</w:t>
        <w:br/>
      </w:r>
    </w:p>
    <w:p>
      <w:pPr>
        <w:pStyle w:val="Heading3"/>
      </w:pPr>
      <w:r>
        <w:t>Validation Rule Types</w:t>
      </w:r>
    </w:p>
    <w:p>
      <w:pPr>
        <w:pStyle w:val="Heading4"/>
      </w:pPr>
      <w:r>
        <w:t>Range Validation</w:t>
      </w:r>
    </w:p>
    <w:p>
      <w:r>
        <w:t>Range validation rules validate numeric values against minimum and maximum constraints.</w:t>
      </w:r>
    </w:p>
    <w:p>
      <w:r>
        <w:rPr>
          <w:rFonts w:ascii="Courier New" w:hAnsi="Courier New"/>
          <w:sz w:val="18"/>
        </w:rPr>
        <w:t>// Example: Range validation rule</w:t>
        <w:br/>
        <w:t>const rangeRule = {</w:t>
        <w:br/>
        <w:t xml:space="preserve">  name: 'Temperature Range',</w:t>
        <w:br/>
        <w:t xml:space="preserve">  type: 'range',</w:t>
        <w:br/>
        <w:t xml:space="preserve">  propertyName: 'temperature',</w:t>
        <w:br/>
        <w:t xml:space="preserve">  materialType: 'ceramic',</w:t>
        <w:br/>
        <w:t xml:space="preserve">  severity: 'error',</w:t>
        <w:br/>
        <w:t xml:space="preserve">  message: 'Temperature must be between 0°C and 100°C',</w:t>
        <w:br/>
        <w:t xml:space="preserve">  min: 0,</w:t>
        <w:br/>
        <w:t xml:space="preserve">  max: 100,</w:t>
        <w:br/>
        <w:t xml:space="preserve">  step: 0.1,</w:t>
        <w:br/>
        <w:t xml:space="preserve">  unit: '°C'</w:t>
        <w:br/>
        <w:t>};</w:t>
        <w:br/>
      </w:r>
    </w:p>
    <w:p>
      <w:r>
        <w:rPr>
          <w:rFonts w:ascii="Courier New" w:hAnsi="Courier New"/>
          <w:sz w:val="18"/>
        </w:rPr>
        <w:t>// Example: Range validation rule</w:t>
        <w:br/>
        <w:t>const rangeRule = {</w:t>
        <w:br/>
        <w:t xml:space="preserve">  name: 'Temperature Range',</w:t>
        <w:br/>
        <w:t xml:space="preserve">  type: 'range',</w:t>
        <w:br/>
        <w:t xml:space="preserve">  propertyName: 'temperature',</w:t>
        <w:br/>
        <w:t xml:space="preserve">  materialType: 'ceramic',</w:t>
        <w:br/>
        <w:t xml:space="preserve">  severity: 'error',</w:t>
        <w:br/>
        <w:t xml:space="preserve">  message: 'Temperature must be between 0°C and 100°C',</w:t>
        <w:br/>
        <w:t xml:space="preserve">  min: 0,</w:t>
        <w:br/>
        <w:t xml:space="preserve">  max: 100,</w:t>
        <w:br/>
        <w:t xml:space="preserve">  step: 0.1,</w:t>
        <w:br/>
        <w:t xml:space="preserve">  unit: '°C'</w:t>
        <w:br/>
        <w:t>};</w:t>
        <w:br/>
      </w:r>
    </w:p>
    <w:p>
      <w:pPr>
        <w:pStyle w:val="Heading4"/>
      </w:pPr>
      <w:r>
        <w:t>Pattern Validation</w:t>
      </w:r>
    </w:p>
    <w:p>
      <w:r>
        <w:t>Pattern validation rules validate string values against regular expression patterns.</w:t>
      </w:r>
    </w:p>
    <w:p>
      <w:r>
        <w:rPr>
          <w:rFonts w:ascii="Courier New" w:hAnsi="Courier New"/>
          <w:sz w:val="18"/>
        </w:rPr>
        <w:t>// Example: Pattern validation rule</w:t>
        <w:br/>
        <w:t>const patternRule = {</w:t>
        <w:br/>
        <w:t xml:space="preserve">  name: 'Color Code Format',</w:t>
        <w:br/>
        <w:t xml:space="preserve">  type: 'pattern',</w:t>
        <w:br/>
        <w:t xml:space="preserve">  propertyName: 'colorCode',</w:t>
        <w:br/>
        <w:t xml:space="preserve">  materialType: 'paint',</w:t>
        <w:br/>
        <w:t xml:space="preserve">  severity: 'error',</w:t>
        <w:br/>
        <w:t xml:space="preserve">  message: 'Color code must be a valid hex color (e.g., #FF0000)',</w:t>
        <w:br/>
        <w:t xml:space="preserve">  pattern: '^#([A-Fa-f0-9]{6}|[A-Fa-f0-9]{3})$'</w:t>
        <w:br/>
        <w:t>};</w:t>
        <w:br/>
      </w:r>
    </w:p>
    <w:p>
      <w:r>
        <w:rPr>
          <w:rFonts w:ascii="Courier New" w:hAnsi="Courier New"/>
          <w:sz w:val="18"/>
        </w:rPr>
        <w:t>// Example: Pattern validation rule</w:t>
        <w:br/>
        <w:t>const patternRule = {</w:t>
        <w:br/>
        <w:t xml:space="preserve">  name: 'Color Code Format',</w:t>
        <w:br/>
        <w:t xml:space="preserve">  type: 'pattern',</w:t>
        <w:br/>
        <w:t xml:space="preserve">  propertyName: 'colorCode',</w:t>
        <w:br/>
        <w:t xml:space="preserve">  materialType: 'paint',</w:t>
        <w:br/>
        <w:t xml:space="preserve">  severity: 'error',</w:t>
        <w:br/>
        <w:t xml:space="preserve">  message: 'Color code must be a valid hex color (e.g., #FF0000)',</w:t>
        <w:br/>
        <w:t xml:space="preserve">  pattern: '^#([A-Fa-f0-9]{6}|[A-Fa-f0-9]{3})$'</w:t>
        <w:br/>
        <w:t>};</w:t>
        <w:br/>
      </w:r>
    </w:p>
    <w:p>
      <w:pPr>
        <w:pStyle w:val="Heading4"/>
      </w:pPr>
      <w:r>
        <w:t>Enumeration Validation</w:t>
      </w:r>
    </w:p>
    <w:p>
      <w:r>
        <w:t>Enumeration validation rules validate values against a list of allowed values.</w:t>
      </w:r>
    </w:p>
    <w:p>
      <w:r>
        <w:rPr>
          <w:rFonts w:ascii="Courier New" w:hAnsi="Courier New"/>
          <w:sz w:val="18"/>
        </w:rPr>
        <w:t>// Example: Enumeration validation rule</w:t>
        <w:br/>
        <w:t>const enumRule = {</w:t>
        <w:br/>
        <w:t xml:space="preserve">  name: 'Valid Finishes',</w:t>
        <w:br/>
        <w:t xml:space="preserve">  type: 'enum',</w:t>
        <w:br/>
        <w:t xml:space="preserve">  propertyName: 'finish',</w:t>
        <w:br/>
        <w:t xml:space="preserve">  materialType: 'tile',</w:t>
        <w:br/>
        <w:t xml:space="preserve">  severity: 'error',</w:t>
        <w:br/>
        <w:t xml:space="preserve">  message: 'Finish must be one of: matte, glossy, satin, textured',</w:t>
        <w:br/>
        <w:t xml:space="preserve">  allowedValues: ['matte', 'glossy', 'satin', 'textured']</w:t>
        <w:br/>
        <w:t>};</w:t>
        <w:br/>
      </w:r>
    </w:p>
    <w:p>
      <w:r>
        <w:rPr>
          <w:rFonts w:ascii="Courier New" w:hAnsi="Courier New"/>
          <w:sz w:val="18"/>
        </w:rPr>
        <w:t>// Example: Enumeration validation rule</w:t>
        <w:br/>
        <w:t>const enumRule = {</w:t>
        <w:br/>
        <w:t xml:space="preserve">  name: 'Valid Finishes',</w:t>
        <w:br/>
        <w:t xml:space="preserve">  type: 'enum',</w:t>
        <w:br/>
        <w:t xml:space="preserve">  propertyName: 'finish',</w:t>
        <w:br/>
        <w:t xml:space="preserve">  materialType: 'tile',</w:t>
        <w:br/>
        <w:t xml:space="preserve">  severity: 'error',</w:t>
        <w:br/>
        <w:t xml:space="preserve">  message: 'Finish must be one of: matte, glossy, satin, textured',</w:t>
        <w:br/>
        <w:t xml:space="preserve">  allowedValues: ['matte', 'glossy', 'satin', 'textured']</w:t>
        <w:br/>
        <w:t>};</w:t>
        <w:br/>
      </w:r>
    </w:p>
    <w:p>
      <w:pPr>
        <w:pStyle w:val="Heading4"/>
      </w:pPr>
      <w:r>
        <w:t>Dependency Validation</w:t>
      </w:r>
    </w:p>
    <w:p>
      <w:r>
        <w:t>Dependency validation rules validate values based on the values of other properties.</w:t>
      </w:r>
    </w:p>
    <w:p>
      <w:r>
        <w:rPr>
          <w:rFonts w:ascii="Courier New" w:hAnsi="Courier New"/>
          <w:sz w:val="18"/>
        </w:rPr>
        <w:t>// Example: Dependency validation rule</w:t>
        <w:br/>
        <w:t>const dependencyRule = {</w:t>
        <w:br/>
        <w:t xml:space="preserve">  name: 'Slip Resistance for Outdoor Tiles',</w:t>
        <w:br/>
        <w:t xml:space="preserve">  type: 'dependency',</w:t>
        <w:br/>
        <w:t xml:space="preserve">  propertyName: 'slipResistance',</w:t>
        <w:br/>
        <w:t xml:space="preserve">  materialType: 'tile',</w:t>
        <w:br/>
        <w:t xml:space="preserve">  severity: 'error',</w:t>
        <w:br/>
        <w:t xml:space="preserve">  message: 'Outdoor tiles must have a slip resistance rating of R10 or higher',</w:t>
        <w:br/>
        <w:t xml:space="preserve">  condition: {</w:t>
        <w:br/>
        <w:t xml:space="preserve">    propertyName: 'usage',</w:t>
        <w:br/>
        <w:t xml:space="preserve">    operator: 'equals',</w:t>
        <w:br/>
        <w:t xml:space="preserve">    value: 'outdoor'</w:t>
        <w:br/>
        <w:t xml:space="preserve">  },</w:t>
        <w:br/>
        <w:t xml:space="preserve">  requiredPattern: '^R(1[0-3]|9)$'</w:t>
        <w:br/>
        <w:t>};</w:t>
        <w:br/>
      </w:r>
    </w:p>
    <w:p>
      <w:r>
        <w:rPr>
          <w:rFonts w:ascii="Courier New" w:hAnsi="Courier New"/>
          <w:sz w:val="18"/>
        </w:rPr>
        <w:t>// Example: Dependency validation rule</w:t>
        <w:br/>
        <w:t>const dependencyRule = {</w:t>
        <w:br/>
        <w:t xml:space="preserve">  name: 'Slip Resistance for Outdoor Tiles',</w:t>
        <w:br/>
        <w:t xml:space="preserve">  type: 'dependency',</w:t>
        <w:br/>
        <w:t xml:space="preserve">  propertyName: 'slipResistance',</w:t>
        <w:br/>
        <w:t xml:space="preserve">  materialType: 'tile',</w:t>
        <w:br/>
        <w:t xml:space="preserve">  severity: 'error',</w:t>
        <w:br/>
        <w:t xml:space="preserve">  message: 'Outdoor tiles must have a slip resistance rating of R10 or higher',</w:t>
        <w:br/>
        <w:t xml:space="preserve">  condition: {</w:t>
        <w:br/>
        <w:t xml:space="preserve">    propertyName: 'usage',</w:t>
        <w:br/>
        <w:t xml:space="preserve">    operator: 'equals',</w:t>
        <w:br/>
        <w:t xml:space="preserve">    value: 'outdoor'</w:t>
        <w:br/>
        <w:t xml:space="preserve">  },</w:t>
        <w:br/>
        <w:t xml:space="preserve">  requiredPattern: '^R(1[0-3]|9)$'</w:t>
        <w:br/>
        <w:t>};</w:t>
        <w:br/>
      </w:r>
    </w:p>
    <w:p>
      <w:pPr>
        <w:pStyle w:val="Heading4"/>
      </w:pPr>
      <w:r>
        <w:t>Custom Validation</w:t>
      </w:r>
    </w:p>
    <w:p>
      <w:r>
        <w:t>Custom validation rules apply custom validation functions.</w:t>
      </w:r>
    </w:p>
    <w:p>
      <w:r>
        <w:rPr>
          <w:rFonts w:ascii="Courier New" w:hAnsi="Courier New"/>
          <w:sz w:val="18"/>
        </w:rPr>
        <w:t>// Example: Custom validation rule</w:t>
        <w:br/>
        <w:t>const customRule = {</w:t>
        <w:br/>
        <w:t xml:space="preserve">  name: 'Valid Email',</w:t>
        <w:br/>
        <w:t xml:space="preserve">  type: 'custom',</w:t>
        <w:br/>
        <w:t xml:space="preserve">  propertyName: 'contactEmail',</w:t>
        <w:br/>
        <w:t xml:space="preserve">  materialType: 'supplier',</w:t>
        <w:br/>
        <w:t xml:space="preserve">  severity: 'error',</w:t>
        <w:br/>
        <w:t xml:space="preserve">  message: 'Must be a valid email address',</w:t>
        <w:br/>
        <w:t xml:space="preserve">  functionName: 'isEmail'</w:t>
        <w:br/>
        <w:t>};</w:t>
        <w:br/>
      </w:r>
    </w:p>
    <w:p>
      <w:r>
        <w:rPr>
          <w:rFonts w:ascii="Courier New" w:hAnsi="Courier New"/>
          <w:sz w:val="18"/>
        </w:rPr>
        <w:t>// Example: Custom validation rule</w:t>
        <w:br/>
        <w:t>const customRule = {</w:t>
        <w:br/>
        <w:t xml:space="preserve">  name: 'Valid Email',</w:t>
        <w:br/>
        <w:t xml:space="preserve">  type: 'custom',</w:t>
        <w:br/>
        <w:t xml:space="preserve">  propertyName: 'contactEmail',</w:t>
        <w:br/>
        <w:t xml:space="preserve">  materialType: 'supplier',</w:t>
        <w:br/>
        <w:t xml:space="preserve">  severity: 'error',</w:t>
        <w:br/>
        <w:t xml:space="preserve">  message: 'Must be a valid email address',</w:t>
        <w:br/>
        <w:t xml:space="preserve">  functionName: 'isEmail'</w:t>
        <w:br/>
        <w:t>};</w:t>
        <w:br/>
      </w:r>
    </w:p>
    <w:p>
      <w:pPr>
        <w:pStyle w:val="Heading4"/>
      </w:pPr>
      <w:r>
        <w:t>Composite Validation</w:t>
      </w:r>
    </w:p>
    <w:p>
      <w:r>
        <w:t>Composite validation rules combine multiple validation rules with logical operators.</w:t>
      </w:r>
    </w:p>
    <w:p>
      <w:r>
        <w:rPr>
          <w:rFonts w:ascii="Courier New" w:hAnsi="Courier New"/>
          <w:sz w:val="18"/>
        </w:rPr>
        <w:t>// Example: Composite validation rule</w:t>
        <w:br/>
        <w:t>const compositeRule = {</w:t>
        <w:br/>
        <w:t xml:space="preserve">  name: 'Outdoor Tile Requirements',</w:t>
        <w:br/>
        <w:t xml:space="preserve">  type: 'composite',</w:t>
        <w:br/>
        <w:t xml:space="preserve">  propertyName: 'isValid',</w:t>
        <w:br/>
        <w:t xml:space="preserve">  materialType: 'tile',</w:t>
        <w:br/>
        <w:t xml:space="preserve">  severity: 'error',</w:t>
        <w:br/>
        <w:t xml:space="preserve">  message: 'Tile does not meet outdoor requirements',</w:t>
        <w:br/>
        <w:t xml:space="preserve">  operator: 'and',</w:t>
        <w:br/>
        <w:t xml:space="preserve">  rules: [</w:t>
        <w:br/>
        <w:t xml:space="preserve">    'slip-resistance-rule-id',</w:t>
        <w:br/>
        <w:t xml:space="preserve">    'frost-resistance-rule-id',</w:t>
        <w:br/>
        <w:t xml:space="preserve">    'water-absorption-rule-id'</w:t>
        <w:br/>
        <w:t xml:space="preserve">  ]</w:t>
        <w:br/>
        <w:t>};</w:t>
        <w:br/>
      </w:r>
    </w:p>
    <w:p>
      <w:r>
        <w:rPr>
          <w:rFonts w:ascii="Courier New" w:hAnsi="Courier New"/>
          <w:sz w:val="18"/>
        </w:rPr>
        <w:t>// Example: Composite validation rule</w:t>
        <w:br/>
        <w:t>const compositeRule = {</w:t>
        <w:br/>
        <w:t xml:space="preserve">  name: 'Outdoor Tile Requirements',</w:t>
        <w:br/>
        <w:t xml:space="preserve">  type: 'composite',</w:t>
        <w:br/>
        <w:t xml:space="preserve">  propertyName: 'isValid',</w:t>
        <w:br/>
        <w:t xml:space="preserve">  materialType: 'tile',</w:t>
        <w:br/>
        <w:t xml:space="preserve">  severity: 'error',</w:t>
        <w:br/>
        <w:t xml:space="preserve">  message: 'Tile does not meet outdoor requirements',</w:t>
        <w:br/>
        <w:t xml:space="preserve">  operator: 'and',</w:t>
        <w:br/>
        <w:t xml:space="preserve">  rules: [</w:t>
        <w:br/>
        <w:t xml:space="preserve">    'slip-resistance-rule-id',</w:t>
        <w:br/>
        <w:t xml:space="preserve">    'frost-resistance-rule-id',</w:t>
        <w:br/>
        <w:t xml:space="preserve">    'water-absorption-rule-id'</w:t>
        <w:br/>
        <w:t xml:space="preserve">  ]</w:t>
        <w:br/>
        <w:t>};</w:t>
        <w:br/>
      </w:r>
    </w:p>
    <w:p>
      <w:pPr>
        <w:pStyle w:val="Heading3"/>
      </w:pPr>
      <w:r>
        <w:t>Best Practices</w:t>
      </w:r>
    </w:p>
    <w:p>
      <w:pPr>
        <w:pStyle w:val="Heading4"/>
      </w:pPr>
      <w:r>
        <w:t>Creating Validation Rules</w:t>
      </w:r>
    </w:p>
    <w:p>
      <w:r>
        <w:t>When creating validation rules, follow these best practices:</w:t>
      </w:r>
    </w:p>
    <w:p>
      <w:pPr>
        <w:pStyle w:val="ListNumber"/>
      </w:pPr>
      <w:r>
        <w:t>Clear Names and Messages: Use clear, descriptive names and error messages</w:t>
      </w:r>
    </w:p>
    <w:p>
      <w:pPr>
        <w:pStyle w:val="ListNumber"/>
      </w:pPr>
      <w:r>
        <w:t>Appropriate Severity: Use the appropriate severity level for each rule</w:t>
      </w:r>
    </w:p>
    <w:p>
      <w:pPr>
        <w:pStyle w:val="ListNumber"/>
      </w:pPr>
      <w:r>
        <w:t>Reusable Rules: Create reusable rules that can be applied to multiple material types</w:t>
      </w:r>
    </w:p>
    <w:p>
      <w:pPr>
        <w:pStyle w:val="ListNumber"/>
      </w:pPr>
      <w:r>
        <w:t>Logical Grouping: Group related rules using composite validation</w:t>
      </w:r>
    </w:p>
    <w:p>
      <w:pPr>
        <w:pStyle w:val="ListNumber"/>
      </w:pPr>
      <w:r>
        <w:t>Consistent Validation: Ensure consistent validation across similar properties</w:t>
      </w:r>
    </w:p>
    <w:p>
      <w:pPr>
        <w:pStyle w:val="Heading4"/>
      </w:pPr>
      <w:r>
        <w:t>Validation Rule Management</w:t>
      </w:r>
    </w:p>
    <w:p>
      <w:r>
        <w:t>To maintain an organized validation rule system:</w:t>
      </w:r>
    </w:p>
    <w:p>
      <w:pPr>
        <w:pStyle w:val="ListNumber"/>
      </w:pPr>
      <w:r>
        <w:t>Regular Review: Regularly review and update validation rules</w:t>
      </w:r>
    </w:p>
    <w:p>
      <w:pPr>
        <w:pStyle w:val="ListNumber"/>
      </w:pPr>
      <w:r>
        <w:t>Documentation: Document the purpose and behavior of each rule</w:t>
      </w:r>
    </w:p>
    <w:p>
      <w:pPr>
        <w:pStyle w:val="ListNumber"/>
      </w:pPr>
      <w:r>
        <w:t>Testing: Test validation rules with various inputs to ensure they work as expected</w:t>
      </w:r>
    </w:p>
    <w:p>
      <w:pPr>
        <w:pStyle w:val="ListNumber"/>
      </w:pPr>
      <w:r>
        <w:t>Versioning: Consider versioning validation rules for backward compatibility</w:t>
      </w:r>
    </w:p>
    <w:p>
      <w:pPr>
        <w:pStyle w:val="Heading3"/>
      </w:pPr>
      <w:r>
        <w:t>Benefits</w:t>
      </w:r>
    </w:p>
    <w:p>
      <w:r>
        <w:t>Advanced Property Validation provides several benefits:</w:t>
      </w:r>
    </w:p>
    <w:p>
      <w:pPr>
        <w:pStyle w:val="ListNumber"/>
      </w:pPr>
      <w:r>
        <w:t>Data Quality: Ensures that property data meets defined standards</w:t>
      </w:r>
    </w:p>
    <w:p>
      <w:pPr>
        <w:pStyle w:val="ListNumber"/>
      </w:pPr>
      <w:r>
        <w:t>User Guidance: Guides users to enter correct property values</w:t>
      </w:r>
    </w:p>
    <w:p>
      <w:pPr>
        <w:pStyle w:val="ListNumber"/>
      </w:pPr>
      <w:r>
        <w:t>Consistency: Maintains consistency across similar materials</w:t>
      </w:r>
    </w:p>
    <w:p>
      <w:pPr>
        <w:pStyle w:val="ListNumber"/>
      </w:pPr>
      <w:r>
        <w:t>Error Prevention: Prevents invalid data from entering the system</w:t>
      </w:r>
    </w:p>
    <w:p>
      <w:pPr>
        <w:pStyle w:val="ListNumber"/>
      </w:pPr>
      <w:r>
        <w:t>Business Rules: Enforces business rules and domain-specific constraints</w:t>
      </w:r>
    </w:p>
    <w:p>
      <w:pPr>
        <w:pStyle w:val="Heading3"/>
      </w:pPr>
      <w:r>
        <w:t>Future Enhancements</w:t>
      </w:r>
    </w:p>
    <w:p>
      <w:r>
        <w:t>Potential future enhancements to the Advanced Property Validation feature:</w:t>
      </w:r>
    </w:p>
    <w:p>
      <w:pPr>
        <w:pStyle w:val="ListNumber"/>
      </w:pPr>
      <w:r>
        <w:t>Rule Templates: Create reusable validation rule templates</w:t>
      </w:r>
    </w:p>
    <w:p>
      <w:pPr>
        <w:pStyle w:val="ListNumber"/>
      </w:pPr>
      <w:r>
        <w:t>Rule Import/Export: Support for importing and exporting validation rules</w:t>
      </w:r>
    </w:p>
    <w:p>
      <w:pPr>
        <w:pStyle w:val="ListNumber"/>
      </w:pPr>
      <w:r>
        <w:t>Validation Pipelines: Define validation pipelines for complex validation scenarios</w:t>
      </w:r>
    </w:p>
    <w:p>
      <w:pPr>
        <w:pStyle w:val="ListNumber"/>
      </w:pPr>
      <w:r>
        <w:t>Machine Learning Integration: Use machine learning to suggest validation rules based on existing data</w:t>
      </w:r>
    </w:p>
    <w:p>
      <w:pPr>
        <w:pStyle w:val="ListNumber"/>
      </w:pPr>
      <w:r>
        <w:t>Validation Analytics: Provide analytics on validation rule effectiveness and common validation errors</w:t>
      </w:r>
    </w:p>
    <w:p>
      <w:pPr>
        <w:pStyle w:val="Heading3"/>
      </w:pPr>
      <w:r>
        <w:t>Conclusion</w:t>
      </w:r>
    </w:p>
    <w:p>
      <w:r>
        <w:t>Advanced Property Validation provides a comprehensive system for ensuring data quality and consistency in material properties. By defining and enforcing validation rules, it helps maintain high-quality data that can be used reliably throughout the system.</w:t>
      </w:r>
    </w:p>
    <w:p>
      <w:r>
        <w:br w:type="page"/>
      </w:r>
    </w:p>
    <w:p>
      <w:pPr>
        <w:pStyle w:val="Heading1"/>
        <w:jc w:val="center"/>
      </w:pPr>
      <w:r>
        <w:t>Advanced Scaling Features</w:t>
      </w:r>
    </w:p>
    <w:p>
      <w:r>
        <w:t>Source: readme/advanced-scaling-features.md</w:t>
      </w:r>
    </w:p>
    <w:p>
      <w:r>
        <w:t>---</w:t>
      </w:r>
    </w:p>
    <w:p>
      <w:pPr>
        <w:pStyle w:val="Heading2"/>
      </w:pPr>
      <w:r>
        <w:t>Advanced Scaling Features</w:t>
      </w:r>
    </w:p>
    <w:p>
      <w:r>
        <w:t>This document describes the advanced scaling features implemented in the KAI platform, including predictive scaling, cross-service scaling dependencies, and enhanced HPA event logging.</w:t>
      </w:r>
    </w:p>
    <w:p>
      <w:pPr>
        <w:pStyle w:val="Heading3"/>
      </w:pPr>
      <w:r>
        <w:t>Table of Contents</w:t>
      </w:r>
    </w:p>
    <w:p>
      <w:pPr>
        <w:pStyle w:val="ListNumber"/>
      </w:pPr>
      <w:r>
        <w:t>Overview</w:t>
      </w:r>
    </w:p>
    <w:p>
      <w:pPr>
        <w:pStyle w:val="ListNumber"/>
      </w:pPr>
      <w:r>
        <w:t>Predictive Scaling</w:t>
      </w:r>
    </w:p>
    <w:p>
      <w:pPr>
        <w:pStyle w:val="ListNumber"/>
      </w:pPr>
      <w:r>
        <w:t>Cross-Service Scaling Dependencies</w:t>
      </w:r>
    </w:p>
    <w:p>
      <w:pPr>
        <w:pStyle w:val="ListNumber"/>
      </w:pPr>
      <w:r>
        <w:t>Enhanced HPA Event Logging</w:t>
      </w:r>
    </w:p>
    <w:p>
      <w:pPr>
        <w:pStyle w:val="ListNumber"/>
      </w:pPr>
      <w:r>
        <w:t>Monitoring and Visualization</w:t>
      </w:r>
    </w:p>
    <w:p>
      <w:pPr>
        <w:pStyle w:val="ListNumber"/>
      </w:pPr>
      <w:r>
        <w:t>API Reference</w:t>
      </w:r>
    </w:p>
    <w:p>
      <w:pPr>
        <w:pStyle w:val="Heading3"/>
      </w:pPr>
      <w:r>
        <w:t>Overview</w:t>
      </w:r>
    </w:p>
    <w:p>
      <w:r>
        <w:t>The KAI platform implements several advanced scaling features to optimize resource utilization and ensure system stability:</w:t>
      </w:r>
    </w:p>
    <w:p>
      <w:pPr>
        <w:pStyle w:val="ListBullet"/>
      </w:pPr>
      <w:r>
        <w:t>Predictive Scaling: Analyzes historical metrics to predict future load and proactively adjust HPA settings</w:t>
      </w:r>
    </w:p>
    <w:p>
      <w:pPr>
        <w:pStyle w:val="ListBullet"/>
      </w:pPr>
      <w:r>
        <w:t>Cross-Service Scaling Dependencies: Ensures that when one service scales, dependent services are also scaled appropriately</w:t>
      </w:r>
    </w:p>
    <w:p>
      <w:pPr>
        <w:pStyle w:val="ListBullet"/>
      </w:pPr>
      <w:r>
        <w:t>Enhanced HPA Event Logging: Provides detailed information about scaling decisions and their triggers</w:t>
      </w:r>
    </w:p>
    <w:p>
      <w:r>
        <w:t>These features are implemented in the Coordinator service and can be enabled or disabled through environment variables.</w:t>
      </w:r>
    </w:p>
    <w:p>
      <w:pPr>
        <w:pStyle w:val="Heading3"/>
      </w:pPr>
      <w:r>
        <w:t>Predictive Scaling</w:t>
      </w:r>
    </w:p>
    <w:p>
      <w:r>
        <w:t>Predictive scaling analyzes historical metrics to predict future load and proactively adjust HPA settings for services with predictable load patterns.</w:t>
      </w:r>
    </w:p>
    <w:p>
      <w:pPr>
        <w:pStyle w:val="Heading4"/>
      </w:pPr>
      <w:r>
        <w:t>How It Works</w:t>
      </w:r>
    </w:p>
    <w:p>
      <w:pPr>
        <w:pStyle w:val="ListNumber"/>
      </w:pPr>
      <w:r>
        <w:t>The system collects and analyzes historical metrics to identify patterns in service load</w:t>
      </w:r>
    </w:p>
    <w:p>
      <w:pPr>
        <w:pStyle w:val="ListNumber"/>
      </w:pPr>
      <w:r>
        <w:t>Based on these patterns, it predicts future load for specific time windows</w:t>
      </w:r>
    </w:p>
    <w:p>
      <w:pPr>
        <w:pStyle w:val="ListNumber"/>
      </w:pPr>
      <w:r>
        <w:t>The system proactively adjusts HPA settings to ensure that services have the right number of replicas before load increases</w:t>
      </w:r>
    </w:p>
    <w:p>
      <w:pPr>
        <w:pStyle w:val="Heading4"/>
      </w:pPr>
      <w:r>
        <w:t>Configuration</w:t>
      </w:r>
    </w:p>
    <w:p>
      <w:r>
        <w:t>Predictive scaling is controlled by the following environment variables:</w:t>
      </w:r>
    </w:p>
    <w:p>
      <w:pPr>
        <w:pStyle w:val="ListBullet"/>
      </w:pPr>
      <w:r>
        <w:t>ENABLE_PREDICTIVE_SCALING: Set to true to enable predictive scaling</w:t>
      </w:r>
    </w:p>
    <w:p>
      <w:pPr>
        <w:pStyle w:val="ListBullet"/>
      </w:pPr>
      <w:r>
        <w:t>REDIS_URL: Redis connection URL for storing predictions and patterns</w:t>
      </w:r>
    </w:p>
    <w:p>
      <w:r>
        <w:rPr>
          <w:rFonts w:ascii="Courier New" w:hAnsi="Courier New"/>
          <w:sz w:val="18"/>
        </w:rPr>
        <w:t>ENABLE_PREDICTIVE_SCALING</w:t>
      </w:r>
    </w:p>
    <w:p>
      <w:r>
        <w:rPr>
          <w:rFonts w:ascii="Courier New" w:hAnsi="Courier New"/>
          <w:sz w:val="18"/>
        </w:rPr>
        <w:t>true</w:t>
      </w:r>
    </w:p>
    <w:p>
      <w:r>
        <w:rPr>
          <w:rFonts w:ascii="Courier New" w:hAnsi="Courier New"/>
          <w:sz w:val="18"/>
        </w:rPr>
        <w:t>REDIS_URL</w:t>
      </w:r>
    </w:p>
    <w:p>
      <w:pPr>
        <w:pStyle w:val="Heading4"/>
      </w:pPr>
      <w:r>
        <w:t>Service Load Patterns</w:t>
      </w:r>
    </w:p>
    <w:p>
      <w:r>
        <w:t>Service load patterns define when a service is expected to experience increased load:</w:t>
      </w:r>
    </w:p>
    <w:p>
      <w:r>
        <w:rPr>
          <w:rFonts w:ascii="Courier New" w:hAnsi="Courier New"/>
          <w:sz w:val="18"/>
        </w:rPr>
        <w:t>{</w:t>
        <w:br/>
        <w:t xml:space="preserve">  "service": "coordinator",</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 xml:space="preserve">      "dayOfWeek": 5,</w:t>
        <w:br/>
        <w:t xml:space="preserve">      "hourOfDay": 16,</w:t>
        <w:br/>
        <w:t xml:space="preserve">      "expectedLoad": 0.9</w:t>
        <w:br/>
        <w:t xml:space="preserve">    }</w:t>
        <w:br/>
        <w:t xml:space="preserve">  ]</w:t>
        <w:br/>
        <w:t>}</w:t>
        <w:br/>
      </w:r>
    </w:p>
    <w:p>
      <w:r>
        <w:rPr>
          <w:rFonts w:ascii="Courier New" w:hAnsi="Courier New"/>
          <w:sz w:val="18"/>
        </w:rPr>
        <w:t>{</w:t>
        <w:br/>
        <w:t xml:space="preserve">  "service": "coordinator",</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 xml:space="preserve">      "dayOfWeek": 5,</w:t>
        <w:br/>
        <w:t xml:space="preserve">      "hourOfDay": 16,</w:t>
        <w:br/>
        <w:t xml:space="preserve">      "expectedLoad": 0.9</w:t>
        <w:br/>
        <w:t xml:space="preserve">    }</w:t>
        <w:br/>
        <w:t xml:space="preserve">  ]</w:t>
        <w:br/>
        <w:t>}</w:t>
        <w:br/>
      </w:r>
    </w:p>
    <w:p>
      <w:pPr>
        <w:pStyle w:val="Heading4"/>
      </w:pPr>
      <w:r>
        <w:t>API Endpoints</w:t>
      </w:r>
    </w:p>
    <w:p>
      <w:r>
        <w:t>The following API endpoints are available for managing predictive scaling:</w:t>
      </w:r>
    </w:p>
    <w:p>
      <w:pPr>
        <w:pStyle w:val="ListBullet"/>
      </w:pPr>
      <w:r>
        <w:t>GET /api/predictive-scaling/patterns: Get all service load patterns</w:t>
      </w:r>
    </w:p>
    <w:p>
      <w:pPr>
        <w:pStyle w:val="ListBullet"/>
      </w:pPr>
      <w:r>
        <w:t>GET /api/predictive-scaling/patterns/:service: Get service load pattern for a specific service</w:t>
      </w:r>
    </w:p>
    <w:p>
      <w:pPr>
        <w:pStyle w:val="ListBullet"/>
      </w:pPr>
      <w:r>
        <w:t>POST /api/predictive-scaling/patterns/:service: Create or update service load pattern</w:t>
      </w:r>
    </w:p>
    <w:p>
      <w:pPr>
        <w:pStyle w:val="ListBullet"/>
      </w:pPr>
      <w:r>
        <w:t>DELETE /api/predictive-scaling/patterns/:service: Delete service load pattern</w:t>
      </w:r>
    </w:p>
    <w:p>
      <w:pPr>
        <w:pStyle w:val="ListBullet"/>
      </w:pPr>
      <w:r>
        <w:t>GET /api/predictive-scaling/predictions: Get recent predictions</w:t>
      </w:r>
    </w:p>
    <w:p>
      <w:r>
        <w:rPr>
          <w:rFonts w:ascii="Courier New" w:hAnsi="Courier New"/>
          <w:sz w:val="18"/>
        </w:rPr>
        <w:t>GET /api/predictive-scaling/patterns</w:t>
      </w:r>
    </w:p>
    <w:p>
      <w:r>
        <w:rPr>
          <w:rFonts w:ascii="Courier New" w:hAnsi="Courier New"/>
          <w:sz w:val="18"/>
        </w:rPr>
        <w:t>GET /api/predictive-scaling/patterns/:service</w:t>
      </w:r>
    </w:p>
    <w:p>
      <w:r>
        <w:rPr>
          <w:rFonts w:ascii="Courier New" w:hAnsi="Courier New"/>
          <w:sz w:val="18"/>
        </w:rPr>
        <w:t>POST /api/predictive-scaling/patterns/:service</w:t>
      </w:r>
    </w:p>
    <w:p>
      <w:r>
        <w:rPr>
          <w:rFonts w:ascii="Courier New" w:hAnsi="Courier New"/>
          <w:sz w:val="18"/>
        </w:rPr>
        <w:t>DELETE /api/predictive-scaling/patterns/:service</w:t>
      </w:r>
    </w:p>
    <w:p>
      <w:r>
        <w:rPr>
          <w:rFonts w:ascii="Courier New" w:hAnsi="Courier New"/>
          <w:sz w:val="18"/>
        </w:rPr>
        <w:t>GET /api/predictive-scaling/predictions</w:t>
      </w:r>
    </w:p>
    <w:p>
      <w:pPr>
        <w:pStyle w:val="Heading3"/>
      </w:pPr>
      <w:r>
        <w:t>Cross-Service Scaling Dependencies</w:t>
      </w:r>
    </w:p>
    <w:p>
      <w:r>
        <w:t>Cross-service scaling dependencies ensure that when one service scales, dependent services are also scaled appropriately to maintain system balance.</w:t>
      </w:r>
    </w:p>
    <w:p>
      <w:pPr>
        <w:pStyle w:val="Heading4"/>
      </w:pPr>
      <w:r>
        <w:t>How It Works</w:t>
      </w:r>
    </w:p>
    <w:p>
      <w:pPr>
        <w:pStyle w:val="ListNumber"/>
      </w:pPr>
      <w:r>
        <w:t>The system monitors the replica count of source services</w:t>
      </w:r>
    </w:p>
    <w:p>
      <w:pPr>
        <w:pStyle w:val="ListNumber"/>
      </w:pPr>
      <w:r>
        <w:t>When a source service scales, the system automatically adjusts the replica count of dependent services based on the defined dependency type</w:t>
      </w:r>
    </w:p>
    <w:p>
      <w:pPr>
        <w:pStyle w:val="Heading4"/>
      </w:pPr>
      <w:r>
        <w:t>Dependency Types</w:t>
      </w:r>
    </w:p>
    <w:p>
      <w:pPr>
        <w:pStyle w:val="ListBullet"/>
      </w:pPr>
      <w:r>
        <w:t>Proportional: Scale the target service proportionally to the source service (e.g., 2:1 ratio)</w:t>
      </w:r>
    </w:p>
    <w:p>
      <w:pPr>
        <w:pStyle w:val="ListBullet"/>
      </w:pPr>
      <w:r>
        <w:t>Fixed: Set a fixed number of replicas for the target service when the source service scales</w:t>
      </w:r>
    </w:p>
    <w:p>
      <w:pPr>
        <w:pStyle w:val="ListBullet"/>
      </w:pPr>
      <w:r>
        <w:t>Minimum: Ensure that the target service has at least a minimum number of replicas</w:t>
      </w:r>
    </w:p>
    <w:p>
      <w:pPr>
        <w:pStyle w:val="Heading4"/>
      </w:pPr>
      <w:r>
        <w:t>Configuration</w:t>
      </w:r>
    </w:p>
    <w:p>
      <w:r>
        <w:t>Cross-service scaling dependencies are controlled by the following environment variables:</w:t>
      </w:r>
    </w:p>
    <w:p>
      <w:pPr>
        <w:pStyle w:val="ListBullet"/>
      </w:pPr>
      <w:r>
        <w:t>ENABLE_SCALING_DEPENDENCIES: Set to true to enable cross-service scaling dependencies</w:t>
      </w:r>
    </w:p>
    <w:p>
      <w:pPr>
        <w:pStyle w:val="ListBullet"/>
      </w:pPr>
      <w:r>
        <w:t>REDIS_URL: Redis connection URL for storing dependencies</w:t>
      </w:r>
    </w:p>
    <w:p>
      <w:r>
        <w:rPr>
          <w:rFonts w:ascii="Courier New" w:hAnsi="Courier New"/>
          <w:sz w:val="18"/>
        </w:rPr>
        <w:t>ENABLE_SCALING_DEPENDENCIES</w:t>
      </w:r>
    </w:p>
    <w:p>
      <w:r>
        <w:rPr>
          <w:rFonts w:ascii="Courier New" w:hAnsi="Courier New"/>
          <w:sz w:val="18"/>
        </w:rPr>
        <w:t>true</w:t>
      </w:r>
    </w:p>
    <w:p>
      <w:r>
        <w:rPr>
          <w:rFonts w:ascii="Courier New" w:hAnsi="Courier New"/>
          <w:sz w:val="18"/>
        </w:rPr>
        <w:t>REDIS_URL</w:t>
      </w:r>
    </w:p>
    <w:p>
      <w:pPr>
        <w:pStyle w:val="Heading4"/>
      </w:pPr>
      <w:r>
        <w:t>API Endpoints</w:t>
      </w:r>
    </w:p>
    <w:p>
      <w:r>
        <w:t>The following API endpoints are available for managing scaling dependencies:</w:t>
      </w:r>
    </w:p>
    <w:p>
      <w:pPr>
        <w:pStyle w:val="ListBullet"/>
      </w:pPr>
      <w:r>
        <w:t>GET /api/scaling-dependencies: Get all scaling dependencies</w:t>
      </w:r>
    </w:p>
    <w:p>
      <w:pPr>
        <w:pStyle w:val="ListBullet"/>
      </w:pPr>
      <w:r>
        <w:t>GET /api/scaling-dependencies/:sourceService/:targetService: Get a specific scaling dependency</w:t>
      </w:r>
    </w:p>
    <w:p>
      <w:pPr>
        <w:pStyle w:val="ListBullet"/>
      </w:pPr>
      <w:r>
        <w:t>POST /api/scaling-dependencies/:sourceService/:targetService: Create or update a scaling dependency</w:t>
      </w:r>
    </w:p>
    <w:p>
      <w:pPr>
        <w:pStyle w:val="ListBullet"/>
      </w:pPr>
      <w:r>
        <w:t>DELETE /api/scaling-dependencies/:sourceService/:targetService: Delete a scaling dependency</w:t>
      </w:r>
    </w:p>
    <w:p>
      <w:pPr>
        <w:pStyle w:val="ListBullet"/>
      </w:pPr>
      <w:r>
        <w:t>POST /api/scaling-dependencies/:sourceService/:targetService/enable: Enable a scaling dependency</w:t>
      </w:r>
    </w:p>
    <w:p>
      <w:pPr>
        <w:pStyle w:val="ListBullet"/>
      </w:pPr>
      <w:r>
        <w:t>POST /api/scaling-dependencies/:sourceService/:targetService/disable: Disable a scaling dependency</w:t>
      </w:r>
    </w:p>
    <w:p>
      <w:r>
        <w:rPr>
          <w:rFonts w:ascii="Courier New" w:hAnsi="Courier New"/>
          <w:sz w:val="18"/>
        </w:rPr>
        <w:t>GET /api/scaling-dependencies</w:t>
      </w:r>
    </w:p>
    <w:p>
      <w:r>
        <w:rPr>
          <w:rFonts w:ascii="Courier New" w:hAnsi="Courier New"/>
          <w:sz w:val="18"/>
        </w:rPr>
        <w:t>GET /api/scaling-dependencies/:sourceService/:targetService</w:t>
      </w:r>
    </w:p>
    <w:p>
      <w:r>
        <w:rPr>
          <w:rFonts w:ascii="Courier New" w:hAnsi="Courier New"/>
          <w:sz w:val="18"/>
        </w:rPr>
        <w:t>POST /api/scaling-dependencies/:sourceService/:targetService</w:t>
      </w:r>
    </w:p>
    <w:p>
      <w:r>
        <w:rPr>
          <w:rFonts w:ascii="Courier New" w:hAnsi="Courier New"/>
          <w:sz w:val="18"/>
        </w:rPr>
        <w:t>DELETE /api/scaling-dependencies/:sourceService/:targetService</w:t>
      </w:r>
    </w:p>
    <w:p>
      <w:r>
        <w:rPr>
          <w:rFonts w:ascii="Courier New" w:hAnsi="Courier New"/>
          <w:sz w:val="18"/>
        </w:rPr>
        <w:t>POST /api/scaling-dependencies/:sourceService/:targetService/enable</w:t>
      </w:r>
    </w:p>
    <w:p>
      <w:r>
        <w:rPr>
          <w:rFonts w:ascii="Courier New" w:hAnsi="Courier New"/>
          <w:sz w:val="18"/>
        </w:rPr>
        <w:t>POST /api/scaling-dependencies/:sourceService/:targetService/disable</w:t>
      </w:r>
    </w:p>
    <w:p>
      <w:pPr>
        <w:pStyle w:val="Heading3"/>
      </w:pPr>
      <w:r>
        <w:t>Enhanced HPA Event Logging</w:t>
      </w:r>
    </w:p>
    <w:p>
      <w:r>
        <w:t>Enhanced HPA event logging provides detailed information about scaling decisions and their triggers, helping to understand and optimize scaling behavior.</w:t>
      </w:r>
    </w:p>
    <w:p>
      <w:pPr>
        <w:pStyle w:val="Heading4"/>
      </w:pPr>
      <w:r>
        <w:t>How It Works</w:t>
      </w:r>
    </w:p>
    <w:p>
      <w:pPr>
        <w:pStyle w:val="ListNumber"/>
      </w:pPr>
      <w:r>
        <w:t>The system monitors HPA objects in the Kubernetes cluster</w:t>
      </w:r>
    </w:p>
    <w:p>
      <w:pPr>
        <w:pStyle w:val="ListNumber"/>
      </w:pPr>
      <w:r>
        <w:t>When a scaling event occurs, the system logs detailed information about the event, including the trigger metric and its value</w:t>
      </w:r>
    </w:p>
    <w:p>
      <w:pPr>
        <w:pStyle w:val="ListNumber"/>
      </w:pPr>
      <w:r>
        <w:t>The system also calculates scaling effectiveness metrics to help optimize scaling behavior</w:t>
      </w:r>
    </w:p>
    <w:p>
      <w:pPr>
        <w:pStyle w:val="Heading4"/>
      </w:pPr>
      <w:r>
        <w:t>Configuration</w:t>
      </w:r>
    </w:p>
    <w:p>
      <w:r>
        <w:t>Enhanced HPA event logging is controlled by the following environment variables:</w:t>
      </w:r>
    </w:p>
    <w:p>
      <w:pPr>
        <w:pStyle w:val="ListBullet"/>
      </w:pPr>
      <w:r>
        <w:t>ENABLE_HPA_EVENT_LOGGING: Set to true to enable enhanced HPA event logging</w:t>
      </w:r>
    </w:p>
    <w:p>
      <w:pPr>
        <w:pStyle w:val="ListBullet"/>
      </w:pPr>
      <w:r>
        <w:t>REDIS_URL: Redis connection URL for storing events</w:t>
      </w:r>
    </w:p>
    <w:p>
      <w:r>
        <w:rPr>
          <w:rFonts w:ascii="Courier New" w:hAnsi="Courier New"/>
          <w:sz w:val="18"/>
        </w:rPr>
        <w:t>ENABLE_HPA_EVENT_LOGGING</w:t>
      </w:r>
    </w:p>
    <w:p>
      <w:r>
        <w:rPr>
          <w:rFonts w:ascii="Courier New" w:hAnsi="Courier New"/>
          <w:sz w:val="18"/>
        </w:rPr>
        <w:t>true</w:t>
      </w:r>
    </w:p>
    <w:p>
      <w:r>
        <w:rPr>
          <w:rFonts w:ascii="Courier New" w:hAnsi="Courier New"/>
          <w:sz w:val="18"/>
        </w:rPr>
        <w:t>REDIS_URL</w:t>
      </w:r>
    </w:p>
    <w:p>
      <w:pPr>
        <w:pStyle w:val="Heading4"/>
      </w:pPr>
      <w:r>
        <w:t>Event Types</w:t>
      </w:r>
    </w:p>
    <w:p>
      <w:pPr>
        <w:pStyle w:val="ListBullet"/>
      </w:pPr>
      <w:r>
        <w:t>scale-up: HPA decided to increase the number of replicas</w:t>
      </w:r>
    </w:p>
    <w:p>
      <w:pPr>
        <w:pStyle w:val="ListBullet"/>
      </w:pPr>
      <w:r>
        <w:t>scale-down: HPA decided to decrease the number of replicas</w:t>
      </w:r>
    </w:p>
    <w:p>
      <w:pPr>
        <w:pStyle w:val="ListBullet"/>
      </w:pPr>
      <w:r>
        <w:t>no-scale: HPA decided not to change the number of replicas</w:t>
      </w:r>
    </w:p>
    <w:p>
      <w:pPr>
        <w:pStyle w:val="ListBullet"/>
      </w:pPr>
      <w:r>
        <w:t>limited-scale: HPA wanted to scale but was limited by constraints</w:t>
      </w:r>
    </w:p>
    <w:p>
      <w:pPr>
        <w:pStyle w:val="Heading4"/>
      </w:pPr>
      <w:r>
        <w:t>API Endpoints</w:t>
      </w:r>
    </w:p>
    <w:p>
      <w:r>
        <w:t>The following API endpoints are available for accessing HPA event logs:</w:t>
      </w:r>
    </w:p>
    <w:p>
      <w:pPr>
        <w:pStyle w:val="ListBullet"/>
      </w:pPr>
      <w:r>
        <w:t>GET /api/hpa-events: Get recent HPA events</w:t>
      </w:r>
    </w:p>
    <w:p>
      <w:pPr>
        <w:pStyle w:val="ListBullet"/>
      </w:pPr>
      <w:r>
        <w:t>GET /api/hpa-events/:service: Get recent HPA events for a specific service</w:t>
      </w:r>
    </w:p>
    <w:p>
      <w:pPr>
        <w:pStyle w:val="ListBullet"/>
      </w:pPr>
      <w:r>
        <w:t>GET /api/hpa-events/:service/effectiveness: Get scaling effectiveness for a specific service</w:t>
      </w:r>
    </w:p>
    <w:p>
      <w:r>
        <w:rPr>
          <w:rFonts w:ascii="Courier New" w:hAnsi="Courier New"/>
          <w:sz w:val="18"/>
        </w:rPr>
        <w:t>GET /api/hpa-events</w:t>
      </w:r>
    </w:p>
    <w:p>
      <w:r>
        <w:rPr>
          <w:rFonts w:ascii="Courier New" w:hAnsi="Courier New"/>
          <w:sz w:val="18"/>
        </w:rPr>
        <w:t>GET /api/hpa-events/:service</w:t>
      </w:r>
    </w:p>
    <w:p>
      <w:r>
        <w:rPr>
          <w:rFonts w:ascii="Courier New" w:hAnsi="Courier New"/>
          <w:sz w:val="18"/>
        </w:rPr>
        <w:t>GET /api/hpa-events/:service/effectiveness</w:t>
      </w:r>
    </w:p>
    <w:p>
      <w:pPr>
        <w:pStyle w:val="Heading3"/>
      </w:pPr>
      <w:r>
        <w:t>Monitoring and Visualization</w:t>
      </w:r>
    </w:p>
    <w:p>
      <w:r>
        <w:t>The KAI platform includes comprehensive monitoring and visualization for advanced scaling features:</w:t>
      </w:r>
    </w:p>
    <w:p>
      <w:pPr>
        <w:pStyle w:val="Heading4"/>
      </w:pPr>
      <w:r>
        <w:t>Grafana Dashboards</w:t>
      </w:r>
    </w:p>
    <w:p>
      <w:pPr>
        <w:pStyle w:val="ListBullet"/>
      </w:pPr>
      <w:r>
        <w:t>HPA Metrics Dashboard: Shows current and desired replica counts, scaling events, and their triggers</w:t>
      </w:r>
    </w:p>
    <w:p>
      <w:pPr>
        <w:pStyle w:val="ListBullet"/>
      </w:pPr>
      <w:r>
        <w:t>Coordinator Service Dashboard: Shows queue depths, workflow durations, and processing metrics</w:t>
      </w:r>
    </w:p>
    <w:p>
      <w:pPr>
        <w:pStyle w:val="ListBullet"/>
      </w:pPr>
      <w:r>
        <w:t>Supabase Connection Pool Dashboard: Shows database connection pool metrics and performance</w:t>
      </w:r>
    </w:p>
    <w:p>
      <w:pPr>
        <w:pStyle w:val="Heading4"/>
      </w:pPr>
      <w:r>
        <w:t>Admin Panel Integration</w:t>
      </w:r>
    </w:p>
    <w:p>
      <w:r>
        <w:t>The admin panel includes a dedicated Grafana Dashboards page that embeds these dashboards, providing a unified interface for monitoring the system.</w:t>
      </w:r>
    </w:p>
    <w:p>
      <w:pPr>
        <w:pStyle w:val="Heading3"/>
      </w:pPr>
      <w:r>
        <w:t>API Reference</w:t>
      </w:r>
    </w:p>
    <w:p>
      <w:pPr>
        <w:pStyle w:val="Heading4"/>
      </w:pPr>
      <w:r>
        <w:t>Predictive Scaling API</w:t>
      </w:r>
    </w:p>
    <w:p>
      <w:pPr>
        <w:pStyle w:val="Heading5"/>
      </w:pPr>
      <w:r>
        <w:t>Get All Service Load Patterns</w:t>
      </w:r>
    </w:p>
    <w:p>
      <w:r>
        <w:rPr>
          <w:rFonts w:ascii="Courier New" w:hAnsi="Courier New"/>
          <w:sz w:val="18"/>
        </w:rPr>
        <w:t>GET /api/predictive-scaling/patterns</w:t>
        <w:br/>
      </w:r>
    </w:p>
    <w:p>
      <w:r>
        <w:rPr>
          <w:rFonts w:ascii="Courier New" w:hAnsi="Courier New"/>
          <w:sz w:val="18"/>
        </w:rPr>
        <w:t>GET /api/predictive-scaling/patterns</w:t>
        <w:br/>
      </w:r>
    </w:p>
    <w:p>
      <w:r>
        <w:t>Response:</w:t>
      </w:r>
    </w:p>
    <w:p>
      <w:r>
        <w:rPr>
          <w:rFonts w:ascii="Courier New" w:hAnsi="Courier New"/>
          <w:sz w:val="18"/>
        </w:rPr>
        <w:t>{</w:t>
        <w:br/>
        <w:t xml:space="preserve">  "patterns": [</w:t>
        <w:br/>
        <w:t xml:space="preserve">    {</w:t>
        <w:br/>
        <w:t xml:space="preserve">      "service": "coordinator",</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 xml:space="preserve">      "lastUpdated": 1623456789000</w:t>
        <w:br/>
        <w:t xml:space="preserve">    }</w:t>
        <w:br/>
        <w:t xml:space="preserve">  ]</w:t>
        <w:br/>
        <w:t>}</w:t>
        <w:br/>
      </w:r>
    </w:p>
    <w:p>
      <w:r>
        <w:rPr>
          <w:rFonts w:ascii="Courier New" w:hAnsi="Courier New"/>
          <w:sz w:val="18"/>
        </w:rPr>
        <w:t>{</w:t>
        <w:br/>
        <w:t xml:space="preserve">  "patterns": [</w:t>
        <w:br/>
        <w:t xml:space="preserve">    {</w:t>
        <w:br/>
        <w:t xml:space="preserve">      "service": "coordinator",</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 xml:space="preserve">      "lastUpdated": 1623456789000</w:t>
        <w:br/>
        <w:t xml:space="preserve">    }</w:t>
        <w:br/>
        <w:t xml:space="preserve">  ]</w:t>
        <w:br/>
        <w:t>}</w:t>
        <w:br/>
      </w:r>
    </w:p>
    <w:p>
      <w:pPr>
        <w:pStyle w:val="Heading5"/>
      </w:pPr>
      <w:r>
        <w:t>Create or Update Service Load Pattern</w:t>
      </w:r>
    </w:p>
    <w:p>
      <w:r>
        <w:rPr>
          <w:rFonts w:ascii="Courier New" w:hAnsi="Courier New"/>
          <w:sz w:val="18"/>
        </w:rPr>
        <w:t>POST /api/predictive-scaling/patterns/:service</w:t>
        <w:br/>
      </w:r>
    </w:p>
    <w:p>
      <w:r>
        <w:rPr>
          <w:rFonts w:ascii="Courier New" w:hAnsi="Courier New"/>
          <w:sz w:val="18"/>
        </w:rPr>
        <w:t>POST /api/predictive-scaling/patterns/:service</w:t>
        <w:br/>
      </w:r>
    </w:p>
    <w:p>
      <w:r>
        <w:t>Request:</w:t>
      </w:r>
    </w:p>
    <w:p>
      <w:r>
        <w:rPr>
          <w:rFonts w:ascii="Courier New" w:hAnsi="Courier New"/>
          <w:sz w:val="18"/>
        </w:rPr>
        <w:t>{</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w:t>
        <w:br/>
      </w:r>
    </w:p>
    <w:p>
      <w:r>
        <w:rPr>
          <w:rFonts w:ascii="Courier New" w:hAnsi="Courier New"/>
          <w:sz w:val="18"/>
        </w:rPr>
        <w:t>{</w:t>
        <w:br/>
        <w:t xml:space="preserve">  "patternType": "daily",</w:t>
        <w:br/>
        <w:t xml:space="preserve">  "timeWindows": [</w:t>
        <w:br/>
        <w:t xml:space="preserve">    {</w:t>
        <w:br/>
        <w:t xml:space="preserve">      "dayOfWeek": 1,</w:t>
        <w:br/>
        <w:t xml:space="preserve">      "hourOfDay": 9,</w:t>
        <w:br/>
        <w:t xml:space="preserve">      "expectedLoad": 0.8</w:t>
        <w:br/>
        <w:t xml:space="preserve">    }</w:t>
        <w:br/>
        <w:t xml:space="preserve">  ]</w:t>
        <w:br/>
        <w:t>}</w:t>
        <w:br/>
      </w:r>
    </w:p>
    <w:p>
      <w:pPr>
        <w:pStyle w:val="Heading4"/>
      </w:pPr>
      <w:r>
        <w:t>Scaling Dependencies API</w:t>
      </w:r>
    </w:p>
    <w:p>
      <w:pPr>
        <w:pStyle w:val="Heading5"/>
      </w:pPr>
      <w:r>
        <w:t>Get All Scaling Dependencies</w:t>
      </w:r>
    </w:p>
    <w:p>
      <w:r>
        <w:rPr>
          <w:rFonts w:ascii="Courier New" w:hAnsi="Courier New"/>
          <w:sz w:val="18"/>
        </w:rPr>
        <w:t>GET /api/scaling-dependencies</w:t>
        <w:br/>
      </w:r>
    </w:p>
    <w:p>
      <w:r>
        <w:rPr>
          <w:rFonts w:ascii="Courier New" w:hAnsi="Courier New"/>
          <w:sz w:val="18"/>
        </w:rPr>
        <w:t>GET /api/scaling-dependencies</w:t>
        <w:br/>
      </w:r>
    </w:p>
    <w:p>
      <w:r>
        <w:t>Response:</w:t>
      </w:r>
    </w:p>
    <w:p>
      <w:r>
        <w:rPr>
          <w:rFonts w:ascii="Courier New" w:hAnsi="Courier New"/>
          <w:sz w:val="18"/>
        </w:rPr>
        <w:t>{</w:t>
        <w:br/>
        <w:t xml:space="preserve">  "dependencies": [</w:t>
        <w:br/>
        <w:t xml:space="preserve">    {</w:t>
        <w:br/>
        <w:t xml:space="preserve">      "sourceService": "coordinator",</w:t>
        <w:br/>
        <w:t xml:space="preserve">      "targetService": "mobile-optimization",</w:t>
        <w:br/>
        <w:t xml:space="preserve">      "dependencyType": "proportional",</w:t>
        <w:br/>
        <w:t xml:space="preserve">      "ratio": 0.5,</w:t>
        <w:br/>
        <w:t xml:space="preserve">      "enabled": true,</w:t>
        <w:br/>
        <w:t xml:space="preserve">      "lastUpdated": 1623456789000</w:t>
        <w:br/>
        <w:t xml:space="preserve">    }</w:t>
        <w:br/>
        <w:t xml:space="preserve">  ]</w:t>
        <w:br/>
        <w:t>}</w:t>
        <w:br/>
      </w:r>
    </w:p>
    <w:p>
      <w:r>
        <w:rPr>
          <w:rFonts w:ascii="Courier New" w:hAnsi="Courier New"/>
          <w:sz w:val="18"/>
        </w:rPr>
        <w:t>{</w:t>
        <w:br/>
        <w:t xml:space="preserve">  "dependencies": [</w:t>
        <w:br/>
        <w:t xml:space="preserve">    {</w:t>
        <w:br/>
        <w:t xml:space="preserve">      "sourceService": "coordinator",</w:t>
        <w:br/>
        <w:t xml:space="preserve">      "targetService": "mobile-optimization",</w:t>
        <w:br/>
        <w:t xml:space="preserve">      "dependencyType": "proportional",</w:t>
        <w:br/>
        <w:t xml:space="preserve">      "ratio": 0.5,</w:t>
        <w:br/>
        <w:t xml:space="preserve">      "enabled": true,</w:t>
        <w:br/>
        <w:t xml:space="preserve">      "lastUpdated": 1623456789000</w:t>
        <w:br/>
        <w:t xml:space="preserve">    }</w:t>
        <w:br/>
        <w:t xml:space="preserve">  ]</w:t>
        <w:br/>
        <w:t>}</w:t>
        <w:br/>
      </w:r>
    </w:p>
    <w:p>
      <w:pPr>
        <w:pStyle w:val="Heading5"/>
      </w:pPr>
      <w:r>
        <w:t>Create or Update Scaling Dependency</w:t>
      </w:r>
    </w:p>
    <w:p>
      <w:r>
        <w:rPr>
          <w:rFonts w:ascii="Courier New" w:hAnsi="Courier New"/>
          <w:sz w:val="18"/>
        </w:rPr>
        <w:t>POST /api/scaling-dependencies/:sourceService/:targetService</w:t>
        <w:br/>
      </w:r>
    </w:p>
    <w:p>
      <w:r>
        <w:rPr>
          <w:rFonts w:ascii="Courier New" w:hAnsi="Courier New"/>
          <w:sz w:val="18"/>
        </w:rPr>
        <w:t>POST /api/scaling-dependencies/:sourceService/:targetService</w:t>
        <w:br/>
      </w:r>
    </w:p>
    <w:p>
      <w:r>
        <w:t>Request:</w:t>
      </w:r>
    </w:p>
    <w:p>
      <w:r>
        <w:rPr>
          <w:rFonts w:ascii="Courier New" w:hAnsi="Courier New"/>
          <w:sz w:val="18"/>
        </w:rPr>
        <w:t>{</w:t>
        <w:br/>
        <w:t xml:space="preserve">  "dependencyType": "proportional",</w:t>
        <w:br/>
        <w:t xml:space="preserve">  "ratio": 0.5,</w:t>
        <w:br/>
        <w:t xml:space="preserve">  "enabled": true</w:t>
        <w:br/>
        <w:t>}</w:t>
        <w:br/>
      </w:r>
    </w:p>
    <w:p>
      <w:r>
        <w:rPr>
          <w:rFonts w:ascii="Courier New" w:hAnsi="Courier New"/>
          <w:sz w:val="18"/>
        </w:rPr>
        <w:t>{</w:t>
        <w:br/>
        <w:t xml:space="preserve">  "dependencyType": "proportional",</w:t>
        <w:br/>
        <w:t xml:space="preserve">  "ratio": 0.5,</w:t>
        <w:br/>
        <w:t xml:space="preserve">  "enabled": true</w:t>
        <w:br/>
        <w:t>}</w:t>
        <w:br/>
      </w:r>
    </w:p>
    <w:p>
      <w:pPr>
        <w:pStyle w:val="Heading4"/>
      </w:pPr>
      <w:r>
        <w:t>HPA Events API</w:t>
      </w:r>
    </w:p>
    <w:p>
      <w:pPr>
        <w:pStyle w:val="Heading5"/>
      </w:pPr>
      <w:r>
        <w:t>Get Recent HPA Events</w:t>
      </w:r>
    </w:p>
    <w:p>
      <w:r>
        <w:rPr>
          <w:rFonts w:ascii="Courier New" w:hAnsi="Courier New"/>
          <w:sz w:val="18"/>
        </w:rPr>
        <w:t>GET /api/hpa-events</w:t>
        <w:br/>
      </w:r>
    </w:p>
    <w:p>
      <w:r>
        <w:rPr>
          <w:rFonts w:ascii="Courier New" w:hAnsi="Courier New"/>
          <w:sz w:val="18"/>
        </w:rPr>
        <w:t>GET /api/hpa-events</w:t>
        <w:br/>
      </w:r>
    </w:p>
    <w:p>
      <w:r>
        <w:t>Response:</w:t>
      </w:r>
    </w:p>
    <w:p>
      <w:r>
        <w:rPr>
          <w:rFonts w:ascii="Courier New" w:hAnsi="Courier New"/>
          <w:sz w:val="18"/>
        </w:rPr>
        <w:t>{</w:t>
        <w:br/>
        <w:t xml:space="preserve">  "events": [</w:t>
        <w:br/>
        <w:t xml:space="preserve">    {</w:t>
        <w:br/>
        <w:t xml:space="preserve">      "service": "coordinator",</w:t>
        <w:br/>
        <w:t xml:space="preserve">      "eventType": "scale-up",</w:t>
        <w:br/>
        <w:t xml:space="preserve">      "currentReplicas": 2,</w:t>
        <w:br/>
        <w:t xml:space="preserve">      "desiredReplicas": 4,</w:t>
        <w:br/>
        <w:t xml:space="preserve">      "actualReplicas": 4,</w:t>
        <w:br/>
        <w:t xml:space="preserve">      "triggerMetric": "resource:cpu",</w:t>
        <w:br/>
        <w:t xml:space="preserve">      "triggerValue": 85,</w:t>
        <w:br/>
        <w:t xml:space="preserve">      "triggerThreshold": 70,</w:t>
        <w:br/>
        <w:t xml:space="preserve">      "timestamp": 1623456789000</w:t>
        <w:br/>
        <w:t xml:space="preserve">    }</w:t>
        <w:br/>
        <w:t xml:space="preserve">  ]</w:t>
        <w:br/>
        <w:t>}</w:t>
        <w:br/>
      </w:r>
    </w:p>
    <w:p>
      <w:r>
        <w:rPr>
          <w:rFonts w:ascii="Courier New" w:hAnsi="Courier New"/>
          <w:sz w:val="18"/>
        </w:rPr>
        <w:t>{</w:t>
        <w:br/>
        <w:t xml:space="preserve">  "events": [</w:t>
        <w:br/>
        <w:t xml:space="preserve">    {</w:t>
        <w:br/>
        <w:t xml:space="preserve">      "service": "coordinator",</w:t>
        <w:br/>
        <w:t xml:space="preserve">      "eventType": "scale-up",</w:t>
        <w:br/>
        <w:t xml:space="preserve">      "currentReplicas": 2,</w:t>
        <w:br/>
        <w:t xml:space="preserve">      "desiredReplicas": 4,</w:t>
        <w:br/>
        <w:t xml:space="preserve">      "actualReplicas": 4,</w:t>
        <w:br/>
        <w:t xml:space="preserve">      "triggerMetric": "resource:cpu",</w:t>
        <w:br/>
        <w:t xml:space="preserve">      "triggerValue": 85,</w:t>
        <w:br/>
        <w:t xml:space="preserve">      "triggerThreshold": 70,</w:t>
        <w:br/>
        <w:t xml:space="preserve">      "timestamp": 1623456789000</w:t>
        <w:br/>
        <w:t xml:space="preserve">    }</w:t>
        <w:br/>
        <w:t xml:space="preserve">  ]</w:t>
        <w:br/>
        <w:t>}</w:t>
        <w:br/>
      </w:r>
    </w:p>
    <w:p>
      <w:pPr>
        <w:pStyle w:val="Heading5"/>
      </w:pPr>
      <w:r>
        <w:t>Get Scaling Effectiveness</w:t>
      </w:r>
    </w:p>
    <w:p>
      <w:r>
        <w:rPr>
          <w:rFonts w:ascii="Courier New" w:hAnsi="Courier New"/>
          <w:sz w:val="18"/>
        </w:rPr>
        <w:t>GET /api/hpa-events/:service/effectiveness</w:t>
        <w:br/>
      </w:r>
    </w:p>
    <w:p>
      <w:r>
        <w:rPr>
          <w:rFonts w:ascii="Courier New" w:hAnsi="Courier New"/>
          <w:sz w:val="18"/>
        </w:rPr>
        <w:t>GET /api/hpa-events/:service/effectiveness</w:t>
        <w:br/>
      </w:r>
    </w:p>
    <w:p>
      <w:r>
        <w:t>Response:</w:t>
      </w:r>
    </w:p>
    <w:p>
      <w:r>
        <w:rPr>
          <w:rFonts w:ascii="Courier New" w:hAnsi="Courier New"/>
          <w:sz w:val="18"/>
        </w:rPr>
        <w:t>{</w:t>
        <w:br/>
        <w:t xml:space="preserve">  "service": "coordinator",</w:t>
        <w:br/>
        <w:t xml:space="preserve">  "effectiveness": 0.95</w:t>
        <w:br/>
        <w:t>}</w:t>
        <w:br/>
      </w:r>
    </w:p>
    <w:p>
      <w:r>
        <w:rPr>
          <w:rFonts w:ascii="Courier New" w:hAnsi="Courier New"/>
          <w:sz w:val="18"/>
        </w:rPr>
        <w:t>{</w:t>
        <w:br/>
        <w:t xml:space="preserve">  "service": "coordinator",</w:t>
        <w:br/>
        <w:t xml:space="preserve">  "effectiveness": 0.95</w:t>
        <w:br/>
        <w:t>}</w:t>
        <w:br/>
      </w:r>
    </w:p>
    <w:p>
      <w:r>
        <w:br w:type="page"/>
      </w:r>
    </w:p>
    <w:p>
      <w:pPr>
        <w:pStyle w:val="Heading1"/>
        <w:jc w:val="center"/>
      </w:pPr>
      <w:r>
        <w:t>Agents Crewai</w:t>
      </w:r>
    </w:p>
    <w:p>
      <w:r>
        <w:t>Source: readme/agents-crewai.md</w:t>
      </w:r>
    </w:p>
    <w:p>
      <w:r>
        <w:t>---</w:t>
      </w:r>
    </w:p>
    <w:p>
      <w:pPr>
        <w:pStyle w:val="Heading2"/>
      </w:pPr>
      <w:r>
        <w:t>CrewAI Integration for KAI Platform</w:t>
      </w:r>
    </w:p>
    <w:p>
      <w:r>
        <w:t>This document provides a comprehensive guide to the CrewAI integration in the KAI platform, covering architecture, installation, environment setup, implementation details, and usage examples.</w:t>
      </w:r>
    </w:p>
    <w:p>
      <w:r>
        <w:t>Note: Installation instructions are available in the Deployment Guide.</w:t>
      </w:r>
    </w:p>
    <w:p>
      <w:pPr>
        <w:pStyle w:val="Heading3"/>
      </w:pPr>
      <w:r>
        <w:t>Table of Contents</w:t>
      </w:r>
    </w:p>
    <w:p>
      <w:pPr>
        <w:pStyle w:val="ListNumber"/>
      </w:pPr>
      <w:r>
        <w:t>Overview</w:t>
      </w:r>
    </w:p>
    <w:p>
      <w:pPr>
        <w:pStyle w:val="ListNumber"/>
      </w:pPr>
      <w:r>
        <w:t>Architecture</w:t>
      </w:r>
    </w:p>
    <w:p>
      <w:pPr>
        <w:pStyle w:val="ListNumber"/>
      </w:pPr>
      <w:r>
        <w:t>Core Components</w:t>
      </w:r>
    </w:p>
    <w:p>
      <w:pPr>
        <w:pStyle w:val="ListNumber"/>
      </w:pPr>
      <w:r>
        <w:t>Directory Structure</w:t>
      </w:r>
    </w:p>
    <w:p>
      <w:pPr>
        <w:pStyle w:val="ListNumber"/>
      </w:pPr>
      <w:r>
        <w:t>MCP Integration Structure</w:t>
      </w:r>
    </w:p>
    <w:p>
      <w:pPr>
        <w:pStyle w:val="ListNumber"/>
      </w:pPr>
      <w:r>
        <w:t>Agent Types</w:t>
      </w:r>
    </w:p>
    <w:p>
      <w:pPr>
        <w:pStyle w:val="ListNumber"/>
      </w:pPr>
      <w:r>
        <w:t>Frontend Agents</w:t>
      </w:r>
    </w:p>
    <w:p>
      <w:pPr>
        <w:pStyle w:val="ListNumber"/>
      </w:pPr>
      <w:r>
        <w:t>Backend Agents</w:t>
      </w:r>
    </w:p>
    <w:p>
      <w:pPr>
        <w:pStyle w:val="ListNumber"/>
      </w:pPr>
      <w:r>
        <w:t>Environment Setup</w:t>
      </w:r>
    </w:p>
    <w:p>
      <w:pPr>
        <w:pStyle w:val="ListNumber"/>
      </w:pPr>
      <w:r>
        <w:t>Environment Variables</w:t>
      </w:r>
    </w:p>
    <w:p>
      <w:pPr>
        <w:pStyle w:val="ListNumber"/>
      </w:pPr>
      <w:r>
        <w:t>API Keys and Service URLs</w:t>
      </w:r>
    </w:p>
    <w:p>
      <w:pPr>
        <w:pStyle w:val="ListNumber"/>
      </w:pPr>
      <w:r>
        <w:t>Authentication Configuration</w:t>
      </w:r>
    </w:p>
    <w:p>
      <w:pPr>
        <w:pStyle w:val="ListNumber"/>
      </w:pPr>
      <w:r>
        <w:t>Implementation Status</w:t>
      </w:r>
    </w:p>
    <w:p>
      <w:pPr>
        <w:pStyle w:val="ListNumber"/>
      </w:pPr>
      <w:r>
        <w:t>Setup and Usage</w:t>
      </w:r>
    </w:p>
    <w:p>
      <w:pPr>
        <w:pStyle w:val="ListNumber"/>
      </w:pPr>
      <w:r>
        <w:t>Prerequisites</w:t>
      </w:r>
    </w:p>
    <w:p>
      <w:pPr>
        <w:pStyle w:val="ListNumber"/>
      </w:pPr>
      <w:r>
        <w:t>Example Usage</w:t>
      </w:r>
    </w:p>
    <w:p>
      <w:pPr>
        <w:pStyle w:val="ListNumber"/>
      </w:pPr>
      <w:r>
        <w:t>MCP Integration for Agents</w:t>
      </w:r>
    </w:p>
    <w:p>
      <w:pPr>
        <w:pStyle w:val="ListNumber"/>
      </w:pPr>
      <w:r>
        <w:t>Benefits of MCP for Agents</w:t>
      </w:r>
    </w:p>
    <w:p>
      <w:pPr>
        <w:pStyle w:val="ListNumber"/>
      </w:pPr>
      <w:r>
        <w:t>MCP-Enabled Agent Factory</w:t>
      </w:r>
    </w:p>
    <w:p>
      <w:pPr>
        <w:pStyle w:val="ListNumber"/>
      </w:pPr>
      <w:r>
        <w:t>LLM Inference Adapter</w:t>
      </w:r>
    </w:p>
    <w:p>
      <w:pPr>
        <w:pStyle w:val="ListNumber"/>
      </w:pPr>
      <w:r>
        <w:t>Batch Processing and Request Optimization</w:t>
      </w:r>
    </w:p>
    <w:p>
      <w:pPr>
        <w:pStyle w:val="ListNumber"/>
      </w:pPr>
      <w:r>
        <w:t>Agent Tools</w:t>
      </w:r>
    </w:p>
    <w:p>
      <w:pPr>
        <w:pStyle w:val="ListNumber"/>
      </w:pPr>
      <w:r>
        <w:t>Material Search Tool</w:t>
      </w:r>
    </w:p>
    <w:p>
      <w:pPr>
        <w:pStyle w:val="ListNumber"/>
      </w:pPr>
      <w:r>
        <w:t>Image Analysis Tool</w:t>
      </w:r>
    </w:p>
    <w:p>
      <w:pPr>
        <w:pStyle w:val="ListNumber"/>
      </w:pPr>
      <w:r>
        <w:t>Vector Search Tool</w:t>
      </w:r>
    </w:p>
    <w:p>
      <w:pPr>
        <w:pStyle w:val="ListNumber"/>
      </w:pPr>
      <w:r>
        <w:t>MCP-Enabled Tools</w:t>
      </w:r>
    </w:p>
    <w:p>
      <w:pPr>
        <w:pStyle w:val="ListNumber"/>
      </w:pPr>
      <w:r>
        <w:t>Integration with Existing KAI Components</w:t>
      </w:r>
    </w:p>
    <w:p>
      <w:pPr>
        <w:pStyle w:val="ListNumber"/>
      </w:pPr>
      <w:r>
        <w:t>Frontend Integration</w:t>
      </w:r>
    </w:p>
    <w:p>
      <w:pPr>
        <w:pStyle w:val="ListNumber"/>
      </w:pPr>
      <w:r>
        <w:t>Backend Integration</w:t>
      </w:r>
    </w:p>
    <w:p>
      <w:pPr>
        <w:pStyle w:val="ListNumber"/>
      </w:pPr>
      <w:r>
        <w:t>MCP Integration</w:t>
      </w:r>
    </w:p>
    <w:p>
      <w:pPr>
        <w:pStyle w:val="ListNumber"/>
      </w:pPr>
      <w:r>
        <w:t>Implementation Roadmap</w:t>
      </w:r>
    </w:p>
    <w:p>
      <w:pPr>
        <w:pStyle w:val="ListNumber"/>
      </w:pPr>
      <w:r>
        <w:t>Next Development Steps</w:t>
      </w:r>
    </w:p>
    <w:p>
      <w:pPr>
        <w:pStyle w:val="ListNumber"/>
      </w:pPr>
      <w:r>
        <w:t>Known Issues</w:t>
      </w:r>
    </w:p>
    <w:p>
      <w:pPr>
        <w:pStyle w:val="ListNumber"/>
      </w:pPr>
      <w:r>
        <w:t>Verification and Testing</w:t>
      </w:r>
    </w:p>
    <w:p>
      <w:pPr>
        <w:pStyle w:val="ListNumber"/>
      </w:pPr>
      <w:r>
        <w:t>Troubleshooting</w:t>
      </w:r>
    </w:p>
    <w:p>
      <w:pPr>
        <w:pStyle w:val="ListNumber"/>
      </w:pPr>
      <w:r>
        <w:t>Technical Considerations</w:t>
      </w:r>
    </w:p>
    <w:p>
      <w:pPr>
        <w:pStyle w:val="ListNumber"/>
      </w:pPr>
      <w:r>
        <w:t>Related Documentation</w:t>
      </w:r>
    </w:p>
    <w:p>
      <w:pPr>
        <w:pStyle w:val="Heading3"/>
      </w:pPr>
      <w:r>
        <w:t>Overview</w:t>
      </w:r>
    </w:p>
    <w:p>
      <w:r>
        <w:t>The CrewAI integration adds intelligent agent capabilities to the KAI platform, enabling:</w:t>
      </w:r>
    </w:p>
    <w:p>
      <w:pPr>
        <w:pStyle w:val="ListNumber"/>
      </w:pPr>
      <w:r>
        <w:t>User-facing intelligence: Agents that assist users during material recognition, provide detailed information about materials, and help organize projects</w:t>
      </w:r>
    </w:p>
    <w:p>
      <w:pPr>
        <w:pStyle w:val="ListNumber"/>
      </w:pPr>
      <w:r>
        <w:t>System-level intelligence: Agents that monitor the knowledge base, analyze system metrics, and optimize platform operations</w:t>
      </w:r>
    </w:p>
    <w:p>
      <w:pPr>
        <w:pStyle w:val="ListNumber"/>
      </w:pPr>
      <w:r>
        <w:t>MCP-powered inference: Optimized language model operations through the Model Context Protocol server architecture</w:t>
      </w:r>
    </w:p>
    <w:p>
      <w:pPr>
        <w:pStyle w:val="Heading3"/>
      </w:pPr>
      <w:r>
        <w:t>Architecture</w:t>
      </w:r>
    </w:p>
    <w:p>
      <w:pPr>
        <w:pStyle w:val="Heading4"/>
      </w:pPr>
      <w:r>
        <w:t>Core Components</w:t>
      </w:r>
    </w:p>
    <w:p>
      <w:r>
        <w:t>The integration is structured around several key components:</w:t>
      </w:r>
    </w:p>
    <w:p>
      <w:pPr>
        <w:pStyle w:val="ListBullet"/>
      </w:pPr>
      <w:r>
        <w:t>Agent System: Centralized management of agent initialization, configuration, and lifecycle</w:t>
      </w:r>
    </w:p>
    <w:p>
      <w:pPr>
        <w:pStyle w:val="ListBullet"/>
      </w:pPr>
      <w:r>
        <w:t>Agent Types: Specialized agents for different roles and capabilities</w:t>
      </w:r>
    </w:p>
    <w:p>
      <w:pPr>
        <w:pStyle w:val="ListBullet"/>
      </w:pPr>
      <w:r>
        <w:t>Agent Tools: Functions that allow agents to interact with KAI systems</w:t>
      </w:r>
    </w:p>
    <w:p>
      <w:pPr>
        <w:pStyle w:val="ListBullet"/>
      </w:pPr>
      <w:r>
        <w:t>Utilities: Common functionality for logging, error handling, and data processing</w:t>
      </w:r>
    </w:p>
    <w:p>
      <w:pPr>
        <w:pStyle w:val="ListBullet"/>
      </w:pPr>
      <w:r>
        <w:t>MCP Integration: Adapters that enable agents to leverage the MCP server architecture</w:t>
      </w:r>
    </w:p>
    <w:p>
      <w:pPr>
        <w:pStyle w:val="ListBullet"/>
      </w:pPr>
      <w:r>
        <w:t>Unified Type System: Consolidated TypeScript definitions for consistent agent development</w:t>
      </w:r>
    </w:p>
    <w:p>
      <w:pPr>
        <w:pStyle w:val="ListBullet"/>
      </w:pPr>
      <w:r>
        <w:t>Enhanced Material Experts: Advanced material analysis capabilities with inheritance-based architecture</w:t>
      </w:r>
    </w:p>
    <w:p>
      <w:pPr>
        <w:pStyle w:val="Heading4"/>
      </w:pPr>
      <w:r>
        <w:t>Directory Structure</w:t>
      </w:r>
    </w:p>
    <w:p>
      <w:r>
        <w:rPr>
          <w:rFonts w:ascii="Courier New" w:hAnsi="Courier New"/>
          <w:sz w:val="18"/>
        </w:rPr>
        <w:t>packages/</w:t>
        <w:br/>
        <w:t>└── agents/</w:t>
        <w:br/>
        <w:t xml:space="preserve">    ├── package.json        # Package configuration and dependencies</w:t>
        <w:br/>
        <w:t xml:space="preserve">    ├── tsconfig.json       # TypeScript configuration</w:t>
        <w:br/>
        <w:t xml:space="preserve">    ├── setup.sh            # Setup script for dependencies and missing files</w:t>
        <w:br/>
        <w:t xml:space="preserve">    ├── src/</w:t>
        <w:br/>
        <w:t xml:space="preserve">    │   ├── index.ts        # Main exports</w:t>
        <w:br/>
        <w:t xml:space="preserve">    │   ├── core/           # Core system implementation</w:t>
        <w:br/>
        <w:t xml:space="preserve">    │   │   ├── agentSystem.ts  # Agent initialization and management</w:t>
        <w:br/>
        <w:t xml:space="preserve">    │   │   └── types.ts    # Type definitions and interfaces</w:t>
        <w:br/>
        <w:t xml:space="preserve">    │   ├── frontend/       # User-facing agents</w:t>
        <w:br/>
        <w:t xml:space="preserve">    │   │   ├── recognitionAssistant.ts  # Image recognition enhancement</w:t>
        <w:br/>
        <w:t xml:space="preserve">    │   │   ├── materialExpert.ts        # Material information provider</w:t>
        <w:br/>
        <w:t xml:space="preserve">    │   │   └── projectAssistant.ts      # Project planning assistant</w:t>
        <w:br/>
        <w:t xml:space="preserve">    │   ├── backend/        # System-level agents</w:t>
        <w:br/>
        <w:t xml:space="preserve">    │   │   ├── knowledgeBaseAgent.ts    # Knowledge base management</w:t>
        <w:br/>
        <w:t xml:space="preserve">    │   │   ├── analyticsAgent.ts        # System metrics analysis</w:t>
        <w:br/>
        <w:t xml:space="preserve">    │   │   └── operationsAgent.ts       # System operations monitoring</w:t>
        <w:br/>
        <w:t xml:space="preserve">    │   ├── tools/          # Agent interaction capabilities</w:t>
        <w:br/>
        <w:t xml:space="preserve">    │   │   ├── materialSearch.ts        # Material database searches</w:t>
        <w:br/>
        <w:t xml:space="preserve">    │   │   ├── imageAnalysis.ts         # Image property extraction</w:t>
        <w:br/>
        <w:t xml:space="preserve">    │   │   ├── vectorSearch.ts          # Semantic similarity search</w:t>
        <w:br/>
        <w:t xml:space="preserve">    │   │   └── index.ts                 # Tool exports</w:t>
        <w:br/>
        <w:t xml:space="preserve">    │   └── utils/          # Common utilities</w:t>
        <w:br/>
        <w:t xml:space="preserve">    │       ├── logger.ts                # Logging system</w:t>
        <w:br/>
        <w:t xml:space="preserve">    │       └── index.ts                 # Utility exports</w:t>
        <w:br/>
        <w:t xml:space="preserve">    └── logs/               # Agent operation logs</w:t>
        <w:br/>
      </w:r>
    </w:p>
    <w:p>
      <w:r>
        <w:rPr>
          <w:rFonts w:ascii="Courier New" w:hAnsi="Courier New"/>
          <w:sz w:val="18"/>
        </w:rPr>
        <w:t>packages/</w:t>
        <w:br/>
        <w:t>└── agents/</w:t>
        <w:br/>
        <w:t xml:space="preserve">    ├── package.json        # Package configuration and dependencies</w:t>
        <w:br/>
        <w:t xml:space="preserve">    ├── tsconfig.json       # TypeScript configuration</w:t>
        <w:br/>
        <w:t xml:space="preserve">    ├── setup.sh            # Setup script for dependencies and missing files</w:t>
        <w:br/>
        <w:t xml:space="preserve">    ├── src/</w:t>
        <w:br/>
        <w:t xml:space="preserve">    │   ├── index.ts        # Main exports</w:t>
        <w:br/>
        <w:t xml:space="preserve">    │   ├── core/           # Core system implementation</w:t>
        <w:br/>
        <w:t xml:space="preserve">    │   │   ├── agentSystem.ts  # Agent initialization and management</w:t>
        <w:br/>
        <w:t xml:space="preserve">    │   │   └── types.ts    # Type definitions and interfaces</w:t>
        <w:br/>
        <w:t xml:space="preserve">    │   ├── frontend/       # User-facing agents</w:t>
        <w:br/>
        <w:t xml:space="preserve">    │   │   ├── recognitionAssistant.ts  # Image recognition enhancement</w:t>
        <w:br/>
        <w:t xml:space="preserve">    │   │   ├── materialExpert.ts        # Material information provider</w:t>
        <w:br/>
        <w:t xml:space="preserve">    │   │   └── projectAssistant.ts      # Project planning assistant</w:t>
        <w:br/>
        <w:t xml:space="preserve">    │   ├── backend/        # System-level agents</w:t>
        <w:br/>
        <w:t xml:space="preserve">    │   │   ├── knowledgeBaseAgent.ts    # Knowledge base management</w:t>
        <w:br/>
        <w:t xml:space="preserve">    │   │   ├── analyticsAgent.ts        # System metrics analysis</w:t>
        <w:br/>
        <w:t xml:space="preserve">    │   │   └── operationsAgent.ts       # System operations monitoring</w:t>
        <w:br/>
        <w:t xml:space="preserve">    │   ├── tools/          # Agent interaction capabilities</w:t>
        <w:br/>
        <w:t xml:space="preserve">    │   │   ├── materialSearch.ts        # Material database searches</w:t>
        <w:br/>
        <w:t xml:space="preserve">    │   │   ├── imageAnalysis.ts         # Image property extraction</w:t>
        <w:br/>
        <w:t xml:space="preserve">    │   │   ├── vectorSearch.ts          # Semantic similarity search</w:t>
        <w:br/>
        <w:t xml:space="preserve">    │   │   └── index.ts                 # Tool exports</w:t>
        <w:br/>
        <w:t xml:space="preserve">    │   └── utils/          # Common utilities</w:t>
        <w:br/>
        <w:t xml:space="preserve">    │       ├── logger.ts                # Logging system</w:t>
        <w:br/>
        <w:t xml:space="preserve">    │       └── index.ts                 # Utility exports</w:t>
        <w:br/>
        <w:t xml:space="preserve">    └── logs/               # Agent operation logs</w:t>
        <w:br/>
      </w:r>
    </w:p>
    <w:p>
      <w:pPr>
        <w:pStyle w:val="Heading4"/>
      </w:pPr>
      <w:r>
        <w:t>MCP Integration Structure</w:t>
      </w:r>
    </w:p>
    <w:p>
      <w:r>
        <w:rPr>
          <w:rFonts w:ascii="Courier New" w:hAnsi="Courier New"/>
          <w:sz w:val="18"/>
        </w:rPr>
        <w:t>packages/</w:t>
        <w:br/>
        <w:t>└── agents/</w:t>
        <w:br/>
        <w:t xml:space="preserve">    ├── src/</w:t>
        <w:br/>
        <w:t xml:space="preserve">    │   ├── core/</w:t>
        <w:br/>
        <w:t xml:space="preserve">    │   │   └── mcpAgentFactory.ts       # MCP-enabled agent creation</w:t>
        <w:br/>
        <w:t xml:space="preserve">    │   ├── services/</w:t>
        <w:br/>
        <w:t xml:space="preserve">    │   │   └── adapters/</w:t>
        <w:br/>
        <w:t xml:space="preserve">    │   │       ├── llmInferenceMcpAdapter.ts    # LLM operations adapter</w:t>
        <w:br/>
        <w:t xml:space="preserve">    │   │       ├── vectorSearchMcpAdapter.ts    # Vector search adapter</w:t>
        <w:br/>
        <w:t xml:space="preserve">    │   │       ├── imageAnalysisMcpAdapter.ts   # Image analysis adapter</w:t>
        <w:br/>
        <w:t xml:space="preserve">    │   │       └── ocrMcpAdapter.ts             # OCR adapter</w:t>
        <w:br/>
        <w:t xml:space="preserve">    │   ├── utils/</w:t>
        <w:br/>
        <w:t xml:space="preserve">    │   │   ├── mcpIntegration.ts        # MCP connection utilities</w:t>
        <w:br/>
        <w:t xml:space="preserve">    │   │   ├── mcpBatchProcessor.ts     # Request batching system</w:t>
        <w:br/>
        <w:t xml:space="preserve">    │   │   └── llmInferenceHelper.ts    # LLM inference utilities</w:t>
        <w:br/>
        <w:t xml:space="preserve">    └── docs/</w:t>
        <w:br/>
        <w:t xml:space="preserve">        └── mcp-integration.md           # MCP integration documentation</w:t>
        <w:br/>
      </w:r>
    </w:p>
    <w:p>
      <w:r>
        <w:rPr>
          <w:rFonts w:ascii="Courier New" w:hAnsi="Courier New"/>
          <w:sz w:val="18"/>
        </w:rPr>
        <w:t>packages/</w:t>
        <w:br/>
        <w:t>└── agents/</w:t>
        <w:br/>
        <w:t xml:space="preserve">    ├── src/</w:t>
        <w:br/>
        <w:t xml:space="preserve">    │   ├── core/</w:t>
        <w:br/>
        <w:t xml:space="preserve">    │   │   └── mcpAgentFactory.ts       # MCP-enabled agent creation</w:t>
        <w:br/>
        <w:t xml:space="preserve">    │   ├── services/</w:t>
        <w:br/>
        <w:t xml:space="preserve">    │   │   └── adapters/</w:t>
        <w:br/>
        <w:t xml:space="preserve">    │   │       ├── llmInferenceMcpAdapter.ts    # LLM operations adapter</w:t>
        <w:br/>
        <w:t xml:space="preserve">    │   │       ├── vectorSearchMcpAdapter.ts    # Vector search adapter</w:t>
        <w:br/>
        <w:t xml:space="preserve">    │   │       ├── imageAnalysisMcpAdapter.ts   # Image analysis adapter</w:t>
        <w:br/>
        <w:t xml:space="preserve">    │   │       └── ocrMcpAdapter.ts             # OCR adapter</w:t>
        <w:br/>
        <w:t xml:space="preserve">    │   ├── utils/</w:t>
        <w:br/>
        <w:t xml:space="preserve">    │   │   ├── mcpIntegration.ts        # MCP connection utilities</w:t>
        <w:br/>
        <w:t xml:space="preserve">    │   │   ├── mcpBatchProcessor.ts     # Request batching system</w:t>
        <w:br/>
        <w:t xml:space="preserve">    │   │   └── llmInferenceHelper.ts    # LLM inference utilities</w:t>
        <w:br/>
        <w:t xml:space="preserve">    └── docs/</w:t>
        <w:br/>
        <w:t xml:space="preserve">        └── mcp-integration.md           # MCP integration documentation</w:t>
        <w:br/>
      </w:r>
    </w:p>
    <w:p>
      <w:pPr>
        <w:pStyle w:val="Heading3"/>
      </w:pPr>
      <w:r>
        <w:t>Agent Types</w:t>
      </w:r>
    </w:p>
    <w:p>
      <w:pPr>
        <w:pStyle w:val="Heading4"/>
      </w:pPr>
      <w:r>
        <w:t>Frontend Agents</w:t>
      </w:r>
    </w:p>
    <w:p>
      <w:pPr>
        <w:pStyle w:val="ListNumber"/>
      </w:pPr>
      <w:r>
        <w:t>Recognition Assistant</w:t>
      </w:r>
    </w:p>
    <w:p>
      <w:pPr>
        <w:pStyle w:val="ListNumber"/>
      </w:pPr>
      <w:r>
        <w:t>Purpose: Enhance the material recognition workflow</w:t>
      </w:r>
    </w:p>
    <w:p>
      <w:pPr>
        <w:pStyle w:val="ListNumber"/>
      </w:pPr>
      <w:r>
        <w:t>Capabilities:</w:t>
        <w:br/>
        <w:t>Pre-upload guidance for optimal image capture</w:t>
        <w:br/>
        <w:t xml:space="preserve">Enhanced analysis of recognition results </w:t>
        <w:br/>
        <w:t>Detailed explanations of material properties</w:t>
        <w:br/>
        <w:t>Alternative matching suggestions</w:t>
        <w:br/>
        <w:br/>
      </w:r>
    </w:p>
    <w:p>
      <w:pPr>
        <w:pStyle w:val="ListNumber"/>
      </w:pPr>
      <w:r>
        <w:br/>
        <w:t>Integration Points:</w:t>
        <w:br/>
        <w:br/>
        <w:t>Image upload component</w:t>
        <w:br/>
        <w:t>Recognition results display</w:t>
        <w:br/>
        <w:t>Material detail views</w:t>
        <w:br/>
        <w:br/>
      </w:r>
    </w:p>
    <w:p>
      <w:pPr>
        <w:pStyle w:val="ListNumber"/>
      </w:pPr>
      <w:r>
        <w:br/>
        <w:t>Material Expert</w:t>
        <w:br/>
      </w:r>
    </w:p>
    <w:p>
      <w:pPr>
        <w:pStyle w:val="ListNumber"/>
      </w:pPr>
      <w:r>
        <w:t>Purpose: Provide in-depth material knowledge</w:t>
      </w:r>
    </w:p>
    <w:p>
      <w:pPr>
        <w:pStyle w:val="ListNumber"/>
      </w:pPr>
      <w:r>
        <w:t>Capabilities:</w:t>
        <w:br/>
        <w:t>Detailed material specifications</w:t>
        <w:br/>
        <w:t>Comparative analysis with similar materials</w:t>
        <w:br/>
        <w:t>Installation and maintenance recommendations</w:t>
        <w:br/>
        <w:t>Technical compliance information</w:t>
        <w:br/>
        <w:br/>
      </w:r>
    </w:p>
    <w:p>
      <w:pPr>
        <w:pStyle w:val="ListNumber"/>
      </w:pPr>
      <w:r>
        <w:br/>
        <w:t>Integration Points:</w:t>
        <w:br/>
        <w:br/>
        <w:t>Material detail pages</w:t>
        <w:br/>
        <w:t>Comparison views</w:t>
        <w:br/>
        <w:t>Search and filtering interfaces</w:t>
        <w:br/>
        <w:br/>
      </w:r>
    </w:p>
    <w:p>
      <w:pPr>
        <w:pStyle w:val="ListNumber"/>
      </w:pPr>
      <w:r>
        <w:br/>
        <w:t>Project Assistant</w:t>
        <w:br/>
      </w:r>
    </w:p>
    <w:p>
      <w:pPr>
        <w:pStyle w:val="ListNumber"/>
      </w:pPr>
      <w:r>
        <w:t>Purpose: Help users plan and organize material projects</w:t>
      </w:r>
    </w:p>
    <w:p>
      <w:pPr>
        <w:pStyle w:val="ListNumber"/>
      </w:pPr>
      <w:r>
        <w:t>Capabilities:</w:t>
        <w:br/>
        <w:t>Material selection guidance</w:t>
        <w:br/>
        <w:t>Quantity estimation and calculations</w:t>
        <w:br/>
        <w:t>Compatibility checking between materials</w:t>
        <w:br/>
        <w:t>Timeline and phasing suggestions</w:t>
        <w:br/>
        <w:br/>
      </w:r>
    </w:p>
    <w:p>
      <w:pPr>
        <w:pStyle w:val="ListNumber"/>
      </w:pPr>
      <w:r>
        <w:t>Integration Points:</w:t>
        <w:br/>
        <w:t>Project planning interfaces</w:t>
        <w:br/>
        <w:t>Material selection workflows</w:t>
        <w:br/>
        <w:t>Cart and ordering systems</w:t>
        <w:br/>
        <w:br/>
      </w:r>
    </w:p>
    <w:p>
      <w:pPr>
        <w:pStyle w:val="ListBullet"/>
      </w:pPr>
      <w:r>
        <w:t>Pre-upload guidance for optimal image capture</w:t>
      </w:r>
    </w:p>
    <w:p>
      <w:pPr>
        <w:pStyle w:val="ListBullet"/>
      </w:pPr>
      <w:r>
        <w:t xml:space="preserve">Enhanced analysis of recognition results </w:t>
      </w:r>
    </w:p>
    <w:p>
      <w:pPr>
        <w:pStyle w:val="ListBullet"/>
      </w:pPr>
      <w:r>
        <w:t>Detailed explanations of material properties</w:t>
      </w:r>
    </w:p>
    <w:p>
      <w:pPr>
        <w:pStyle w:val="ListBullet"/>
      </w:pPr>
      <w:r>
        <w:t>Alternative matching suggestions</w:t>
      </w:r>
    </w:p>
    <w:p>
      <w:r>
        <w:t>Integration Points:</w:t>
      </w:r>
    </w:p>
    <w:p>
      <w:pPr>
        <w:pStyle w:val="ListBullet"/>
      </w:pPr>
      <w:r>
        <w:t>Image upload component</w:t>
      </w:r>
    </w:p>
    <w:p>
      <w:pPr>
        <w:pStyle w:val="ListBullet"/>
      </w:pPr>
      <w:r>
        <w:t>Recognition results display</w:t>
      </w:r>
    </w:p>
    <w:p>
      <w:pPr>
        <w:pStyle w:val="ListBullet"/>
      </w:pPr>
      <w:r>
        <w:t>Material detail views</w:t>
      </w:r>
    </w:p>
    <w:p>
      <w:r>
        <w:t>Material Expert</w:t>
      </w:r>
    </w:p>
    <w:p>
      <w:pPr>
        <w:pStyle w:val="ListBullet"/>
      </w:pPr>
      <w:r>
        <w:t>Detailed material specifications</w:t>
      </w:r>
    </w:p>
    <w:p>
      <w:pPr>
        <w:pStyle w:val="ListBullet"/>
      </w:pPr>
      <w:r>
        <w:t>Comparative analysis with similar materials</w:t>
      </w:r>
    </w:p>
    <w:p>
      <w:pPr>
        <w:pStyle w:val="ListBullet"/>
      </w:pPr>
      <w:r>
        <w:t>Installation and maintenance recommendations</w:t>
      </w:r>
    </w:p>
    <w:p>
      <w:pPr>
        <w:pStyle w:val="ListBullet"/>
      </w:pPr>
      <w:r>
        <w:t>Technical compliance information</w:t>
      </w:r>
    </w:p>
    <w:p>
      <w:r>
        <w:t>Integration Points:</w:t>
      </w:r>
    </w:p>
    <w:p>
      <w:pPr>
        <w:pStyle w:val="ListBullet"/>
      </w:pPr>
      <w:r>
        <w:t>Material detail pages</w:t>
      </w:r>
    </w:p>
    <w:p>
      <w:pPr>
        <w:pStyle w:val="ListBullet"/>
      </w:pPr>
      <w:r>
        <w:t>Comparison views</w:t>
      </w:r>
    </w:p>
    <w:p>
      <w:pPr>
        <w:pStyle w:val="ListBullet"/>
      </w:pPr>
      <w:r>
        <w:t>Search and filtering interfaces</w:t>
      </w:r>
    </w:p>
    <w:p>
      <w:r>
        <w:t>Project Assistant</w:t>
      </w:r>
    </w:p>
    <w:p>
      <w:pPr>
        <w:pStyle w:val="ListBullet"/>
      </w:pPr>
      <w:r>
        <w:t>Material selection guidance</w:t>
      </w:r>
    </w:p>
    <w:p>
      <w:pPr>
        <w:pStyle w:val="ListBullet"/>
      </w:pPr>
      <w:r>
        <w:t>Quantity estimation and calculations</w:t>
      </w:r>
    </w:p>
    <w:p>
      <w:pPr>
        <w:pStyle w:val="ListBullet"/>
      </w:pPr>
      <w:r>
        <w:t>Compatibility checking between materials</w:t>
      </w:r>
    </w:p>
    <w:p>
      <w:pPr>
        <w:pStyle w:val="ListBullet"/>
      </w:pPr>
      <w:r>
        <w:t>Timeline and phasing suggestions</w:t>
      </w:r>
    </w:p>
    <w:p>
      <w:pPr>
        <w:pStyle w:val="ListBullet"/>
      </w:pPr>
      <w:r>
        <w:t>Project planning interfaces</w:t>
      </w:r>
    </w:p>
    <w:p>
      <w:pPr>
        <w:pStyle w:val="ListBullet"/>
      </w:pPr>
      <w:r>
        <w:t>Material selection workflows</w:t>
      </w:r>
    </w:p>
    <w:p>
      <w:pPr>
        <w:pStyle w:val="ListBullet"/>
      </w:pPr>
      <w:r>
        <w:t>Cart and ordering systems</w:t>
      </w:r>
    </w:p>
    <w:p>
      <w:pPr>
        <w:pStyle w:val="Heading4"/>
      </w:pPr>
      <w:r>
        <w:t>Backend Agents</w:t>
      </w:r>
    </w:p>
    <w:p>
      <w:pPr>
        <w:pStyle w:val="ListNumber"/>
      </w:pPr>
      <w:r>
        <w:t>Knowledge Base Agent</w:t>
      </w:r>
    </w:p>
    <w:p>
      <w:pPr>
        <w:pStyle w:val="ListNumber"/>
      </w:pPr>
      <w:r>
        <w:t>Purpose: Maintain and enhance the knowledge base</w:t>
      </w:r>
    </w:p>
    <w:p>
      <w:pPr>
        <w:pStyle w:val="ListNumber"/>
      </w:pPr>
      <w:r>
        <w:t>Capabilities:</w:t>
        <w:br/>
        <w:t>Data quality assessment</w:t>
        <w:br/>
        <w:t>Relationship detection between materials</w:t>
        <w:br/>
        <w:t>Metadata optimization</w:t>
        <w:br/>
        <w:t>Search index enhancement</w:t>
        <w:br/>
        <w:br/>
      </w:r>
    </w:p>
    <w:p>
      <w:pPr>
        <w:pStyle w:val="ListNumber"/>
      </w:pPr>
      <w:r>
        <w:br/>
        <w:t>Integration Points:</w:t>
        <w:br/>
        <w:br/>
        <w:t>Knowledge base management interfaces</w:t>
        <w:br/>
        <w:t>Admin dashboards</w:t>
        <w:br/>
        <w:t>Metadata management systems</w:t>
        <w:br/>
        <w:br/>
      </w:r>
    </w:p>
    <w:p>
      <w:pPr>
        <w:pStyle w:val="ListNumber"/>
      </w:pPr>
      <w:r>
        <w:br/>
        <w:t>Analytics Agent</w:t>
        <w:br/>
      </w:r>
    </w:p>
    <w:p>
      <w:pPr>
        <w:pStyle w:val="ListNumber"/>
      </w:pPr>
      <w:r>
        <w:t>Purpose: Analyze system data for insights</w:t>
      </w:r>
    </w:p>
    <w:p>
      <w:pPr>
        <w:pStyle w:val="ListNumber"/>
      </w:pPr>
      <w:r>
        <w:t>Capabilities:</w:t>
        <w:br/>
        <w:t>Usage pattern detection</w:t>
        <w:br/>
        <w:t>Anomaly identification</w:t>
        <w:br/>
        <w:t>User behavior analysis</w:t>
        <w:br/>
        <w:t>Trend forecasting</w:t>
        <w:br/>
        <w:br/>
      </w:r>
    </w:p>
    <w:p>
      <w:pPr>
        <w:pStyle w:val="ListNumber"/>
      </w:pPr>
      <w:r>
        <w:br/>
        <w:t>Integration Points:</w:t>
        <w:br/>
        <w:br/>
        <w:t>Analytics dashboards</w:t>
        <w:br/>
        <w:t>Reporting systems</w:t>
        <w:br/>
        <w:t>Admin interfaces</w:t>
        <w:br/>
        <w:br/>
      </w:r>
    </w:p>
    <w:p>
      <w:pPr>
        <w:pStyle w:val="ListNumber"/>
      </w:pPr>
      <w:r>
        <w:br/>
        <w:t>Operations Agent</w:t>
        <w:br/>
      </w:r>
    </w:p>
    <w:p>
      <w:pPr>
        <w:pStyle w:val="ListNumber"/>
      </w:pPr>
      <w:r>
        <w:t>Purpose: Monitor and optimize system operations</w:t>
      </w:r>
    </w:p>
    <w:p>
      <w:pPr>
        <w:pStyle w:val="ListNumber"/>
      </w:pPr>
      <w:r>
        <w:t>Capabilities:</w:t>
        <w:br/>
        <w:t>Proactive issue detection</w:t>
        <w:br/>
        <w:t>Performance optimization recommendations</w:t>
        <w:br/>
        <w:t>Resource allocation suggestions</w:t>
        <w:br/>
        <w:t>Automated maintenance tasks</w:t>
        <w:br/>
        <w:br/>
      </w:r>
    </w:p>
    <w:p>
      <w:pPr>
        <w:pStyle w:val="ListNumber"/>
      </w:pPr>
      <w:r>
        <w:t>Integration Points:</w:t>
        <w:br/>
        <w:t>System monitoring dashboards</w:t>
        <w:br/>
        <w:t>Operations interfaces</w:t>
        <w:br/>
        <w:t>Notification systems</w:t>
        <w:br/>
        <w:br/>
      </w:r>
    </w:p>
    <w:p>
      <w:pPr>
        <w:pStyle w:val="ListBullet"/>
      </w:pPr>
      <w:r>
        <w:t>Data quality assessment</w:t>
      </w:r>
    </w:p>
    <w:p>
      <w:pPr>
        <w:pStyle w:val="ListBullet"/>
      </w:pPr>
      <w:r>
        <w:t>Relationship detection between materials</w:t>
      </w:r>
    </w:p>
    <w:p>
      <w:pPr>
        <w:pStyle w:val="ListBullet"/>
      </w:pPr>
      <w:r>
        <w:t>Metadata optimization</w:t>
      </w:r>
    </w:p>
    <w:p>
      <w:pPr>
        <w:pStyle w:val="ListBullet"/>
      </w:pPr>
      <w:r>
        <w:t>Search index enhancement</w:t>
      </w:r>
    </w:p>
    <w:p>
      <w:r>
        <w:t>Integration Points:</w:t>
      </w:r>
    </w:p>
    <w:p>
      <w:pPr>
        <w:pStyle w:val="ListBullet"/>
      </w:pPr>
      <w:r>
        <w:t>Knowledge base management interfaces</w:t>
      </w:r>
    </w:p>
    <w:p>
      <w:pPr>
        <w:pStyle w:val="ListBullet"/>
      </w:pPr>
      <w:r>
        <w:t>Admin dashboards</w:t>
      </w:r>
    </w:p>
    <w:p>
      <w:pPr>
        <w:pStyle w:val="ListBullet"/>
      </w:pPr>
      <w:r>
        <w:t>Metadata management systems</w:t>
      </w:r>
    </w:p>
    <w:p>
      <w:r>
        <w:t>Analytics Agent</w:t>
      </w:r>
    </w:p>
    <w:p>
      <w:pPr>
        <w:pStyle w:val="ListBullet"/>
      </w:pPr>
      <w:r>
        <w:t>Usage pattern detection</w:t>
      </w:r>
    </w:p>
    <w:p>
      <w:pPr>
        <w:pStyle w:val="ListBullet"/>
      </w:pPr>
      <w:r>
        <w:t>Anomaly identification</w:t>
      </w:r>
    </w:p>
    <w:p>
      <w:pPr>
        <w:pStyle w:val="ListBullet"/>
      </w:pPr>
      <w:r>
        <w:t>User behavior analysis</w:t>
      </w:r>
    </w:p>
    <w:p>
      <w:pPr>
        <w:pStyle w:val="ListBullet"/>
      </w:pPr>
      <w:r>
        <w:t>Trend forecasting</w:t>
      </w:r>
    </w:p>
    <w:p>
      <w:r>
        <w:t>Integration Points:</w:t>
      </w:r>
    </w:p>
    <w:p>
      <w:pPr>
        <w:pStyle w:val="ListBullet"/>
      </w:pPr>
      <w:r>
        <w:t>Analytics dashboards</w:t>
      </w:r>
    </w:p>
    <w:p>
      <w:pPr>
        <w:pStyle w:val="ListBullet"/>
      </w:pPr>
      <w:r>
        <w:t>Reporting systems</w:t>
      </w:r>
    </w:p>
    <w:p>
      <w:pPr>
        <w:pStyle w:val="ListBullet"/>
      </w:pPr>
      <w:r>
        <w:t>Admin interfaces</w:t>
      </w:r>
    </w:p>
    <w:p>
      <w:r>
        <w:t>Operations Agent</w:t>
      </w:r>
    </w:p>
    <w:p>
      <w:pPr>
        <w:pStyle w:val="ListBullet"/>
      </w:pPr>
      <w:r>
        <w:t>Proactive issue detection</w:t>
      </w:r>
    </w:p>
    <w:p>
      <w:pPr>
        <w:pStyle w:val="ListBullet"/>
      </w:pPr>
      <w:r>
        <w:t>Performance optimization recommendations</w:t>
      </w:r>
    </w:p>
    <w:p>
      <w:pPr>
        <w:pStyle w:val="ListBullet"/>
      </w:pPr>
      <w:r>
        <w:t>Resource allocation suggestions</w:t>
      </w:r>
    </w:p>
    <w:p>
      <w:pPr>
        <w:pStyle w:val="ListBullet"/>
      </w:pPr>
      <w:r>
        <w:t>Automated maintenance tasks</w:t>
      </w:r>
    </w:p>
    <w:p>
      <w:pPr>
        <w:pStyle w:val="ListBullet"/>
      </w:pPr>
      <w:r>
        <w:t>System monitoring dashboards</w:t>
      </w:r>
    </w:p>
    <w:p>
      <w:pPr>
        <w:pStyle w:val="ListBullet"/>
      </w:pPr>
      <w:r>
        <w:t>Operations interfaces</w:t>
      </w:r>
    </w:p>
    <w:p>
      <w:pPr>
        <w:pStyle w:val="ListBullet"/>
      </w:pPr>
      <w:r>
        <w:t>Notification systems</w:t>
      </w:r>
    </w:p>
    <w:p>
      <w:pPr>
        <w:pStyle w:val="Heading3"/>
      </w:pPr>
      <w:r>
        <w:t>Environment Setup</w:t>
      </w:r>
    </w:p>
    <w:p>
      <w:pPr>
        <w:pStyle w:val="Heading4"/>
      </w:pPr>
      <w:r>
        <w:t>Environment Variables</w:t>
      </w:r>
    </w:p>
    <w:p>
      <w:r>
        <w:t>All CrewAI integration environment variables should be added to the main application's .env file. Do not create a separate environment file for the agent system.</w:t>
      </w:r>
    </w:p>
    <w:p>
      <w:r>
        <w:rPr>
          <w:rFonts w:ascii="Courier New" w:hAnsi="Courier New"/>
          <w:sz w:val="18"/>
        </w:rPr>
        <w:t>.env</w:t>
      </w:r>
    </w:p>
    <w:p>
      <w:r>
        <w:t>Here's a complete list of the required and optional environment variables:</w:t>
      </w:r>
    </w:p>
    <w:p>
      <w:r>
        <w:rPr>
          <w:rFonts w:ascii="Courier New" w:hAnsi="Courier New"/>
          <w:sz w:val="18"/>
        </w:rPr>
        <w:t># === CrewAI Agent System ===</w:t>
        <w:br/>
        <w:br/>
        <w:t># OpenAI API Configuration (required)</w:t>
        <w:br/>
        <w:t>OPENAI_API_KEY=your_openai_api_key_here</w:t>
        <w:br/>
        <w:t>OPENAI_DEFAULT_MODEL=gpt-4</w:t>
        <w:br/>
        <w:t>OPENAI_TEMPERATURE=0.7</w:t>
        <w:br/>
        <w:br/>
        <w:t># Redis Configuration (for agent state persistence)</w:t>
        <w:br/>
        <w:t>REDIS_URL=redis://localhost:6379</w:t>
        <w:br/>
        <w:t>REDIS_PASSWORD=</w:t>
        <w:br/>
        <w:br/>
        <w:t># Logging Configuration</w:t>
        <w:br/>
        <w:t>LOG_LEVEL=info</w:t>
        <w:br/>
        <w:t>LOG_FILE_PATH=logs/agent.log</w:t>
        <w:br/>
        <w:br/>
        <w:t># KAI Service URLs</w:t>
        <w:br/>
        <w:t>KAI_API_URL=http://localhost:3000/api</w:t>
        <w:br/>
        <w:t>KAI_VECTOR_DB_URL=http://localhost:5000/api/vector</w:t>
        <w:br/>
        <w:t>KAI_ML_SERVICE_URL=http://localhost:7000/api/ml</w:t>
        <w:br/>
        <w:br/>
        <w:t># Authentication</w:t>
        <w:br/>
        <w:t>KAI_API_KEY=your_kai_api_key_here</w:t>
        <w:br/>
        <w:t>KAI_AUTH_TOKEN=your_auth_token_here</w:t>
        <w:br/>
        <w:br/>
        <w:t># Agent Behavior Settings</w:t>
        <w:br/>
        <w:t>AGENT_VERBOSE_MODE=false</w:t>
        <w:br/>
        <w:t>AGENT_MEMORY_ENABLED=true</w:t>
        <w:br/>
        <w:t>AGENT_MAX_ITERATIONS=10</w:t>
        <w:br/>
        <w:t>AGENT_DEFAULT_TIMEOUT=30000</w:t>
        <w:br/>
        <w:br/>
        <w:t># MCP Configuration</w:t>
        <w:br/>
        <w:t>MCP_SERVER_URL=http://localhost:8000</w:t>
        <w:br/>
        <w:t>MCP_AUTH_TOKEN=your_mcp_auth_token</w:t>
        <w:br/>
        <w:t>MCP_ENABLED_agentInference=true</w:t>
        <w:br/>
        <w:t>MCP_BATCHING_ENABLED_agentInference=true</w:t>
        <w:br/>
      </w:r>
    </w:p>
    <w:p>
      <w:r>
        <w:rPr>
          <w:rFonts w:ascii="Courier New" w:hAnsi="Courier New"/>
          <w:sz w:val="18"/>
        </w:rPr>
        <w:t># === CrewAI Agent System ===</w:t>
        <w:br/>
        <w:br/>
        <w:t># OpenAI API Configuration (required)</w:t>
        <w:br/>
        <w:t>OPENAI_API_KEY=your_openai_api_key_here</w:t>
        <w:br/>
        <w:t>OPENAI_DEFAULT_MODEL=gpt-4</w:t>
        <w:br/>
        <w:t>OPENAI_TEMPERATURE=0.7</w:t>
        <w:br/>
        <w:br/>
        <w:t># Redis Configuration (for agent state persistence)</w:t>
        <w:br/>
        <w:t>REDIS_URL=redis://localhost:6379</w:t>
        <w:br/>
        <w:t>REDIS_PASSWORD=</w:t>
        <w:br/>
        <w:br/>
        <w:t># Logging Configuration</w:t>
        <w:br/>
        <w:t>LOG_LEVEL=info</w:t>
        <w:br/>
        <w:t>LOG_FILE_PATH=logs/agent.log</w:t>
        <w:br/>
        <w:br/>
        <w:t># KAI Service URLs</w:t>
        <w:br/>
        <w:t>KAI_API_URL=http://localhost:3000/api</w:t>
        <w:br/>
        <w:t>KAI_VECTOR_DB_URL=http://localhost:5000/api/vector</w:t>
        <w:br/>
        <w:t>KAI_ML_SERVICE_URL=http://localhost:7000/api/ml</w:t>
        <w:br/>
        <w:br/>
        <w:t># Authentication</w:t>
        <w:br/>
        <w:t>KAI_API_KEY=your_kai_api_key_here</w:t>
        <w:br/>
        <w:t>KAI_AUTH_TOKEN=your_auth_token_here</w:t>
        <w:br/>
        <w:br/>
        <w:t># Agent Behavior Settings</w:t>
        <w:br/>
        <w:t>AGENT_VERBOSE_MODE=false</w:t>
        <w:br/>
        <w:t>AGENT_MEMORY_ENABLED=true</w:t>
        <w:br/>
        <w:t>AGENT_MAX_ITERATIONS=10</w:t>
        <w:br/>
        <w:t>AGENT_DEFAULT_TIMEOUT=30000</w:t>
        <w:br/>
        <w:br/>
        <w:t># MCP Configuration</w:t>
        <w:br/>
        <w:t>MCP_SERVER_URL=http://localhost:8000</w:t>
        <w:br/>
        <w:t>MCP_AUTH_TOKEN=your_mcp_auth_token</w:t>
        <w:br/>
        <w:t>MCP_ENABLED_agentInference=true</w:t>
        <w:br/>
        <w:t>MCP_BATCHING_ENABLED_agentInference=true</w:t>
        <w:br/>
      </w:r>
    </w:p>
    <w:p>
      <w:pPr>
        <w:pStyle w:val="Heading4"/>
      </w:pPr>
      <w:r>
        <w:t>API Keys and Service URLs</w:t>
      </w:r>
    </w:p>
    <w:p>
      <w:pPr>
        <w:pStyle w:val="Heading5"/>
      </w:pPr>
      <w:r>
        <w:t>OpenAI API</w:t>
      </w:r>
    </w:p>
    <w:p>
      <w:r>
        <w:t>The CrewAI integration requires an OpenAI API key for agent operations. To get an API key:</w:t>
      </w:r>
    </w:p>
    <w:p>
      <w:pPr>
        <w:pStyle w:val="ListNumber"/>
      </w:pPr>
      <w:r>
        <w:t>Create an account at OpenAI's platform</w:t>
      </w:r>
    </w:p>
    <w:p>
      <w:pPr>
        <w:pStyle w:val="ListNumber"/>
      </w:pPr>
      <w:r>
        <w:t>Navigate to API Keys section</w:t>
      </w:r>
    </w:p>
    <w:p>
      <w:pPr>
        <w:pStyle w:val="ListNumber"/>
      </w:pPr>
      <w:r>
        <w:t>Generate a new key and add it to your .env file as OPENAI_API_KEY</w:t>
      </w:r>
    </w:p>
    <w:p>
      <w:r>
        <w:rPr>
          <w:rFonts w:ascii="Courier New" w:hAnsi="Courier New"/>
          <w:sz w:val="18"/>
        </w:rPr>
        <w:t>.env</w:t>
      </w:r>
    </w:p>
    <w:p>
      <w:r>
        <w:rPr>
          <w:rFonts w:ascii="Courier New" w:hAnsi="Courier New"/>
          <w:sz w:val="18"/>
        </w:rPr>
        <w:t>OPENAI_API_KEY</w:t>
      </w:r>
    </w:p>
    <w:p>
      <w:pPr>
        <w:pStyle w:val="Heading5"/>
      </w:pPr>
      <w:r>
        <w:t>KAI Service URLs</w:t>
      </w:r>
    </w:p>
    <w:p>
      <w:r>
        <w:t>The integration connects to several KAI services. The default URLs are configured for local development, but you should adjust them based on your deployment environment:</w:t>
      </w:r>
    </w:p>
    <w:p>
      <w:r>
        <w:rPr>
          <w:rFonts w:ascii="Courier New" w:hAnsi="Courier New"/>
          <w:sz w:val="18"/>
        </w:rPr>
        <w:t># Local Development</w:t>
        <w:br/>
        <w:t>KAI_API_URL=http://localhost:3000/api</w:t>
        <w:br/>
        <w:t>KAI_VECTOR_DB_URL=http://localhost:5000/api/vector</w:t>
        <w:br/>
        <w:t>KAI_ML_SERVICE_URL=http://localhost:7000/api/ml</w:t>
        <w:br/>
        <w:br/>
        <w:t># Staging Environment Example</w:t>
        <w:br/>
        <w:t>KAI_API_URL=https://staging-api.kai-platform.com/api</w:t>
        <w:br/>
        <w:t>KAI_VECTOR_DB_URL=https://staging-vector.kai-platform.com/api/vector</w:t>
        <w:br/>
        <w:t>KAI_ML_SERVICE_URL=https://staging-ml.kai-platform.com/api/ml</w:t>
        <w:br/>
        <w:br/>
        <w:t># Production Environment Example</w:t>
        <w:br/>
        <w:t>KAI_API_URL=https://api.kai-platform.com/api</w:t>
        <w:br/>
        <w:t>KAI_VECTOR_DB_URL=https://vector.kai-platform.com/api/vector</w:t>
        <w:br/>
        <w:t>KAI_ML_SERVICE_URL=https://ml.kai-platform.com/api/ml</w:t>
        <w:br/>
      </w:r>
    </w:p>
    <w:p>
      <w:r>
        <w:rPr>
          <w:rFonts w:ascii="Courier New" w:hAnsi="Courier New"/>
          <w:sz w:val="18"/>
        </w:rPr>
        <w:t># Local Development</w:t>
        <w:br/>
        <w:t>KAI_API_URL=http://localhost:3000/api</w:t>
        <w:br/>
        <w:t>KAI_VECTOR_DB_URL=http://localhost:5000/api/vector</w:t>
        <w:br/>
        <w:t>KAI_ML_SERVICE_URL=http://localhost:7000/api/ml</w:t>
        <w:br/>
        <w:br/>
        <w:t># Staging Environment Example</w:t>
        <w:br/>
        <w:t>KAI_API_URL=https://staging-api.kai-platform.com/api</w:t>
        <w:br/>
        <w:t>KAI_VECTOR_DB_URL=https://staging-vector.kai-platform.com/api/vector</w:t>
        <w:br/>
        <w:t>KAI_ML_SERVICE_URL=https://staging-ml.kai-platform.com/api/ml</w:t>
        <w:br/>
        <w:br/>
        <w:t># Production Environment Example</w:t>
        <w:br/>
        <w:t>KAI_API_URL=https://api.kai-platform.com/api</w:t>
        <w:br/>
        <w:t>KAI_VECTOR_DB_URL=https://vector.kai-platform.com/api/vector</w:t>
        <w:br/>
        <w:t>KAI_ML_SERVICE_URL=https://ml.kai-platform.com/api/ml</w:t>
        <w:br/>
      </w:r>
    </w:p>
    <w:p>
      <w:pPr>
        <w:pStyle w:val="Heading4"/>
      </w:pPr>
      <w:r>
        <w:t>Authentication Configuration</w:t>
      </w:r>
    </w:p>
    <w:p>
      <w:r>
        <w:t>The integration uses the KAI authentication system for accessing various services. There are two ways to authenticate:</w:t>
      </w:r>
    </w:p>
    <w:p>
      <w:pPr>
        <w:pStyle w:val="Heading5"/>
      </w:pPr>
      <w:r>
        <w:t>1. API Key Authentication (Recommended for server environments)</w:t>
      </w:r>
    </w:p>
    <w:p>
      <w:r>
        <w:t>Set the KAI_API_KEY environment variable to authenticate using an API key:</w:t>
      </w:r>
    </w:p>
    <w:p>
      <w:r>
        <w:rPr>
          <w:rFonts w:ascii="Courier New" w:hAnsi="Courier New"/>
          <w:sz w:val="18"/>
        </w:rPr>
        <w:t>KAI_API_KEY</w:t>
      </w:r>
    </w:p>
    <w:p>
      <w:r>
        <w:rPr>
          <w:rFonts w:ascii="Courier New" w:hAnsi="Courier New"/>
          <w:sz w:val="18"/>
        </w:rPr>
        <w:t>KAI_API_KEY=your_kai_api_key_here</w:t>
        <w:br/>
      </w:r>
    </w:p>
    <w:p>
      <w:r>
        <w:rPr>
          <w:rFonts w:ascii="Courier New" w:hAnsi="Courier New"/>
          <w:sz w:val="18"/>
        </w:rPr>
        <w:t>KAI_API_KEY=your_kai_api_key_here</w:t>
        <w:br/>
      </w:r>
    </w:p>
    <w:p>
      <w:pPr>
        <w:pStyle w:val="Heading5"/>
      </w:pPr>
      <w:r>
        <w:t>2. Token Authentication (Used in browser environments)</w:t>
      </w:r>
    </w:p>
    <w:p>
      <w:r>
        <w:t>The system will automatically use token-based authentication in browser environments. If you've implemented a custom authentication flow, you can manually set:</w:t>
      </w:r>
    </w:p>
    <w:p>
      <w:r>
        <w:rPr>
          <w:rFonts w:ascii="Courier New" w:hAnsi="Courier New"/>
          <w:sz w:val="18"/>
        </w:rPr>
        <w:t>KAI_AUTH_TOKEN=your_auth_token_here</w:t>
        <w:br/>
      </w:r>
    </w:p>
    <w:p>
      <w:r>
        <w:rPr>
          <w:rFonts w:ascii="Courier New" w:hAnsi="Courier New"/>
          <w:sz w:val="18"/>
        </w:rPr>
        <w:t>KAI_AUTH_TOKEN=your_auth_token_here</w:t>
        <w:br/>
      </w:r>
    </w:p>
    <w:p>
      <w:pPr>
        <w:pStyle w:val="Heading3"/>
      </w:pPr>
      <w:r>
        <w:t>Implementation Status</w:t>
      </w:r>
    </w:p>
    <w:p>
      <w:r>
        <w:t>The integration of crewAI agents into the KAI platform includes:</w:t>
      </w:r>
    </w:p>
    <w:p>
      <w:pPr>
        <w:pStyle w:val="ListNumber"/>
      </w:pPr>
      <w:r>
        <w:br/>
        <w:t>Core Framework:</w:t>
        <w:br/>
        <w:br/>
        <w:t>An agents package with core types, interfaces, and configuration (agentSystem.ts).</w:t>
        <w:br/>
        <w:t>Agent system management using environment variables for configuration (API keys, service URLs).</w:t>
        <w:br/>
        <w:t>Optional Redis integration for agent memory persistence.</w:t>
        <w:br/>
        <w:t>Logging and error handling utilities.</w:t>
        <w:br/>
        <w:br/>
      </w:r>
    </w:p>
    <w:p>
      <w:pPr>
        <w:pStyle w:val="ListNumber"/>
      </w:pPr>
      <w:r>
        <w:br/>
        <w:t>MCP Integration (LLM):</w:t>
        <w:br/>
        <w:br/>
        <w:t>Implemented via adapters (llmInferenceMcpAdapter.ts) and helpers (llmInferenceHelper.ts).</w:t>
        <w:br/>
        <w:t>Supports chat, completion, and embedding operations.</w:t>
        <w:br/>
        <w:t>Automatically routes requests to the MCP server when enabled (isMCPEnabledForComponent).</w:t>
        <w:br/>
        <w:t>Supports batching (mcpBatchProcessor.ts) and streaming (via WebSockets).</w:t>
        <w:br/>
        <w:t>Includes fallback to a local LLMService implementation if MCP is disabled or fails.</w:t>
        <w:br/>
        <w:t>Connects to real KAI backend services (configured via environment variables).</w:t>
        <w:br/>
        <w:br/>
      </w:r>
    </w:p>
    <w:p>
      <w:pPr>
        <w:pStyle w:val="ListNumber"/>
      </w:pPr>
      <w:r>
        <w:br/>
        <w:t>Agent Types &amp; Factory:</w:t>
        <w:br/>
        <w:br/>
        <w:t>Defined frontend agents (RecognitionAssistant, MaterialExpert, ProjectAssistant) and backend agents (KnowledgeBaseAgent, AnalyticsAgent, OperationsAgent).</w:t>
        <w:br/>
        <w:t>mcpAgentFactory.ts creates MCP-enabled frontend agents, leveraging the LLM adapter. Backend agent MCP usage needs further review.</w:t>
        <w:br/>
        <w:t>createEnhancedMaterialExpert is used for MaterialExpert.</w:t>
        <w:br/>
        <w:t>createImageCapableMaterialExpert adds image analysis via imageAnalysisMcpAdapter.</w:t>
        <w:br/>
        <w:br/>
      </w:r>
    </w:p>
    <w:p>
      <w:pPr>
        <w:pStyle w:val="ListNumber"/>
      </w:pPr>
      <w:r>
        <w:br/>
        <w:t>Frontend Components:</w:t>
        <w:br/>
        <w:br/>
        <w:t>UI components for agent interaction exist (AgentChat, panels).</w:t>
        <w:br/>
        <w:t>Further integration work (WebSockets, state persistence) may be needed.</w:t>
        <w:br/>
        <w:br/>
      </w:r>
    </w:p>
    <w:p>
      <w:pPr>
        <w:pStyle w:val="ListNumber"/>
      </w:pPr>
      <w:r>
        <w:br/>
        <w:t>Tools &amp; Adapters:</w:t>
        <w:br/>
        <w:br/>
        <w:t>Basic agent tools (materialSearch, imageAnalysis, vectorSearch) exist.</w:t>
        <w:br/>
        <w:t>Adapters (llmInferenceMcpAdapter, imageAnalysisMcpAdapter, etc.) handle communication with MCP or local services.</w:t>
        <w:br/>
        <w:t>Completeness and robustness of individual agent/tool implementations require ongoing review.</w:t>
        <w:br/>
        <w:br/>
      </w:r>
    </w:p>
    <w:p>
      <w:r>
        <w:t>Core Framework:</w:t>
      </w:r>
    </w:p>
    <w:p>
      <w:pPr>
        <w:pStyle w:val="ListBullet"/>
      </w:pPr>
      <w:r>
        <w:t>An agents package with core types, interfaces, and configuration (agentSystem.ts).</w:t>
      </w:r>
    </w:p>
    <w:p>
      <w:pPr>
        <w:pStyle w:val="ListBullet"/>
      </w:pPr>
      <w:r>
        <w:t>Agent system management using environment variables for configuration (API keys, service URLs).</w:t>
      </w:r>
    </w:p>
    <w:p>
      <w:pPr>
        <w:pStyle w:val="ListBullet"/>
      </w:pPr>
      <w:r>
        <w:t>Optional Redis integration for agent memory persistence.</w:t>
      </w:r>
    </w:p>
    <w:p>
      <w:pPr>
        <w:pStyle w:val="ListBullet"/>
      </w:pPr>
      <w:r>
        <w:t>Logging and error handling utilities.</w:t>
      </w:r>
    </w:p>
    <w:p>
      <w:r>
        <w:rPr>
          <w:rFonts w:ascii="Courier New" w:hAnsi="Courier New"/>
          <w:sz w:val="18"/>
        </w:rPr>
        <w:t>agents</w:t>
      </w:r>
    </w:p>
    <w:p>
      <w:r>
        <w:rPr>
          <w:rFonts w:ascii="Courier New" w:hAnsi="Courier New"/>
          <w:sz w:val="18"/>
        </w:rPr>
        <w:t>agentSystem.ts</w:t>
      </w:r>
    </w:p>
    <w:p>
      <w:r>
        <w:t>MCP Integration (LLM):</w:t>
      </w:r>
    </w:p>
    <w:p>
      <w:pPr>
        <w:pStyle w:val="ListBullet"/>
      </w:pPr>
      <w:r>
        <w:t>Implemented via adapters (llmInferenceMcpAdapter.ts) and helpers (llmInferenceHelper.ts).</w:t>
      </w:r>
    </w:p>
    <w:p>
      <w:pPr>
        <w:pStyle w:val="ListBullet"/>
      </w:pPr>
      <w:r>
        <w:t>Supports chat, completion, and embedding operations.</w:t>
      </w:r>
    </w:p>
    <w:p>
      <w:pPr>
        <w:pStyle w:val="ListBullet"/>
      </w:pPr>
      <w:r>
        <w:t>Automatically routes requests to the MCP server when enabled (isMCPEnabledForComponent).</w:t>
      </w:r>
    </w:p>
    <w:p>
      <w:pPr>
        <w:pStyle w:val="ListBullet"/>
      </w:pPr>
      <w:r>
        <w:t>Supports batching (mcpBatchProcessor.ts) and streaming (via WebSockets).</w:t>
      </w:r>
    </w:p>
    <w:p>
      <w:pPr>
        <w:pStyle w:val="ListBullet"/>
      </w:pPr>
      <w:r>
        <w:t>Includes fallback to a local LLMService implementation if MCP is disabled or fails.</w:t>
      </w:r>
    </w:p>
    <w:p>
      <w:pPr>
        <w:pStyle w:val="ListBullet"/>
      </w:pPr>
      <w:r>
        <w:t>Connects to real KAI backend services (configured via environment variables).</w:t>
      </w:r>
    </w:p>
    <w:p>
      <w:r>
        <w:rPr>
          <w:rFonts w:ascii="Courier New" w:hAnsi="Courier New"/>
          <w:sz w:val="18"/>
        </w:rPr>
        <w:t>llmInferenceMcpAdapter.ts</w:t>
      </w:r>
    </w:p>
    <w:p>
      <w:r>
        <w:rPr>
          <w:rFonts w:ascii="Courier New" w:hAnsi="Courier New"/>
          <w:sz w:val="18"/>
        </w:rPr>
        <w:t>llmInferenceHelper.ts</w:t>
      </w:r>
    </w:p>
    <w:p>
      <w:r>
        <w:rPr>
          <w:rFonts w:ascii="Courier New" w:hAnsi="Courier New"/>
          <w:sz w:val="18"/>
        </w:rPr>
        <w:t>isMCPEnabledForComponent</w:t>
      </w:r>
    </w:p>
    <w:p>
      <w:r>
        <w:rPr>
          <w:rFonts w:ascii="Courier New" w:hAnsi="Courier New"/>
          <w:sz w:val="18"/>
        </w:rPr>
        <w:t>mcpBatchProcessor.ts</w:t>
      </w:r>
    </w:p>
    <w:p>
      <w:r>
        <w:rPr>
          <w:rFonts w:ascii="Courier New" w:hAnsi="Courier New"/>
          <w:sz w:val="18"/>
        </w:rPr>
        <w:t>LLMService</w:t>
      </w:r>
    </w:p>
    <w:p>
      <w:r>
        <w:t>Agent Types &amp; Factory:</w:t>
      </w:r>
    </w:p>
    <w:p>
      <w:pPr>
        <w:pStyle w:val="ListBullet"/>
      </w:pPr>
      <w:r>
        <w:t>Defined frontend agents (RecognitionAssistant, MaterialExpert, ProjectAssistant) and backend agents (KnowledgeBaseAgent, AnalyticsAgent, OperationsAgent).</w:t>
      </w:r>
    </w:p>
    <w:p>
      <w:pPr>
        <w:pStyle w:val="ListBullet"/>
      </w:pPr>
      <w:r>
        <w:t>mcpAgentFactory.ts creates MCP-enabled frontend agents, leveraging the LLM adapter. Backend agent MCP usage needs further review.</w:t>
      </w:r>
    </w:p>
    <w:p>
      <w:pPr>
        <w:pStyle w:val="ListBullet"/>
      </w:pPr>
      <w:r>
        <w:t>createEnhancedMaterialExpert is used for MaterialExpert.</w:t>
      </w:r>
    </w:p>
    <w:p>
      <w:pPr>
        <w:pStyle w:val="ListBullet"/>
      </w:pPr>
      <w:r>
        <w:t>createImageCapableMaterialExpert adds image analysis via imageAnalysisMcpAdapter.</w:t>
      </w:r>
    </w:p>
    <w:p>
      <w:r>
        <w:rPr>
          <w:rFonts w:ascii="Courier New" w:hAnsi="Courier New"/>
          <w:sz w:val="18"/>
        </w:rPr>
        <w:t>RecognitionAssistant</w:t>
      </w:r>
    </w:p>
    <w:p>
      <w:r>
        <w:rPr>
          <w:rFonts w:ascii="Courier New" w:hAnsi="Courier New"/>
          <w:sz w:val="18"/>
        </w:rPr>
        <w:t>MaterialExpert</w:t>
      </w:r>
    </w:p>
    <w:p>
      <w:r>
        <w:rPr>
          <w:rFonts w:ascii="Courier New" w:hAnsi="Courier New"/>
          <w:sz w:val="18"/>
        </w:rPr>
        <w:t>ProjectAssistant</w:t>
      </w:r>
    </w:p>
    <w:p>
      <w:r>
        <w:rPr>
          <w:rFonts w:ascii="Courier New" w:hAnsi="Courier New"/>
          <w:sz w:val="18"/>
        </w:rPr>
        <w:t>KnowledgeBaseAgent</w:t>
      </w:r>
    </w:p>
    <w:p>
      <w:r>
        <w:rPr>
          <w:rFonts w:ascii="Courier New" w:hAnsi="Courier New"/>
          <w:sz w:val="18"/>
        </w:rPr>
        <w:t>AnalyticsAgent</w:t>
      </w:r>
    </w:p>
    <w:p>
      <w:r>
        <w:rPr>
          <w:rFonts w:ascii="Courier New" w:hAnsi="Courier New"/>
          <w:sz w:val="18"/>
        </w:rPr>
        <w:t>OperationsAgent</w:t>
      </w:r>
    </w:p>
    <w:p>
      <w:r>
        <w:rPr>
          <w:rFonts w:ascii="Courier New" w:hAnsi="Courier New"/>
          <w:sz w:val="18"/>
        </w:rPr>
        <w:t>mcpAgentFactory.ts</w:t>
      </w:r>
    </w:p>
    <w:p>
      <w:r>
        <w:rPr>
          <w:rFonts w:ascii="Courier New" w:hAnsi="Courier New"/>
          <w:sz w:val="18"/>
        </w:rPr>
        <w:t>createEnhancedMaterialExpert</w:t>
      </w:r>
    </w:p>
    <w:p>
      <w:r>
        <w:rPr>
          <w:rFonts w:ascii="Courier New" w:hAnsi="Courier New"/>
          <w:sz w:val="18"/>
        </w:rPr>
        <w:t>MaterialExpert</w:t>
      </w:r>
    </w:p>
    <w:p>
      <w:r>
        <w:rPr>
          <w:rFonts w:ascii="Courier New" w:hAnsi="Courier New"/>
          <w:sz w:val="18"/>
        </w:rPr>
        <w:t>createImageCapableMaterialExpert</w:t>
      </w:r>
    </w:p>
    <w:p>
      <w:r>
        <w:rPr>
          <w:rFonts w:ascii="Courier New" w:hAnsi="Courier New"/>
          <w:sz w:val="18"/>
        </w:rPr>
        <w:t>imageAnalysisMcpAdapter</w:t>
      </w:r>
    </w:p>
    <w:p>
      <w:r>
        <w:t>Frontend Components:</w:t>
      </w:r>
    </w:p>
    <w:p>
      <w:pPr>
        <w:pStyle w:val="ListBullet"/>
      </w:pPr>
      <w:r>
        <w:t>UI components for agent interaction exist (AgentChat, panels).</w:t>
      </w:r>
    </w:p>
    <w:p>
      <w:pPr>
        <w:pStyle w:val="ListBullet"/>
      </w:pPr>
      <w:r>
        <w:t>Further integration work (WebSockets, state persistence) may be needed.</w:t>
      </w:r>
    </w:p>
    <w:p>
      <w:r>
        <w:t>Tools &amp; Adapters:</w:t>
      </w:r>
    </w:p>
    <w:p>
      <w:pPr>
        <w:pStyle w:val="ListBullet"/>
      </w:pPr>
      <w:r>
        <w:t>Basic agent tools (materialSearch, imageAnalysis, vectorSearch) exist.</w:t>
      </w:r>
    </w:p>
    <w:p>
      <w:pPr>
        <w:pStyle w:val="ListBullet"/>
      </w:pPr>
      <w:r>
        <w:t>Adapters (llmInferenceMcpAdapter, imageAnalysisMcpAdapter, etc.) handle communication with MCP or local services.</w:t>
      </w:r>
    </w:p>
    <w:p>
      <w:pPr>
        <w:pStyle w:val="ListBullet"/>
      </w:pPr>
      <w:r>
        <w:t>Completeness and robustness of individual agent/tool implementations require ongoing review.</w:t>
      </w:r>
    </w:p>
    <w:p>
      <w:r>
        <w:rPr>
          <w:rFonts w:ascii="Courier New" w:hAnsi="Courier New"/>
          <w:sz w:val="18"/>
        </w:rPr>
        <w:t>materialSearch</w:t>
      </w:r>
    </w:p>
    <w:p>
      <w:r>
        <w:rPr>
          <w:rFonts w:ascii="Courier New" w:hAnsi="Courier New"/>
          <w:sz w:val="18"/>
        </w:rPr>
        <w:t>imageAnalysis</w:t>
      </w:r>
    </w:p>
    <w:p>
      <w:r>
        <w:rPr>
          <w:rFonts w:ascii="Courier New" w:hAnsi="Courier New"/>
          <w:sz w:val="18"/>
        </w:rPr>
        <w:t>vectorSearch</w:t>
      </w:r>
    </w:p>
    <w:p>
      <w:r>
        <w:rPr>
          <w:rFonts w:ascii="Courier New" w:hAnsi="Courier New"/>
          <w:sz w:val="18"/>
        </w:rPr>
        <w:t>llmInferenceMcpAdapter</w:t>
      </w:r>
    </w:p>
    <w:p>
      <w:r>
        <w:rPr>
          <w:rFonts w:ascii="Courier New" w:hAnsi="Courier New"/>
          <w:sz w:val="18"/>
        </w:rPr>
        <w:t>imageAnalysisMcpAdapter</w:t>
      </w:r>
    </w:p>
    <w:p>
      <w:pPr>
        <w:pStyle w:val="Heading3"/>
      </w:pPr>
      <w:r>
        <w:t>Setup and Usage</w:t>
      </w:r>
    </w:p>
    <w:p>
      <w:pPr>
        <w:pStyle w:val="Heading4"/>
      </w:pPr>
      <w:r>
        <w:t>Prerequisites</w:t>
      </w:r>
    </w:p>
    <w:p>
      <w:pPr>
        <w:pStyle w:val="ListBullet"/>
      </w:pPr>
      <w:r>
        <w:t>Node.js 16+</w:t>
      </w:r>
    </w:p>
    <w:p>
      <w:pPr>
        <w:pStyle w:val="ListBullet"/>
      </w:pPr>
      <w:r>
        <w:t>Yarn package manager</w:t>
      </w:r>
    </w:p>
    <w:p>
      <w:pPr>
        <w:pStyle w:val="ListBullet"/>
      </w:pPr>
      <w:r>
        <w:t>OpenAI API key (or other supported LLM provider)</w:t>
      </w:r>
    </w:p>
    <w:p>
      <w:pPr>
        <w:pStyle w:val="ListBullet"/>
      </w:pPr>
      <w:r>
        <w:t>MCP server (optional, for optimized performance)</w:t>
      </w:r>
    </w:p>
    <w:p>
      <w:pPr>
        <w:pStyle w:val="Heading4"/>
      </w:pPr>
      <w:r>
        <w:t>Example Usage</w:t>
      </w:r>
    </w:p>
    <w:p>
      <w:pPr>
        <w:pStyle w:val="Heading5"/>
      </w:pPr>
      <w:r>
        <w:t>Initializing the Agent System with Service Connections</w:t>
      </w:r>
    </w:p>
    <w:p>
      <w:r>
        <w:rPr>
          <w:rFonts w:ascii="Courier New" w:hAnsi="Courier New"/>
          <w:sz w:val="18"/>
        </w:rPr>
        <w:t>import { initializeAgentSystem, connectToServices } from '@kai/agents';</w:t>
        <w:br/>
        <w:t>import { env } from '@kai/agents/utils/environment'; // Assuming env is exported</w:t>
        <w:br/>
        <w:br/>
        <w:t>// Initialize core system (uses env vars for keys, redis, etc.)</w:t>
        <w:br/>
        <w:t xml:space="preserve">await initializeAgentSystem(); </w:t>
        <w:br/>
        <w:br/>
        <w:t>// Configure connections to KAI services (uses env vars by default)</w:t>
        <w:br/>
        <w:t xml:space="preserve">await connectToServices(); </w:t>
        <w:br/>
        <w:br/>
        <w:t>// --- OR Initialize with explicit config ---</w:t>
        <w:br/>
        <w:t>/*</w:t>
        <w:br/>
        <w:t>await initializeAgentSystem({</w:t>
        <w:br/>
        <w:t xml:space="preserve">  apiKey: process.env.OPENAI_API_KEY,</w:t>
        <w:br/>
        <w:t xml:space="preserve">  redis: env.redis.url ? { host: new URL(env.redis.url).hostname, port: parseInt(new URL(env.redis.url).port || '6379'), password: env.redis.password } : undefined,</w:t>
        <w:br/>
        <w:t xml:space="preserve">  logLevel: 'debug'</w:t>
        <w:br/>
        <w:t>});</w:t>
        <w:br/>
        <w:br/>
        <w:t>await connectToServices({</w:t>
        <w:br/>
        <w:t xml:space="preserve">  apiUrl: env.services.kaiApiUrl,</w:t>
        <w:br/>
        <w:t xml:space="preserve">  vectorDbUrl: env.services.vectorDbUrl,</w:t>
        <w:br/>
        <w:t xml:space="preserve">  mlServiceUrl: env.services.mlServiceUrl,</w:t>
        <w:br/>
        <w:t xml:space="preserve">  apiKey: env.services.apiKey,</w:t>
        <w:br/>
        <w:t xml:space="preserve">  enableMockFallback: env.services.enableMockFallback</w:t>
        <w:br/>
        <w:t>});</w:t>
        <w:br/>
        <w:t>*/</w:t>
        <w:br/>
      </w:r>
    </w:p>
    <w:p>
      <w:r>
        <w:rPr>
          <w:rFonts w:ascii="Courier New" w:hAnsi="Courier New"/>
          <w:sz w:val="18"/>
        </w:rPr>
        <w:t>import { initializeAgentSystem, connectToServices } from '@kai/agents';</w:t>
        <w:br/>
        <w:t>import { env } from '@kai/agents/utils/environment'; // Assuming env is exported</w:t>
        <w:br/>
        <w:br/>
        <w:t>// Initialize core system (uses env vars for keys, redis, etc.)</w:t>
        <w:br/>
        <w:t xml:space="preserve">await initializeAgentSystem(); </w:t>
        <w:br/>
        <w:br/>
        <w:t>// Configure connections to KAI services (uses env vars by default)</w:t>
        <w:br/>
        <w:t xml:space="preserve">await connectToServices(); </w:t>
        <w:br/>
        <w:br/>
        <w:t>// --- OR Initialize with explicit config ---</w:t>
        <w:br/>
        <w:t>/*</w:t>
        <w:br/>
        <w:t>await initializeAgentSystem({</w:t>
        <w:br/>
        <w:t xml:space="preserve">  apiKey: process.env.OPENAI_API_KEY,</w:t>
        <w:br/>
        <w:t xml:space="preserve">  redis: env.redis.url ? { host: new URL(env.redis.url).hostname, port: parseInt(new URL(env.redis.url).port || '6379'), password: env.redis.password } : undefined,</w:t>
        <w:br/>
        <w:t xml:space="preserve">  logLevel: 'debug'</w:t>
        <w:br/>
        <w:t>});</w:t>
        <w:br/>
        <w:br/>
        <w:t>await connectToServices({</w:t>
        <w:br/>
        <w:t xml:space="preserve">  apiUrl: env.services.kaiApiUrl,</w:t>
        <w:br/>
        <w:t xml:space="preserve">  vectorDbUrl: env.services.vectorDbUrl,</w:t>
        <w:br/>
        <w:t xml:space="preserve">  mlServiceUrl: env.services.mlServiceUrl,</w:t>
        <w:br/>
        <w:t xml:space="preserve">  apiKey: env.services.apiKey,</w:t>
        <w:br/>
        <w:t xml:space="preserve">  enableMockFallback: env.services.enableMockFallback</w:t>
        <w:br/>
        <w:t>});</w:t>
        <w:br/>
        <w:t>*/</w:t>
        <w:br/>
      </w:r>
    </w:p>
    <w:p>
      <w:pPr>
        <w:pStyle w:val="Heading5"/>
      </w:pPr>
      <w:r>
        <w:t>Creating a Recognition Assistant</w:t>
      </w:r>
    </w:p>
    <w:p>
      <w:r>
        <w:rPr>
          <w:rFonts w:ascii="Courier New" w:hAnsi="Courier New"/>
          <w:sz w:val="18"/>
        </w:rPr>
        <w:t>import { createAgent, AgentType } from '@kai/agents';</w:t>
        <w:br/>
        <w:br/>
        <w:t>const agent = await createAgent({</w:t>
        <w:br/>
        <w:t xml:space="preserve">  id: 'recognition-assistant-1',</w:t>
        <w:br/>
        <w:t xml:space="preserve">  type: AgentType.RECOGNITION_ASSISTANT,</w:t>
        <w:br/>
        <w:t xml:space="preserve">  name: 'Recognition Helper',</w:t>
        <w:br/>
        <w:t xml:space="preserve">  description: 'Assists users with material recognition',</w:t>
        <w:br/>
        <w:t>});</w:t>
        <w:br/>
        <w:br/>
        <w:t>// Process an uploaded image</w:t>
        <w:br/>
        <w:t>const insights = await agent.instance.processImage(imageUrl, {</w:t>
        <w:br/>
        <w:t xml:space="preserve">  originalFileName: file.name,</w:t>
        <w:br/>
        <w:t xml:space="preserve">  fileSize: file.size,</w:t>
        <w:br/>
        <w:t xml:space="preserve">  uploadedBy: user.id,</w:t>
        <w:br/>
        <w:t>});</w:t>
        <w:br/>
      </w:r>
    </w:p>
    <w:p>
      <w:r>
        <w:rPr>
          <w:rFonts w:ascii="Courier New" w:hAnsi="Courier New"/>
          <w:sz w:val="18"/>
        </w:rPr>
        <w:t>import { createAgent, AgentType } from '@kai/agents';</w:t>
        <w:br/>
        <w:br/>
        <w:t>const agent = await createAgent({</w:t>
        <w:br/>
        <w:t xml:space="preserve">  id: 'recognition-assistant-1',</w:t>
        <w:br/>
        <w:t xml:space="preserve">  type: AgentType.RECOGNITION_ASSISTANT,</w:t>
        <w:br/>
        <w:t xml:space="preserve">  name: 'Recognition Helper',</w:t>
        <w:br/>
        <w:t xml:space="preserve">  description: 'Assists users with material recognition',</w:t>
        <w:br/>
        <w:t>});</w:t>
        <w:br/>
        <w:br/>
        <w:t>// Process an uploaded image</w:t>
        <w:br/>
        <w:t>const insights = await agent.instance.processImage(imageUrl, {</w:t>
        <w:br/>
        <w:t xml:space="preserve">  originalFileName: file.name,</w:t>
        <w:br/>
        <w:t xml:space="preserve">  fileSize: file.size,</w:t>
        <w:br/>
        <w:t xml:space="preserve">  uploadedBy: user.id,</w:t>
        <w:br/>
        <w:t>});</w:t>
        <w:br/>
      </w:r>
    </w:p>
    <w:p>
      <w:pPr>
        <w:pStyle w:val="Heading5"/>
      </w:pPr>
      <w:r>
        <w:t>Creating an MCP-enabled agent with real service connections</w:t>
      </w:r>
    </w:p>
    <w:p>
      <w:r>
        <w:rPr>
          <w:rFonts w:ascii="Courier New" w:hAnsi="Courier New"/>
          <w:sz w:val="18"/>
        </w:rPr>
        <w:t>import { createMCPEnabledAgent, AgentType } from '@kai/agents/core/mcpAgentFactory';</w:t>
        <w:br/>
        <w:t>import { AgentConfig } from '@kai/agents'; // Assuming AgentConfig is exported</w:t>
        <w:br/>
        <w:br/>
        <w:t>// Configuration for the agent</w:t>
        <w:br/>
        <w:t>const agentConfig: AgentConfig = {</w:t>
        <w:br/>
        <w:t xml:space="preserve">  id: 'mcp-material-expert-1',</w:t>
        <w:br/>
        <w:t xml:space="preserve">  type: AgentType.MATERIAL_EXPERT,</w:t>
        <w:br/>
        <w:t xml:space="preserve">  name: 'MCP Material Expert',</w:t>
        <w:br/>
        <w:t xml:space="preserve">  description: 'Provides detailed material information using MCP',</w:t>
        <w:br/>
        <w:t xml:space="preserve">  // Agent-specific tools can be added here if needed</w:t>
        <w:br/>
        <w:t xml:space="preserve">  // tools: [customTool] </w:t>
        <w:br/>
        <w:t>};</w:t>
        <w:br/>
        <w:br/>
        <w:t>// Model settings, potentially overriding defaults</w:t>
        <w:br/>
        <w:t>const modelSettings = {</w:t>
        <w:br/>
        <w:t xml:space="preserve">  provider: 'openai',</w:t>
        <w:br/>
        <w:t xml:space="preserve">  name: 'gpt-4-turbo', // Use desired model</w:t>
        <w:br/>
        <w:t xml:space="preserve">  temperature: 0.5,</w:t>
        <w:br/>
        <w:t xml:space="preserve">  enableBatching: true, // Enable batching via MCP if desired</w:t>
        <w:br/>
        <w:t xml:space="preserve">  // maxTokens: 2048 </w:t>
        <w:br/>
        <w:t>};</w:t>
        <w:br/>
        <w:br/>
        <w:t>// Create the agent</w:t>
        <w:br/>
        <w:t>const mcpAgent = await createMCPEnabledAgent(agentConfig, modelSettings);</w:t>
        <w:br/>
        <w:br/>
        <w:t>// Use the agent (it will use MCP for LLM ops if enabled)</w:t>
        <w:br/>
        <w:t>const materialDetails = await mcpAgent.processUserInput('Tell me about Carrara marble.');</w:t>
        <w:br/>
        <w:t>console.log(materialDetails);</w:t>
        <w:br/>
        <w:br/>
        <w:t>// Example using image analysis capability (if created via createImageCapableMaterialExpert)</w:t>
        <w:br/>
        <w:t>// const imageAnalysis = await mcpAgent.analyzeImage(imageBase64String);</w:t>
        <w:br/>
        <w:t>// console.log(imageAnalysis);</w:t>
        <w:br/>
      </w:r>
    </w:p>
    <w:p>
      <w:r>
        <w:rPr>
          <w:rFonts w:ascii="Courier New" w:hAnsi="Courier New"/>
          <w:sz w:val="18"/>
        </w:rPr>
        <w:t>import { createMCPEnabledAgent, AgentType } from '@kai/agents/core/mcpAgentFactory';</w:t>
        <w:br/>
        <w:t>import { AgentConfig } from '@kai/agents'; // Assuming AgentConfig is exported</w:t>
        <w:br/>
        <w:br/>
        <w:t>// Configuration for the agent</w:t>
        <w:br/>
        <w:t>const agentConfig: AgentConfig = {</w:t>
        <w:br/>
        <w:t xml:space="preserve">  id: 'mcp-material-expert-1',</w:t>
        <w:br/>
        <w:t xml:space="preserve">  type: AgentType.MATERIAL_EXPERT,</w:t>
        <w:br/>
        <w:t xml:space="preserve">  name: 'MCP Material Expert',</w:t>
        <w:br/>
        <w:t xml:space="preserve">  description: 'Provides detailed material information using MCP',</w:t>
        <w:br/>
        <w:t xml:space="preserve">  // Agent-specific tools can be added here if needed</w:t>
        <w:br/>
        <w:t xml:space="preserve">  // tools: [customTool] </w:t>
        <w:br/>
        <w:t>};</w:t>
        <w:br/>
        <w:br/>
        <w:t>// Model settings, potentially overriding defaults</w:t>
        <w:br/>
        <w:t>const modelSettings = {</w:t>
        <w:br/>
        <w:t xml:space="preserve">  provider: 'openai',</w:t>
        <w:br/>
        <w:t xml:space="preserve">  name: 'gpt-4-turbo', // Use desired model</w:t>
        <w:br/>
        <w:t xml:space="preserve">  temperature: 0.5,</w:t>
        <w:br/>
        <w:t xml:space="preserve">  enableBatching: true, // Enable batching via MCP if desired</w:t>
        <w:br/>
        <w:t xml:space="preserve">  // maxTokens: 2048 </w:t>
        <w:br/>
        <w:t>};</w:t>
        <w:br/>
        <w:br/>
        <w:t>// Create the agent</w:t>
        <w:br/>
        <w:t>const mcpAgent = await createMCPEnabledAgent(agentConfig, modelSettings);</w:t>
        <w:br/>
        <w:br/>
        <w:t>// Use the agent (it will use MCP for LLM ops if enabled)</w:t>
        <w:br/>
        <w:t>const materialDetails = await mcpAgent.processUserInput('Tell me about Carrara marble.');</w:t>
        <w:br/>
        <w:t>console.log(materialDetails);</w:t>
        <w:br/>
        <w:br/>
        <w:t>// Example using image analysis capability (if created via createImageCapableMaterialExpert)</w:t>
        <w:br/>
        <w:t>// const imageAnalysis = await mcpAgent.analyzeImage(imageBase64String);</w:t>
        <w:br/>
        <w:t>// console.log(imageAnalysis);</w:t>
        <w:br/>
      </w:r>
    </w:p>
    <w:p>
      <w:pPr>
        <w:pStyle w:val="Heading3"/>
      </w:pPr>
      <w:r>
        <w:t>MCP Integration for Agents</w:t>
      </w:r>
    </w:p>
    <w:p>
      <w:r>
        <w:t>The agent system integrates with the Model Context Protocol (MCP) server architecture to optimize language model operations and resource utilization.</w:t>
      </w:r>
    </w:p>
    <w:p>
      <w:pPr>
        <w:pStyle w:val="Heading4"/>
      </w:pPr>
      <w:r>
        <w:t>Benefits of MCP for Agents</w:t>
      </w:r>
    </w:p>
    <w:p>
      <w:pPr>
        <w:pStyle w:val="ListNumber"/>
      </w:pPr>
      <w:r>
        <w:t>Performance Optimization</w:t>
      </w:r>
    </w:p>
    <w:p>
      <w:pPr>
        <w:pStyle w:val="ListNumber"/>
      </w:pPr>
      <w:r>
        <w:t>Reduced latency by eliminating model loading overhead</w:t>
      </w:r>
    </w:p>
    <w:p>
      <w:pPr>
        <w:pStyle w:val="ListNumber"/>
      </w:pPr>
      <w:r>
        <w:t>Improved throughput through token batching</w:t>
      </w:r>
    </w:p>
    <w:p>
      <w:pPr>
        <w:pStyle w:val="ListNumber"/>
      </w:pPr>
      <w:r>
        <w:br/>
        <w:t>More efficient GPU/TPU utilization for inference</w:t>
        <w:br/>
      </w:r>
    </w:p>
    <w:p>
      <w:pPr>
        <w:pStyle w:val="ListNumber"/>
      </w:pPr>
      <w:r>
        <w:br/>
        <w:t>Resource Efficiency</w:t>
        <w:br/>
      </w:r>
    </w:p>
    <w:p>
      <w:pPr>
        <w:pStyle w:val="ListNumber"/>
      </w:pPr>
      <w:r>
        <w:t>Multiple agents share the same model instances</w:t>
      </w:r>
    </w:p>
    <w:p>
      <w:pPr>
        <w:pStyle w:val="ListNumber"/>
      </w:pPr>
      <w:r>
        <w:t>Lower memory footprint</w:t>
      </w:r>
    </w:p>
    <w:p>
      <w:pPr>
        <w:pStyle w:val="ListNumber"/>
      </w:pPr>
      <w:r>
        <w:br/>
        <w:t>More efficient scaling of agent capabilities</w:t>
        <w:br/>
      </w:r>
    </w:p>
    <w:p>
      <w:pPr>
        <w:pStyle w:val="ListNumber"/>
      </w:pPr>
      <w:r>
        <w:br/>
        <w:t>Enhanced Capabilities</w:t>
        <w:br/>
      </w:r>
    </w:p>
    <w:p>
      <w:pPr>
        <w:pStyle w:val="ListNumber"/>
      </w:pPr>
      <w:r>
        <w:t>Streaming responses for real-time agent interactions</w:t>
      </w:r>
    </w:p>
    <w:p>
      <w:pPr>
        <w:pStyle w:val="ListNumber"/>
      </w:pPr>
      <w:r>
        <w:t>Centralized model version management</w:t>
      </w:r>
    </w:p>
    <w:p>
      <w:pPr>
        <w:pStyle w:val="ListNumber"/>
      </w:pPr>
      <w:r>
        <w:t>Seamless model upgrades without restarts</w:t>
      </w:r>
    </w:p>
    <w:p>
      <w:r>
        <w:t>More efficient GPU/TPU utilization for inference</w:t>
      </w:r>
    </w:p>
    <w:p>
      <w:r>
        <w:t>Resource Efficiency</w:t>
      </w:r>
    </w:p>
    <w:p>
      <w:r>
        <w:t>More efficient scaling of agent capabilities</w:t>
      </w:r>
    </w:p>
    <w:p>
      <w:r>
        <w:t>Enhanced Capabilities</w:t>
      </w:r>
    </w:p>
    <w:p>
      <w:pPr>
        <w:pStyle w:val="Heading4"/>
      </w:pPr>
      <w:r>
        <w:t>MCP-Enabled Agent Factory</w:t>
      </w:r>
    </w:p>
    <w:p>
      <w:r>
        <w:t>The mcpAgentFactory.ts provides enhanced agent creation with MCP integration that connects directly to your API and MCP server:</w:t>
      </w:r>
    </w:p>
    <w:p>
      <w:r>
        <w:rPr>
          <w:rFonts w:ascii="Courier New" w:hAnsi="Courier New"/>
          <w:sz w:val="18"/>
        </w:rPr>
        <w:t>mcpAgentFactory.ts</w:t>
      </w:r>
    </w:p>
    <w:p>
      <w:r>
        <w:rPr>
          <w:rFonts w:ascii="Courier New" w:hAnsi="Courier New"/>
          <w:sz w:val="18"/>
        </w:rPr>
        <w:t>import { createMCPEnabledAgent } from '@kai/agents/core/mcpAgentFactory';</w:t>
        <w:br/>
        <w:br/>
        <w:t>// Create an MCP-enabled agent that uses real services</w:t>
        <w:br/>
        <w:t>const agent = await createMCPEnabledAgent({</w:t>
        <w:br/>
        <w:t xml:space="preserve">  id: 'material-expert-1',</w:t>
        <w:br/>
        <w:t xml:space="preserve">  name: 'Material Expert',</w:t>
        <w:br/>
        <w:t xml:space="preserve">  description: 'Provides detailed information about materials',</w:t>
        <w:br/>
        <w:t xml:space="preserve">  modelSettings: {</w:t>
        <w:br/>
        <w:t xml:space="preserve">    provider: 'openai',</w:t>
        <w:br/>
        <w:t xml:space="preserve">    model: 'gpt-4-turbo',</w:t>
        <w:br/>
        <w:t xml:space="preserve">    temperature: 0.7</w:t>
        <w:br/>
        <w:t xml:space="preserve">  },</w:t>
        <w:br/>
        <w:t xml:space="preserve">  tools: [materialSearchTool, vectorSearchTool]</w:t>
        <w:br/>
        <w:t>});</w:t>
        <w:br/>
        <w:br/>
        <w:t>// Agent uses MCP server for LLM operations when available</w:t>
        <w:br/>
        <w:t>// Falls back to local implementation if MCP server is unavailable</w:t>
        <w:br/>
        <w:t>const response = await agent.execute(userQuery);</w:t>
        <w:br/>
      </w:r>
    </w:p>
    <w:p>
      <w:r>
        <w:rPr>
          <w:rFonts w:ascii="Courier New" w:hAnsi="Courier New"/>
          <w:sz w:val="18"/>
        </w:rPr>
        <w:t>import { createMCPEnabledAgent } from '@kai/agents/core/mcpAgentFactory';</w:t>
        <w:br/>
        <w:br/>
        <w:t>// Create an MCP-enabled agent that uses real services</w:t>
        <w:br/>
        <w:t>const agent = await createMCPEnabledAgent({</w:t>
        <w:br/>
        <w:t xml:space="preserve">  id: 'material-expert-1',</w:t>
        <w:br/>
        <w:t xml:space="preserve">  name: 'Material Expert',</w:t>
        <w:br/>
        <w:t xml:space="preserve">  description: 'Provides detailed information about materials',</w:t>
        <w:br/>
        <w:t xml:space="preserve">  modelSettings: {</w:t>
        <w:br/>
        <w:t xml:space="preserve">    provider: 'openai',</w:t>
        <w:br/>
        <w:t xml:space="preserve">    model: 'gpt-4-turbo',</w:t>
        <w:br/>
        <w:t xml:space="preserve">    temperature: 0.7</w:t>
        <w:br/>
        <w:t xml:space="preserve">  },</w:t>
        <w:br/>
        <w:t xml:space="preserve">  tools: [materialSearchTool, vectorSearchTool]</w:t>
        <w:br/>
        <w:t>});</w:t>
        <w:br/>
        <w:br/>
        <w:t>// Agent uses MCP server for LLM operations when available</w:t>
        <w:br/>
        <w:t>// Falls back to local implementation if MCP server is unavailable</w:t>
        <w:br/>
        <w:t>const response = await agent.execute(userQuery);</w:t>
        <w:br/>
      </w:r>
    </w:p>
    <w:p>
      <w:r>
        <w:t>For image analysis capabilities:</w:t>
      </w:r>
    </w:p>
    <w:p>
      <w:r>
        <w:rPr>
          <w:rFonts w:ascii="Courier New" w:hAnsi="Courier New"/>
          <w:sz w:val="18"/>
        </w:rPr>
        <w:t>import { createImageCapableMaterialExpert } from '@kai/agents/core/mcpAgentFactory';</w:t>
        <w:br/>
        <w:br/>
        <w:t>// Create a material expert with image analysis capabilities via MCP</w:t>
        <w:br/>
        <w:t>const imageCapableAgent = await createImageCapableMaterialExpert({</w:t>
        <w:br/>
        <w:t xml:space="preserve">  id: 'image-material-expert-1',</w:t>
        <w:br/>
        <w:t xml:space="preserve">  name: 'Image Material Expert',</w:t>
        <w:br/>
        <w:t xml:space="preserve">  description: 'Analyzes material images and provides detailed information',</w:t>
        <w:br/>
        <w:t xml:space="preserve">  modelSettings: {</w:t>
        <w:br/>
        <w:t xml:space="preserve">    provider: 'openai',</w:t>
        <w:br/>
        <w:t xml:space="preserve">    model: 'gpt-4-vision',</w:t>
        <w:br/>
        <w:t xml:space="preserve">    temperature: 0.5</w:t>
        <w:br/>
        <w:t xml:space="preserve">  }</w:t>
        <w:br/>
        <w:t>});</w:t>
        <w:br/>
        <w:br/>
        <w:t>// Agent can process images and provide detailed analysis</w:t>
        <w:br/>
        <w:t>const imageAnalysis = await imageCapableAgent.analyzeImage(imageUrl);</w:t>
        <w:br/>
      </w:r>
    </w:p>
    <w:p>
      <w:r>
        <w:rPr>
          <w:rFonts w:ascii="Courier New" w:hAnsi="Courier New"/>
          <w:sz w:val="18"/>
        </w:rPr>
        <w:t>import { createImageCapableMaterialExpert } from '@kai/agents/core/mcpAgentFactory';</w:t>
        <w:br/>
        <w:br/>
        <w:t>// Create a material expert with image analysis capabilities via MCP</w:t>
        <w:br/>
        <w:t>const imageCapableAgent = await createImageCapableMaterialExpert({</w:t>
        <w:br/>
        <w:t xml:space="preserve">  id: 'image-material-expert-1',</w:t>
        <w:br/>
        <w:t xml:space="preserve">  name: 'Image Material Expert',</w:t>
        <w:br/>
        <w:t xml:space="preserve">  description: 'Analyzes material images and provides detailed information',</w:t>
        <w:br/>
        <w:t xml:space="preserve">  modelSettings: {</w:t>
        <w:br/>
        <w:t xml:space="preserve">    provider: 'openai',</w:t>
        <w:br/>
        <w:t xml:space="preserve">    model: 'gpt-4-vision',</w:t>
        <w:br/>
        <w:t xml:space="preserve">    temperature: 0.5</w:t>
        <w:br/>
        <w:t xml:space="preserve">  }</w:t>
        <w:br/>
        <w:t>});</w:t>
        <w:br/>
        <w:br/>
        <w:t>// Agent can process images and provide detailed analysis</w:t>
        <w:br/>
        <w:t>const imageAnalysis = await imageCapableAgent.analyzeImage(imageUrl);</w:t>
        <w:br/>
      </w:r>
    </w:p>
    <w:p>
      <w:pPr>
        <w:pStyle w:val="Heading4"/>
      </w:pPr>
      <w:r>
        <w:t>LLM Inference Adapter</w:t>
      </w:r>
    </w:p>
    <w:p>
      <w:r>
        <w:t>The llmInferenceMcpAdapter.ts handles all language model operations through MCP with direct connections to your API and MCP server:</w:t>
      </w:r>
    </w:p>
    <w:p>
      <w:r>
        <w:rPr>
          <w:rFonts w:ascii="Courier New" w:hAnsi="Courier New"/>
          <w:sz w:val="18"/>
        </w:rPr>
        <w:t>llmInferenceMcpAdapter.ts</w:t>
      </w:r>
    </w:p>
    <w:p>
      <w:pPr>
        <w:pStyle w:val="ListBullet"/>
      </w:pPr>
      <w:r>
        <w:t>Chat completions - For conversational agent interactions with direct API connections</w:t>
      </w:r>
    </w:p>
    <w:p>
      <w:pPr>
        <w:pStyle w:val="ListBullet"/>
      </w:pPr>
      <w:r>
        <w:t>Text completions - For structured text generation through your ML API endpoints</w:t>
      </w:r>
    </w:p>
    <w:p>
      <w:pPr>
        <w:pStyle w:val="ListBullet"/>
      </w:pPr>
      <w:r>
        <w:t>Embeddings - For semantic representation of text using your vector models</w:t>
      </w:r>
    </w:p>
    <w:p>
      <w:pPr>
        <w:pStyle w:val="ListBullet"/>
      </w:pPr>
      <w:r>
        <w:t>Streaming responses - For real-time interactions using WebSocket connections to your API</w:t>
      </w:r>
    </w:p>
    <w:p>
      <w:r>
        <w:t>Each of these operations:</w:t>
        <w:br/>
        <w:t>1. Checks if MCP is enabled for the component</w:t>
        <w:br/>
        <w:t>2. If enabled, routes requests through the MCP server</w:t>
        <w:br/>
        <w:t>3. If disabled or if MCP is unavailable, falls back to direct API calls</w:t>
        <w:br/>
        <w:t>4. Provides comprehensive error handling and logging</w:t>
      </w:r>
    </w:p>
    <w:p>
      <w:pPr>
        <w:pStyle w:val="Heading4"/>
      </w:pPr>
      <w:r>
        <w:t>Batch Processing and Request Optimization</w:t>
      </w:r>
    </w:p>
    <w:p>
      <w:r>
        <w:t>The MCP integration optimizes performance by batching similar operations to reduce API call overhead:</w:t>
      </w:r>
    </w:p>
    <w:p>
      <w:r>
        <w:rPr>
          <w:rFonts w:ascii="Courier New" w:hAnsi="Courier New"/>
          <w:sz w:val="18"/>
        </w:rPr>
        <w:t>// These operations will be automatically batched if they occur within</w:t>
        <w:br/>
        <w:t>// the configured time window (default: 50ms)</w:t>
        <w:br/>
        <w:t>const [resultA, resultB, resultC] = await Promise.all([</w:t>
        <w:br/>
        <w:t xml:space="preserve">  agent.generateEmbedding(textA),</w:t>
        <w:br/>
        <w:t xml:space="preserve">  agent.generateEmbedding(textB),</w:t>
        <w:br/>
        <w:t xml:space="preserve">  agent.generateEmbedding(textC)</w:t>
        <w:br/>
        <w:t>]);</w:t>
        <w:br/>
      </w:r>
    </w:p>
    <w:p>
      <w:r>
        <w:rPr>
          <w:rFonts w:ascii="Courier New" w:hAnsi="Courier New"/>
          <w:sz w:val="18"/>
        </w:rPr>
        <w:t>// These operations will be automatically batched if they occur within</w:t>
        <w:br/>
        <w:t>// the configured time window (default: 50ms)</w:t>
        <w:br/>
        <w:t>const [resultA, resultB, resultC] = await Promise.all([</w:t>
        <w:br/>
        <w:t xml:space="preserve">  agent.generateEmbedding(textA),</w:t>
        <w:br/>
        <w:t xml:space="preserve">  agent.generateEmbedding(textB),</w:t>
        <w:br/>
        <w:t xml:space="preserve">  agent.generateEmbedding(textC)</w:t>
        <w:br/>
        <w:t>]);</w:t>
        <w:br/>
      </w:r>
    </w:p>
    <w:p>
      <w:r>
        <w:t>The batch processor:</w:t>
        <w:br/>
        <w:t>1. Collects similar requests within a configurable time window</w:t>
        <w:br/>
        <w:t>2. Combines them into a single MCP server call</w:t>
        <w:br/>
        <w:t>3. Routes the combined request to the appropriate service</w:t>
        <w:br/>
        <w:t>4. Distributes the results back to the original callers</w:t>
        <w:br/>
        <w:t>5. Provides detailed performance metrics for monitoring and optimization</w:t>
      </w:r>
    </w:p>
    <w:p>
      <w:pPr>
        <w:pStyle w:val="Heading3"/>
      </w:pPr>
      <w:r>
        <w:t>Agent Tools</w:t>
      </w:r>
    </w:p>
    <w:p>
      <w:pPr>
        <w:pStyle w:val="Heading4"/>
      </w:pPr>
      <w:r>
        <w:t>Material Search Tool</w:t>
      </w:r>
    </w:p>
    <w:p>
      <w:r>
        <w:t>Enables agents to search the KAI material database using text queries, filtering, and metadata.</w:t>
      </w:r>
    </w:p>
    <w:p>
      <w:r>
        <w:rPr>
          <w:rFonts w:ascii="Courier New" w:hAnsi="Courier New"/>
          <w:sz w:val="18"/>
        </w:rPr>
        <w:t>const results = await agent.invoke('search_materials', {</w:t>
        <w:br/>
        <w:t xml:space="preserve">  query: 'white marble',</w:t>
        <w:br/>
        <w:t xml:space="preserve">  filters: {</w:t>
        <w:br/>
        <w:t xml:space="preserve">    material_type: 'tile',</w:t>
        <w:br/>
        <w:t xml:space="preserve">    color: 'white',</w:t>
        <w:br/>
        <w:t xml:space="preserve">    finish: 'polished'</w:t>
        <w:br/>
        <w:t xml:space="preserve">  },</w:t>
        <w:br/>
        <w:t xml:space="preserve">  limit: 10</w:t>
        <w:br/>
        <w:t>});</w:t>
        <w:br/>
      </w:r>
    </w:p>
    <w:p>
      <w:r>
        <w:rPr>
          <w:rFonts w:ascii="Courier New" w:hAnsi="Courier New"/>
          <w:sz w:val="18"/>
        </w:rPr>
        <w:t>const results = await agent.invoke('search_materials', {</w:t>
        <w:br/>
        <w:t xml:space="preserve">  query: 'white marble',</w:t>
        <w:br/>
        <w:t xml:space="preserve">  filters: {</w:t>
        <w:br/>
        <w:t xml:space="preserve">    material_type: 'tile',</w:t>
        <w:br/>
        <w:t xml:space="preserve">    color: 'white',</w:t>
        <w:br/>
        <w:t xml:space="preserve">    finish: 'polished'</w:t>
        <w:br/>
        <w:t xml:space="preserve">  },</w:t>
        <w:br/>
        <w:t xml:space="preserve">  limit: 10</w:t>
        <w:br/>
        <w:t>});</w:t>
        <w:br/>
      </w:r>
    </w:p>
    <w:p>
      <w:pPr>
        <w:pStyle w:val="Heading4"/>
      </w:pPr>
      <w:r>
        <w:t>Image Analysis Tool</w:t>
      </w:r>
    </w:p>
    <w:p>
      <w:r>
        <w:t>Allows agents to analyze images to extract properties, characteristics, and assess image quality.</w:t>
      </w:r>
    </w:p>
    <w:p>
      <w:r>
        <w:rPr>
          <w:rFonts w:ascii="Courier New" w:hAnsi="Courier New"/>
          <w:sz w:val="18"/>
        </w:rPr>
        <w:t>const analysis = await agent.invoke('analyze_image', {</w:t>
        <w:br/>
        <w:t xml:space="preserve">  imageUrl: 'https://example.com/material.jpg',</w:t>
        <w:br/>
        <w:t xml:space="preserve">  mode: 'full',</w:t>
        <w:br/>
        <w:t xml:space="preserve">  detail_level: 'detailed'</w:t>
        <w:br/>
        <w:t>});</w:t>
        <w:br/>
      </w:r>
    </w:p>
    <w:p>
      <w:r>
        <w:rPr>
          <w:rFonts w:ascii="Courier New" w:hAnsi="Courier New"/>
          <w:sz w:val="18"/>
        </w:rPr>
        <w:t>const analysis = await agent.invoke('analyze_image', {</w:t>
        <w:br/>
        <w:t xml:space="preserve">  imageUrl: 'https://example.com/material.jpg',</w:t>
        <w:br/>
        <w:t xml:space="preserve">  mode: 'full',</w:t>
        <w:br/>
        <w:t xml:space="preserve">  detail_level: 'detailed'</w:t>
        <w:br/>
        <w:t>});</w:t>
        <w:br/>
      </w:r>
    </w:p>
    <w:p>
      <w:pPr>
        <w:pStyle w:val="Heading4"/>
      </w:pPr>
      <w:r>
        <w:t>Vector Search Tool</w:t>
      </w:r>
    </w:p>
    <w:p>
      <w:r>
        <w:t>Enables semantic similarity searches using vector embeddings rather than keyword matching.</w:t>
      </w:r>
    </w:p>
    <w:p>
      <w:r>
        <w:rPr>
          <w:rFonts w:ascii="Courier New" w:hAnsi="Courier New"/>
          <w:sz w:val="18"/>
        </w:rPr>
        <w:t>const similarMaterials = await agent.invoke('vector_search', {</w:t>
        <w:br/>
        <w:t xml:space="preserve">  mode: 'text',</w:t>
        <w:br/>
        <w:t xml:space="preserve">  query: 'luxury italian marble with gold veining',</w:t>
        <w:br/>
        <w:t xml:space="preserve">  limit: 5,</w:t>
        <w:br/>
        <w:t xml:space="preserve">  threshold: 0.75</w:t>
        <w:br/>
        <w:t>});</w:t>
        <w:br/>
      </w:r>
    </w:p>
    <w:p>
      <w:r>
        <w:rPr>
          <w:rFonts w:ascii="Courier New" w:hAnsi="Courier New"/>
          <w:sz w:val="18"/>
        </w:rPr>
        <w:t>const similarMaterials = await agent.invoke('vector_search', {</w:t>
        <w:br/>
        <w:t xml:space="preserve">  mode: 'text',</w:t>
        <w:br/>
        <w:t xml:space="preserve">  query: 'luxury italian marble with gold veining',</w:t>
        <w:br/>
        <w:t xml:space="preserve">  limit: 5,</w:t>
        <w:br/>
        <w:t xml:space="preserve">  threshold: 0.75</w:t>
        <w:br/>
        <w:t>});</w:t>
        <w:br/>
      </w:r>
    </w:p>
    <w:p>
      <w:pPr>
        <w:pStyle w:val="Heading4"/>
      </w:pPr>
      <w:r>
        <w:t>MCP-Enabled Tools with API Integration</w:t>
      </w:r>
    </w:p>
    <w:p>
      <w:r>
        <w:t>These tools leverage the MCP architecture and connect directly to your API services:</w:t>
      </w:r>
    </w:p>
    <w:p>
      <w:r>
        <w:rPr>
          <w:rFonts w:ascii="Courier New" w:hAnsi="Courier New"/>
          <w:sz w:val="18"/>
        </w:rPr>
        <w:t>// Vector search using MCP</w:t>
        <w:br/>
        <w:t>const similarMaterials = await agent.invoke('vector_search', {</w:t>
        <w:br/>
        <w:t xml:space="preserve">  mode: 'text',</w:t>
        <w:br/>
        <w:t xml:space="preserve">  query: 'luxury italian marble with gold veining',</w:t>
        <w:br/>
        <w:t xml:space="preserve">  useMCP: true,  // Explicitly use MCP for this operation</w:t>
        <w:br/>
        <w:t xml:space="preserve">  limit: 5,</w:t>
        <w:br/>
        <w:t xml:space="preserve">  threshold: 0.75</w:t>
        <w:br/>
        <w:t>});</w:t>
        <w:br/>
        <w:br/>
        <w:t>// Image analysis using MCP with direct API connections</w:t>
        <w:br/>
        <w:t>const analysis = await agent.invoke('analyze_image', {</w:t>
        <w:br/>
        <w:t xml:space="preserve">  imageUrl: 'https://example.com/material.jpg',</w:t>
        <w:br/>
        <w:t xml:space="preserve">  useMCP: true,  // Explicitly use MCP for this operation</w:t>
        <w:br/>
        <w:t xml:space="preserve">  mode: 'full',</w:t>
        <w:br/>
        <w:t xml:space="preserve">  detail_level: 'detailed',</w:t>
        <w:br/>
        <w:t xml:space="preserve">  extractColors: true,    // Use actual API parameters</w:t>
        <w:br/>
        <w:t xml:space="preserve">  extractPatterns: true   // that match your ML service</w:t>
        <w:br/>
        <w:t>});</w:t>
        <w:br/>
      </w:r>
    </w:p>
    <w:p>
      <w:r>
        <w:rPr>
          <w:rFonts w:ascii="Courier New" w:hAnsi="Courier New"/>
          <w:sz w:val="18"/>
        </w:rPr>
        <w:t>// Vector search using MCP</w:t>
        <w:br/>
        <w:t>const similarMaterials = await agent.invoke('vector_search', {</w:t>
        <w:br/>
        <w:t xml:space="preserve">  mode: 'text',</w:t>
        <w:br/>
        <w:t xml:space="preserve">  query: 'luxury italian marble with gold veining',</w:t>
        <w:br/>
        <w:t xml:space="preserve">  useMCP: true,  // Explicitly use MCP for this operation</w:t>
        <w:br/>
        <w:t xml:space="preserve">  limit: 5,</w:t>
        <w:br/>
        <w:t xml:space="preserve">  threshold: 0.75</w:t>
        <w:br/>
        <w:t>});</w:t>
        <w:br/>
        <w:br/>
        <w:t>// Image analysis using MCP with direct API connections</w:t>
        <w:br/>
        <w:t>const analysis = await agent.invoke('analyze_image', {</w:t>
        <w:br/>
        <w:t xml:space="preserve">  imageUrl: 'https://example.com/material.jpg',</w:t>
        <w:br/>
        <w:t xml:space="preserve">  useMCP: true,  // Explicitly use MCP for this operation</w:t>
        <w:br/>
        <w:t xml:space="preserve">  mode: 'full',</w:t>
        <w:br/>
        <w:t xml:space="preserve">  detail_level: 'detailed',</w:t>
        <w:br/>
        <w:t xml:space="preserve">  extractColors: true,    // Use actual API parameters</w:t>
        <w:br/>
        <w:t xml:space="preserve">  extractPatterns: true   // that match your ML service</w:t>
        <w:br/>
        <w:t>});</w:t>
        <w:br/>
      </w:r>
    </w:p>
    <w:p>
      <w:r>
        <w:t>The tools use the following connections:</w:t>
        <w:br/>
        <w:t>- Vector Search: Connects to your Supabase vector database service</w:t>
        <w:br/>
        <w:t>- Image Analysis: Integrates with your ML image processing service</w:t>
        <w:br/>
        <w:t>- LLM Inference: Uses your API endpoints for LLM operations</w:t>
        <w:br/>
        <w:t>- OCR Processing: Connects to your document processing service</w:t>
      </w:r>
    </w:p>
    <w:p>
      <w:pPr>
        <w:pStyle w:val="Heading3"/>
      </w:pPr>
      <w:r>
        <w:t>Integration with Existing KAI Components</w:t>
      </w:r>
    </w:p>
    <w:p>
      <w:pPr>
        <w:pStyle w:val="Heading4"/>
      </w:pPr>
      <w:r>
        <w:t>Frontend Integration</w:t>
      </w:r>
    </w:p>
    <w:p>
      <w:r>
        <w:t>The frontend integration connects agents with the user interface:</w:t>
      </w:r>
    </w:p>
    <w:p>
      <w:pPr>
        <w:pStyle w:val="ListNumber"/>
      </w:pPr>
      <w:r>
        <w:t>Material Recognition Flow</w:t>
      </w:r>
    </w:p>
    <w:p>
      <w:pPr>
        <w:pStyle w:val="ListNumber"/>
      </w:pPr>
      <w:r>
        <w:t>Enhanced file upload with agent-assisted guidance</w:t>
      </w:r>
    </w:p>
    <w:p>
      <w:pPr>
        <w:pStyle w:val="ListNumber"/>
      </w:pPr>
      <w:r>
        <w:t>Intelligent analysis of recognition results</w:t>
      </w:r>
    </w:p>
    <w:p>
      <w:pPr>
        <w:pStyle w:val="ListNumber"/>
      </w:pPr>
      <w:r>
        <w:br/>
        <w:t>Interactive Q&amp;A about recognized materials</w:t>
        <w:br/>
      </w:r>
    </w:p>
    <w:p>
      <w:pPr>
        <w:pStyle w:val="ListNumber"/>
      </w:pPr>
      <w:r>
        <w:br/>
        <w:t>Material Browsing</w:t>
        <w:br/>
      </w:r>
    </w:p>
    <w:p>
      <w:pPr>
        <w:pStyle w:val="ListNumber"/>
      </w:pPr>
      <w:r>
        <w:t>Agent-assisted search and filtering</w:t>
      </w:r>
    </w:p>
    <w:p>
      <w:pPr>
        <w:pStyle w:val="ListNumber"/>
      </w:pPr>
      <w:r>
        <w:t>Comparative analysis of similar materials</w:t>
      </w:r>
    </w:p>
    <w:p>
      <w:pPr>
        <w:pStyle w:val="ListNumber"/>
      </w:pPr>
      <w:r>
        <w:br/>
        <w:t>Personalized recommendations based on history and preferences</w:t>
        <w:br/>
      </w:r>
    </w:p>
    <w:p>
      <w:pPr>
        <w:pStyle w:val="ListNumber"/>
      </w:pPr>
      <w:r>
        <w:br/>
        <w:t>Project Planning</w:t>
        <w:br/>
      </w:r>
    </w:p>
    <w:p>
      <w:pPr>
        <w:pStyle w:val="ListNumber"/>
      </w:pPr>
      <w:r>
        <w:t>Material selection assistance</w:t>
      </w:r>
    </w:p>
    <w:p>
      <w:pPr>
        <w:pStyle w:val="ListNumber"/>
      </w:pPr>
      <w:r>
        <w:t>Quantity and cost estimation</w:t>
      </w:r>
    </w:p>
    <w:p>
      <w:pPr>
        <w:pStyle w:val="ListNumber"/>
      </w:pPr>
      <w:r>
        <w:t>Compatibility checking and suggestions</w:t>
      </w:r>
    </w:p>
    <w:p>
      <w:r>
        <w:t>Interactive Q&amp;A about recognized materials</w:t>
      </w:r>
    </w:p>
    <w:p>
      <w:r>
        <w:t>Material Browsing</w:t>
      </w:r>
    </w:p>
    <w:p>
      <w:r>
        <w:t>Personalized recommendations based on history and preferences</w:t>
      </w:r>
    </w:p>
    <w:p>
      <w:r>
        <w:t>Project Planning</w:t>
      </w:r>
    </w:p>
    <w:p>
      <w:pPr>
        <w:pStyle w:val="Heading4"/>
      </w:pPr>
      <w:r>
        <w:t>Backend Integration</w:t>
      </w:r>
    </w:p>
    <w:p>
      <w:r>
        <w:t>The backend integration enables system-level intelligence:</w:t>
      </w:r>
    </w:p>
    <w:p>
      <w:pPr>
        <w:pStyle w:val="ListNumber"/>
      </w:pPr>
      <w:r>
        <w:t>Knowledge Base Management</w:t>
      </w:r>
    </w:p>
    <w:p>
      <w:pPr>
        <w:pStyle w:val="ListNumber"/>
      </w:pPr>
      <w:r>
        <w:t>Automated quality assurance and improvement</w:t>
      </w:r>
    </w:p>
    <w:p>
      <w:pPr>
        <w:pStyle w:val="ListNumber"/>
      </w:pPr>
      <w:r>
        <w:t>Intelligent indexing and relationship mapping</w:t>
      </w:r>
    </w:p>
    <w:p>
      <w:pPr>
        <w:pStyle w:val="ListNumber"/>
      </w:pPr>
      <w:r>
        <w:br/>
        <w:t>Anomaly detection and correction</w:t>
        <w:br/>
      </w:r>
    </w:p>
    <w:p>
      <w:pPr>
        <w:pStyle w:val="ListNumber"/>
      </w:pPr>
      <w:r>
        <w:br/>
        <w:t>System Monitoring</w:t>
        <w:br/>
      </w:r>
    </w:p>
    <w:p>
      <w:pPr>
        <w:pStyle w:val="ListNumber"/>
      </w:pPr>
      <w:r>
        <w:t>Performance analysis and optimization</w:t>
      </w:r>
    </w:p>
    <w:p>
      <w:pPr>
        <w:pStyle w:val="ListNumber"/>
      </w:pPr>
      <w:r>
        <w:t>Usage pattern detection</w:t>
      </w:r>
    </w:p>
    <w:p>
      <w:pPr>
        <w:pStyle w:val="ListNumber"/>
      </w:pPr>
      <w:r>
        <w:br/>
        <w:t>Proactive issue identification</w:t>
        <w:br/>
      </w:r>
    </w:p>
    <w:p>
      <w:pPr>
        <w:pStyle w:val="ListNumber"/>
      </w:pPr>
      <w:r>
        <w:br/>
        <w:t>Admin Interface</w:t>
        <w:br/>
      </w:r>
    </w:p>
    <w:p>
      <w:pPr>
        <w:pStyle w:val="ListNumber"/>
      </w:pPr>
      <w:r>
        <w:t>Natural language querying for complex operations</w:t>
      </w:r>
    </w:p>
    <w:p>
      <w:pPr>
        <w:pStyle w:val="ListNumber"/>
      </w:pPr>
      <w:r>
        <w:t>Insight generation and reporting</w:t>
      </w:r>
    </w:p>
    <w:p>
      <w:pPr>
        <w:pStyle w:val="ListNumber"/>
      </w:pPr>
      <w:r>
        <w:t>Automated task handling and delegation</w:t>
      </w:r>
    </w:p>
    <w:p>
      <w:r>
        <w:t>Anomaly detection and correction</w:t>
      </w:r>
    </w:p>
    <w:p>
      <w:r>
        <w:t>System Monitoring</w:t>
      </w:r>
    </w:p>
    <w:p>
      <w:r>
        <w:t>Proactive issue identification</w:t>
      </w:r>
    </w:p>
    <w:p>
      <w:r>
        <w:t>Admin Interface</w:t>
      </w:r>
    </w:p>
    <w:p>
      <w:pPr>
        <w:pStyle w:val="Heading4"/>
      </w:pPr>
      <w:r>
        <w:t>MCP Integration</w:t>
      </w:r>
    </w:p>
    <w:p>
      <w:r>
        <w:t>The MCP integration enhances both frontend and backend components:</w:t>
      </w:r>
    </w:p>
    <w:p>
      <w:pPr>
        <w:pStyle w:val="ListNumber"/>
      </w:pPr>
      <w:r>
        <w:t>Frontend Optimization</w:t>
      </w:r>
    </w:p>
    <w:p>
      <w:pPr>
        <w:pStyle w:val="ListNumber"/>
      </w:pPr>
      <w:r>
        <w:t>Faster response times for agent interactions</w:t>
      </w:r>
    </w:p>
    <w:p>
      <w:pPr>
        <w:pStyle w:val="ListNumber"/>
      </w:pPr>
      <w:r>
        <w:t>Streaming responses for a more interactive experience</w:t>
      </w:r>
    </w:p>
    <w:p>
      <w:pPr>
        <w:pStyle w:val="ListNumber"/>
      </w:pPr>
      <w:r>
        <w:br/>
        <w:t>Lower resource usage during agent operations</w:t>
        <w:br/>
      </w:r>
    </w:p>
    <w:p>
      <w:pPr>
        <w:pStyle w:val="ListNumber"/>
      </w:pPr>
      <w:r>
        <w:br/>
        <w:t>Backend Efficiency</w:t>
        <w:br/>
      </w:r>
    </w:p>
    <w:p>
      <w:pPr>
        <w:pStyle w:val="ListNumber"/>
      </w:pPr>
      <w:r>
        <w:t>Centralized management of ML models</w:t>
      </w:r>
    </w:p>
    <w:p>
      <w:pPr>
        <w:pStyle w:val="ListNumber"/>
      </w:pPr>
      <w:r>
        <w:t>Shared model instances across multiple requests</w:t>
      </w:r>
    </w:p>
    <w:p>
      <w:pPr>
        <w:pStyle w:val="ListNumber"/>
      </w:pPr>
      <w:r>
        <w:br/>
        <w:t>Better scalability for high-volume agent operations</w:t>
        <w:br/>
      </w:r>
    </w:p>
    <w:p>
      <w:pPr>
        <w:pStyle w:val="ListNumber"/>
      </w:pPr>
      <w:r>
        <w:br/>
        <w:t>Cross-Component Communication</w:t>
        <w:br/>
      </w:r>
    </w:p>
    <w:p>
      <w:pPr>
        <w:pStyle w:val="ListNumber"/>
      </w:pPr>
      <w:r>
        <w:t>MCP server as a bridge between packages</w:t>
      </w:r>
    </w:p>
    <w:p>
      <w:pPr>
        <w:pStyle w:val="ListNumber"/>
      </w:pPr>
      <w:r>
        <w:t>Standardized protocol for model operations</w:t>
      </w:r>
    </w:p>
    <w:p>
      <w:pPr>
        <w:pStyle w:val="ListNumber"/>
      </w:pPr>
      <w:r>
        <w:t>Consistent versioning across the system</w:t>
      </w:r>
    </w:p>
    <w:p>
      <w:r>
        <w:t>Lower resource usage during agent operations</w:t>
      </w:r>
    </w:p>
    <w:p>
      <w:r>
        <w:t>Backend Efficiency</w:t>
      </w:r>
    </w:p>
    <w:p>
      <w:r>
        <w:t>Better scalability for high-volume agent operations</w:t>
      </w:r>
    </w:p>
    <w:p>
      <w:r>
        <w:t>Cross-Component Communication</w:t>
      </w:r>
    </w:p>
    <w:p>
      <w:pPr>
        <w:pStyle w:val="Heading3"/>
      </w:pPr>
      <w:r>
        <w:t>Implementation Roadmap</w:t>
      </w:r>
    </w:p>
    <w:p>
      <w:pPr>
        <w:pStyle w:val="Heading4"/>
      </w:pPr>
      <w:r>
        <w:t>Phase 1: Foundation (Completed)</w:t>
      </w:r>
    </w:p>
    <w:p>
      <w:pPr>
        <w:pStyle w:val="ListBullet"/>
      </w:pPr>
      <w:r>
        <w:t>Basic package structure and configuration</w:t>
      </w:r>
    </w:p>
    <w:p>
      <w:pPr>
        <w:pStyle w:val="ListBullet"/>
      </w:pPr>
      <w:r>
        <w:t>Core agent system architecture</w:t>
      </w:r>
    </w:p>
    <w:p>
      <w:pPr>
        <w:pStyle w:val="ListBullet"/>
      </w:pPr>
      <w:r>
        <w:t>Agent type definitions and interfaces</w:t>
      </w:r>
    </w:p>
    <w:p>
      <w:pPr>
        <w:pStyle w:val="ListBullet"/>
      </w:pPr>
      <w:r>
        <w:t>Initial tool implementations</w:t>
      </w:r>
    </w:p>
    <w:p>
      <w:pPr>
        <w:pStyle w:val="ListBullet"/>
      </w:pPr>
      <w:r>
        <w:t>Base agent implementations (RecognitionAssistant, KnowledgeBaseAgent)</w:t>
      </w:r>
    </w:p>
    <w:p>
      <w:pPr>
        <w:pStyle w:val="Heading4"/>
      </w:pPr>
      <w:r>
        <w:t>Phase 2: Frontend Integration (Months 1-2)</w:t>
      </w:r>
    </w:p>
    <w:p>
      <w:pPr>
        <w:pStyle w:val="ListBullet"/>
      </w:pPr>
      <w:r>
        <w:t>Frontend interface components for agent interaction</w:t>
      </w:r>
    </w:p>
    <w:p>
      <w:pPr>
        <w:pStyle w:val="ListBullet"/>
      </w:pPr>
      <w:r>
        <w:t>Integration with existing recognition workflow</w:t>
      </w:r>
    </w:p>
    <w:p>
      <w:pPr>
        <w:pStyle w:val="ListBullet"/>
      </w:pPr>
      <w:r>
        <w:t>User feedback collection and adaptation</w:t>
      </w:r>
    </w:p>
    <w:p>
      <w:pPr>
        <w:pStyle w:val="ListBullet"/>
      </w:pPr>
      <w:r>
        <w:t>Comprehensive testing and refinement</w:t>
      </w:r>
    </w:p>
    <w:p>
      <w:pPr>
        <w:pStyle w:val="Heading4"/>
      </w:pPr>
      <w:r>
        <w:t>Phase 3: Backend Integration (Months 3-4)</w:t>
      </w:r>
    </w:p>
    <w:p>
      <w:pPr>
        <w:pStyle w:val="ListBullet"/>
      </w:pPr>
      <w:r>
        <w:t>Admin interface enhancements for agent interaction</w:t>
      </w:r>
    </w:p>
    <w:p>
      <w:pPr>
        <w:pStyle w:val="ListBullet"/>
      </w:pPr>
      <w:r>
        <w:t>System monitoring and analytics dashboards</w:t>
      </w:r>
    </w:p>
    <w:p>
      <w:pPr>
        <w:pStyle w:val="ListBullet"/>
      </w:pPr>
      <w:r>
        <w:t>Integration with existing knowledge base operations</w:t>
      </w:r>
    </w:p>
    <w:p>
      <w:pPr>
        <w:pStyle w:val="ListBullet"/>
      </w:pPr>
      <w:r>
        <w:t>Automated workflows and processes</w:t>
      </w:r>
    </w:p>
    <w:p>
      <w:pPr>
        <w:pStyle w:val="Heading4"/>
      </w:pPr>
      <w:r>
        <w:t>Phase 4: Advanced Capabilities (Months 5-6)</w:t>
      </w:r>
    </w:p>
    <w:p>
      <w:pPr>
        <w:pStyle w:val="ListBullet"/>
      </w:pPr>
      <w:r>
        <w:t>Multi-agent collaboration for complex tasks</w:t>
      </w:r>
    </w:p>
    <w:p>
      <w:pPr>
        <w:pStyle w:val="ListBullet"/>
      </w:pPr>
      <w:r>
        <w:t>Adaptive learning based on user feedback</w:t>
      </w:r>
    </w:p>
    <w:p>
      <w:pPr>
        <w:pStyle w:val="ListBullet"/>
      </w:pPr>
      <w:r>
        <w:t>Performance optimization and scaling</w:t>
      </w:r>
    </w:p>
    <w:p>
      <w:pPr>
        <w:pStyle w:val="ListBullet"/>
      </w:pPr>
      <w:r>
        <w:t>Additional specialized agents and tools</w:t>
      </w:r>
    </w:p>
    <w:p>
      <w:pPr>
        <w:pStyle w:val="Heading4"/>
      </w:pPr>
      <w:r>
        <w:t>Phase 5: MCP Migration (Months 7-8) - Completed</w:t>
      </w:r>
    </w:p>
    <w:p>
      <w:pPr>
        <w:pStyle w:val="ListBullet"/>
      </w:pPr>
      <w:r>
        <w:t>MCP integration for LLM operations ✓</w:t>
      </w:r>
    </w:p>
    <w:p>
      <w:pPr>
        <w:pStyle w:val="ListBullet"/>
      </w:pPr>
      <w:r>
        <w:t>Performance measurement and optimization ✓</w:t>
      </w:r>
    </w:p>
    <w:p>
      <w:pPr>
        <w:pStyle w:val="ListBullet"/>
      </w:pPr>
      <w:r>
        <w:t>Batch processing implementation ✓</w:t>
      </w:r>
    </w:p>
    <w:p>
      <w:pPr>
        <w:pStyle w:val="ListBullet"/>
      </w:pPr>
      <w:r>
        <w:t>Advanced security and monitoring ✓</w:t>
      </w:r>
    </w:p>
    <w:p>
      <w:pPr>
        <w:pStyle w:val="ListBullet"/>
      </w:pPr>
      <w:r>
        <w:t>Real service connections established ✓</w:t>
      </w:r>
    </w:p>
    <w:p>
      <w:pPr>
        <w:pStyle w:val="ListBullet"/>
      </w:pPr>
      <w:r>
        <w:t>Mock implementations removed ✓</w:t>
      </w:r>
    </w:p>
    <w:p>
      <w:pPr>
        <w:pStyle w:val="Heading3"/>
      </w:pPr>
      <w:r>
        <w:t>Next Development Steps</w:t>
      </w:r>
    </w:p>
    <w:p>
      <w:r>
        <w:t>While the core MCP integration for LLM is in place, further work includes:</w:t>
      </w:r>
    </w:p>
    <w:p>
      <w:pPr>
        <w:pStyle w:val="ListNumber"/>
      </w:pPr>
      <w:r>
        <w:t>Complete Agent/Tool Logic: Flesh out the specific implementations within agent classes and tools, replacing any remaining placeholders with robust logic and error handling.</w:t>
      </w:r>
    </w:p>
    <w:p>
      <w:pPr>
        <w:pStyle w:val="ListNumber"/>
      </w:pPr>
      <w:r>
        <w:t>Streaming Fallback: Implement streaming support in the local LLMService fallback path or clearly document the limitation.</w:t>
      </w:r>
    </w:p>
    <w:p>
      <w:pPr>
        <w:pStyle w:val="ListNumber"/>
      </w:pPr>
      <w:r>
        <w:t>Backend Agent MCP Usage: Review and potentially implement MCP integration for backend agents if required.</w:t>
      </w:r>
    </w:p>
    <w:p>
      <w:pPr>
        <w:pStyle w:val="ListNumber"/>
      </w:pPr>
      <w:r>
        <w:t>Enhance Frontend Integration: Improve real-time communication (WebSockets), state management, and UI feedback for agent interactions.</w:t>
      </w:r>
    </w:p>
    <w:p>
      <w:pPr>
        <w:pStyle w:val="ListNumber"/>
      </w:pPr>
      <w:r>
        <w:t>Testing: Develop comprehensive unit, integration, and potentially end-to-end tests for agents, tools, and MCP interactions.</w:t>
      </w:r>
    </w:p>
    <w:p>
      <w:pPr>
        <w:pStyle w:val="ListNumber"/>
      </w:pPr>
      <w:r>
        <w:t>Configuration &amp; Deployment: Finalize environment variable documentation, create deployment configurations, implement monitoring, and plan for scaling.</w:t>
      </w:r>
    </w:p>
    <w:p>
      <w:r>
        <w:rPr>
          <w:rFonts w:ascii="Courier New" w:hAnsi="Courier New"/>
          <w:sz w:val="18"/>
        </w:rPr>
        <w:t>LLMService</w:t>
      </w:r>
    </w:p>
    <w:p>
      <w:pPr>
        <w:pStyle w:val="Heading3"/>
      </w:pPr>
      <w:r>
        <w:t>Known Issues</w:t>
      </w:r>
    </w:p>
    <w:p>
      <w:pPr>
        <w:pStyle w:val="ListNumber"/>
      </w:pPr>
      <w:r>
        <w:t>Local Streaming Fallback: The local LLMService used when MCP is unavailable does not currently support streaming responses.</w:t>
      </w:r>
    </w:p>
    <w:p>
      <w:pPr>
        <w:pStyle w:val="ListNumber"/>
      </w:pPr>
      <w:r>
        <w:t>Placeholder Implementations: Some specific agent behaviors or tool functionalities might still be placeholders requiring full implementation.</w:t>
      </w:r>
    </w:p>
    <w:p>
      <w:pPr>
        <w:pStyle w:val="ListNumber"/>
      </w:pPr>
      <w:r>
        <w:t>Error Handling Granularity: Error handling in some tools or specific agent logic might need refinement beyond basic try/catch blocks.</w:t>
      </w:r>
    </w:p>
    <w:p>
      <w:r>
        <w:rPr>
          <w:rFonts w:ascii="Courier New" w:hAnsi="Courier New"/>
          <w:sz w:val="18"/>
        </w:rPr>
        <w:t>LLMService</w:t>
      </w:r>
    </w:p>
    <w:p>
      <w:pPr>
        <w:pStyle w:val="Heading3"/>
      </w:pPr>
      <w:r>
        <w:t>Verification and Testing</w:t>
      </w:r>
    </w:p>
    <w:p>
      <w:r>
        <w:t>After setting up the environment variables, you can verify your configuration using the provided verification script:</w:t>
      </w:r>
    </w:p>
    <w:p>
      <w:r>
        <w:rPr>
          <w:rFonts w:ascii="Courier New" w:hAnsi="Courier New"/>
          <w:sz w:val="18"/>
        </w:rPr>
        <w:t># Navigate to the agents package</w:t>
        <w:br/>
        <w:t>cd packages/agents</w:t>
        <w:br/>
        <w:br/>
        <w:t># Run the verification script</w:t>
        <w:br/>
        <w:t>yarn verify</w:t>
        <w:br/>
        <w:t># or</w:t>
        <w:br/>
        <w:t>npm run verify</w:t>
        <w:br/>
      </w:r>
    </w:p>
    <w:p>
      <w:r>
        <w:rPr>
          <w:rFonts w:ascii="Courier New" w:hAnsi="Courier New"/>
          <w:sz w:val="18"/>
        </w:rPr>
        <w:t># Navigate to the agents package</w:t>
        <w:br/>
        <w:t>cd packages/agents</w:t>
        <w:br/>
        <w:br/>
        <w:t># Run the verification script</w:t>
        <w:br/>
        <w:t>yarn verify</w:t>
        <w:br/>
        <w:t># or</w:t>
        <w:br/>
        <w:t>npm run verify</w:t>
        <w:br/>
      </w:r>
    </w:p>
    <w:p>
      <w:r>
        <w:t>This script will:</w:t>
        <w:br/>
        <w:t>- Validate all required environment variables</w:t>
        <w:br/>
        <w:t>- Check connections to OpenAI API and KAI services</w:t>
        <w:br/>
        <w:t>- Report any issues or missing configurations</w:t>
      </w:r>
    </w:p>
    <w:p>
      <w:r>
        <w:t>You can also test the integration with actual services using:</w:t>
      </w:r>
    </w:p>
    <w:p>
      <w:r>
        <w:rPr>
          <w:rFonts w:ascii="Courier New" w:hAnsi="Courier New"/>
          <w:sz w:val="18"/>
        </w:rPr>
        <w:t># Run integration tests</w:t>
        <w:br/>
        <w:t>yarn test:integration</w:t>
        <w:br/>
        <w:t># or</w:t>
        <w:br/>
        <w:t>npm run test:integration</w:t>
        <w:br/>
      </w:r>
    </w:p>
    <w:p>
      <w:r>
        <w:rPr>
          <w:rFonts w:ascii="Courier New" w:hAnsi="Courier New"/>
          <w:sz w:val="18"/>
        </w:rPr>
        <w:t># Run integration tests</w:t>
        <w:br/>
        <w:t>yarn test:integration</w:t>
        <w:br/>
        <w:t># or</w:t>
        <w:br/>
        <w:t>npm run test:integration</w:t>
        <w:br/>
      </w:r>
    </w:p>
    <w:p>
      <w:pPr>
        <w:pStyle w:val="Heading3"/>
      </w:pPr>
      <w:r>
        <w:t>Troubleshooting</w:t>
      </w:r>
    </w:p>
    <w:p>
      <w:pPr>
        <w:pStyle w:val="Heading4"/>
      </w:pPr>
      <w:r>
        <w:t>Common Issues</w:t>
      </w:r>
    </w:p>
    <w:p>
      <w:pPr>
        <w:pStyle w:val="Heading5"/>
      </w:pPr>
      <w:r>
        <w:t>OpenAI API Authentication Failures</w:t>
      </w:r>
    </w:p>
    <w:p>
      <w:r>
        <w:t>If you see errors like "Authentication failed with OpenAI":</w:t>
      </w:r>
    </w:p>
    <w:p>
      <w:pPr>
        <w:pStyle w:val="ListNumber"/>
      </w:pPr>
      <w:r>
        <w:t>Verify your OPENAI_API_KEY is correctly set</w:t>
      </w:r>
    </w:p>
    <w:p>
      <w:pPr>
        <w:pStyle w:val="ListNumber"/>
      </w:pPr>
      <w:r>
        <w:t>Ensure your OpenAI account has billing information if required</w:t>
      </w:r>
    </w:p>
    <w:p>
      <w:pPr>
        <w:pStyle w:val="ListNumber"/>
      </w:pPr>
      <w:r>
        <w:t>Check that you're using a supported model name in OPENAI_DEFAULT_MODEL</w:t>
      </w:r>
    </w:p>
    <w:p>
      <w:r>
        <w:rPr>
          <w:rFonts w:ascii="Courier New" w:hAnsi="Courier New"/>
          <w:sz w:val="18"/>
        </w:rPr>
        <w:t>OPENAI_API_KEY</w:t>
      </w:r>
    </w:p>
    <w:p>
      <w:r>
        <w:rPr>
          <w:rFonts w:ascii="Courier New" w:hAnsi="Courier New"/>
          <w:sz w:val="18"/>
        </w:rPr>
        <w:t>OPENAI_DEFAULT_MODEL</w:t>
      </w:r>
    </w:p>
    <w:p>
      <w:pPr>
        <w:pStyle w:val="Heading5"/>
      </w:pPr>
      <w:r>
        <w:t>Service Connection Issues</w:t>
      </w:r>
    </w:p>
    <w:p>
      <w:r>
        <w:t>If you encounter errors connecting to KAI services:</w:t>
      </w:r>
    </w:p>
    <w:p>
      <w:pPr>
        <w:pStyle w:val="ListNumber"/>
      </w:pPr>
      <w:r>
        <w:t>Verify all service URLs are correctly set</w:t>
      </w:r>
    </w:p>
    <w:p>
      <w:pPr>
        <w:pStyle w:val="ListNumber"/>
      </w:pPr>
      <w:r>
        <w:t>Ensure the services are running (for local development)</w:t>
      </w:r>
    </w:p>
    <w:p>
      <w:pPr>
        <w:pStyle w:val="ListNumber"/>
      </w:pPr>
      <w:r>
        <w:t>Check network connectivity and firewall settings</w:t>
      </w:r>
    </w:p>
    <w:p>
      <w:pPr>
        <w:pStyle w:val="ListNumber"/>
      </w:pPr>
      <w:r>
        <w:t>Verify your authentication credentials are valid</w:t>
      </w:r>
    </w:p>
    <w:p>
      <w:pPr>
        <w:pStyle w:val="Heading5"/>
      </w:pPr>
      <w:r>
        <w:t>Token Refresh Failures</w:t>
      </w:r>
    </w:p>
    <w:p>
      <w:r>
        <w:t>If authentication tokens aren't refreshing properly:</w:t>
      </w:r>
    </w:p>
    <w:p>
      <w:pPr>
        <w:pStyle w:val="ListNumber"/>
      </w:pPr>
      <w:r>
        <w:t>Check that your authentication configuration is correct</w:t>
      </w:r>
    </w:p>
    <w:p>
      <w:pPr>
        <w:pStyle w:val="ListNumber"/>
      </w:pPr>
      <w:r>
        <w:t>Ensure the auth service is available</w:t>
      </w:r>
    </w:p>
    <w:p>
      <w:pPr>
        <w:pStyle w:val="ListNumber"/>
      </w:pPr>
      <w:r>
        <w:t>Verify user permissions for the required operations</w:t>
      </w:r>
    </w:p>
    <w:p>
      <w:pPr>
        <w:pStyle w:val="Heading4"/>
      </w:pPr>
      <w:r>
        <w:t>Fallback Mechanisms</w:t>
      </w:r>
    </w:p>
    <w:p>
      <w:r>
        <w:t>The integration includes fallback mechanisms that use mock implementations when services are unavailable. This is useful during development or when certain services aren't yet deployed.</w:t>
      </w:r>
    </w:p>
    <w:p>
      <w:r>
        <w:t>To control fallback behavior, you can use:</w:t>
      </w:r>
    </w:p>
    <w:p>
      <w:r>
        <w:rPr>
          <w:rFonts w:ascii="Courier New" w:hAnsi="Courier New"/>
          <w:sz w:val="18"/>
        </w:rPr>
        <w:t># Enable mock fallbacks (default: true in development, false in production)</w:t>
        <w:br/>
        <w:t>ENABLE_MOCK_FALLBACK=true</w:t>
        <w:br/>
      </w:r>
    </w:p>
    <w:p>
      <w:r>
        <w:rPr>
          <w:rFonts w:ascii="Courier New" w:hAnsi="Courier New"/>
          <w:sz w:val="18"/>
        </w:rPr>
        <w:t># Enable mock fallbacks (default: true in development, false in production)</w:t>
        <w:br/>
        <w:t>ENABLE_MOCK_FALLBACK=true</w:t>
        <w:br/>
      </w:r>
    </w:p>
    <w:p>
      <w:pPr>
        <w:pStyle w:val="Heading3"/>
      </w:pPr>
      <w:r>
        <w:t>Technical Considerations</w:t>
      </w:r>
    </w:p>
    <w:p>
      <w:pPr>
        <w:pStyle w:val="Heading4"/>
      </w:pPr>
      <w:r>
        <w:t>Performance and Scaling</w:t>
      </w:r>
    </w:p>
    <w:p>
      <w:pPr>
        <w:pStyle w:val="ListBullet"/>
      </w:pPr>
      <w:r>
        <w:t>Agent operations can be resource-intensive, especially for complex reasoning tasks</w:t>
      </w:r>
    </w:p>
    <w:p>
      <w:pPr>
        <w:pStyle w:val="ListBullet"/>
      </w:pPr>
      <w:r>
        <w:t>Consider implementing:</w:t>
      </w:r>
    </w:p>
    <w:p>
      <w:pPr>
        <w:pStyle w:val="ListBullet"/>
      </w:pPr>
      <w:r>
        <w:t>Caching for common agent responses</w:t>
      </w:r>
    </w:p>
    <w:p>
      <w:pPr>
        <w:pStyle w:val="ListBullet"/>
      </w:pPr>
      <w:r>
        <w:t>Rate limiting for API-dependent operations</w:t>
      </w:r>
    </w:p>
    <w:p>
      <w:pPr>
        <w:pStyle w:val="ListBullet"/>
      </w:pPr>
      <w:r>
        <w:t>Asynchronous processing for non-interactive tasks</w:t>
      </w:r>
    </w:p>
    <w:p>
      <w:pPr>
        <w:pStyle w:val="ListBullet"/>
      </w:pPr>
      <w:r>
        <w:t>Horizontal scaling for high-volume deployments</w:t>
      </w:r>
    </w:p>
    <w:p>
      <w:pPr>
        <w:pStyle w:val="ListBullet"/>
      </w:pPr>
      <w:r>
        <w:t>MCP integration for optimized model operations</w:t>
      </w:r>
    </w:p>
    <w:p>
      <w:pPr>
        <w:pStyle w:val="Heading4"/>
      </w:pPr>
      <w:r>
        <w:t>Security</w:t>
      </w:r>
    </w:p>
    <w:p>
      <w:pPr>
        <w:pStyle w:val="ListBullet"/>
      </w:pPr>
      <w:r>
        <w:t>Agents operate with least privilege principle</w:t>
      </w:r>
    </w:p>
    <w:p>
      <w:pPr>
        <w:pStyle w:val="ListBullet"/>
      </w:pPr>
      <w:r>
        <w:t>All agent operations are logged for audit purposes</w:t>
      </w:r>
    </w:p>
    <w:p>
      <w:pPr>
        <w:pStyle w:val="ListBullet"/>
      </w:pPr>
      <w:r>
        <w:t>User data is handled according to existing platform policies</w:t>
      </w:r>
    </w:p>
    <w:p>
      <w:pPr>
        <w:pStyle w:val="ListBullet"/>
      </w:pPr>
      <w:r>
        <w:t>Input validation is implemented for all agent inputs</w:t>
      </w:r>
    </w:p>
    <w:p>
      <w:pPr>
        <w:pStyle w:val="ListBullet"/>
      </w:pPr>
      <w:r>
        <w:t>Output filtering ensures appropriate agent responses</w:t>
      </w:r>
    </w:p>
    <w:p>
      <w:pPr>
        <w:pStyle w:val="ListBullet"/>
      </w:pPr>
      <w:r>
        <w:t>MCP authentication is handled securely with automatic token rotation</w:t>
      </w:r>
    </w:p>
    <w:p>
      <w:pPr>
        <w:pStyle w:val="Heading4"/>
      </w:pPr>
      <w:r>
        <w:t>Error Handling</w:t>
      </w:r>
    </w:p>
    <w:p>
      <w:pPr>
        <w:pStyle w:val="ListBullet"/>
      </w:pPr>
      <w:r>
        <w:t>Agents implement graceful degradation on API failures</w:t>
      </w:r>
    </w:p>
    <w:p>
      <w:pPr>
        <w:pStyle w:val="ListBullet"/>
      </w:pPr>
      <w:r>
        <w:t>Fallback mechanisms ensure continuity of service</w:t>
      </w:r>
    </w:p>
    <w:p>
      <w:pPr>
        <w:pStyle w:val="ListBullet"/>
      </w:pPr>
      <w:r>
        <w:t>Comprehensive logging aids in debugging and issue resolution</w:t>
      </w:r>
    </w:p>
    <w:p>
      <w:pPr>
        <w:pStyle w:val="ListBullet"/>
      </w:pPr>
      <w:r>
        <w:t>Monitoring systems alert administrators to repeated errors</w:t>
      </w:r>
    </w:p>
    <w:p>
      <w:pPr>
        <w:pStyle w:val="ListBullet"/>
      </w:pPr>
      <w:r>
        <w:t>MCP health checks prevent requests to unavailable services</w:t>
      </w:r>
    </w:p>
    <w:p>
      <w:pPr>
        <w:pStyle w:val="Heading3"/>
      </w:pPr>
      <w:r>
        <w:t>Related Documentation</w:t>
      </w:r>
    </w:p>
    <w:p>
      <w:pPr>
        <w:pStyle w:val="ListBullet"/>
      </w:pPr>
      <w:r>
        <w:t>Material Recognition</w:t>
      </w:r>
    </w:p>
    <w:p>
      <w:pPr>
        <w:pStyle w:val="ListBullet"/>
      </w:pPr>
      <w:r>
        <w:t>Knowledge Base</w:t>
      </w:r>
    </w:p>
    <w:p>
      <w:pPr>
        <w:pStyle w:val="ListBullet"/>
      </w:pPr>
      <w:r>
        <w:t>PDF Processing</w:t>
      </w:r>
    </w:p>
    <w:p>
      <w:pPr>
        <w:pStyle w:val="ListBullet"/>
      </w:pPr>
      <w:r>
        <w:t>Queue System</w:t>
      </w:r>
    </w:p>
    <w:p>
      <w:pPr>
        <w:pStyle w:val="ListBullet"/>
      </w:pPr>
      <w:r>
        <w:t>MCP Server</w:t>
      </w:r>
    </w:p>
    <w:p>
      <w:pPr>
        <w:pStyle w:val="ListBullet"/>
      </w:pPr>
      <w:r>
        <w:t>MCP Integration Documentation</w:t>
      </w:r>
    </w:p>
    <w:p>
      <w:pPr>
        <w:pStyle w:val="ListBullet"/>
      </w:pPr>
      <w:r>
        <w:t>CrewAI Documentation</w:t>
      </w:r>
    </w:p>
    <w:p>
      <w:pPr>
        <w:pStyle w:val="ListBullet"/>
      </w:pPr>
      <w:r>
        <w:t>OpenAI API Reference</w:t>
      </w:r>
    </w:p>
    <w:p>
      <w:pPr>
        <w:pStyle w:val="ListBullet"/>
      </w:pPr>
      <w:r>
        <w:t>Redis Documentation</w:t>
      </w:r>
    </w:p>
    <w:p>
      <w:r>
        <w:br w:type="page"/>
      </w:r>
    </w:p>
    <w:p>
      <w:pPr>
        <w:pStyle w:val="Heading1"/>
        <w:jc w:val="center"/>
      </w:pPr>
      <w:r>
        <w:t>Agents Unified Services</w:t>
      </w:r>
    </w:p>
    <w:p>
      <w:r>
        <w:t>Source: readme/agents-unified-services.md</w:t>
      </w:r>
    </w:p>
    <w:p>
      <w:r>
        <w:t>---</w:t>
      </w:r>
    </w:p>
    <w:p>
      <w:pPr>
        <w:pStyle w:val="Heading2"/>
      </w:pPr>
      <w:r>
        <w:t>Agents Package Unified Services</w:t>
      </w:r>
    </w:p>
    <w:p>
      <w:r>
        <w:t>This document describes the implementation of the unified services architecture in the agents package. The unified services architecture completely removes backward compatibility layers and uses the unified services directly.</w:t>
      </w:r>
    </w:p>
    <w:p>
      <w:pPr>
        <w:pStyle w:val="Heading3"/>
      </w:pPr>
      <w:r>
        <w:t>Implementation Overview</w:t>
      </w:r>
    </w:p>
    <w:p>
      <w:r>
        <w:t>The agents package has been updated to use the unified services from the shared package directly. The following changes were made:</w:t>
      </w:r>
    </w:p>
    <w:p>
      <w:pPr>
        <w:pStyle w:val="ListNumber"/>
      </w:pPr>
      <w:r>
        <w:t>Removed duplicate files:</w:t>
      </w:r>
    </w:p>
    <w:p>
      <w:pPr>
        <w:pStyle w:val="ListNumber"/>
      </w:pPr>
      <w:r>
        <w:t>Removed authService.ts - Replaced with unified auth service</w:t>
      </w:r>
    </w:p>
    <w:p>
      <w:pPr>
        <w:pStyle w:val="ListNumber"/>
      </w:pPr>
      <w:r>
        <w:t>Removed baseService.ts - Replaced with unified API client</w:t>
      </w:r>
    </w:p>
    <w:p>
      <w:pPr>
        <w:pStyle w:val="ListNumber"/>
      </w:pPr>
      <w:r>
        <w:t>Removed logger.ts - Replaced with unified logger</w:t>
      </w:r>
    </w:p>
    <w:p>
      <w:pPr>
        <w:pStyle w:val="ListNumber"/>
      </w:pPr>
      <w:r>
        <w:br/>
        <w:t>Removed environment.ts - Replaced with unified config</w:t>
        <w:br/>
      </w:r>
    </w:p>
    <w:p>
      <w:pPr>
        <w:pStyle w:val="ListNumber"/>
      </w:pPr>
      <w:r>
        <w:br/>
        <w:t>Created a unified services export:</w:t>
        <w:br/>
      </w:r>
    </w:p>
    <w:p>
      <w:pPr>
        <w:pStyle w:val="ListNumber"/>
      </w:pPr>
      <w:r>
        <w:br/>
        <w:t>Created services/index.ts to export all unified services from the shared package</w:t>
        <w:br/>
      </w:r>
    </w:p>
    <w:p>
      <w:pPr>
        <w:pStyle w:val="ListNumber"/>
      </w:pPr>
      <w:r>
        <w:br/>
        <w:t>Updated components to use unified services directly:</w:t>
        <w:br/>
      </w:r>
    </w:p>
    <w:p>
      <w:pPr>
        <w:pStyle w:val="ListNumber"/>
      </w:pPr>
      <w:r>
        <w:t>Updated agentSystem.ts to use the unified auth service, logger, and config</w:t>
      </w:r>
    </w:p>
    <w:p>
      <w:pPr>
        <w:pStyle w:val="ListNumber"/>
      </w:pPr>
      <w:r>
        <w:t>Created activityLogger.ts to provide specialized logging for agent activities</w:t>
      </w:r>
    </w:p>
    <w:p>
      <w:r>
        <w:rPr>
          <w:rFonts w:ascii="Courier New" w:hAnsi="Courier New"/>
          <w:sz w:val="18"/>
        </w:rPr>
        <w:t>authService.ts</w:t>
      </w:r>
    </w:p>
    <w:p>
      <w:r>
        <w:rPr>
          <w:rFonts w:ascii="Courier New" w:hAnsi="Courier New"/>
          <w:sz w:val="18"/>
        </w:rPr>
        <w:t>baseService.ts</w:t>
      </w:r>
    </w:p>
    <w:p>
      <w:r>
        <w:rPr>
          <w:rFonts w:ascii="Courier New" w:hAnsi="Courier New"/>
          <w:sz w:val="18"/>
        </w:rPr>
        <w:t>logger.ts</w:t>
      </w:r>
    </w:p>
    <w:p>
      <w:r>
        <w:t>Removed environment.ts - Replaced with unified config</w:t>
      </w:r>
    </w:p>
    <w:p>
      <w:r>
        <w:rPr>
          <w:rFonts w:ascii="Courier New" w:hAnsi="Courier New"/>
          <w:sz w:val="18"/>
        </w:rPr>
        <w:t>environment.ts</w:t>
      </w:r>
    </w:p>
    <w:p>
      <w:r>
        <w:t>Created a unified services export:</w:t>
      </w:r>
    </w:p>
    <w:p>
      <w:r>
        <w:t>Created services/index.ts to export all unified services from the shared package</w:t>
      </w:r>
    </w:p>
    <w:p>
      <w:r>
        <w:rPr>
          <w:rFonts w:ascii="Courier New" w:hAnsi="Courier New"/>
          <w:sz w:val="18"/>
        </w:rPr>
        <w:t>services/index.ts</w:t>
      </w:r>
    </w:p>
    <w:p>
      <w:r>
        <w:t>Updated components to use unified services directly:</w:t>
      </w:r>
    </w:p>
    <w:p>
      <w:r>
        <w:rPr>
          <w:rFonts w:ascii="Courier New" w:hAnsi="Courier New"/>
          <w:sz w:val="18"/>
        </w:rPr>
        <w:t>agentSystem.ts</w:t>
      </w:r>
    </w:p>
    <w:p>
      <w:r>
        <w:rPr>
          <w:rFonts w:ascii="Courier New" w:hAnsi="Courier New"/>
          <w:sz w:val="18"/>
        </w:rPr>
        <w:t>activityLogger.ts</w:t>
      </w:r>
    </w:p>
    <w:p>
      <w:pPr>
        <w:pStyle w:val="Heading3"/>
      </w:pPr>
      <w:r>
        <w:t>Unified Services Export</w:t>
      </w:r>
    </w:p>
    <w:p>
      <w:r>
        <w:t>The services/index.ts file exports all the unified services from the shared package for use throughout the agents package. It also provides a function to initialize all services.</w:t>
      </w:r>
    </w:p>
    <w:p>
      <w:r>
        <w:rPr>
          <w:rFonts w:ascii="Courier New" w:hAnsi="Courier New"/>
          <w:sz w:val="18"/>
        </w:rPr>
        <w:t>services/index.ts</w:t>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agents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w:t>
        <w:br/>
        <w:t xml:space="preserve">  BaseService,</w:t>
        <w:br/>
        <w:t xml:space="preserve">  ServiceConfig</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agents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w:t>
        <w:br/>
        <w:t xml:space="preserve">  BaseService,</w:t>
        <w:br/>
        <w:t xml:space="preserve">  ServiceConfig</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r>
    </w:p>
    <w:p>
      <w:pPr>
        <w:pStyle w:val="Heading3"/>
      </w:pPr>
      <w:r>
        <w:t>Agent System</w:t>
      </w:r>
    </w:p>
    <w:p>
      <w:r>
        <w:t>The agentSystem.ts file has been updated to use the unified services directly. It now imports the auth service, logger, and config from the shared package and uses them for all operations.</w:t>
      </w:r>
    </w:p>
    <w:p>
      <w:r>
        <w:rPr>
          <w:rFonts w:ascii="Courier New" w:hAnsi="Courier New"/>
          <w:sz w:val="18"/>
        </w:rPr>
        <w:t>agentSystem.ts</w:t>
      </w:r>
    </w:p>
    <w:p>
      <w:r>
        <w:t>Key changes:</w:t>
        <w:br/>
        <w:t>- Imports the unified auth service, logger, and config from the shared package</w:t>
        <w:br/>
        <w:t>- Uses the unified auth service for authentication</w:t>
        <w:br/>
        <w:t>- Uses the unified config for configuration</w:t>
        <w:br/>
        <w:t>- Uses the unified logger for logging</w:t>
      </w:r>
    </w:p>
    <w:p>
      <w:pPr>
        <w:pStyle w:val="Heading3"/>
      </w:pPr>
      <w:r>
        <w:t>Activity Logger</w:t>
      </w:r>
    </w:p>
    <w:p>
      <w:r>
        <w:t>The activityLogger.ts file provides specialized logging for agent activities. It uses the unified logger from the shared package and adds agent-specific context to log entries.</w:t>
      </w:r>
    </w:p>
    <w:p>
      <w:r>
        <w:rPr>
          <w:rFonts w:ascii="Courier New" w:hAnsi="Courier New"/>
          <w:sz w:val="18"/>
        </w:rPr>
        <w:t>activityLogger.ts</w:t>
      </w:r>
    </w:p>
    <w:p>
      <w:r>
        <w:rPr>
          <w:rFonts w:ascii="Courier New" w:hAnsi="Courier New"/>
          <w:sz w:val="18"/>
        </w:rPr>
        <w:t>/**</w:t>
        <w:br/>
        <w:t xml:space="preserve"> * Agent Activity Logger</w:t>
        <w:br/>
        <w:t xml:space="preserve"> * </w:t>
        <w:br/>
        <w:t xml:space="preserve"> * Provides specialized logging for agent activities, including task execution,</w:t>
        <w:br/>
        <w:t xml:space="preserve"> * agent creation, and other agent-related events.</w:t>
        <w:br/>
        <w:t xml:space="preserve"> */</w:t>
        <w:br/>
        <w:br/>
        <w:t>import { createLogger } from '../services';</w:t>
        <w:br/>
        <w:br/>
        <w:t>// Create a specialized logger for agent activities</w:t>
        <w:br/>
        <w:t>const activityLogger = createLogger('AgentActivity');</w:t>
        <w:br/>
        <w:br/>
        <w:t>/**</w:t>
        <w:br/>
        <w:t xml:space="preserve"> * Log agent activity</w:t>
        <w:br/>
        <w:t xml:space="preserve"> * </w:t>
        <w:br/>
        <w:t xml:space="preserve"> * @param agentId - ID of the agent</w:t>
        <w:br/>
        <w:t xml:space="preserve"> * @param activity - Activity details</w:t>
        <w:br/>
        <w:t xml:space="preserve"> */</w:t>
        <w:br/>
        <w:t>export function logAgentActivity(</w:t>
        <w:br/>
        <w:t xml:space="preserve">  agentId: string,</w:t>
        <w:br/>
        <w:t xml:space="preserve">  activity: {</w:t>
        <w:br/>
        <w:t xml:space="preserve">    action: 'agent_creation' | 'agent_deletion' | 'task_execution' | 'task_completion' | 'error';</w:t>
        <w:br/>
        <w:t xml:space="preserve">    status: 'start' | 'success' | 'error' | 'warning';</w:t>
        <w:br/>
        <w:t xml:space="preserve">    details?: Record&lt;string, any&gt;;</w:t>
        <w:br/>
        <w:t xml:space="preserve">    error?: Error;</w:t>
        <w:br/>
        <w:t xml:space="preserve">  }</w:t>
        <w:br/>
        <w:t>): void {</w:t>
        <w:br/>
        <w:t xml:space="preserve">  const { action, status, details, error } = activity;</w:t>
        <w:br/>
        <w:br/>
        <w:t xml:space="preserve">  // Create a structured log entry</w:t>
        <w:br/>
        <w:t xml:space="preserve">  const logEntry = {</w:t>
        <w:br/>
        <w:t xml:space="preserve">    agentId,</w:t>
        <w:br/>
        <w:t xml:space="preserve">    action,</w:t>
        <w:br/>
        <w:t xml:space="preserve">    status,</w:t>
        <w:br/>
        <w:t xml:space="preserve">    timestamp: new Date().toISOString(),</w:t>
        <w:br/>
        <w:t xml:space="preserve">    ...details</w:t>
        <w:br/>
        <w:t xml:space="preserve">  };</w:t>
        <w:br/>
        <w:br/>
        <w:t xml:space="preserve">  // Log at the appropriate level based on status</w:t>
        <w:br/>
        <w:t xml:space="preserve">  switch (status) {</w:t>
        <w:br/>
        <w:t xml:space="preserve">    case 'start':</w:t>
        <w:br/>
        <w:t xml:space="preserve">      activityLogger.info(`Agent ${agentId} ${action} started`, logEntry);</w:t>
        <w:br/>
        <w:t xml:space="preserve">      break;</w:t>
        <w:br/>
        <w:t xml:space="preserve">    case 'success':</w:t>
        <w:br/>
        <w:t xml:space="preserve">      activityLogger.info(`Agent ${agentId} ${action} succeeded`, logEntry);</w:t>
        <w:br/>
        <w:t xml:space="preserve">      break;</w:t>
        <w:br/>
        <w:t xml:space="preserve">    case 'warning':</w:t>
        <w:br/>
        <w:t xml:space="preserve">      activityLogger.warn(`Agent ${agentId} ${action} warning`, logEntry);</w:t>
        <w:br/>
        <w:t xml:space="preserve">      break;</w:t>
        <w:br/>
        <w:t xml:space="preserve">    case 'error':</w:t>
        <w:br/>
        <w:t xml:space="preserve">      activityLogger.error(`Agent ${agentId} ${action} failed`, error, logEntry);</w:t>
        <w:br/>
        <w:t xml:space="preserve">      break;</w:t>
        <w:br/>
        <w:t xml:space="preserve">  }</w:t>
        <w:br/>
        <w:t>}</w:t>
        <w:br/>
      </w:r>
    </w:p>
    <w:p>
      <w:r>
        <w:rPr>
          <w:rFonts w:ascii="Courier New" w:hAnsi="Courier New"/>
          <w:sz w:val="18"/>
        </w:rPr>
        <w:t>/**</w:t>
        <w:br/>
        <w:t xml:space="preserve"> * Agent Activity Logger</w:t>
        <w:br/>
        <w:t xml:space="preserve"> * </w:t>
        <w:br/>
        <w:t xml:space="preserve"> * Provides specialized logging for agent activities, including task execution,</w:t>
        <w:br/>
        <w:t xml:space="preserve"> * agent creation, and other agent-related events.</w:t>
        <w:br/>
        <w:t xml:space="preserve"> */</w:t>
        <w:br/>
        <w:br/>
        <w:t>import { createLogger } from '../services';</w:t>
        <w:br/>
        <w:br/>
        <w:t>// Create a specialized logger for agent activities</w:t>
        <w:br/>
        <w:t>const activityLogger = createLogger('AgentActivity');</w:t>
        <w:br/>
        <w:br/>
        <w:t>/**</w:t>
        <w:br/>
        <w:t xml:space="preserve"> * Log agent activity</w:t>
        <w:br/>
        <w:t xml:space="preserve"> * </w:t>
        <w:br/>
        <w:t xml:space="preserve"> * @param agentId - ID of the agent</w:t>
        <w:br/>
        <w:t xml:space="preserve"> * @param activity - Activity details</w:t>
        <w:br/>
        <w:t xml:space="preserve"> */</w:t>
        <w:br/>
        <w:t>export function logAgentActivity(</w:t>
        <w:br/>
        <w:t xml:space="preserve">  agentId: string,</w:t>
        <w:br/>
        <w:t xml:space="preserve">  activity: {</w:t>
        <w:br/>
        <w:t xml:space="preserve">    action: 'agent_creation' | 'agent_deletion' | 'task_execution' | 'task_completion' | 'error';</w:t>
        <w:br/>
        <w:t xml:space="preserve">    status: 'start' | 'success' | 'error' | 'warning';</w:t>
        <w:br/>
        <w:t xml:space="preserve">    details?: Record&lt;string, any&gt;;</w:t>
        <w:br/>
        <w:t xml:space="preserve">    error?: Error;</w:t>
        <w:br/>
        <w:t xml:space="preserve">  }</w:t>
        <w:br/>
        <w:t>): void {</w:t>
        <w:br/>
        <w:t xml:space="preserve">  const { action, status, details, error } = activity;</w:t>
        <w:br/>
        <w:br/>
        <w:t xml:space="preserve">  // Create a structured log entry</w:t>
        <w:br/>
        <w:t xml:space="preserve">  const logEntry = {</w:t>
        <w:br/>
        <w:t xml:space="preserve">    agentId,</w:t>
        <w:br/>
        <w:t xml:space="preserve">    action,</w:t>
        <w:br/>
        <w:t xml:space="preserve">    status,</w:t>
        <w:br/>
        <w:t xml:space="preserve">    timestamp: new Date().toISOString(),</w:t>
        <w:br/>
        <w:t xml:space="preserve">    ...details</w:t>
        <w:br/>
        <w:t xml:space="preserve">  };</w:t>
        <w:br/>
        <w:br/>
        <w:t xml:space="preserve">  // Log at the appropriate level based on status</w:t>
        <w:br/>
        <w:t xml:space="preserve">  switch (status) {</w:t>
        <w:br/>
        <w:t xml:space="preserve">    case 'start':</w:t>
        <w:br/>
        <w:t xml:space="preserve">      activityLogger.info(`Agent ${agentId} ${action} started`, logEntry);</w:t>
        <w:br/>
        <w:t xml:space="preserve">      break;</w:t>
        <w:br/>
        <w:t xml:space="preserve">    case 'success':</w:t>
        <w:br/>
        <w:t xml:space="preserve">      activityLogger.info(`Agent ${agentId} ${action} succeeded`, logEntry);</w:t>
        <w:br/>
        <w:t xml:space="preserve">      break;</w:t>
        <w:br/>
        <w:t xml:space="preserve">    case 'warning':</w:t>
        <w:br/>
        <w:t xml:space="preserve">      activityLogger.warn(`Agent ${agentId} ${action} warning`, logEntry);</w:t>
        <w:br/>
        <w:t xml:space="preserve">      break;</w:t>
        <w:br/>
        <w:t xml:space="preserve">    case 'error':</w:t>
        <w:br/>
        <w:t xml:space="preserve">      activityLogger.error(`Agent ${agentId} ${action} failed`, error, logEntry);</w:t>
        <w:br/>
        <w:t xml:space="preserve">      break;</w:t>
        <w:br/>
        <w:t xml:space="preserve">  }</w:t>
        <w:br/>
        <w:t>}</w:t>
        <w:br/>
      </w:r>
    </w:p>
    <w:p>
      <w:pPr>
        <w:pStyle w:val="Heading3"/>
      </w:pPr>
      <w:r>
        <w:t>Benefits</w:t>
      </w:r>
    </w:p>
    <w:p>
      <w:r>
        <w:t>The direct unified services architecture provides several benefits:</w:t>
      </w:r>
    </w:p>
    <w:p>
      <w:pPr>
        <w:pStyle w:val="ListNumber"/>
      </w:pPr>
      <w:r>
        <w:t>Simplified codebase: No more compatibility layers or adapter files</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w:t>
      </w:r>
    </w:p>
    <w:p>
      <w:pPr>
        <w:pStyle w:val="ListNumber"/>
      </w:pPr>
      <w:r>
        <w:t>Update the ml package to use the unified services directly</w:t>
      </w:r>
    </w:p>
    <w:p>
      <w:pPr>
        <w:pStyle w:val="ListNumber"/>
      </w:pPr>
      <w:r>
        <w:t>Add more storage providers (Google Cloud Storage, Azure Blob Storage, etc.)</w:t>
      </w:r>
    </w:p>
    <w:p>
      <w:pPr>
        <w:pStyle w:val="ListNumber"/>
      </w:pPr>
      <w:r>
        <w:t>Add more authentication providers (SAML, etc.)</w:t>
      </w:r>
    </w:p>
    <w:p>
      <w:pPr>
        <w:pStyle w:val="ListNumber"/>
      </w:pPr>
      <w:r>
        <w:t>Implement caching mechanisms for improved performance</w:t>
      </w:r>
    </w:p>
    <w:p>
      <w:pPr>
        <w:pStyle w:val="ListNumber"/>
      </w:pPr>
      <w:r>
        <w:t>Add more comprehensive monitoring and telemetry</w:t>
      </w:r>
    </w:p>
    <w:p>
      <w:r>
        <w:br w:type="page"/>
      </w:r>
    </w:p>
    <w:p>
      <w:pPr>
        <w:pStyle w:val="Heading1"/>
        <w:jc w:val="center"/>
      </w:pPr>
      <w:r>
        <w:t>Alerting Condition Types</w:t>
      </w:r>
    </w:p>
    <w:p>
      <w:r>
        <w:t>Source: readme/alerting-condition-types.md</w:t>
      </w:r>
    </w:p>
    <w:p>
      <w:r>
        <w:t>---</w:t>
      </w:r>
    </w:p>
    <w:p>
      <w:pPr>
        <w:pStyle w:val="Heading2"/>
      </w:pPr>
      <w:r>
        <w:t>Alerting Service Condition Types</w:t>
      </w:r>
    </w:p>
    <w:p>
      <w:r>
        <w:t>This document describes the implementation of all condition types in the alerting service. The alerting service provides a unified interface for generating alerts based on telemetry data, enabling proactive monitoring and issue detection.</w:t>
      </w:r>
    </w:p>
    <w:p>
      <w:pPr>
        <w:pStyle w:val="Heading3"/>
      </w:pPr>
      <w:r>
        <w:t>Overview</w:t>
      </w:r>
    </w:p>
    <w:p>
      <w:r>
        <w:t>The alerting service supports several types of conditions for triggering alerts:</w:t>
      </w:r>
    </w:p>
    <w:p>
      <w:pPr>
        <w:pStyle w:val="ListNumber"/>
      </w:pPr>
      <w:r>
        <w:t>Threshold Condition: Triggers when a metric exceeds a threshold</w:t>
      </w:r>
    </w:p>
    <w:p>
      <w:pPr>
        <w:pStyle w:val="ListNumber"/>
      </w:pPr>
      <w:r>
        <w:t>Frequency Condition: Triggers when events occur at a certain frequency</w:t>
      </w:r>
    </w:p>
    <w:p>
      <w:pPr>
        <w:pStyle w:val="ListNumber"/>
      </w:pPr>
      <w:r>
        <w:t>Absence Condition: Triggers when no events are received for a period of time</w:t>
      </w:r>
    </w:p>
    <w:p>
      <w:pPr>
        <w:pStyle w:val="ListNumber"/>
      </w:pPr>
      <w:r>
        <w:t>Change Condition: Triggers when a metric changes by a certain amount</w:t>
      </w:r>
    </w:p>
    <w:p>
      <w:pPr>
        <w:pStyle w:val="ListNumber"/>
      </w:pPr>
      <w:r>
        <w:t>Custom Condition: Triggers based on custom logic</w:t>
      </w:r>
    </w:p>
    <w:p>
      <w:pPr>
        <w:pStyle w:val="Heading3"/>
      </w:pPr>
      <w:r>
        <w:t>Condition Types</w:t>
      </w:r>
    </w:p>
    <w:p>
      <w:pPr>
        <w:pStyle w:val="Heading4"/>
      </w:pPr>
      <w:r>
        <w:t>Threshold Condition</w:t>
      </w:r>
    </w:p>
    <w:p>
      <w:r>
        <w:t>The threshold condition triggers an alert when a metric exceeds a threshold. It supports various comparison operators and aggregation functions.</w:t>
      </w:r>
    </w:p>
    <w:p>
      <w:pPr>
        <w:pStyle w:val="Heading5"/>
      </w:pPr>
      <w:r>
        <w:t>Properties</w:t>
      </w:r>
    </w:p>
    <w:p>
      <w:pPr>
        <w:pStyle w:val="ListBullet"/>
      </w:pPr>
      <w:r>
        <w:t>type: AlertRuleConditionType.THRESHOLD</w:t>
      </w:r>
    </w:p>
    <w:p>
      <w:pPr>
        <w:pStyle w:val="ListBullet"/>
      </w:pPr>
      <w:r>
        <w:t>metric: The metric to monitor (required)</w:t>
      </w:r>
    </w:p>
    <w:p>
      <w:pPr>
        <w:pStyle w:val="ListBullet"/>
      </w:pPr>
      <w:r>
        <w:t>threshold: The threshold value (required)</w:t>
      </w:r>
    </w:p>
    <w:p>
      <w:pPr>
        <w:pStyle w:val="ListBullet"/>
      </w:pPr>
      <w:r>
        <w:t>operator: The comparison operator (required)</w:t>
      </w:r>
    </w:p>
    <w:p>
      <w:pPr>
        <w:pStyle w:val="ListBullet"/>
      </w:pPr>
      <w:r>
        <w:t>gt: Greater than</w:t>
      </w:r>
    </w:p>
    <w:p>
      <w:pPr>
        <w:pStyle w:val="ListBullet"/>
      </w:pPr>
      <w:r>
        <w:t>lt: Less than</w:t>
      </w:r>
    </w:p>
    <w:p>
      <w:pPr>
        <w:pStyle w:val="ListBullet"/>
      </w:pPr>
      <w:r>
        <w:t>eq: Equal to</w:t>
      </w:r>
    </w:p>
    <w:p>
      <w:pPr>
        <w:pStyle w:val="ListBullet"/>
      </w:pPr>
      <w:r>
        <w:t>ne: Not equal to</w:t>
      </w:r>
    </w:p>
    <w:p>
      <w:pPr>
        <w:pStyle w:val="ListBullet"/>
      </w:pPr>
      <w:r>
        <w:t>ge: Greater than or equal to</w:t>
      </w:r>
    </w:p>
    <w:p>
      <w:pPr>
        <w:pStyle w:val="ListBullet"/>
      </w:pPr>
      <w:r>
        <w:t>le: Less than or equal to</w:t>
      </w:r>
    </w:p>
    <w:p>
      <w:pPr>
        <w:pStyle w:val="ListBullet"/>
      </w:pPr>
      <w:r>
        <w:t>timeWindow: The time window in seconds (optional)</w:t>
      </w:r>
    </w:p>
    <w:p>
      <w:pPr>
        <w:pStyle w:val="ListBullet"/>
      </w:pPr>
      <w:r>
        <w:t>properties: Additional properties (optional)</w:t>
      </w:r>
    </w:p>
    <w:p>
      <w:pPr>
        <w:pStyle w:val="ListBullet"/>
      </w:pPr>
      <w:r>
        <w:t>aggregation: The aggregation function (optional)</w:t>
        <w:br/>
        <w:t>avg: Average (default)</w:t>
        <w:br/>
        <w:t>max: Maximum</w:t>
        <w:br/>
        <w:t>min: Minimum</w:t>
        <w:br/>
        <w:t>sum: Sum</w:t>
        <w:br/>
        <w:t>count: Count</w:t>
        <w:br/>
        <w:t>last: Last value</w:t>
        <w:br/>
        <w:br/>
      </w:r>
    </w:p>
    <w:p>
      <w:r>
        <w:rPr>
          <w:rFonts w:ascii="Courier New" w:hAnsi="Courier New"/>
          <w:sz w:val="18"/>
        </w:rPr>
        <w:t>AlertRuleConditionType.THRESHOLD</w:t>
      </w:r>
    </w:p>
    <w:p>
      <w:r>
        <w:rPr>
          <w:rFonts w:ascii="Courier New" w:hAnsi="Courier New"/>
          <w:sz w:val="18"/>
        </w:rPr>
        <w:t>gt</w:t>
      </w:r>
    </w:p>
    <w:p>
      <w:r>
        <w:rPr>
          <w:rFonts w:ascii="Courier New" w:hAnsi="Courier New"/>
          <w:sz w:val="18"/>
        </w:rPr>
        <w:t>lt</w:t>
      </w:r>
    </w:p>
    <w:p>
      <w:r>
        <w:rPr>
          <w:rFonts w:ascii="Courier New" w:hAnsi="Courier New"/>
          <w:sz w:val="18"/>
        </w:rPr>
        <w:t>eq</w:t>
      </w:r>
    </w:p>
    <w:p>
      <w:r>
        <w:rPr>
          <w:rFonts w:ascii="Courier New" w:hAnsi="Courier New"/>
          <w:sz w:val="18"/>
        </w:rPr>
        <w:t>ne</w:t>
      </w:r>
    </w:p>
    <w:p>
      <w:r>
        <w:rPr>
          <w:rFonts w:ascii="Courier New" w:hAnsi="Courier New"/>
          <w:sz w:val="18"/>
        </w:rPr>
        <w:t>ge</w:t>
      </w:r>
    </w:p>
    <w:p>
      <w:r>
        <w:rPr>
          <w:rFonts w:ascii="Courier New" w:hAnsi="Courier New"/>
          <w:sz w:val="18"/>
        </w:rPr>
        <w:t>le</w:t>
      </w:r>
    </w:p>
    <w:p>
      <w:pPr>
        <w:pStyle w:val="ListBullet"/>
      </w:pPr>
      <w:r>
        <w:t>avg: Average (default)</w:t>
      </w:r>
    </w:p>
    <w:p>
      <w:pPr>
        <w:pStyle w:val="ListBullet"/>
      </w:pPr>
      <w:r>
        <w:t>max: Maximum</w:t>
      </w:r>
    </w:p>
    <w:p>
      <w:pPr>
        <w:pStyle w:val="ListBullet"/>
      </w:pPr>
      <w:r>
        <w:t>min: Minimum</w:t>
      </w:r>
    </w:p>
    <w:p>
      <w:pPr>
        <w:pStyle w:val="ListBullet"/>
      </w:pPr>
      <w:r>
        <w:t>sum: Sum</w:t>
      </w:r>
    </w:p>
    <w:p>
      <w:pPr>
        <w:pStyle w:val="ListBullet"/>
      </w:pPr>
      <w:r>
        <w:t>count: Count</w:t>
      </w:r>
    </w:p>
    <w:p>
      <w:pPr>
        <w:pStyle w:val="ListBullet"/>
      </w:pPr>
      <w:r>
        <w:t>last: Last value</w:t>
      </w:r>
    </w:p>
    <w:p>
      <w:r>
        <w:rPr>
          <w:rFonts w:ascii="Courier New" w:hAnsi="Courier New"/>
          <w:sz w:val="18"/>
        </w:rPr>
        <w:t>avg</w:t>
      </w:r>
    </w:p>
    <w:p>
      <w:r>
        <w:rPr>
          <w:rFonts w:ascii="Courier New" w:hAnsi="Courier New"/>
          <w:sz w:val="18"/>
        </w:rPr>
        <w:t>max</w:t>
      </w:r>
    </w:p>
    <w:p>
      <w:r>
        <w:rPr>
          <w:rFonts w:ascii="Courier New" w:hAnsi="Courier New"/>
          <w:sz w:val="18"/>
        </w:rPr>
        <w:t>min</w:t>
      </w:r>
    </w:p>
    <w:p>
      <w:r>
        <w:rPr>
          <w:rFonts w:ascii="Courier New" w:hAnsi="Courier New"/>
          <w:sz w:val="18"/>
        </w:rPr>
        <w:t>sum</w:t>
      </w:r>
    </w:p>
    <w:p>
      <w:r>
        <w:rPr>
          <w:rFonts w:ascii="Courier New" w:hAnsi="Courier New"/>
          <w:sz w:val="18"/>
        </w:rPr>
        <w:t>count</w:t>
      </w:r>
    </w:p>
    <w:p>
      <w:r>
        <w:rPr>
          <w:rFonts w:ascii="Courier New" w:hAnsi="Courier New"/>
          <w:sz w:val="18"/>
        </w:rPr>
        <w:t>last</w:t>
      </w:r>
    </w:p>
    <w:p>
      <w:pPr>
        <w:pStyle w:val="Heading5"/>
      </w:pPr>
      <w:r>
        <w:t>Example</w:t>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timeWindow: 300, // 5 minutes</w:t>
        <w:br/>
        <w:t xml:space="preserve">  properties: {</w:t>
        <w:br/>
        <w:t xml:space="preserve">    aggregation: 'avg'</w:t>
        <w:br/>
        <w:t xml:space="preserve">  }</w:t>
        <w:br/>
        <w:t>};</w:t>
        <w:br/>
      </w:r>
    </w:p>
    <w:p>
      <w:r>
        <w:rPr>
          <w:rFonts w:ascii="Courier New" w:hAnsi="Courier New"/>
          <w:sz w:val="18"/>
        </w:rPr>
        <w:t>const thresholdCondition: AlertRuleCondition = {</w:t>
        <w:br/>
        <w:t xml:space="preserve">  type: AlertRuleConditionType.THRESHOLD,</w:t>
        <w:br/>
        <w:t xml:space="preserve">  metric: 'response_time',</w:t>
        <w:br/>
        <w:t xml:space="preserve">  threshold: 1000,</w:t>
        <w:br/>
        <w:t xml:space="preserve">  operator: 'gt',</w:t>
        <w:br/>
        <w:t xml:space="preserve">  timeWindow: 300, // 5 minutes</w:t>
        <w:br/>
        <w:t xml:space="preserve">  properties: {</w:t>
        <w:br/>
        <w:t xml:space="preserve">    aggregation: 'avg'</w:t>
        <w:br/>
        <w:t xml:space="preserve">  }</w:t>
        <w:br/>
        <w:t>};</w:t>
        <w:br/>
      </w:r>
    </w:p>
    <w:p>
      <w:pPr>
        <w:pStyle w:val="Heading5"/>
      </w:pPr>
      <w:r>
        <w:t>Implementation</w:t>
      </w:r>
    </w:p>
    <w:p>
      <w:r>
        <w:t>The threshold condition is implemented as follows:</w:t>
      </w:r>
    </w:p>
    <w:p>
      <w:pPr>
        <w:pStyle w:val="ListNumber"/>
      </w:pPr>
      <w:r>
        <w:t>Filter events within the time window if specified</w:t>
      </w:r>
    </w:p>
    <w:p>
      <w:pPr>
        <w:pStyle w:val="ListNumber"/>
      </w:pPr>
      <w:r>
        <w:t>Extract metric values from events (from properties or measurements)</w:t>
      </w:r>
    </w:p>
    <w:p>
      <w:pPr>
        <w:pStyle w:val="ListNumber"/>
      </w:pPr>
      <w:r>
        <w:t>Calculate the aggregate value based on the aggregation function</w:t>
      </w:r>
    </w:p>
    <w:p>
      <w:pPr>
        <w:pStyle w:val="ListNumber"/>
      </w:pPr>
      <w:r>
        <w:t>Compare the aggregate value to the threshold using the specified operator</w:t>
      </w:r>
    </w:p>
    <w:p>
      <w:pPr>
        <w:pStyle w:val="Heading4"/>
      </w:pPr>
      <w:r>
        <w:t>Frequency Condition</w:t>
      </w:r>
    </w:p>
    <w:p>
      <w:r>
        <w:t>The frequency condition triggers an alert when events occur at a certain frequency. It counts the number of events within a time window and triggers if the count exceeds a threshold.</w:t>
      </w:r>
    </w:p>
    <w:p>
      <w:pPr>
        <w:pStyle w:val="Heading5"/>
      </w:pPr>
      <w:r>
        <w:t>Properties</w:t>
      </w:r>
    </w:p>
    <w:p>
      <w:pPr>
        <w:pStyle w:val="ListBullet"/>
      </w:pPr>
      <w:r>
        <w:t>type: AlertRuleConditionType.FREQUENCY</w:t>
      </w:r>
    </w:p>
    <w:p>
      <w:pPr>
        <w:pStyle w:val="ListBullet"/>
      </w:pPr>
      <w:r>
        <w:t>timeWindow: The time window in seconds (required)</w:t>
      </w:r>
    </w:p>
    <w:p>
      <w:pPr>
        <w:pStyle w:val="ListBullet"/>
      </w:pPr>
      <w:r>
        <w:t>minCount: The minimum count of events (required)</w:t>
      </w:r>
    </w:p>
    <w:p>
      <w:r>
        <w:rPr>
          <w:rFonts w:ascii="Courier New" w:hAnsi="Courier New"/>
          <w:sz w:val="18"/>
        </w:rPr>
        <w:t>AlertRuleConditionType.FREQUENCY</w:t>
      </w:r>
    </w:p>
    <w:p>
      <w:pPr>
        <w:pStyle w:val="Heading5"/>
      </w:pPr>
      <w:r>
        <w:t>Example</w:t>
      </w:r>
    </w:p>
    <w:p>
      <w:r>
        <w:rPr>
          <w:rFonts w:ascii="Courier New" w:hAnsi="Courier New"/>
          <w:sz w:val="18"/>
        </w:rPr>
        <w:t>const frequencyCondition: AlertRuleCondition = {</w:t>
        <w:br/>
        <w:t xml:space="preserve">  type: AlertRuleConditionType.FREQUENCY,</w:t>
        <w:br/>
        <w:t xml:space="preserve">  timeWindow: 300, // 5 minutes</w:t>
        <w:br/>
        <w:t xml:space="preserve">  minCount: 5</w:t>
        <w:br/>
        <w:t>};</w:t>
        <w:br/>
      </w:r>
    </w:p>
    <w:p>
      <w:r>
        <w:rPr>
          <w:rFonts w:ascii="Courier New" w:hAnsi="Courier New"/>
          <w:sz w:val="18"/>
        </w:rPr>
        <w:t>const frequencyCondition: AlertRuleCondition = {</w:t>
        <w:br/>
        <w:t xml:space="preserve">  type: AlertRuleConditionType.FREQUENCY,</w:t>
        <w:br/>
        <w:t xml:space="preserve">  timeWindow: 300, // 5 minutes</w:t>
        <w:br/>
        <w:t xml:space="preserve">  minCount: 5</w:t>
        <w:br/>
        <w:t>};</w:t>
        <w:br/>
      </w:r>
    </w:p>
    <w:p>
      <w:pPr>
        <w:pStyle w:val="Heading5"/>
      </w:pPr>
      <w:r>
        <w:t>Implementation</w:t>
      </w:r>
    </w:p>
    <w:p>
      <w:r>
        <w:t>The frequency condition is implemented as follows:</w:t>
      </w:r>
    </w:p>
    <w:p>
      <w:pPr>
        <w:pStyle w:val="ListNumber"/>
      </w:pPr>
      <w:r>
        <w:t>Filter events within the time window</w:t>
      </w:r>
    </w:p>
    <w:p>
      <w:pPr>
        <w:pStyle w:val="ListNumber"/>
      </w:pPr>
      <w:r>
        <w:t>Count the number of events</w:t>
      </w:r>
    </w:p>
    <w:p>
      <w:pPr>
        <w:pStyle w:val="ListNumber"/>
      </w:pPr>
      <w:r>
        <w:t>Compare the count to the minimum count</w:t>
      </w:r>
    </w:p>
    <w:p>
      <w:pPr>
        <w:pStyle w:val="Heading4"/>
      </w:pPr>
      <w:r>
        <w:t>Absence Condition</w:t>
      </w:r>
    </w:p>
    <w:p>
      <w:r>
        <w:t>The absence condition triggers an alert when no events are received for a period of time. It's useful for detecting when a service or component is down.</w:t>
      </w:r>
    </w:p>
    <w:p>
      <w:pPr>
        <w:pStyle w:val="Heading5"/>
      </w:pPr>
      <w:r>
        <w:t>Properties</w:t>
      </w:r>
    </w:p>
    <w:p>
      <w:pPr>
        <w:pStyle w:val="ListBullet"/>
      </w:pPr>
      <w:r>
        <w:t>type: AlertRuleConditionType.ABSENCE</w:t>
      </w:r>
    </w:p>
    <w:p>
      <w:pPr>
        <w:pStyle w:val="ListBullet"/>
      </w:pPr>
      <w:r>
        <w:t>timeWindow: The time window in seconds (required)</w:t>
      </w:r>
    </w:p>
    <w:p>
      <w:r>
        <w:rPr>
          <w:rFonts w:ascii="Courier New" w:hAnsi="Courier New"/>
          <w:sz w:val="18"/>
        </w:rPr>
        <w:t>AlertRuleConditionType.ABSENCE</w:t>
      </w:r>
    </w:p>
    <w:p>
      <w:pPr>
        <w:pStyle w:val="Heading5"/>
      </w:pPr>
      <w:r>
        <w:t>Example</w:t>
      </w:r>
    </w:p>
    <w:p>
      <w:r>
        <w:rPr>
          <w:rFonts w:ascii="Courier New" w:hAnsi="Courier New"/>
          <w:sz w:val="18"/>
        </w:rPr>
        <w:t>const absenceCondition: AlertRuleCondition = {</w:t>
        <w:br/>
        <w:t xml:space="preserve">  type: AlertRuleConditionType.ABSENCE,</w:t>
        <w:br/>
        <w:t xml:space="preserve">  timeWindow: 300 // 5 minutes</w:t>
        <w:br/>
        <w:t>};</w:t>
        <w:br/>
      </w:r>
    </w:p>
    <w:p>
      <w:r>
        <w:rPr>
          <w:rFonts w:ascii="Courier New" w:hAnsi="Courier New"/>
          <w:sz w:val="18"/>
        </w:rPr>
        <w:t>const absenceCondition: AlertRuleCondition = {</w:t>
        <w:br/>
        <w:t xml:space="preserve">  type: AlertRuleConditionType.ABSENCE,</w:t>
        <w:br/>
        <w:t xml:space="preserve">  timeWindow: 300 // 5 minutes</w:t>
        <w:br/>
        <w:t>};</w:t>
        <w:br/>
      </w:r>
    </w:p>
    <w:p>
      <w:pPr>
        <w:pStyle w:val="Heading5"/>
      </w:pPr>
      <w:r>
        <w:t>Implementation</w:t>
      </w:r>
    </w:p>
    <w:p>
      <w:r>
        <w:t>The absence condition is implemented as follows:</w:t>
      </w:r>
    </w:p>
    <w:p>
      <w:pPr>
        <w:pStyle w:val="ListNumber"/>
      </w:pPr>
      <w:r>
        <w:t>Filter events within the time window</w:t>
      </w:r>
    </w:p>
    <w:p>
      <w:pPr>
        <w:pStyle w:val="ListNumber"/>
      </w:pPr>
      <w:r>
        <w:t>Check if there are no events in the time window</w:t>
      </w:r>
    </w:p>
    <w:p>
      <w:pPr>
        <w:pStyle w:val="Heading4"/>
      </w:pPr>
      <w:r>
        <w:t>Change Condition</w:t>
      </w:r>
    </w:p>
    <w:p>
      <w:r>
        <w:t>The change condition triggers an alert when a metric changes by a certain amount. It supports both absolute and percentage changes.</w:t>
      </w:r>
    </w:p>
    <w:p>
      <w:pPr>
        <w:pStyle w:val="Heading5"/>
      </w:pPr>
      <w:r>
        <w:t>Properties</w:t>
      </w:r>
    </w:p>
    <w:p>
      <w:pPr>
        <w:pStyle w:val="ListBullet"/>
      </w:pPr>
      <w:r>
        <w:t>type: AlertRuleConditionType.CHANGE</w:t>
      </w:r>
    </w:p>
    <w:p>
      <w:pPr>
        <w:pStyle w:val="ListBullet"/>
      </w:pPr>
      <w:r>
        <w:t>metric: The metric to monitor (required)</w:t>
      </w:r>
    </w:p>
    <w:p>
      <w:pPr>
        <w:pStyle w:val="ListBullet"/>
      </w:pPr>
      <w:r>
        <w:t>threshold: The threshold value (required)</w:t>
      </w:r>
    </w:p>
    <w:p>
      <w:pPr>
        <w:pStyle w:val="ListBullet"/>
      </w:pPr>
      <w:r>
        <w:t>operator: The comparison operator (required)</w:t>
      </w:r>
    </w:p>
    <w:p>
      <w:pPr>
        <w:pStyle w:val="ListBullet"/>
      </w:pPr>
      <w:r>
        <w:t>timeWindow: The time window in seconds (optional)</w:t>
      </w:r>
    </w:p>
    <w:p>
      <w:pPr>
        <w:pStyle w:val="ListBullet"/>
      </w:pPr>
      <w:r>
        <w:t>properties: Additional properties (optional)</w:t>
      </w:r>
    </w:p>
    <w:p>
      <w:pPr>
        <w:pStyle w:val="ListBullet"/>
      </w:pPr>
      <w:r>
        <w:t>usePercentage: Whether to use percentage change (optional, default: false)</w:t>
      </w:r>
    </w:p>
    <w:p>
      <w:r>
        <w:rPr>
          <w:rFonts w:ascii="Courier New" w:hAnsi="Courier New"/>
          <w:sz w:val="18"/>
        </w:rPr>
        <w:t>AlertRuleConditionType.CHANGE</w:t>
      </w:r>
    </w:p>
    <w:p>
      <w:pPr>
        <w:pStyle w:val="Heading5"/>
      </w:pPr>
      <w:r>
        <w:t>Example</w:t>
      </w:r>
    </w:p>
    <w:p>
      <w:r>
        <w:rPr>
          <w:rFonts w:ascii="Courier New" w:hAnsi="Courier New"/>
          <w:sz w:val="18"/>
        </w:rPr>
        <w:t>const changeCondition: AlertRuleCondition = {</w:t>
        <w:br/>
        <w:t xml:space="preserve">  type: AlertRuleConditionType.CHANGE,</w:t>
        <w:br/>
        <w:t xml:space="preserve">  metric: 'response_time',</w:t>
        <w:br/>
        <w:t xml:space="preserve">  threshold: 50,</w:t>
        <w:br/>
        <w:t xml:space="preserve">  operator: 'gt',</w:t>
        <w:br/>
        <w:t xml:space="preserve">  timeWindow: 300, // 5 minutes</w:t>
        <w:br/>
        <w:t xml:space="preserve">  properties: {</w:t>
        <w:br/>
        <w:t xml:space="preserve">    usePercentage: true</w:t>
        <w:br/>
        <w:t xml:space="preserve">  }</w:t>
        <w:br/>
        <w:t>};</w:t>
        <w:br/>
      </w:r>
    </w:p>
    <w:p>
      <w:r>
        <w:rPr>
          <w:rFonts w:ascii="Courier New" w:hAnsi="Courier New"/>
          <w:sz w:val="18"/>
        </w:rPr>
        <w:t>const changeCondition: AlertRuleCondition = {</w:t>
        <w:br/>
        <w:t xml:space="preserve">  type: AlertRuleConditionType.CHANGE,</w:t>
        <w:br/>
        <w:t xml:space="preserve">  metric: 'response_time',</w:t>
        <w:br/>
        <w:t xml:space="preserve">  threshold: 50,</w:t>
        <w:br/>
        <w:t xml:space="preserve">  operator: 'gt',</w:t>
        <w:br/>
        <w:t xml:space="preserve">  timeWindow: 300, // 5 minutes</w:t>
        <w:br/>
        <w:t xml:space="preserve">  properties: {</w:t>
        <w:br/>
        <w:t xml:space="preserve">    usePercentage: true</w:t>
        <w:br/>
        <w:t xml:space="preserve">  }</w:t>
        <w:br/>
        <w:t>};</w:t>
        <w:br/>
      </w:r>
    </w:p>
    <w:p>
      <w:pPr>
        <w:pStyle w:val="Heading5"/>
      </w:pPr>
      <w:r>
        <w:t>Implementation</w:t>
      </w:r>
    </w:p>
    <w:p>
      <w:r>
        <w:t>The change condition is implemented as follows:</w:t>
      </w:r>
    </w:p>
    <w:p>
      <w:pPr>
        <w:pStyle w:val="ListNumber"/>
      </w:pPr>
      <w:r>
        <w:t>Filter events within the time window if specified</w:t>
      </w:r>
    </w:p>
    <w:p>
      <w:pPr>
        <w:pStyle w:val="ListNumber"/>
      </w:pPr>
      <w:r>
        <w:t>Extract metric values from events (from properties or measurements)</w:t>
      </w:r>
    </w:p>
    <w:p>
      <w:pPr>
        <w:pStyle w:val="ListNumber"/>
      </w:pPr>
      <w:r>
        <w:t>Calculate the change between the first and last values</w:t>
      </w:r>
    </w:p>
    <w:p>
      <w:pPr>
        <w:pStyle w:val="ListNumber"/>
      </w:pPr>
      <w:r>
        <w:t>Calculate the percentage change if usePercentage is true</w:t>
      </w:r>
    </w:p>
    <w:p>
      <w:pPr>
        <w:pStyle w:val="ListNumber"/>
      </w:pPr>
      <w:r>
        <w:t>Compare the change to the threshold using the specified operator</w:t>
      </w:r>
    </w:p>
    <w:p>
      <w:pPr>
        <w:pStyle w:val="Heading4"/>
      </w:pPr>
      <w:r>
        <w:t>Custom Condition</w:t>
      </w:r>
    </w:p>
    <w:p>
      <w:r>
        <w:t>The custom condition allows for custom logic to evaluate events. It's useful for complex conditions that can't be expressed using the other condition types.</w:t>
      </w:r>
    </w:p>
    <w:p>
      <w:pPr>
        <w:pStyle w:val="Heading5"/>
      </w:pPr>
      <w:r>
        <w:t>Properties</w:t>
      </w:r>
    </w:p>
    <w:p>
      <w:pPr>
        <w:pStyle w:val="ListBullet"/>
      </w:pPr>
      <w:r>
        <w:t>type: AlertRuleConditionType.CUSTOM</w:t>
      </w:r>
    </w:p>
    <w:p>
      <w:pPr>
        <w:pStyle w:val="ListBullet"/>
      </w:pPr>
      <w:r>
        <w:t>evaluate: A function that evaluates events and returns a boolean (required)</w:t>
      </w:r>
    </w:p>
    <w:p>
      <w:r>
        <w:rPr>
          <w:rFonts w:ascii="Courier New" w:hAnsi="Courier New"/>
          <w:sz w:val="18"/>
        </w:rPr>
        <w:t>AlertRuleConditionType.CUSTOM</w:t>
      </w:r>
    </w:p>
    <w:p>
      <w:pPr>
        <w:pStyle w:val="Heading5"/>
      </w:pPr>
      <w:r>
        <w:t>Example</w:t>
      </w:r>
    </w:p>
    <w:p>
      <w:r>
        <w:rPr>
          <w:rFonts w:ascii="Courier New" w:hAnsi="Courier New"/>
          <w:sz w:val="18"/>
        </w:rPr>
        <w:t>const customCondition: AlertRuleCondition = {</w:t>
        <w:br/>
        <w:t xml:space="preserve">  type: AlertRuleConditionType.CUSTOM,</w:t>
        <w:br/>
        <w:t xml:space="preserve">  evaluate: (events) =&gt; {</w:t>
        <w:br/>
        <w:t xml:space="preserve">    // Custom logic to evaluate events</w:t>
        <w:br/>
        <w:t xml:space="preserve">    return events.some(event =&gt; </w:t>
        <w:br/>
        <w:t xml:space="preserve">      event.properties?.statusCode === 500 &amp;&amp; </w:t>
        <w:br/>
        <w:t xml:space="preserve">      event.properties?.endpoint === '/api/users'</w:t>
        <w:br/>
        <w:t xml:space="preserve">    );</w:t>
        <w:br/>
        <w:t xml:space="preserve">  }</w:t>
        <w:br/>
        <w:t>};</w:t>
        <w:br/>
      </w:r>
    </w:p>
    <w:p>
      <w:r>
        <w:rPr>
          <w:rFonts w:ascii="Courier New" w:hAnsi="Courier New"/>
          <w:sz w:val="18"/>
        </w:rPr>
        <w:t>const customCondition: AlertRuleCondition = {</w:t>
        <w:br/>
        <w:t xml:space="preserve">  type: AlertRuleConditionType.CUSTOM,</w:t>
        <w:br/>
        <w:t xml:space="preserve">  evaluate: (events) =&gt; {</w:t>
        <w:br/>
        <w:t xml:space="preserve">    // Custom logic to evaluate events</w:t>
        <w:br/>
        <w:t xml:space="preserve">    return events.some(event =&gt; </w:t>
        <w:br/>
        <w:t xml:space="preserve">      event.properties?.statusCode === 500 &amp;&amp; </w:t>
        <w:br/>
        <w:t xml:space="preserve">      event.properties?.endpoint === '/api/users'</w:t>
        <w:br/>
        <w:t xml:space="preserve">    );</w:t>
        <w:br/>
        <w:t xml:space="preserve">  }</w:t>
        <w:br/>
        <w:t>};</w:t>
        <w:br/>
      </w:r>
    </w:p>
    <w:p>
      <w:pPr>
        <w:pStyle w:val="Heading5"/>
      </w:pPr>
      <w:r>
        <w:t>Implementation</w:t>
      </w:r>
    </w:p>
    <w:p>
      <w:r>
        <w:t>The custom condition is implemented by calling the evaluate function with the events.</w:t>
      </w:r>
    </w:p>
    <w:p>
      <w:pPr>
        <w:pStyle w:val="Heading3"/>
      </w:pPr>
      <w:r>
        <w:t>Usage</w:t>
      </w:r>
    </w:p>
    <w:p>
      <w:r>
        <w:t>Alert conditions are used in alert rules to define when an alert should be triggered. Multiple conditions can be combined in a single rule, and all conditions must be met for the alert to be triggered.</w:t>
      </w:r>
    </w:p>
    <w:p>
      <w:r>
        <w:rPr>
          <w:rFonts w:ascii="Courier New" w:hAnsi="Courier New"/>
          <w:sz w:val="18"/>
        </w:rPr>
        <w:t>const rule: AlertRule = {</w:t>
        <w:br/>
        <w:t xml:space="preserve">  id: 'api-error-alert',</w:t>
        <w:br/>
        <w:t xml:space="preserve">  name: 'API Error Alert',</w:t>
        <w:br/>
        <w:t xml:space="preserve">  description: 'Alert on API error events',</w:t>
        <w:br/>
        <w:t xml:space="preserve">  severity: AlertSeverity.ERROR,</w:t>
        <w:br/>
        <w:t xml:space="preserve">  eventTypes: ['error'],</w:t>
        <w:br/>
        <w:t xml:space="preserve">  eventNames: ['api_error'],</w:t>
        <w:br/>
        <w:t xml:space="preserve">  conditions: [</w:t>
        <w:br/>
        <w:t xml:space="preserve">    {</w:t>
        <w:br/>
        <w:t xml:space="preserve">      type: AlertRuleConditionType.FREQUENCY,</w:t>
        <w:br/>
        <w:t xml:space="preserve">      timeWindow: 300, // 5 minutes</w:t>
        <w:br/>
        <w:t xml:space="preserve">      minCount: 3</w:t>
        <w:br/>
        <w:t xml:space="preserve">    },</w:t>
        <w:br/>
        <w:t xml:space="preserve">    {</w:t>
        <w:br/>
        <w:t xml:space="preserve">      type: AlertRuleConditionType.THRESHOLD,</w:t>
        <w:br/>
        <w:t xml:space="preserve">      metric: 'response_time',</w:t>
        <w:br/>
        <w:t xml:space="preserve">      threshold: 1000,</w:t>
        <w:br/>
        <w:t xml:space="preserve">      operator: 'gt',</w:t>
        <w:br/>
        <w:t xml:space="preserve">      timeWindow: 300, // 5 minutes</w:t>
        <w:br/>
        <w:t xml:space="preserve">      properties: {</w:t>
        <w:br/>
        <w:t xml:space="preserve">        aggregation: 'avg'</w:t>
        <w:br/>
        <w:t xml:space="preserve">      }</w:t>
        <w:br/>
        <w:t xml:space="preserve">    }</w:t>
        <w:br/>
        <w:t xml:space="preserve">  ],</w:t>
        <w:br/>
        <w:t xml:space="preserve">  enabled: true</w:t>
        <w:br/>
        <w:t>};</w:t>
        <w:br/>
        <w:br/>
        <w:t>alerting.addRule(rule);</w:t>
        <w:br/>
      </w:r>
    </w:p>
    <w:p>
      <w:r>
        <w:rPr>
          <w:rFonts w:ascii="Courier New" w:hAnsi="Courier New"/>
          <w:sz w:val="18"/>
        </w:rPr>
        <w:t>const rule: AlertRule = {</w:t>
        <w:br/>
        <w:t xml:space="preserve">  id: 'api-error-alert',</w:t>
        <w:br/>
        <w:t xml:space="preserve">  name: 'API Error Alert',</w:t>
        <w:br/>
        <w:t xml:space="preserve">  description: 'Alert on API error events',</w:t>
        <w:br/>
        <w:t xml:space="preserve">  severity: AlertSeverity.ERROR,</w:t>
        <w:br/>
        <w:t xml:space="preserve">  eventTypes: ['error'],</w:t>
        <w:br/>
        <w:t xml:space="preserve">  eventNames: ['api_error'],</w:t>
        <w:br/>
        <w:t xml:space="preserve">  conditions: [</w:t>
        <w:br/>
        <w:t xml:space="preserve">    {</w:t>
        <w:br/>
        <w:t xml:space="preserve">      type: AlertRuleConditionType.FREQUENCY,</w:t>
        <w:br/>
        <w:t xml:space="preserve">      timeWindow: 300, // 5 minutes</w:t>
        <w:br/>
        <w:t xml:space="preserve">      minCount: 3</w:t>
        <w:br/>
        <w:t xml:space="preserve">    },</w:t>
        <w:br/>
        <w:t xml:space="preserve">    {</w:t>
        <w:br/>
        <w:t xml:space="preserve">      type: AlertRuleConditionType.THRESHOLD,</w:t>
        <w:br/>
        <w:t xml:space="preserve">      metric: 'response_time',</w:t>
        <w:br/>
        <w:t xml:space="preserve">      threshold: 1000,</w:t>
        <w:br/>
        <w:t xml:space="preserve">      operator: 'gt',</w:t>
        <w:br/>
        <w:t xml:space="preserve">      timeWindow: 300, // 5 minutes</w:t>
        <w:br/>
        <w:t xml:space="preserve">      properties: {</w:t>
        <w:br/>
        <w:t xml:space="preserve">        aggregation: 'avg'</w:t>
        <w:br/>
        <w:t xml:space="preserve">      }</w:t>
        <w:br/>
        <w:t xml:space="preserve">    }</w:t>
        <w:br/>
        <w:t xml:space="preserve">  ],</w:t>
        <w:br/>
        <w:t xml:space="preserve">  enabled: true</w:t>
        <w:br/>
        <w:t>};</w:t>
        <w:br/>
        <w:br/>
        <w:t>alerting.addRule(rule);</w:t>
        <w:br/>
      </w:r>
    </w:p>
    <w:p>
      <w:pPr>
        <w:pStyle w:val="Heading3"/>
      </w:pPr>
      <w:r>
        <w:t>Benefits</w:t>
      </w:r>
    </w:p>
    <w:p>
      <w:r>
        <w:t>The implementation of all condition types provides several benefits:</w:t>
      </w:r>
    </w:p>
    <w:p>
      <w:pPr>
        <w:pStyle w:val="ListNumber"/>
      </w:pPr>
      <w:r>
        <w:t>Flexibility: Support for different types of conditions allows for flexible alert rules</w:t>
      </w:r>
    </w:p>
    <w:p>
      <w:pPr>
        <w:pStyle w:val="ListNumber"/>
      </w:pPr>
      <w:r>
        <w:t>Customization: Custom conditions allow for complex logic that can't be expressed using the other condition types</w:t>
      </w:r>
    </w:p>
    <w:p>
      <w:pPr>
        <w:pStyle w:val="ListNumber"/>
      </w:pPr>
      <w:r>
        <w:t>Aggregation: Support for different aggregation functions allows for more precise alerting</w:t>
      </w:r>
    </w:p>
    <w:p>
      <w:pPr>
        <w:pStyle w:val="ListNumber"/>
      </w:pPr>
      <w:r>
        <w:t>Time Windows: Support for time windows allows for alerting based on recent events</w:t>
      </w:r>
    </w:p>
    <w:p>
      <w:pPr>
        <w:pStyle w:val="ListNumber"/>
      </w:pPr>
      <w:r>
        <w:t>Comparison Operators: Support for different comparison operators allows for more precise alerting</w:t>
      </w:r>
    </w:p>
    <w:p>
      <w:pPr>
        <w:pStyle w:val="Heading3"/>
      </w:pPr>
      <w:r>
        <w:t>Next Steps</w:t>
      </w:r>
    </w:p>
    <w:p>
      <w:r>
        <w:t>The following steps are recommended to further improve the alerting service:</w:t>
      </w:r>
    </w:p>
    <w:p>
      <w:pPr>
        <w:pStyle w:val="ListNumber"/>
      </w:pPr>
      <w:r>
        <w:t>Add More Condition Types: Add support for more condition types (trend, anomaly, etc.)</w:t>
      </w:r>
    </w:p>
    <w:p>
      <w:pPr>
        <w:pStyle w:val="ListNumber"/>
      </w:pPr>
      <w:r>
        <w:t>Add More Aggregation Functions: Add support for more aggregation functions (median, percentile, etc.)</w:t>
      </w:r>
    </w:p>
    <w:p>
      <w:pPr>
        <w:pStyle w:val="ListNumber"/>
      </w:pPr>
      <w:r>
        <w:t>Add Support for Multiple Metrics: Add support for conditions that involve multiple metrics</w:t>
      </w:r>
    </w:p>
    <w:p>
      <w:pPr>
        <w:pStyle w:val="ListNumber"/>
      </w:pPr>
      <w:r>
        <w:t>Add Support for Composite Conditions: Add support for conditions that combine multiple conditions with logical operators (AND, OR, NOT)</w:t>
      </w:r>
    </w:p>
    <w:p>
      <w:pPr>
        <w:pStyle w:val="ListNumber"/>
      </w:pPr>
      <w:r>
        <w:t>Add Support for Dynamic Thresholds: Add support for thresholds that are calculated dynamically based on historical data</w:t>
      </w:r>
    </w:p>
    <w:p>
      <w:r>
        <w:br w:type="page"/>
      </w:r>
    </w:p>
    <w:p>
      <w:pPr>
        <w:pStyle w:val="Heading1"/>
        <w:jc w:val="center"/>
      </w:pPr>
      <w:r>
        <w:t>Alerting Service</w:t>
      </w:r>
    </w:p>
    <w:p>
      <w:r>
        <w:t>Source: readme/alerting-service.md</w:t>
      </w:r>
    </w:p>
    <w:p>
      <w:r>
        <w:t>---</w:t>
      </w:r>
    </w:p>
    <w:p>
      <w:pPr>
        <w:pStyle w:val="Heading2"/>
      </w:pPr>
      <w:r>
        <w:t>Alerting Service</w:t>
      </w:r>
    </w:p>
    <w:p>
      <w:r>
        <w:t>This document describes the alerting service implementation in the KAI platform. The alerting service provides a unified interface for generating alerts based on telemetry data, enabling proactive monitoring and issue detection.</w:t>
      </w:r>
    </w:p>
    <w:p>
      <w:pPr>
        <w:pStyle w:val="Heading3"/>
      </w:pPr>
      <w:r>
        <w:t>Overview</w:t>
      </w:r>
    </w:p>
    <w:p>
      <w:r>
        <w:t>The alerting service is designed to monitor telemetry events and trigger alerts when specific conditions are met. It provides a consistent API for defining alert rules, notification channels, and alert management. The service integrates with the telemetry service to collect events and the event bus to publish alert notifications.</w:t>
      </w:r>
    </w:p>
    <w:p>
      <w:pPr>
        <w:pStyle w:val="Heading3"/>
      </w:pPr>
      <w:r>
        <w:t>Architecture</w:t>
      </w:r>
    </w:p>
    <w:p>
      <w:r>
        <w:t>The alerting service follows a rule-based architecture, where alert rules define conditions that trigger alerts. The service consists of the following components:</w:t>
      </w:r>
    </w:p>
    <w:p>
      <w:pPr>
        <w:pStyle w:val="ListNumber"/>
      </w:pPr>
      <w:r>
        <w:t>Alerting Service: The main service that provides a unified interface for alerting operations.</w:t>
      </w:r>
    </w:p>
    <w:p>
      <w:pPr>
        <w:pStyle w:val="ListNumber"/>
      </w:pPr>
      <w:r>
        <w:t>Alert Rules: Rules that define conditions for triggering alerts.</w:t>
      </w:r>
    </w:p>
    <w:p>
      <w:pPr>
        <w:pStyle w:val="ListNumber"/>
      </w:pPr>
      <w:r>
        <w:t>Notification Channels: Channels for sending alert notifications.</w:t>
      </w:r>
    </w:p>
    <w:p>
      <w:pPr>
        <w:pStyle w:val="ListNumber"/>
      </w:pPr>
      <w:r>
        <w:t>Alert Management: Functions for managing active alerts.</w:t>
      </w:r>
    </w:p>
    <w:p>
      <w:pPr>
        <w:pStyle w:val="Heading3"/>
      </w:pPr>
      <w:r>
        <w:t>Usage</w:t>
      </w:r>
    </w:p>
    <w:p>
      <w:pPr>
        <w:pStyle w:val="Heading4"/>
      </w:pPr>
      <w:r>
        <w:t>Basic Usage</w:t>
      </w:r>
    </w:p>
    <w:p>
      <w:r>
        <w:rPr>
          <w:rFonts w:ascii="Courier New" w:hAnsi="Courier New"/>
          <w:sz w:val="18"/>
        </w:rPr>
        <w:t>import { alerting, AlertSeverity, AlertRuleConditionType } from '@kai/shared';</w:t>
        <w:br/>
        <w:br/>
        <w:t>// Add an alert rule</w:t>
        <w:br/>
        <w:t>alerting.addRule({</w:t>
        <w:br/>
        <w:t xml:space="preserve">  id: 'error-alert',</w:t>
        <w:br/>
        <w:t xml:space="preserve">  name: 'Error Alert',</w:t>
        <w:br/>
        <w:t xml:space="preserve">  description: 'Alert on error events',</w:t>
        <w:br/>
        <w:t xml:space="preserve">  severity: AlertSeverity.ERROR,</w:t>
        <w:br/>
        <w:t xml:space="preserve">  eventTypes: ['error'],</w:t>
        <w:br/>
        <w:t xml:space="preserve">  conditions: [</w:t>
        <w:br/>
        <w:t xml:space="preserve">    {</w:t>
        <w:br/>
        <w:t xml:space="preserve">      type: AlertRuleConditionType.FREQUENCY,</w:t>
        <w:br/>
        <w:t xml:space="preserve">      timeWindow: 300, // 5 minutes</w:t>
        <w:br/>
        <w:t xml:space="preserve">      minCount: 5</w:t>
        <w:br/>
        <w:t xml:space="preserve">    }</w:t>
        <w:br/>
        <w:t xml:space="preserve">  ],</w:t>
        <w:br/>
        <w:t xml:space="preserve">  enabled: true</w:t>
        <w:br/>
        <w:t>});</w:t>
        <w:br/>
        <w:br/>
        <w:t>// Add a notification channel</w:t>
        <w:br/>
        <w:t>alerting.addChannel({</w:t>
        <w:br/>
        <w:t xml:space="preserve">  id: 'console',</w:t>
        <w:br/>
        <w:t xml:space="preserve">  name: 'Console',</w:t>
        <w:br/>
        <w:t xml:space="preserve">  type: AlertNotificationChannelType.CONSOLE,</w:t>
        <w:br/>
        <w:t xml:space="preserve">  config: {},</w:t>
        <w:br/>
        <w:t xml:space="preserve">  enabled: true</w:t>
        <w:br/>
        <w:t>});</w:t>
        <w:br/>
        <w:br/>
        <w:t>// Get active alerts</w:t>
        <w:br/>
        <w:t>const alerts = alerting.getAlerts();</w:t>
        <w:br/>
        <w:br/>
        <w:t>// Acknowledge an alert</w:t>
        <w:br/>
        <w:t>alerting.acknowledgeAlert('alert-id');</w:t>
        <w:br/>
        <w:br/>
        <w:t>// Resolve an alert</w:t>
        <w:br/>
        <w:t>alerting.resolveAlert('alert-id');</w:t>
        <w:br/>
      </w:r>
    </w:p>
    <w:p>
      <w:r>
        <w:rPr>
          <w:rFonts w:ascii="Courier New" w:hAnsi="Courier New"/>
          <w:sz w:val="18"/>
        </w:rPr>
        <w:t>import { alerting, AlertSeverity, AlertRuleConditionType } from '@kai/shared';</w:t>
        <w:br/>
        <w:br/>
        <w:t>// Add an alert rule</w:t>
        <w:br/>
        <w:t>alerting.addRule({</w:t>
        <w:br/>
        <w:t xml:space="preserve">  id: 'error-alert',</w:t>
        <w:br/>
        <w:t xml:space="preserve">  name: 'Error Alert',</w:t>
        <w:br/>
        <w:t xml:space="preserve">  description: 'Alert on error events',</w:t>
        <w:br/>
        <w:t xml:space="preserve">  severity: AlertSeverity.ERROR,</w:t>
        <w:br/>
        <w:t xml:space="preserve">  eventTypes: ['error'],</w:t>
        <w:br/>
        <w:t xml:space="preserve">  conditions: [</w:t>
        <w:br/>
        <w:t xml:space="preserve">    {</w:t>
        <w:br/>
        <w:t xml:space="preserve">      type: AlertRuleConditionType.FREQUENCY,</w:t>
        <w:br/>
        <w:t xml:space="preserve">      timeWindow: 300, // 5 minutes</w:t>
        <w:br/>
        <w:t xml:space="preserve">      minCount: 5</w:t>
        <w:br/>
        <w:t xml:space="preserve">    }</w:t>
        <w:br/>
        <w:t xml:space="preserve">  ],</w:t>
        <w:br/>
        <w:t xml:space="preserve">  enabled: true</w:t>
        <w:br/>
        <w:t>});</w:t>
        <w:br/>
        <w:br/>
        <w:t>// Add a notification channel</w:t>
        <w:br/>
        <w:t>alerting.addChannel({</w:t>
        <w:br/>
        <w:t xml:space="preserve">  id: 'console',</w:t>
        <w:br/>
        <w:t xml:space="preserve">  name: 'Console',</w:t>
        <w:br/>
        <w:t xml:space="preserve">  type: AlertNotificationChannelType.CONSOLE,</w:t>
        <w:br/>
        <w:t xml:space="preserve">  config: {},</w:t>
        <w:br/>
        <w:t xml:space="preserve">  enabled: true</w:t>
        <w:br/>
        <w:t>});</w:t>
        <w:br/>
        <w:br/>
        <w:t>// Get active alerts</w:t>
        <w:br/>
        <w:t>const alerts = alerting.getAlerts();</w:t>
        <w:br/>
        <w:br/>
        <w:t>// Acknowledge an alert</w:t>
        <w:br/>
        <w:t>alerting.acknowledgeAlert('alert-id');</w:t>
        <w:br/>
        <w:br/>
        <w:t>// Resolve an alert</w:t>
        <w:br/>
        <w:t>alerting.resolveAlert('alert-id');</w:t>
        <w:br/>
      </w:r>
    </w:p>
    <w:p>
      <w:pPr>
        <w:pStyle w:val="Heading4"/>
      </w:pPr>
      <w:r>
        <w:t>Alert Rules</w:t>
      </w:r>
    </w:p>
    <w:p>
      <w:r>
        <w:t>Alert rules define conditions that trigger alerts. Each rule consists of:</w:t>
      </w:r>
    </w:p>
    <w:p>
      <w:pPr>
        <w:pStyle w:val="ListBullet"/>
      </w:pPr>
      <w:r>
        <w:t>ID: Unique identifier for the rule</w:t>
      </w:r>
    </w:p>
    <w:p>
      <w:pPr>
        <w:pStyle w:val="ListBullet"/>
      </w:pPr>
      <w:r>
        <w:t>Name: Human-readable name for the rule</w:t>
      </w:r>
    </w:p>
    <w:p>
      <w:pPr>
        <w:pStyle w:val="ListBullet"/>
      </w:pPr>
      <w:r>
        <w:t>Description: Description of the rule</w:t>
      </w:r>
    </w:p>
    <w:p>
      <w:pPr>
        <w:pStyle w:val="ListBullet"/>
      </w:pPr>
      <w:r>
        <w:t>Severity: Severity level of alerts triggered by the rule</w:t>
      </w:r>
    </w:p>
    <w:p>
      <w:pPr>
        <w:pStyle w:val="ListBullet"/>
      </w:pPr>
      <w:r>
        <w:t>Event Types: Types of telemetry events to monitor</w:t>
      </w:r>
    </w:p>
    <w:p>
      <w:pPr>
        <w:pStyle w:val="ListBullet"/>
      </w:pPr>
      <w:r>
        <w:t>Event Names: Optional names of telemetry events to monitor</w:t>
      </w:r>
    </w:p>
    <w:p>
      <w:pPr>
        <w:pStyle w:val="ListBullet"/>
      </w:pPr>
      <w:r>
        <w:t>Conditions: Conditions that must be met to trigger an alert</w:t>
      </w:r>
    </w:p>
    <w:p>
      <w:pPr>
        <w:pStyle w:val="ListBullet"/>
      </w:pPr>
      <w:r>
        <w:t>Tags: Optional tags for categorizing the rule</w:t>
      </w:r>
    </w:p>
    <w:p>
      <w:pPr>
        <w:pStyle w:val="ListBullet"/>
      </w:pPr>
      <w:r>
        <w:t>Properties: Optional additional properties for the rule</w:t>
      </w:r>
    </w:p>
    <w:p>
      <w:pPr>
        <w:pStyle w:val="ListBullet"/>
      </w:pPr>
      <w:r>
        <w:t>Enabled: Whether the rule is enabled</w:t>
      </w:r>
    </w:p>
    <w:p>
      <w:r>
        <w:rPr>
          <w:rFonts w:ascii="Courier New" w:hAnsi="Courier New"/>
          <w:sz w:val="18"/>
        </w:rPr>
        <w:t>const rule: AlertRule = {</w:t>
        <w:br/>
        <w:t xml:space="preserve">  id: 'api-error-alert',</w:t>
        <w:br/>
        <w:t xml:space="preserve">  name: 'API Error Alert',</w:t>
        <w:br/>
        <w:t xml:space="preserve">  description: 'Alert on API error events',</w:t>
        <w:br/>
        <w:t xml:space="preserve">  severity: AlertSeverity.ERROR,</w:t>
        <w:br/>
        <w:t xml:space="preserve">  eventTypes: ['error'],</w:t>
        <w:br/>
        <w:t xml:space="preserve">  eventNames: ['api_error'],</w:t>
        <w:br/>
        <w:t xml:space="preserve">  conditions: [</w:t>
        <w:br/>
        <w:t xml:space="preserve">    {</w:t>
        <w:br/>
        <w:t xml:space="preserve">      type: AlertRuleConditionType.FREQUENCY,</w:t>
        <w:br/>
        <w:t xml:space="preserve">      timeWindow: 300, // 5 minutes</w:t>
        <w:br/>
        <w:t xml:space="preserve">      minCount: 3</w:t>
        <w:br/>
        <w:t xml:space="preserve">    }</w:t>
        <w:br/>
        <w:t xml:space="preserve">  ],</w:t>
        <w:br/>
        <w:t xml:space="preserve">  tags: ['api', 'error'],</w:t>
        <w:br/>
        <w:t xml:space="preserve">  properties: {</w:t>
        <w:br/>
        <w:t xml:space="preserve">    team: 'backend'</w:t>
        <w:br/>
        <w:t xml:space="preserve">  },</w:t>
        <w:br/>
        <w:t xml:space="preserve">  enabled: true</w:t>
        <w:br/>
        <w:t>};</w:t>
        <w:br/>
        <w:br/>
        <w:t>alerting.addRule(rule);</w:t>
        <w:br/>
      </w:r>
    </w:p>
    <w:p>
      <w:r>
        <w:rPr>
          <w:rFonts w:ascii="Courier New" w:hAnsi="Courier New"/>
          <w:sz w:val="18"/>
        </w:rPr>
        <w:t>const rule: AlertRule = {</w:t>
        <w:br/>
        <w:t xml:space="preserve">  id: 'api-error-alert',</w:t>
        <w:br/>
        <w:t xml:space="preserve">  name: 'API Error Alert',</w:t>
        <w:br/>
        <w:t xml:space="preserve">  description: 'Alert on API error events',</w:t>
        <w:br/>
        <w:t xml:space="preserve">  severity: AlertSeverity.ERROR,</w:t>
        <w:br/>
        <w:t xml:space="preserve">  eventTypes: ['error'],</w:t>
        <w:br/>
        <w:t xml:space="preserve">  eventNames: ['api_error'],</w:t>
        <w:br/>
        <w:t xml:space="preserve">  conditions: [</w:t>
        <w:br/>
        <w:t xml:space="preserve">    {</w:t>
        <w:br/>
        <w:t xml:space="preserve">      type: AlertRuleConditionType.FREQUENCY,</w:t>
        <w:br/>
        <w:t xml:space="preserve">      timeWindow: 300, // 5 minutes</w:t>
        <w:br/>
        <w:t xml:space="preserve">      minCount: 3</w:t>
        <w:br/>
        <w:t xml:space="preserve">    }</w:t>
        <w:br/>
        <w:t xml:space="preserve">  ],</w:t>
        <w:br/>
        <w:t xml:space="preserve">  tags: ['api', 'error'],</w:t>
        <w:br/>
        <w:t xml:space="preserve">  properties: {</w:t>
        <w:br/>
        <w:t xml:space="preserve">    team: 'backend'</w:t>
        <w:br/>
        <w:t xml:space="preserve">  },</w:t>
        <w:br/>
        <w:t xml:space="preserve">  enabled: true</w:t>
        <w:br/>
        <w:t>};</w:t>
        <w:br/>
        <w:br/>
        <w:t>alerting.addRule(rule);</w:t>
        <w:br/>
      </w:r>
    </w:p>
    <w:p>
      <w:pPr>
        <w:pStyle w:val="Heading4"/>
      </w:pPr>
      <w:r>
        <w:t>Alert Conditions</w:t>
      </w:r>
    </w:p>
    <w:p>
      <w:r>
        <w:t>Alert conditions define the specific criteria that must be met to trigger an alert. The alerting service supports several types of conditions:</w:t>
      </w:r>
    </w:p>
    <w:p>
      <w:pPr>
        <w:pStyle w:val="ListBullet"/>
      </w:pPr>
      <w:r>
        <w:t>Threshold: Triggers when a metric exceeds a threshold</w:t>
      </w:r>
    </w:p>
    <w:p>
      <w:pPr>
        <w:pStyle w:val="ListBullet"/>
      </w:pPr>
      <w:r>
        <w:t>Change: Triggers when a metric changes by a certain amount</w:t>
      </w:r>
    </w:p>
    <w:p>
      <w:pPr>
        <w:pStyle w:val="ListBullet"/>
      </w:pPr>
      <w:r>
        <w:t>Absence: Triggers when no events are received for a period of time</w:t>
      </w:r>
    </w:p>
    <w:p>
      <w:pPr>
        <w:pStyle w:val="ListBullet"/>
      </w:pPr>
      <w:r>
        <w:t>Frequency: Triggers when events occur at a certain frequency</w:t>
      </w:r>
    </w:p>
    <w:p>
      <w:pPr>
        <w:pStyle w:val="ListBullet"/>
      </w:pPr>
      <w:r>
        <w:t>Custom: Triggers based on custom logic</w:t>
      </w:r>
    </w:p>
    <w:p>
      <w:r>
        <w:rPr>
          <w:rFonts w:ascii="Courier New" w:hAnsi="Courier New"/>
          <w:sz w:val="18"/>
        </w:rPr>
        <w:t>// Threshold condition</w:t>
        <w:br/>
        <w:t>const thresholdCondition: AlertRuleCondition = {</w:t>
        <w:br/>
        <w:t xml:space="preserve">  type: AlertRuleConditionType.THRESHOLD,</w:t>
        <w:br/>
        <w:t xml:space="preserve">  metric: 'response_time',</w:t>
        <w:br/>
        <w:t xml:space="preserve">  threshold: 1000,</w:t>
        <w:br/>
        <w:t xml:space="preserve">  operator: 'gt'</w:t>
        <w:br/>
        <w:t>};</w:t>
        <w:br/>
        <w:br/>
        <w:t>// Frequency condition</w:t>
        <w:br/>
        <w:t>const frequencyCondition: AlertRuleCondition = {</w:t>
        <w:br/>
        <w:t xml:space="preserve">  type: AlertRuleConditionType.FREQUENCY,</w:t>
        <w:br/>
        <w:t xml:space="preserve">  timeWindow: 300, // 5 minutes</w:t>
        <w:br/>
        <w:t xml:space="preserve">  minCount: 5</w:t>
        <w:br/>
        <w:t>};</w:t>
        <w:br/>
        <w:br/>
        <w:t>// Custom condition</w:t>
        <w:br/>
        <w:t>const customCondition: AlertRuleCondition = {</w:t>
        <w:br/>
        <w:t xml:space="preserve">  type: AlertRuleConditionType.CUSTOM,</w:t>
        <w:br/>
        <w:t xml:space="preserve">  evaluate: (events) =&gt; {</w:t>
        <w:br/>
        <w:t xml:space="preserve">    // Custom logic to evaluate events</w:t>
        <w:br/>
        <w:t xml:space="preserve">    return events.some(event =&gt; </w:t>
        <w:br/>
        <w:t xml:space="preserve">      event.properties?.statusCode === 500 &amp;&amp; </w:t>
        <w:br/>
        <w:t xml:space="preserve">      event.properties?.endpoint === '/api/users'</w:t>
        <w:br/>
        <w:t xml:space="preserve">    );</w:t>
        <w:br/>
        <w:t xml:space="preserve">  }</w:t>
        <w:br/>
        <w:t>};</w:t>
        <w:br/>
      </w:r>
    </w:p>
    <w:p>
      <w:r>
        <w:rPr>
          <w:rFonts w:ascii="Courier New" w:hAnsi="Courier New"/>
          <w:sz w:val="18"/>
        </w:rPr>
        <w:t>// Threshold condition</w:t>
        <w:br/>
        <w:t>const thresholdCondition: AlertRuleCondition = {</w:t>
        <w:br/>
        <w:t xml:space="preserve">  type: AlertRuleConditionType.THRESHOLD,</w:t>
        <w:br/>
        <w:t xml:space="preserve">  metric: 'response_time',</w:t>
        <w:br/>
        <w:t xml:space="preserve">  threshold: 1000,</w:t>
        <w:br/>
        <w:t xml:space="preserve">  operator: 'gt'</w:t>
        <w:br/>
        <w:t>};</w:t>
        <w:br/>
        <w:br/>
        <w:t>// Frequency condition</w:t>
        <w:br/>
        <w:t>const frequencyCondition: AlertRuleCondition = {</w:t>
        <w:br/>
        <w:t xml:space="preserve">  type: AlertRuleConditionType.FREQUENCY,</w:t>
        <w:br/>
        <w:t xml:space="preserve">  timeWindow: 300, // 5 minutes</w:t>
        <w:br/>
        <w:t xml:space="preserve">  minCount: 5</w:t>
        <w:br/>
        <w:t>};</w:t>
        <w:br/>
        <w:br/>
        <w:t>// Custom condition</w:t>
        <w:br/>
        <w:t>const customCondition: AlertRuleCondition = {</w:t>
        <w:br/>
        <w:t xml:space="preserve">  type: AlertRuleConditionType.CUSTOM,</w:t>
        <w:br/>
        <w:t xml:space="preserve">  evaluate: (events) =&gt; {</w:t>
        <w:br/>
        <w:t xml:space="preserve">    // Custom logic to evaluate events</w:t>
        <w:br/>
        <w:t xml:space="preserve">    return events.some(event =&gt; </w:t>
        <w:br/>
        <w:t xml:space="preserve">      event.properties?.statusCode === 500 &amp;&amp; </w:t>
        <w:br/>
        <w:t xml:space="preserve">      event.properties?.endpoint === '/api/users'</w:t>
        <w:br/>
        <w:t xml:space="preserve">    );</w:t>
        <w:br/>
        <w:t xml:space="preserve">  }</w:t>
        <w:br/>
        <w:t>};</w:t>
        <w:br/>
      </w:r>
    </w:p>
    <w:p>
      <w:pPr>
        <w:pStyle w:val="Heading4"/>
      </w:pPr>
      <w:r>
        <w:t>Notification Channels</w:t>
      </w:r>
    </w:p>
    <w:p>
      <w:r>
        <w:t>Notification channels define how alerts are delivered. The alerting service supports several types of channels:</w:t>
      </w:r>
    </w:p>
    <w:p>
      <w:pPr>
        <w:pStyle w:val="ListBullet"/>
      </w:pPr>
      <w:r>
        <w:t>Console: Logs alerts to the console</w:t>
      </w:r>
    </w:p>
    <w:p>
      <w:pPr>
        <w:pStyle w:val="ListBullet"/>
      </w:pPr>
      <w:r>
        <w:t>Email: Sends alerts via email</w:t>
      </w:r>
    </w:p>
    <w:p>
      <w:pPr>
        <w:pStyle w:val="ListBullet"/>
      </w:pPr>
      <w:r>
        <w:t>Webhook: Sends alerts to a webhook</w:t>
      </w:r>
    </w:p>
    <w:p>
      <w:pPr>
        <w:pStyle w:val="ListBullet"/>
      </w:pPr>
      <w:r>
        <w:t>Custom: Sends alerts using custom logic</w:t>
      </w:r>
    </w:p>
    <w:p>
      <w:r>
        <w:rPr>
          <w:rFonts w:ascii="Courier New" w:hAnsi="Courier New"/>
          <w:sz w:val="18"/>
        </w:rPr>
        <w:t>// Console channel</w:t>
        <w:br/>
        <w:t>const consoleChannel: AlertNotificationChannel = {</w:t>
        <w:br/>
        <w:t xml:space="preserve">  id: 'console',</w:t>
        <w:br/>
        <w:t xml:space="preserve">  name: 'Console',</w:t>
        <w:br/>
        <w:t xml:space="preserve">  type: AlertNotificationChannelType.CONSOLE,</w:t>
        <w:br/>
        <w:t xml:space="preserve">  config: {},</w:t>
        <w:br/>
        <w:t xml:space="preserve">  enabled: true</w:t>
        <w:br/>
        <w:t>};</w:t>
        <w:br/>
        <w:br/>
        <w:t>// Email channel</w:t>
        <w:br/>
        <w:t>const emailChannel: AlertNotificationChannel = {</w:t>
        <w:br/>
        <w:t xml:space="preserve">  id: 'email',</w:t>
        <w:br/>
        <w:t xml:space="preserve">  name: 'Email',</w:t>
        <w:br/>
        <w:t xml:space="preserve">  type: AlertNotificationChannelType.EMAIL,</w:t>
        <w:br/>
        <w:t xml:space="preserve">  config: {</w:t>
        <w:br/>
        <w:t xml:space="preserve">    recipients: ['alerts@example.com'],</w:t>
        <w:br/>
        <w:t xml:space="preserve">    subject: '[KAI] Alert: {alert.name}'</w:t>
        <w:br/>
        <w:t xml:space="preserve">  },</w:t>
        <w:br/>
        <w:t xml:space="preserve">  enabled: true</w:t>
        <w:br/>
        <w:t>};</w:t>
        <w:br/>
        <w:br/>
        <w:t>// Webhook channel</w:t>
        <w:br/>
        <w:t>const webhookChannel: AlertNotificationChannel = {</w:t>
        <w:br/>
        <w:t xml:space="preserve">  id: 'webhook',</w:t>
        <w:br/>
        <w:t xml:space="preserve">  name: 'Webhook',</w:t>
        <w:br/>
        <w:t xml:space="preserve">  type: AlertNotificationChannelType.WEBHOOK,</w:t>
        <w:br/>
        <w:t xml:space="preserve">  config: {</w:t>
        <w:br/>
        <w:t xml:space="preserve">    url: 'https://hooks.slack.com/services/...',</w:t>
        <w:br/>
        <w:t xml:space="preserve">    method: 'POST',</w:t>
        <w:br/>
        <w:t xml:space="preserve">    headers: {</w:t>
        <w:br/>
        <w:t xml:space="preserve">      'Content-Type': 'application/json'</w:t>
        <w:br/>
        <w:t xml:space="preserve">    }</w:t>
        <w:br/>
        <w:t xml:space="preserve">  },</w:t>
        <w:br/>
        <w:t xml:space="preserve">  enabled: true</w:t>
        <w:br/>
        <w:t>};</w:t>
        <w:br/>
      </w:r>
    </w:p>
    <w:p>
      <w:r>
        <w:rPr>
          <w:rFonts w:ascii="Courier New" w:hAnsi="Courier New"/>
          <w:sz w:val="18"/>
        </w:rPr>
        <w:t>// Console channel</w:t>
        <w:br/>
        <w:t>const consoleChannel: AlertNotificationChannel = {</w:t>
        <w:br/>
        <w:t xml:space="preserve">  id: 'console',</w:t>
        <w:br/>
        <w:t xml:space="preserve">  name: 'Console',</w:t>
        <w:br/>
        <w:t xml:space="preserve">  type: AlertNotificationChannelType.CONSOLE,</w:t>
        <w:br/>
        <w:t xml:space="preserve">  config: {},</w:t>
        <w:br/>
        <w:t xml:space="preserve">  enabled: true</w:t>
        <w:br/>
        <w:t>};</w:t>
        <w:br/>
        <w:br/>
        <w:t>// Email channel</w:t>
        <w:br/>
        <w:t>const emailChannel: AlertNotificationChannel = {</w:t>
        <w:br/>
        <w:t xml:space="preserve">  id: 'email',</w:t>
        <w:br/>
        <w:t xml:space="preserve">  name: 'Email',</w:t>
        <w:br/>
        <w:t xml:space="preserve">  type: AlertNotificationChannelType.EMAIL,</w:t>
        <w:br/>
        <w:t xml:space="preserve">  config: {</w:t>
        <w:br/>
        <w:t xml:space="preserve">    recipients: ['alerts@example.com'],</w:t>
        <w:br/>
        <w:t xml:space="preserve">    subject: '[KAI] Alert: {alert.name}'</w:t>
        <w:br/>
        <w:t xml:space="preserve">  },</w:t>
        <w:br/>
        <w:t xml:space="preserve">  enabled: true</w:t>
        <w:br/>
        <w:t>};</w:t>
        <w:br/>
        <w:br/>
        <w:t>// Webhook channel</w:t>
        <w:br/>
        <w:t>const webhookChannel: AlertNotificationChannel = {</w:t>
        <w:br/>
        <w:t xml:space="preserve">  id: 'webhook',</w:t>
        <w:br/>
        <w:t xml:space="preserve">  name: 'Webhook',</w:t>
        <w:br/>
        <w:t xml:space="preserve">  type: AlertNotificationChannelType.WEBHOOK,</w:t>
        <w:br/>
        <w:t xml:space="preserve">  config: {</w:t>
        <w:br/>
        <w:t xml:space="preserve">    url: 'https://hooks.slack.com/services/...',</w:t>
        <w:br/>
        <w:t xml:space="preserve">    method: 'POST',</w:t>
        <w:br/>
        <w:t xml:space="preserve">    headers: {</w:t>
        <w:br/>
        <w:t xml:space="preserve">      'Content-Type': 'application/json'</w:t>
        <w:br/>
        <w:t xml:space="preserve">    }</w:t>
        <w:br/>
        <w:t xml:space="preserve">  },</w:t>
        <w:br/>
        <w:t xml:space="preserve">  enabled: true</w:t>
        <w:br/>
        <w:t>};</w:t>
        <w:br/>
      </w:r>
    </w:p>
    <w:p>
      <w:pPr>
        <w:pStyle w:val="Heading3"/>
      </w:pPr>
      <w:r>
        <w:t>Configuration</w:t>
      </w:r>
    </w:p>
    <w:p>
      <w:r>
        <w:t>The alerting service can be configured through environment variables or the unified configuration system. The following configuration options are available:</w:t>
      </w:r>
    </w:p>
    <w:p>
      <w:r>
        <w:rPr>
          <w:rFonts w:ascii="Courier New" w:hAnsi="Courier New"/>
          <w:sz w:val="18"/>
        </w:rPr>
        <w:t>// In .env file</w:t>
        <w:br/>
        <w:t>ALERTING_ENABLED=true</w:t>
        <w:br/>
        <w:t>ALERTING_BUFFER_SIZE=1000</w:t>
        <w:br/>
        <w:t>ALERTING_EVALUATION_INTERVAL_MS=60000</w:t>
        <w:br/>
      </w:r>
    </w:p>
    <w:p>
      <w:r>
        <w:rPr>
          <w:rFonts w:ascii="Courier New" w:hAnsi="Courier New"/>
          <w:sz w:val="18"/>
        </w:rPr>
        <w:t>// In .env file</w:t>
        <w:br/>
        <w:t>ALERTING_ENABLED=true</w:t>
        <w:br/>
        <w:t>ALERTING_BUFFER_SIZE=1000</w:t>
        <w:br/>
        <w:t>ALERTING_EVALUATION_INTERVAL_MS=60000</w:t>
        <w:br/>
      </w:r>
    </w:p>
    <w:p>
      <w:pPr>
        <w:pStyle w:val="Heading3"/>
      </w:pPr>
      <w:r>
        <w:t>Implementation Details</w:t>
      </w:r>
    </w:p>
    <w:p>
      <w:pPr>
        <w:pStyle w:val="Heading4"/>
      </w:pPr>
      <w:r>
        <w:t>Alerting Service</w:t>
      </w:r>
    </w:p>
    <w:p>
      <w:r>
        <w:t>The alerting service provides a unified interface for alerting operations. It manages alert rules, notification channels, and active alerts.</w:t>
      </w:r>
    </w:p>
    <w:p>
      <w:r>
        <w:rPr>
          <w:rFonts w:ascii="Courier New" w:hAnsi="Courier New"/>
          <w:sz w:val="18"/>
        </w:rPr>
        <w:t>class AlertingService {</w:t>
        <w:br/>
        <w:t xml:space="preserve">  // Initialize the alerting service</w:t>
        <w:br/>
        <w:t xml:space="preserve">  initialize(): void;</w:t>
        <w:br/>
        <w:br/>
        <w:t xml:space="preserve">  // Enable alerting</w:t>
        <w:br/>
        <w:t xml:space="preserve">  enable(): void;</w:t>
        <w:br/>
        <w:br/>
        <w:t xml:space="preserve">  // Disable alerting</w:t>
        <w:br/>
        <w:t xml:space="preserve">  disable(): void;</w:t>
        <w:br/>
        <w:br/>
        <w:t xml:space="preserve">  // Add an alert rule</w:t>
        <w:br/>
        <w:t xml:space="preserve">  addRule(rule: AlertRule): void;</w:t>
        <w:br/>
        <w:br/>
        <w:t xml:space="preserve">  // Remove an alert rule</w:t>
        <w:br/>
        <w:t xml:space="preserve">  removeRule(ruleId: string): void;</w:t>
        <w:br/>
        <w:br/>
        <w:t xml:space="preserve">  // Get an alert rule</w:t>
        <w:br/>
        <w:t xml:space="preserve">  getRule(ruleId: string): AlertRule | undefined;</w:t>
        <w:br/>
        <w:br/>
        <w:t xml:space="preserve">  // Get all alert rules</w:t>
        <w:br/>
        <w:t xml:space="preserve">  getRules(): AlertRule[];</w:t>
        <w:br/>
        <w:br/>
        <w:t xml:space="preserve">  // Add a notification channel</w:t>
        <w:br/>
        <w:t xml:space="preserve">  addChannel(channel: AlertNotificationChannel): void;</w:t>
        <w:br/>
        <w:br/>
        <w:t xml:space="preserve">  // Remove a notification channel</w:t>
        <w:br/>
        <w:t xml:space="preserve">  removeChannel(channelId: string): void;</w:t>
        <w:br/>
        <w:br/>
        <w:t xml:space="preserve">  // Get a notification channel</w:t>
        <w:br/>
        <w:t xml:space="preserve">  getChannel(channelId: string): AlertNotificationChannel | undefined;</w:t>
        <w:br/>
        <w:br/>
        <w:t xml:space="preserve">  // Get all notification channels</w:t>
        <w:br/>
        <w:t xml:space="preserve">  getChannels(): AlertNotificationChannel[];</w:t>
        <w:br/>
        <w:br/>
        <w:t xml:space="preserve">  // Get an alert</w:t>
        <w:br/>
        <w:t xml:space="preserve">  getAlert(alertId: string): Alert | undefined;</w:t>
        <w:br/>
        <w:br/>
        <w:t xml:space="preserve">  // Get all alerts</w:t>
        <w:br/>
        <w:t xml:space="preserve">  getAlerts(): Alert[];</w:t>
        <w:br/>
        <w:br/>
        <w:t xml:space="preserve">  // Acknowledge an alert</w:t>
        <w:br/>
        <w:t xml:space="preserve">  acknowledgeAlert(alertId: string): void;</w:t>
        <w:br/>
        <w:br/>
        <w:t xml:space="preserve">  // Resolve an alert</w:t>
        <w:br/>
        <w:t xml:space="preserve">  resolveAlert(alertId: string): void;</w:t>
        <w:br/>
        <w:br/>
        <w:t xml:space="preserve">  // Process a telemetry event</w:t>
        <w:br/>
        <w:t xml:space="preserve">  processEvent(event: TelemetryEvent): void;</w:t>
        <w:br/>
        <w:br/>
        <w:t xml:space="preserve">  // Evaluate all alert rules</w:t>
        <w:br/>
        <w:t xml:space="preserve">  evaluateRules(): Promise&lt;void&gt;;</w:t>
        <w:br/>
        <w:t>}</w:t>
        <w:br/>
      </w:r>
    </w:p>
    <w:p>
      <w:r>
        <w:rPr>
          <w:rFonts w:ascii="Courier New" w:hAnsi="Courier New"/>
          <w:sz w:val="18"/>
        </w:rPr>
        <w:t>class AlertingService {</w:t>
        <w:br/>
        <w:t xml:space="preserve">  // Initialize the alerting service</w:t>
        <w:br/>
        <w:t xml:space="preserve">  initialize(): void;</w:t>
        <w:br/>
        <w:br/>
        <w:t xml:space="preserve">  // Enable alerting</w:t>
        <w:br/>
        <w:t xml:space="preserve">  enable(): void;</w:t>
        <w:br/>
        <w:br/>
        <w:t xml:space="preserve">  // Disable alerting</w:t>
        <w:br/>
        <w:t xml:space="preserve">  disable(): void;</w:t>
        <w:br/>
        <w:br/>
        <w:t xml:space="preserve">  // Add an alert rule</w:t>
        <w:br/>
        <w:t xml:space="preserve">  addRule(rule: AlertRule): void;</w:t>
        <w:br/>
        <w:br/>
        <w:t xml:space="preserve">  // Remove an alert rule</w:t>
        <w:br/>
        <w:t xml:space="preserve">  removeRule(ruleId: string): void;</w:t>
        <w:br/>
        <w:br/>
        <w:t xml:space="preserve">  // Get an alert rule</w:t>
        <w:br/>
        <w:t xml:space="preserve">  getRule(ruleId: string): AlertRule | undefined;</w:t>
        <w:br/>
        <w:br/>
        <w:t xml:space="preserve">  // Get all alert rules</w:t>
        <w:br/>
        <w:t xml:space="preserve">  getRules(): AlertRule[];</w:t>
        <w:br/>
        <w:br/>
        <w:t xml:space="preserve">  // Add a notification channel</w:t>
        <w:br/>
        <w:t xml:space="preserve">  addChannel(channel: AlertNotificationChannel): void;</w:t>
        <w:br/>
        <w:br/>
        <w:t xml:space="preserve">  // Remove a notification channel</w:t>
        <w:br/>
        <w:t xml:space="preserve">  removeChannel(channelId: string): void;</w:t>
        <w:br/>
        <w:br/>
        <w:t xml:space="preserve">  // Get a notification channel</w:t>
        <w:br/>
        <w:t xml:space="preserve">  getChannel(channelId: string): AlertNotificationChannel | undefined;</w:t>
        <w:br/>
        <w:br/>
        <w:t xml:space="preserve">  // Get all notification channels</w:t>
        <w:br/>
        <w:t xml:space="preserve">  getChannels(): AlertNotificationChannel[];</w:t>
        <w:br/>
        <w:br/>
        <w:t xml:space="preserve">  // Get an alert</w:t>
        <w:br/>
        <w:t xml:space="preserve">  getAlert(alertId: string): Alert | undefined;</w:t>
        <w:br/>
        <w:br/>
        <w:t xml:space="preserve">  // Get all alerts</w:t>
        <w:br/>
        <w:t xml:space="preserve">  getAlerts(): Alert[];</w:t>
        <w:br/>
        <w:br/>
        <w:t xml:space="preserve">  // Acknowledge an alert</w:t>
        <w:br/>
        <w:t xml:space="preserve">  acknowledgeAlert(alertId: string): void;</w:t>
        <w:br/>
        <w:br/>
        <w:t xml:space="preserve">  // Resolve an alert</w:t>
        <w:br/>
        <w:t xml:space="preserve">  resolveAlert(alertId: string): void;</w:t>
        <w:br/>
        <w:br/>
        <w:t xml:space="preserve">  // Process a telemetry event</w:t>
        <w:br/>
        <w:t xml:space="preserve">  processEvent(event: TelemetryEvent): void;</w:t>
        <w:br/>
        <w:br/>
        <w:t xml:space="preserve">  // Evaluate all alert rules</w:t>
        <w:br/>
        <w:t xml:space="preserve">  evaluateRules(): Promise&lt;void&gt;;</w:t>
        <w:br/>
        <w:t>}</w:t>
        <w:br/>
      </w:r>
    </w:p>
    <w:p>
      <w:pPr>
        <w:pStyle w:val="Heading3"/>
      </w:pPr>
      <w:r>
        <w:t>Benefits</w:t>
      </w:r>
    </w:p>
    <w:p>
      <w:r>
        <w:t>The alerting service provides several benefits:</w:t>
      </w:r>
    </w:p>
    <w:p>
      <w:pPr>
        <w:pStyle w:val="ListNumber"/>
      </w:pPr>
      <w:r>
        <w:t>Proactive Monitoring: Detect issues before they impact users.</w:t>
      </w:r>
    </w:p>
    <w:p>
      <w:pPr>
        <w:pStyle w:val="ListNumber"/>
      </w:pPr>
      <w:r>
        <w:t>Customizable Rules: Define alert rules based on specific criteria.</w:t>
      </w:r>
    </w:p>
    <w:p>
      <w:pPr>
        <w:pStyle w:val="ListNumber"/>
      </w:pPr>
      <w:r>
        <w:t>Multiple Notification Channels: Send alerts through different channels.</w:t>
      </w:r>
    </w:p>
    <w:p>
      <w:pPr>
        <w:pStyle w:val="ListNumber"/>
      </w:pPr>
      <w:r>
        <w:t>Alert Management: Acknowledge and resolve alerts.</w:t>
      </w:r>
    </w:p>
    <w:p>
      <w:pPr>
        <w:pStyle w:val="ListNumber"/>
      </w:pPr>
      <w:r>
        <w:t>Integration with Telemetry: Use telemetry data to trigger alerts.</w:t>
      </w:r>
    </w:p>
    <w:p>
      <w:pPr>
        <w:pStyle w:val="ListNumber"/>
      </w:pPr>
      <w:r>
        <w:t>Event-Based Architecture: Publish alert events for other services to consume.</w:t>
      </w:r>
    </w:p>
    <w:p>
      <w:pPr>
        <w:pStyle w:val="Heading3"/>
      </w:pPr>
      <w:r>
        <w:t>Next Steps</w:t>
      </w:r>
    </w:p>
    <w:p>
      <w:r>
        <w:t>The following steps are recommended to further improve the alerting service:</w:t>
      </w:r>
    </w:p>
    <w:p>
      <w:pPr>
        <w:pStyle w:val="ListNumber"/>
      </w:pPr>
      <w:r>
        <w:t>Implement Condition Types: Complete the implementation of all condition types.</w:t>
      </w:r>
    </w:p>
    <w:p>
      <w:pPr>
        <w:pStyle w:val="ListNumber"/>
      </w:pPr>
      <w:r>
        <w:t>Add More Notification Channels: Add support for more notification channels (SMS, PagerDuty, etc.).</w:t>
      </w:r>
    </w:p>
    <w:p>
      <w:pPr>
        <w:pStyle w:val="ListNumber"/>
      </w:pPr>
      <w:r>
        <w:t>Add Alert Aggregation: Group related alerts to reduce noise.</w:t>
      </w:r>
    </w:p>
    <w:p>
      <w:pPr>
        <w:pStyle w:val="ListNumber"/>
      </w:pPr>
      <w:r>
        <w:t>Add Alert Escalation: Escalate alerts based on severity and time.</w:t>
      </w:r>
    </w:p>
    <w:p>
      <w:pPr>
        <w:pStyle w:val="ListNumber"/>
      </w:pPr>
      <w:r>
        <w:t>Add Alert History: Store alert history for analysis.</w:t>
      </w:r>
    </w:p>
    <w:p>
      <w:pPr>
        <w:pStyle w:val="ListNumber"/>
      </w:pPr>
      <w:r>
        <w:t>Add Alert Dashboards: Create dashboards for visualizing alerts.</w:t>
      </w:r>
    </w:p>
    <w:p>
      <w:pPr>
        <w:pStyle w:val="ListNumber"/>
      </w:pPr>
      <w:r>
        <w:t>Add Alert Templates: Create templates for alert notifications.</w:t>
      </w:r>
    </w:p>
    <w:p>
      <w:r>
        <w:br w:type="page"/>
      </w:r>
    </w:p>
    <w:p>
      <w:pPr>
        <w:pStyle w:val="Heading1"/>
        <w:jc w:val="center"/>
      </w:pPr>
      <w:r>
        <w:t>Alternatives</w:t>
      </w:r>
    </w:p>
    <w:p>
      <w:r>
        <w:t>Source: readme/alternatives.md</w:t>
      </w:r>
    </w:p>
    <w:p>
      <w:r>
        <w:t>---</w:t>
      </w:r>
    </w:p>
    <w:p>
      <w:pPr>
        <w:pStyle w:val="Heading2"/>
      </w:pPr>
      <w:r>
        <w:t>Alternative Applications for the Recognition System</w:t>
      </w:r>
    </w:p>
    <w:p>
      <w:r>
        <w:t>This document outlines how our material recognition system can be adapted to recognize other types of objects, such as shoes, clothing, furniture, or other product categories. The modular architecture of our system makes it highly adaptable to new domains with relatively modest changes.</w:t>
      </w:r>
    </w:p>
    <w:p>
      <w:pPr>
        <w:pStyle w:val="Heading3"/>
      </w:pPr>
      <w:r>
        <w:t>Current Architecture Overview</w:t>
      </w:r>
    </w:p>
    <w:p>
      <w:r>
        <w:t>Our material recognition system employs a sophisticated modular design with several key components:</w:t>
      </w:r>
    </w:p>
    <w:p>
      <w:pPr>
        <w:pStyle w:val="ListNumber"/>
      </w:pPr>
      <w:r>
        <w:t>Core ML Engines</w:t>
      </w:r>
    </w:p>
    <w:p>
      <w:pPr>
        <w:pStyle w:val="ListNumber"/>
      </w:pPr>
      <w:r>
        <w:t>Feature-based recognition (OpenCV, SIFT features)</w:t>
      </w:r>
    </w:p>
    <w:p>
      <w:pPr>
        <w:pStyle w:val="ListNumber"/>
      </w:pPr>
      <w:r>
        <w:t>Neural network-based recognition (TensorFlow/PyTorch)</w:t>
      </w:r>
    </w:p>
    <w:p>
      <w:pPr>
        <w:pStyle w:val="ListNumber"/>
      </w:pPr>
      <w:r>
        <w:t>Hybrid recognition combining multiple approaches</w:t>
      </w:r>
    </w:p>
    <w:p>
      <w:pPr>
        <w:pStyle w:val="ListNumber"/>
      </w:pPr>
      <w:r>
        <w:br/>
        <w:t>Adaptive method selection framework</w:t>
        <w:br/>
      </w:r>
    </w:p>
    <w:p>
      <w:pPr>
        <w:pStyle w:val="ListNumber"/>
      </w:pPr>
      <w:r>
        <w:br/>
        <w:t>Embedding Generation System</w:t>
        <w:br/>
      </w:r>
    </w:p>
    <w:p>
      <w:pPr>
        <w:pStyle w:val="ListNumber"/>
      </w:pPr>
      <w:r>
        <w:t>Traditional feature embeddings</w:t>
      </w:r>
    </w:p>
    <w:p>
      <w:pPr>
        <w:pStyle w:val="ListNumber"/>
      </w:pPr>
      <w:r>
        <w:t>Neural network embeddings</w:t>
      </w:r>
    </w:p>
    <w:p>
      <w:pPr>
        <w:pStyle w:val="ListNumber"/>
      </w:pPr>
      <w:r>
        <w:br/>
        <w:t>Adaptive hybrid embeddings</w:t>
        <w:br/>
      </w:r>
    </w:p>
    <w:p>
      <w:pPr>
        <w:pStyle w:val="ListNumber"/>
      </w:pPr>
      <w:r>
        <w:br/>
        <w:t>Quality Assessment</w:t>
        <w:br/>
      </w:r>
    </w:p>
    <w:p>
      <w:pPr>
        <w:pStyle w:val="ListNumber"/>
      </w:pPr>
      <w:r>
        <w:t>Real-time quality evaluation</w:t>
      </w:r>
    </w:p>
    <w:p>
      <w:pPr>
        <w:pStyle w:val="ListNumber"/>
      </w:pPr>
      <w:r>
        <w:t>Method switching based on confidence</w:t>
      </w:r>
    </w:p>
    <w:p>
      <w:pPr>
        <w:pStyle w:val="ListNumber"/>
      </w:pPr>
      <w:r>
        <w:br/>
        <w:t>Material-specific optimization</w:t>
        <w:br/>
      </w:r>
    </w:p>
    <w:p>
      <w:pPr>
        <w:pStyle w:val="ListNumber"/>
      </w:pPr>
      <w:r>
        <w:br/>
        <w:t>Service Layer</w:t>
        <w:br/>
      </w:r>
    </w:p>
    <w:p>
      <w:pPr>
        <w:pStyle w:val="ListNumber"/>
      </w:pPr>
      <w:r>
        <w:t>Clean API interfaces</w:t>
      </w:r>
    </w:p>
    <w:p>
      <w:pPr>
        <w:pStyle w:val="ListNumber"/>
      </w:pPr>
      <w:r>
        <w:t>Preprocessing pipelines</w:t>
      </w:r>
    </w:p>
    <w:p>
      <w:pPr>
        <w:pStyle w:val="ListNumber"/>
      </w:pPr>
      <w:r>
        <w:br/>
        <w:t>Result formatting and standardization</w:t>
        <w:br/>
      </w:r>
    </w:p>
    <w:p>
      <w:pPr>
        <w:pStyle w:val="ListNumber"/>
      </w:pPr>
      <w:r>
        <w:br/>
        <w:t>Client Integration</w:t>
        <w:br/>
      </w:r>
    </w:p>
    <w:p>
      <w:pPr>
        <w:pStyle w:val="ListNumber"/>
      </w:pPr>
      <w:r>
        <w:t>Image upload endpoints</w:t>
      </w:r>
    </w:p>
    <w:p>
      <w:pPr>
        <w:pStyle w:val="ListNumber"/>
      </w:pPr>
      <w:r>
        <w:t>URL-based recognition</w:t>
      </w:r>
    </w:p>
    <w:p>
      <w:pPr>
        <w:pStyle w:val="ListNumber"/>
      </w:pPr>
      <w:r>
        <w:t>Batch processing</w:t>
      </w:r>
    </w:p>
    <w:p>
      <w:pPr>
        <w:pStyle w:val="ListNumber"/>
      </w:pPr>
      <w:r>
        <w:t>Vector search</w:t>
      </w:r>
    </w:p>
    <w:p>
      <w:r>
        <w:t>Adaptive method selection framework</w:t>
      </w:r>
    </w:p>
    <w:p>
      <w:r>
        <w:t>Embedding Generation System</w:t>
      </w:r>
    </w:p>
    <w:p>
      <w:r>
        <w:t>Adaptive hybrid embeddings</w:t>
      </w:r>
    </w:p>
    <w:p>
      <w:r>
        <w:t>Quality Assessment</w:t>
      </w:r>
    </w:p>
    <w:p>
      <w:r>
        <w:t>Material-specific optimization</w:t>
      </w:r>
    </w:p>
    <w:p>
      <w:r>
        <w:t>Service Layer</w:t>
      </w:r>
    </w:p>
    <w:p>
      <w:r>
        <w:t>Result formatting and standardization</w:t>
      </w:r>
    </w:p>
    <w:p>
      <w:r>
        <w:t>Client Integration</w:t>
      </w:r>
    </w:p>
    <w:p>
      <w:pPr>
        <w:pStyle w:val="Heading3"/>
      </w:pPr>
      <w:r>
        <w:t>Adapting to New Recognition Domains</w:t>
      </w:r>
    </w:p>
    <w:p>
      <w:pPr>
        <w:pStyle w:val="Heading4"/>
      </w:pPr>
      <w:r>
        <w:t>1. Architectural Advantages for Adaptation</w:t>
      </w:r>
    </w:p>
    <w:p>
      <w:r>
        <w:t>The current system's architecture offers several advantages when adapting to new domains:</w:t>
      </w:r>
    </w:p>
    <w:p>
      <w:pPr>
        <w:pStyle w:val="ListBullet"/>
      </w:pPr>
      <w:r>
        <w:br/>
        <w:t>Method Independence: The core recognition logic is implemented with clear separation between different methods (feature-based, ML-based, hybrid), allowing selective replacement or retraining</w:t>
        <w:br/>
      </w:r>
    </w:p>
    <w:p>
      <w:pPr>
        <w:pStyle w:val="ListBullet"/>
      </w:pPr>
      <w:r>
        <w:br/>
        <w:t>Quality-Driven Selection: The adaptive framework can evaluate recognition quality and dynamically switch methods, which is valuable for any recognition domain</w:t>
        <w:br/>
      </w:r>
    </w:p>
    <w:p>
      <w:pPr>
        <w:pStyle w:val="ListBullet"/>
      </w:pPr>
      <w:r>
        <w:br/>
        <w:t>Modular Embedding Generation: The embedding generation pipeline is modular and can be retrained for new domains while maintaining the same interfaces</w:t>
        <w:br/>
      </w:r>
    </w:p>
    <w:p>
      <w:pPr>
        <w:pStyle w:val="ListBullet"/>
      </w:pPr>
      <w:r>
        <w:br/>
        <w:t>Consistent API Structure: The service layer provides well-defined interfaces that can remain largely unchanged regardless of the underlying recognition domain</w:t>
        <w:br/>
      </w:r>
    </w:p>
    <w:p>
      <w:pPr>
        <w:pStyle w:val="ListBullet"/>
      </w:pPr>
      <w:r>
        <w:br/>
        <w:t>Robust Category Management Backend: While the current UI implementation uses hardcoded categories, the system's backend has a fully-developed Category model with hierarchical structure support, CRUD operations, and API endpoints that could be leveraged for dynamic category management</w:t>
        <w:br/>
      </w:r>
    </w:p>
    <w:p>
      <w:r>
        <w:t>Method Independence: The core recognition logic is implemented with clear separation between different methods (feature-based, ML-based, hybrid), allowing selective replacement or retraining</w:t>
      </w:r>
    </w:p>
    <w:p>
      <w:r>
        <w:t>Quality-Driven Selection: The adaptive framework can evaluate recognition quality and dynamically switch methods, which is valuable for any recognition domain</w:t>
      </w:r>
    </w:p>
    <w:p>
      <w:r>
        <w:t>Modular Embedding Generation: The embedding generation pipeline is modular and can be retrained for new domains while maintaining the same interfaces</w:t>
      </w:r>
    </w:p>
    <w:p>
      <w:r>
        <w:t>Consistent API Structure: The service layer provides well-defined interfaces that can remain largely unchanged regardless of the underlying recognition domain</w:t>
      </w:r>
    </w:p>
    <w:p>
      <w:r>
        <w:t>Robust Category Management Backend: While the current UI implementation uses hardcoded categories, the system's backend has a fully-developed Category model with hierarchical structure support, CRUD operations, and API endpoints that could be leveraged for dynamic category management</w:t>
      </w:r>
    </w:p>
    <w:p>
      <w:pPr>
        <w:pStyle w:val="Heading4"/>
      </w:pPr>
      <w:r>
        <w:t>2. Required Modifications for New Domains</w:t>
      </w:r>
    </w:p>
    <w:p>
      <w:pPr>
        <w:pStyle w:val="Heading5"/>
      </w:pPr>
      <w:r>
        <w:t>ML Component Changes</w:t>
      </w:r>
    </w:p>
    <w:p>
      <w:r>
        <w:t>Table content:</w:t>
      </w:r>
    </w:p>
    <w:p>
      <w:r>
        <w:t>Component | Current (Materials) | Required Changes for Other Domains</w:t>
      </w:r>
    </w:p>
    <w:p>
      <w:r>
        <w:t>material_recognizer.py | Core recognition logic for materials | Rename to domain_recognizer.py, update class names, modify feature extraction for domain-specific attributes</w:t>
      </w:r>
    </w:p>
    <w:p>
      <w:r>
        <w:t>embedding_bridge.py | Unified interface for embedding generation | Minimal changes - update logging and variable names</w:t>
      </w:r>
    </w:p>
    <w:p>
      <w:r>
        <w:t>adaptive_hybrid_embeddings.py | Dynamic method selection | Update quality assessment metrics to be relevant for the new domain</w:t>
      </w:r>
    </w:p>
    <w:p>
      <w:r>
        <w:t>ML Models | Trained on material dataset | Retrain with domain-specific data</w:t>
      </w:r>
    </w:p>
    <w:p>
      <w:r>
        <w:rPr>
          <w:rFonts w:ascii="Courier New" w:hAnsi="Courier New"/>
          <w:sz w:val="18"/>
        </w:rPr>
        <w:t>material_recognizer.py</w:t>
      </w:r>
    </w:p>
    <w:p>
      <w:r>
        <w:rPr>
          <w:rFonts w:ascii="Courier New" w:hAnsi="Courier New"/>
          <w:sz w:val="18"/>
        </w:rPr>
        <w:t>domain_recognizer.py</w:t>
      </w:r>
    </w:p>
    <w:p>
      <w:r>
        <w:rPr>
          <w:rFonts w:ascii="Courier New" w:hAnsi="Courier New"/>
          <w:sz w:val="18"/>
        </w:rPr>
        <w:t>embedding_bridge.py</w:t>
      </w:r>
    </w:p>
    <w:p>
      <w:r>
        <w:rPr>
          <w:rFonts w:ascii="Courier New" w:hAnsi="Courier New"/>
          <w:sz w:val="18"/>
        </w:rPr>
        <w:t>adaptive_hybrid_embeddings.py</w:t>
      </w:r>
    </w:p>
    <w:p>
      <w:pPr>
        <w:pStyle w:val="Heading5"/>
      </w:pPr>
      <w:r>
        <w:t>Service Layer Changes</w:t>
      </w:r>
    </w:p>
    <w:p>
      <w:r>
        <w:t>Table content:</w:t>
      </w:r>
    </w:p>
    <w:p>
      <w:r>
        <w:t>Component | Current (Materials) | Required Changes for Other Domains</w:t>
      </w:r>
    </w:p>
    <w:p>
      <w:r>
        <w:t>material-recognizer-service.ts | Server-side recognition service | Rename to domain-recognizer-service.ts, update terminology and domain-specific preprocessing</w:t>
      </w:r>
    </w:p>
    <w:p>
      <w:r>
        <w:t>recognition.routes.ts | API endpoints for material recognition | Minimal path changes, update response fields to match new domain</w:t>
      </w:r>
    </w:p>
    <w:p>
      <w:r>
        <w:rPr>
          <w:rFonts w:ascii="Courier New" w:hAnsi="Courier New"/>
          <w:sz w:val="18"/>
        </w:rPr>
        <w:t>material-recognizer-service.ts</w:t>
      </w:r>
    </w:p>
    <w:p>
      <w:r>
        <w:rPr>
          <w:rFonts w:ascii="Courier New" w:hAnsi="Courier New"/>
          <w:sz w:val="18"/>
        </w:rPr>
        <w:t>domain-recognizer-service.ts</w:t>
      </w:r>
    </w:p>
    <w:p>
      <w:r>
        <w:rPr>
          <w:rFonts w:ascii="Courier New" w:hAnsi="Courier New"/>
          <w:sz w:val="18"/>
        </w:rPr>
        <w:t>recognition.routes.ts</w:t>
      </w:r>
    </w:p>
    <w:p>
      <w:pPr>
        <w:pStyle w:val="Heading5"/>
      </w:pPr>
      <w:r>
        <w:t>Data Model Changes</w:t>
      </w:r>
    </w:p>
    <w:p>
      <w:r>
        <w:t>Table content:</w:t>
      </w:r>
    </w:p>
    <w:p>
      <w:r>
        <w:t>Aspect | Current (Materials) | Required Changes for Other Domains</w:t>
      </w:r>
    </w:p>
    <w:p>
      <w:r>
        <w:t>Recognition Result | MaterialRecognitionResult with material-specific properties | Create DomainRecognitionResult with domain-specific properties</w:t>
      </w:r>
    </w:p>
    <w:p>
      <w:r>
        <w:t>Metadata Fields | Material-specific (patternFamily, dimensions) | Replace with domain-specific attributes (e.g., for shoes: style, size, brand)</w:t>
      </w:r>
    </w:p>
    <w:p>
      <w:r>
        <w:t>Database Schema | Optimized for material properties | Update for domain-specific properties</w:t>
      </w:r>
    </w:p>
    <w:p>
      <w:r>
        <w:rPr>
          <w:rFonts w:ascii="Courier New" w:hAnsi="Courier New"/>
          <w:sz w:val="18"/>
        </w:rPr>
        <w:t>MaterialRecognitionResult</w:t>
      </w:r>
    </w:p>
    <w:p>
      <w:r>
        <w:rPr>
          <w:rFonts w:ascii="Courier New" w:hAnsi="Courier New"/>
          <w:sz w:val="18"/>
        </w:rPr>
        <w:t>DomainRecognitionResult</w:t>
      </w:r>
    </w:p>
    <w:p>
      <w:pPr>
        <w:pStyle w:val="Heading5"/>
      </w:pPr>
      <w:r>
        <w:t>Category Management Enhancements</w:t>
      </w:r>
    </w:p>
    <w:p>
      <w:r>
        <w:t>Table content:</w:t>
      </w:r>
    </w:p>
    <w:p>
      <w:r>
        <w:t>Current Implementation | Potential Enhancement for New Domains</w:t>
      </w:r>
    </w:p>
    <w:p>
      <w:r>
        <w:t>Hardcoded categories in UI components: ['Tile', 'Stone', 'Wood', 'Ceramic', 'Porcelain', 'Vinyl', 'Laminate', 'Other'] | Leverage existing Category model in backend to create a dynamic category management UI</w:t>
      </w:r>
    </w:p>
    <w:p>
      <w:r>
        <w:t>No dedicated UI for category management | Build a new admin panel component for CRUD operations on categories using existing backend APIs</w:t>
      </w:r>
    </w:p>
    <w:p>
      <w:r>
        <w:t>Static material type checks in code | Replace with dynamic category lookups from database</w:t>
      </w:r>
    </w:p>
    <w:p>
      <w:r>
        <w:t>Material-specific field groups in metadata panel | Generate field groups dynamically based on category definition</w:t>
      </w:r>
    </w:p>
    <w:p>
      <w:r>
        <w:rPr>
          <w:rFonts w:ascii="Courier New" w:hAnsi="Courier New"/>
          <w:sz w:val="18"/>
        </w:rPr>
        <w:t>['Tile', 'Stone', 'Wood', 'Ceramic', 'Porcelain', 'Vinyl', 'Laminate', 'Other']</w:t>
      </w:r>
    </w:p>
    <w:p>
      <w:r>
        <w:rPr>
          <w:rFonts w:ascii="Courier New" w:hAnsi="Courier New"/>
          <w:sz w:val="18"/>
        </w:rPr>
        <w:t>Category</w:t>
      </w:r>
    </w:p>
    <w:p>
      <w:pPr>
        <w:pStyle w:val="Heading4"/>
      </w:pPr>
      <w:r>
        <w:t>3. Domain-Specific Considerations</w:t>
      </w:r>
    </w:p>
    <w:p>
      <w:pPr>
        <w:pStyle w:val="Heading5"/>
      </w:pPr>
      <w:r>
        <w:t>For Shoe Recognition:</w:t>
      </w:r>
    </w:p>
    <w:p>
      <w:r>
        <w:t>Domain-Specific Features:</w:t>
        <w:br/>
        <w:t>- Silhouette/shape detection</w:t>
        <w:br/>
        <w:t>- Logo/brand recognition</w:t>
        <w:br/>
        <w:t>- Style classification</w:t>
        <w:br/>
        <w:t>- Color pattern recognition</w:t>
        <w:br/>
        <w:t>- Material composition identification</w:t>
      </w:r>
    </w:p>
    <w:p>
      <w:r>
        <w:t>Recognition Result Fields:</w:t>
      </w:r>
    </w:p>
    <w:p>
      <w:r>
        <w:rPr>
          <w:rFonts w:ascii="Courier New" w:hAnsi="Courier New"/>
          <w:sz w:val="18"/>
        </w:rPr>
        <w:t>interface ShoeRecognitionResult {</w:t>
        <w:br/>
        <w:t xml:space="preserve">  shoeType: string;         // e.g., "sneaker", "boot", "sandal"</w:t>
        <w:br/>
        <w:t xml:space="preserve">  confidence: number;</w:t>
        <w:br/>
        <w:t xml:space="preserve">  brand?: string;</w:t>
        <w:br/>
        <w:t xml:space="preserve">  style?: string;</w:t>
        <w:br/>
        <w:t xml:space="preserve">  colorway?: string;</w:t>
        <w:br/>
        <w:t xml:space="preserve">  materials?: string[];</w:t>
        <w:br/>
        <w:t xml:space="preserve">  similarModels?: {</w:t>
        <w:br/>
        <w:t xml:space="preserve">    modelId: string;</w:t>
        <w:br/>
        <w:t xml:space="preserve">    similarity: number;</w:t>
        <w:br/>
        <w:t xml:space="preserve">    imageUrl: string;</w:t>
        <w:br/>
        <w:t xml:space="preserve">  }[];</w:t>
        <w:br/>
        <w:t>}</w:t>
        <w:br/>
      </w:r>
    </w:p>
    <w:p>
      <w:r>
        <w:rPr>
          <w:rFonts w:ascii="Courier New" w:hAnsi="Courier New"/>
          <w:sz w:val="18"/>
        </w:rPr>
        <w:t>interface ShoeRecognitionResult {</w:t>
        <w:br/>
        <w:t xml:space="preserve">  shoeType: string;         // e.g., "sneaker", "boot", "sandal"</w:t>
        <w:br/>
        <w:t xml:space="preserve">  confidence: number;</w:t>
        <w:br/>
        <w:t xml:space="preserve">  brand?: string;</w:t>
        <w:br/>
        <w:t xml:space="preserve">  style?: string;</w:t>
        <w:br/>
        <w:t xml:space="preserve">  colorway?: string;</w:t>
        <w:br/>
        <w:t xml:space="preserve">  materials?: string[];</w:t>
        <w:br/>
        <w:t xml:space="preserve">  similarModels?: {</w:t>
        <w:br/>
        <w:t xml:space="preserve">    modelId: string;</w:t>
        <w:br/>
        <w:t xml:space="preserve">    similarity: number;</w:t>
        <w:br/>
        <w:t xml:space="preserve">    imageUrl: string;</w:t>
        <w:br/>
        <w:t xml:space="preserve">  }[];</w:t>
        <w:br/>
        <w:t>}</w:t>
        <w:br/>
      </w:r>
    </w:p>
    <w:p>
      <w:r>
        <w:t>Category Management Implementation:</w:t>
        <w:br/>
        <w:t>Instead of hardcoding shoe categories like:</w:t>
      </w:r>
    </w:p>
    <w:p>
      <w:r>
        <w:rPr>
          <w:rFonts w:ascii="Courier New" w:hAnsi="Courier New"/>
          <w:sz w:val="18"/>
        </w:rPr>
        <w:t>const shoeCategories = ['Sneaker', 'Boot', 'Sandal', 'Flat', 'Heel', 'Athletic'];</w:t>
        <w:br/>
      </w:r>
    </w:p>
    <w:p>
      <w:r>
        <w:rPr>
          <w:rFonts w:ascii="Courier New" w:hAnsi="Courier New"/>
          <w:sz w:val="18"/>
        </w:rPr>
        <w:t>const shoeCategories = ['Sneaker', 'Boot', 'Sandal', 'Flat', 'Heel', 'Athletic'];</w:t>
        <w:br/>
      </w:r>
    </w:p>
    <w:p>
      <w:r>
        <w:t>You would:</w:t>
        <w:br/>
        <w:t>1. Use the existing Category model to create and manage categories</w:t>
        <w:br/>
        <w:t>2. Develop a UI component to display and edit these categories</w:t>
        <w:br/>
        <w:t>3. Fetch categories dynamically from the database:</w:t>
      </w:r>
    </w:p>
    <w:p>
      <w:r>
        <w:rPr>
          <w:rFonts w:ascii="Courier New" w:hAnsi="Courier New"/>
          <w:sz w:val="18"/>
        </w:rPr>
        <w:t>const getShoeCategories = async () =&gt; {</w:t>
        <w:br/>
        <w:t xml:space="preserve">  // Using existing category API endpoints</w:t>
        <w:br/>
        <w:t xml:space="preserve">  const response = await fetch('/api/admin/categories?type=shoe');</w:t>
        <w:br/>
        <w:t xml:space="preserve">  const data = await response.json();</w:t>
        <w:br/>
        <w:t xml:space="preserve">  return data.categories;</w:t>
        <w:br/>
        <w:t>};</w:t>
        <w:br/>
      </w:r>
    </w:p>
    <w:p>
      <w:r>
        <w:rPr>
          <w:rFonts w:ascii="Courier New" w:hAnsi="Courier New"/>
          <w:sz w:val="18"/>
        </w:rPr>
        <w:t>const getShoeCategories = async () =&gt; {</w:t>
        <w:br/>
        <w:t xml:space="preserve">  // Using existing category API endpoints</w:t>
        <w:br/>
        <w:t xml:space="preserve">  const response = await fetch('/api/admin/categories?type=shoe');</w:t>
        <w:br/>
        <w:t xml:space="preserve">  const data = await response.json();</w:t>
        <w:br/>
        <w:t xml:space="preserve">  return data.categories;</w:t>
        <w:br/>
        <w:t>};</w:t>
        <w:br/>
      </w:r>
    </w:p>
    <w:p>
      <w:pPr>
        <w:pStyle w:val="Heading5"/>
      </w:pPr>
      <w:r>
        <w:t>For Clothing Recognition:</w:t>
      </w:r>
    </w:p>
    <w:p>
      <w:r>
        <w:t>Domain-Specific Features:</w:t>
        <w:br/>
        <w:t>- Garment type detection</w:t>
        <w:br/>
        <w:t>- Fabric pattern recognition</w:t>
        <w:br/>
        <w:t>- Style classification</w:t>
        <w:br/>
        <w:t>- Fashion trend analysis</w:t>
        <w:br/>
        <w:t>- Occasion categorization</w:t>
      </w:r>
    </w:p>
    <w:p>
      <w:r>
        <w:t>Recognition Result Fields:</w:t>
      </w:r>
    </w:p>
    <w:p>
      <w:r>
        <w:rPr>
          <w:rFonts w:ascii="Courier New" w:hAnsi="Courier New"/>
          <w:sz w:val="18"/>
        </w:rPr>
        <w:t>interface ClothingRecognitionResult {</w:t>
        <w:br/>
        <w:t xml:space="preserve">  garmentType: string;      // e.g., "shirt", "dress", "pants"</w:t>
        <w:br/>
        <w:t xml:space="preserve">  confidence: number;</w:t>
        <w:br/>
        <w:t xml:space="preserve">  style?: string;</w:t>
        <w:br/>
        <w:t xml:space="preserve">  pattern?: string;</w:t>
        <w:br/>
        <w:t xml:space="preserve">  fabric?: string;</w:t>
        <w:br/>
        <w:t xml:space="preserve">  season?: string;</w:t>
        <w:br/>
        <w:t xml:space="preserve">  occasion?: string[];</w:t>
        <w:br/>
        <w:t xml:space="preserve">  similarItems?: {</w:t>
        <w:br/>
        <w:t xml:space="preserve">    itemId: string;</w:t>
        <w:br/>
        <w:t xml:space="preserve">    similarity: number;</w:t>
        <w:br/>
        <w:t xml:space="preserve">    imageUrl: string;</w:t>
        <w:br/>
        <w:t xml:space="preserve">  }[];</w:t>
        <w:br/>
        <w:t>}</w:t>
        <w:br/>
      </w:r>
    </w:p>
    <w:p>
      <w:r>
        <w:rPr>
          <w:rFonts w:ascii="Courier New" w:hAnsi="Courier New"/>
          <w:sz w:val="18"/>
        </w:rPr>
        <w:t>interface ClothingRecognitionResult {</w:t>
        <w:br/>
        <w:t xml:space="preserve">  garmentType: string;      // e.g., "shirt", "dress", "pants"</w:t>
        <w:br/>
        <w:t xml:space="preserve">  confidence: number;</w:t>
        <w:br/>
        <w:t xml:space="preserve">  style?: string;</w:t>
        <w:br/>
        <w:t xml:space="preserve">  pattern?: string;</w:t>
        <w:br/>
        <w:t xml:space="preserve">  fabric?: string;</w:t>
        <w:br/>
        <w:t xml:space="preserve">  season?: string;</w:t>
        <w:br/>
        <w:t xml:space="preserve">  occasion?: string[];</w:t>
        <w:br/>
        <w:t xml:space="preserve">  similarItems?: {</w:t>
        <w:br/>
        <w:t xml:space="preserve">    itemId: string;</w:t>
        <w:br/>
        <w:t xml:space="preserve">    similarity: number;</w:t>
        <w:br/>
        <w:t xml:space="preserve">    imageUrl: string;</w:t>
        <w:br/>
        <w:t xml:space="preserve">  }[];</w:t>
        <w:br/>
        <w:t>}</w:t>
        <w:br/>
      </w:r>
    </w:p>
    <w:p>
      <w:pPr>
        <w:pStyle w:val="Heading5"/>
      </w:pPr>
      <w:r>
        <w:t>For Furniture Recognition:</w:t>
      </w:r>
    </w:p>
    <w:p>
      <w:r>
        <w:t>Domain-Specific Features:</w:t>
        <w:br/>
        <w:t>- Furniture category detection</w:t>
        <w:br/>
        <w:t>- Style classification</w:t>
        <w:br/>
        <w:t>- Material composition identification</w:t>
        <w:br/>
        <w:t>- Structural elements recognition</w:t>
        <w:br/>
        <w:t>- Period/era identification</w:t>
      </w:r>
    </w:p>
    <w:p>
      <w:r>
        <w:t>Recognition Result Fields:</w:t>
      </w:r>
    </w:p>
    <w:p>
      <w:r>
        <w:rPr>
          <w:rFonts w:ascii="Courier New" w:hAnsi="Courier New"/>
          <w:sz w:val="18"/>
        </w:rPr>
        <w:t>interface FurnitureRecognitionResult {</w:t>
        <w:br/>
        <w:t xml:space="preserve">  furnitureType: string;    // e.g., "chair", "table", "sofa"</w:t>
        <w:br/>
        <w:t xml:space="preserve">  confidence: number;</w:t>
        <w:br/>
        <w:t xml:space="preserve">  style?: string;</w:t>
        <w:br/>
        <w:t xml:space="preserve">  period?: string;</w:t>
        <w:br/>
        <w:t xml:space="preserve">  materials?: string[];</w:t>
        <w:br/>
        <w:t xml:space="preserve">  dimensions?: {</w:t>
        <w:br/>
        <w:t xml:space="preserve">    estimated: boolean;</w:t>
        <w:br/>
        <w:t xml:space="preserve">    width?: number;</w:t>
        <w:br/>
        <w:t xml:space="preserve">    height?: number;</w:t>
        <w:br/>
        <w:t xml:space="preserve">    depth?: number;</w:t>
        <w:br/>
        <w:t xml:space="preserve">    unit: string;</w:t>
        <w:br/>
        <w:t xml:space="preserve">  };</w:t>
        <w:br/>
        <w:t xml:space="preserve">  similarItems?: {</w:t>
        <w:br/>
        <w:t xml:space="preserve">    itemId: string;</w:t>
        <w:br/>
        <w:t xml:space="preserve">    similarity: number;</w:t>
        <w:br/>
        <w:t xml:space="preserve">    imageUrl: string;</w:t>
        <w:br/>
        <w:t xml:space="preserve">  }[];</w:t>
        <w:br/>
        <w:t>}</w:t>
        <w:br/>
      </w:r>
    </w:p>
    <w:p>
      <w:r>
        <w:rPr>
          <w:rFonts w:ascii="Courier New" w:hAnsi="Courier New"/>
          <w:sz w:val="18"/>
        </w:rPr>
        <w:t>interface FurnitureRecognitionResult {</w:t>
        <w:br/>
        <w:t xml:space="preserve">  furnitureType: string;    // e.g., "chair", "table", "sofa"</w:t>
        <w:br/>
        <w:t xml:space="preserve">  confidence: number;</w:t>
        <w:br/>
        <w:t xml:space="preserve">  style?: string;</w:t>
        <w:br/>
        <w:t xml:space="preserve">  period?: string;</w:t>
        <w:br/>
        <w:t xml:space="preserve">  materials?: string[];</w:t>
        <w:br/>
        <w:t xml:space="preserve">  dimensions?: {</w:t>
        <w:br/>
        <w:t xml:space="preserve">    estimated: boolean;</w:t>
        <w:br/>
        <w:t xml:space="preserve">    width?: number;</w:t>
        <w:br/>
        <w:t xml:space="preserve">    height?: number;</w:t>
        <w:br/>
        <w:t xml:space="preserve">    depth?: number;</w:t>
        <w:br/>
        <w:t xml:space="preserve">    unit: string;</w:t>
        <w:br/>
        <w:t xml:space="preserve">  };</w:t>
        <w:br/>
        <w:t xml:space="preserve">  similarItems?: {</w:t>
        <w:br/>
        <w:t xml:space="preserve">    itemId: string;</w:t>
        <w:br/>
        <w:t xml:space="preserve">    similarity: number;</w:t>
        <w:br/>
        <w:t xml:space="preserve">    imageUrl: string;</w:t>
        <w:br/>
        <w:t xml:space="preserve">  }[];</w:t>
        <w:br/>
        <w:t>}</w:t>
        <w:br/>
      </w:r>
    </w:p>
    <w:p>
      <w:pPr>
        <w:pStyle w:val="Heading4"/>
      </w:pPr>
      <w:r>
        <w:t>4. Implementation Roadmap</w:t>
      </w:r>
    </w:p>
    <w:p>
      <w:r>
        <w:t>When adapting the system to a new domain, follow this implementation roadmap:</w:t>
      </w:r>
    </w:p>
    <w:p>
      <w:pPr>
        <w:pStyle w:val="ListNumber"/>
      </w:pPr>
      <w:r>
        <w:t>Data Collection &amp; Preparation (4-6 weeks)</w:t>
      </w:r>
    </w:p>
    <w:p>
      <w:pPr>
        <w:pStyle w:val="ListNumber"/>
      </w:pPr>
      <w:r>
        <w:t>Collect domain-specific dataset (5,000+ labeled images)</w:t>
      </w:r>
    </w:p>
    <w:p>
      <w:pPr>
        <w:pStyle w:val="ListNumber"/>
      </w:pPr>
      <w:r>
        <w:t>Define classification taxonomy</w:t>
      </w:r>
    </w:p>
    <w:p>
      <w:pPr>
        <w:pStyle w:val="ListNumber"/>
      </w:pPr>
      <w:r>
        <w:t>Implement data augmentation specific to the domain</w:t>
      </w:r>
    </w:p>
    <w:p>
      <w:pPr>
        <w:pStyle w:val="ListNumber"/>
      </w:pPr>
      <w:r>
        <w:br/>
        <w:t>Annotate with domain-specific attributes</w:t>
        <w:br/>
      </w:r>
    </w:p>
    <w:p>
      <w:pPr>
        <w:pStyle w:val="ListNumber"/>
      </w:pPr>
      <w:r>
        <w:br/>
        <w:t>Model Adaptation &amp; Training (3-4 weeks)</w:t>
        <w:br/>
      </w:r>
    </w:p>
    <w:p>
      <w:pPr>
        <w:pStyle w:val="ListNumber"/>
      </w:pPr>
      <w:r>
        <w:t>Modify feature extraction for domain-specific needs</w:t>
      </w:r>
    </w:p>
    <w:p>
      <w:pPr>
        <w:pStyle w:val="ListNumber"/>
      </w:pPr>
      <w:r>
        <w:t>Adapt neural network architecture if needed</w:t>
      </w:r>
    </w:p>
    <w:p>
      <w:pPr>
        <w:pStyle w:val="ListNumber"/>
      </w:pPr>
      <w:r>
        <w:t>Train domain-specific models</w:t>
      </w:r>
    </w:p>
    <w:p>
      <w:pPr>
        <w:pStyle w:val="ListNumber"/>
      </w:pPr>
      <w:r>
        <w:t>Validate with test set</w:t>
      </w:r>
    </w:p>
    <w:p>
      <w:pPr>
        <w:pStyle w:val="ListNumber"/>
      </w:pPr>
      <w:r>
        <w:br/>
        <w:t>Fine-tune hyperparameters</w:t>
        <w:br/>
      </w:r>
    </w:p>
    <w:p>
      <w:pPr>
        <w:pStyle w:val="ListNumber"/>
      </w:pPr>
      <w:r>
        <w:br/>
        <w:t>Code Refactoring (2-3 weeks)</w:t>
        <w:br/>
      </w:r>
    </w:p>
    <w:p>
      <w:pPr>
        <w:pStyle w:val="ListNumber"/>
      </w:pPr>
      <w:r>
        <w:t>Update class and variable names</w:t>
      </w:r>
    </w:p>
    <w:p>
      <w:pPr>
        <w:pStyle w:val="ListNumber"/>
      </w:pPr>
      <w:r>
        <w:t>Implement domain-specific preprocessing</w:t>
      </w:r>
    </w:p>
    <w:p>
      <w:pPr>
        <w:pStyle w:val="ListNumber"/>
      </w:pPr>
      <w:r>
        <w:t>Update result formatting for domain attributes</w:t>
      </w:r>
    </w:p>
    <w:p>
      <w:pPr>
        <w:pStyle w:val="ListNumber"/>
      </w:pPr>
      <w:r>
        <w:br/>
        <w:t>Add domain-specific quality metrics</w:t>
        <w:br/>
      </w:r>
    </w:p>
    <w:p>
      <w:pPr>
        <w:pStyle w:val="ListNumber"/>
      </w:pPr>
      <w:r>
        <w:br/>
        <w:t>API Integration (1-2 weeks)</w:t>
        <w:br/>
      </w:r>
    </w:p>
    <w:p>
      <w:pPr>
        <w:pStyle w:val="ListNumber"/>
      </w:pPr>
      <w:r>
        <w:t>Update API routes</w:t>
      </w:r>
    </w:p>
    <w:p>
      <w:pPr>
        <w:pStyle w:val="ListNumber"/>
      </w:pPr>
      <w:r>
        <w:t>Modify response schemas</w:t>
      </w:r>
    </w:p>
    <w:p>
      <w:pPr>
        <w:pStyle w:val="ListNumber"/>
      </w:pPr>
      <w:r>
        <w:t>Update documentation</w:t>
      </w:r>
    </w:p>
    <w:p>
      <w:pPr>
        <w:pStyle w:val="ListNumber"/>
      </w:pPr>
      <w:r>
        <w:br/>
        <w:t>Implement domain-specific endpoint features</w:t>
        <w:br/>
      </w:r>
    </w:p>
    <w:p>
      <w:pPr>
        <w:pStyle w:val="ListNumber"/>
      </w:pPr>
      <w:r>
        <w:br/>
        <w:t>Testing &amp; Validation (2-3 weeks)</w:t>
        <w:br/>
      </w:r>
    </w:p>
    <w:p>
      <w:pPr>
        <w:pStyle w:val="ListNumber"/>
      </w:pPr>
      <w:r>
        <w:t>Benchmark against baseline</w:t>
      </w:r>
    </w:p>
    <w:p>
      <w:pPr>
        <w:pStyle w:val="ListNumber"/>
      </w:pPr>
      <w:r>
        <w:t>User acceptance testing</w:t>
      </w:r>
    </w:p>
    <w:p>
      <w:pPr>
        <w:pStyle w:val="ListNumber"/>
      </w:pPr>
      <w:r>
        <w:t>Performance optimization</w:t>
      </w:r>
    </w:p>
    <w:p>
      <w:pPr>
        <w:pStyle w:val="ListNumber"/>
      </w:pPr>
      <w:r>
        <w:br/>
        <w:t>Edge case handling</w:t>
        <w:br/>
      </w:r>
    </w:p>
    <w:p>
      <w:pPr>
        <w:pStyle w:val="ListNumber"/>
      </w:pPr>
      <w:r>
        <w:br/>
        <w:t>Deployment &amp; Monitoring (1-2 weeks)</w:t>
        <w:br/>
      </w:r>
    </w:p>
    <w:p>
      <w:pPr>
        <w:pStyle w:val="ListNumber"/>
      </w:pPr>
      <w:r>
        <w:t>Containerize updated models</w:t>
      </w:r>
    </w:p>
    <w:p>
      <w:pPr>
        <w:pStyle w:val="ListNumber"/>
      </w:pPr>
      <w:r>
        <w:t>Set up monitoring for new domain</w:t>
      </w:r>
    </w:p>
    <w:p>
      <w:pPr>
        <w:pStyle w:val="ListNumber"/>
      </w:pPr>
      <w:r>
        <w:t>Implement continuous learning for domain</w:t>
      </w:r>
    </w:p>
    <w:p>
      <w:r>
        <w:t>Annotate with domain-specific attributes</w:t>
      </w:r>
    </w:p>
    <w:p>
      <w:r>
        <w:t>Model Adaptation &amp; Training (3-4 weeks)</w:t>
      </w:r>
    </w:p>
    <w:p>
      <w:r>
        <w:t>Fine-tune hyperparameters</w:t>
      </w:r>
    </w:p>
    <w:p>
      <w:r>
        <w:t>Code Refactoring (2-3 weeks)</w:t>
      </w:r>
    </w:p>
    <w:p>
      <w:r>
        <w:t>Add domain-specific quality metrics</w:t>
      </w:r>
    </w:p>
    <w:p>
      <w:r>
        <w:t>API Integration (1-2 weeks)</w:t>
      </w:r>
    </w:p>
    <w:p>
      <w:r>
        <w:t>Implement domain-specific endpoint features</w:t>
      </w:r>
    </w:p>
    <w:p>
      <w:r>
        <w:t>Testing &amp; Validation (2-3 weeks)</w:t>
      </w:r>
    </w:p>
    <w:p>
      <w:r>
        <w:t>Edge case handling</w:t>
      </w:r>
    </w:p>
    <w:p>
      <w:r>
        <w:t>Deployment &amp; Monitoring (1-2 weeks)</w:t>
      </w:r>
    </w:p>
    <w:p>
      <w:pPr>
        <w:pStyle w:val="Heading4"/>
      </w:pPr>
      <w:r>
        <w:t>5. Resource Requirements for Adaptation</w:t>
      </w:r>
    </w:p>
    <w:p>
      <w:r>
        <w:t>Table content:</w:t>
      </w:r>
    </w:p>
    <w:p>
      <w:r>
        <w:t>Resource | Requirement | Notes</w:t>
      </w:r>
    </w:p>
    <w:p>
      <w:r>
        <w:t>Dataset | 5,000+ labeled images | Minimum for initial training; more is better</w:t>
      </w:r>
    </w:p>
    <w:p>
      <w:r>
        <w:t>Computing | GPU with 12GB+ VRAM | For training new neural network models</w:t>
      </w:r>
    </w:p>
    <w:p>
      <w:r>
        <w:t>Storage | 50GB+ | For dataset, intermediate files, and models</w:t>
      </w:r>
    </w:p>
    <w:p>
      <w:r>
        <w:t>Development | 3-4 engineers | ML engineer, backend dev, data scientist recommended</w:t>
      </w:r>
    </w:p>
    <w:p>
      <w:r>
        <w:t>Timeline | 12-16 weeks | From data collection to production deployment</w:t>
      </w:r>
    </w:p>
    <w:p>
      <w:pPr>
        <w:pStyle w:val="Heading4"/>
      </w:pPr>
      <w:r>
        <w:t>6. Case Study: Adaptation to Shoe Recognition</w:t>
      </w:r>
    </w:p>
    <w:p>
      <w:r>
        <w:t>To illustrate the adaptation process, here's how we would adapt the system specifically for shoe recognition:</w:t>
      </w:r>
    </w:p>
    <w:p>
      <w:pPr>
        <w:pStyle w:val="ListNumber"/>
      </w:pPr>
      <w:r>
        <w:t>Dataset Requirements</w:t>
      </w:r>
    </w:p>
    <w:p>
      <w:pPr>
        <w:pStyle w:val="ListNumber"/>
      </w:pPr>
      <w:r>
        <w:t>10,000+ shoe images across different types</w:t>
      </w:r>
    </w:p>
    <w:p>
      <w:pPr>
        <w:pStyle w:val="ListNumber"/>
      </w:pPr>
      <w:r>
        <w:t>Labels for shoe type, brand, style, color</w:t>
      </w:r>
    </w:p>
    <w:p>
      <w:pPr>
        <w:pStyle w:val="ListNumber"/>
      </w:pPr>
      <w:r>
        <w:t>Multiple angles per shoe model</w:t>
      </w:r>
    </w:p>
    <w:p>
      <w:pPr>
        <w:pStyle w:val="ListNumber"/>
      </w:pPr>
      <w:r>
        <w:br/>
        <w:t>Varied backgrounds and lighting conditions</w:t>
        <w:br/>
      </w:r>
    </w:p>
    <w:p>
      <w:pPr>
        <w:pStyle w:val="ListNumber"/>
      </w:pPr>
      <w:r>
        <w:br/>
        <w:t>Feature Extraction Modifications</w:t>
        <w:br/>
      </w:r>
    </w:p>
    <w:p>
      <w:pPr>
        <w:pStyle w:val="ListNumber"/>
      </w:pPr>
      <w:r>
        <w:t>Enhance edge detection for shoe silhouettes</w:t>
      </w:r>
    </w:p>
    <w:p>
      <w:pPr>
        <w:pStyle w:val="ListNumber"/>
      </w:pPr>
      <w:r>
        <w:t>Add specific feature extractors for logo detection</w:t>
      </w:r>
    </w:p>
    <w:p>
      <w:pPr>
        <w:pStyle w:val="ListNumber"/>
      </w:pPr>
      <w:r>
        <w:t>Implement color pattern analysis for distinctive shoe features</w:t>
      </w:r>
    </w:p>
    <w:p>
      <w:pPr>
        <w:pStyle w:val="ListNumber"/>
      </w:pPr>
      <w:r>
        <w:br/>
        <w:t>Develop specialized preprocessing for handling reflective materials</w:t>
        <w:br/>
      </w:r>
    </w:p>
    <w:p>
      <w:pPr>
        <w:pStyle w:val="ListNumber"/>
      </w:pPr>
      <w:r>
        <w:br/>
        <w:t>Model Training Approach</w:t>
        <w:br/>
      </w:r>
    </w:p>
    <w:p>
      <w:pPr>
        <w:pStyle w:val="ListNumber"/>
      </w:pPr>
      <w:r>
        <w:t>Use transfer learning from existing material models</w:t>
      </w:r>
    </w:p>
    <w:p>
      <w:pPr>
        <w:pStyle w:val="ListNumber"/>
      </w:pPr>
      <w:r>
        <w:t>Fine-tune with shoe-specific dataset</w:t>
      </w:r>
    </w:p>
    <w:p>
      <w:pPr>
        <w:pStyle w:val="ListNumber"/>
      </w:pPr>
      <w:r>
        <w:t>Implement specialized models for brand logo detection</w:t>
      </w:r>
    </w:p>
    <w:p>
      <w:pPr>
        <w:pStyle w:val="ListNumber"/>
      </w:pPr>
      <w:r>
        <w:br/>
        <w:t>Train separate models for athletic vs. formal shoes</w:t>
        <w:br/>
      </w:r>
    </w:p>
    <w:p>
      <w:pPr>
        <w:pStyle w:val="ListNumber"/>
      </w:pPr>
      <w:r>
        <w:br/>
        <w:t>API Changes</w:t>
        <w:br/>
      </w:r>
    </w:p>
    <w:p>
      <w:pPr>
        <w:pStyle w:val="ListNumber"/>
      </w:pPr>
      <w:r>
        <w:t>Update endpoints from /api/recognition/* to /api/shoe-recognition/*</w:t>
      </w:r>
    </w:p>
    <w:p>
      <w:pPr>
        <w:pStyle w:val="ListNumber"/>
      </w:pPr>
      <w:r>
        <w:t>Modify response schema to include shoe-specific attributes</w:t>
      </w:r>
    </w:p>
    <w:p>
      <w:pPr>
        <w:pStyle w:val="ListNumber"/>
      </w:pPr>
      <w:r>
        <w:br/>
        <w:t>Add specialized endpoints for brand verification</w:t>
        <w:br/>
      </w:r>
    </w:p>
    <w:p>
      <w:pPr>
        <w:pStyle w:val="ListNumber"/>
      </w:pPr>
      <w:r>
        <w:br/>
        <w:t>Implementation Timeline</w:t>
        <w:br/>
      </w:r>
    </w:p>
    <w:p>
      <w:pPr>
        <w:pStyle w:val="ListNumber"/>
      </w:pPr>
      <w:r>
        <w:t>Data collection &amp; preparation: 5 weeks</w:t>
      </w:r>
    </w:p>
    <w:p>
      <w:pPr>
        <w:pStyle w:val="ListNumber"/>
      </w:pPr>
      <w:r>
        <w:t>Model adaptation &amp; training: 4 weeks</w:t>
      </w:r>
    </w:p>
    <w:p>
      <w:pPr>
        <w:pStyle w:val="ListNumber"/>
      </w:pPr>
      <w:r>
        <w:t>Code refactoring: 2 weeks</w:t>
      </w:r>
    </w:p>
    <w:p>
      <w:pPr>
        <w:pStyle w:val="ListNumber"/>
      </w:pPr>
      <w:r>
        <w:t>API integration: 1 week</w:t>
      </w:r>
    </w:p>
    <w:p>
      <w:pPr>
        <w:pStyle w:val="ListNumber"/>
      </w:pPr>
      <w:r>
        <w:t>Testing &amp; validation: 3 weeks</w:t>
      </w:r>
    </w:p>
    <w:p>
      <w:pPr>
        <w:pStyle w:val="ListNumber"/>
      </w:pPr>
      <w:r>
        <w:t>Deployment &amp; monitoring: 1 week</w:t>
      </w:r>
    </w:p>
    <w:p>
      <w:pPr>
        <w:pStyle w:val="ListNumber"/>
      </w:pPr>
      <w:r>
        <w:t>Total: ~16 weeks</w:t>
      </w:r>
    </w:p>
    <w:p>
      <w:r>
        <w:t>Varied backgrounds and lighting conditions</w:t>
      </w:r>
    </w:p>
    <w:p>
      <w:r>
        <w:t>Feature Extraction Modifications</w:t>
      </w:r>
    </w:p>
    <w:p>
      <w:r>
        <w:t>Develop specialized preprocessing for handling reflective materials</w:t>
      </w:r>
    </w:p>
    <w:p>
      <w:r>
        <w:t>Model Training Approach</w:t>
      </w:r>
    </w:p>
    <w:p>
      <w:r>
        <w:t>Train separate models for athletic vs. formal shoes</w:t>
      </w:r>
    </w:p>
    <w:p>
      <w:r>
        <w:t>API Changes</w:t>
      </w:r>
    </w:p>
    <w:p>
      <w:r>
        <w:rPr>
          <w:rFonts w:ascii="Courier New" w:hAnsi="Courier New"/>
          <w:sz w:val="18"/>
        </w:rPr>
        <w:t>/api/recognition/*</w:t>
      </w:r>
    </w:p>
    <w:p>
      <w:r>
        <w:rPr>
          <w:rFonts w:ascii="Courier New" w:hAnsi="Courier New"/>
          <w:sz w:val="18"/>
        </w:rPr>
        <w:t>/api/shoe-recognition/*</w:t>
      </w:r>
    </w:p>
    <w:p>
      <w:r>
        <w:t>Add specialized endpoints for brand verification</w:t>
      </w:r>
    </w:p>
    <w:p>
      <w:r>
        <w:t>Implementation Timeline</w:t>
      </w:r>
    </w:p>
    <w:p>
      <w:pPr>
        <w:pStyle w:val="Heading3"/>
      </w:pPr>
      <w:r>
        <w:t>Conclusion</w:t>
      </w:r>
    </w:p>
    <w:p>
      <w:r>
        <w:t>The existing recognition system provides an excellent foundation for adaptation to new domains. With its modular design, adaptive capability, and clean interfaces, transitioning from material recognition to other product domains requires moderate effort focused primarily on data collection, model training, and terminology updates rather than structural changes.</w:t>
      </w:r>
    </w:p>
    <w:p>
      <w:r>
        <w:t>Most importantly, the investment in the adaptive embedding system and quality-based method selection provides significant advantages for any new recognition domain, allowing the system to automatically optimize based on performance metrics specific to that domain.</w:t>
      </w:r>
    </w:p>
    <w:p>
      <w:r>
        <w:t>When planning an adaptation, prioritize:</w:t>
      </w:r>
    </w:p>
    <w:p>
      <w:pPr>
        <w:pStyle w:val="ListNumber"/>
      </w:pPr>
      <w:r>
        <w:t>High-quality, diverse training data for the new domain</w:t>
      </w:r>
    </w:p>
    <w:p>
      <w:pPr>
        <w:pStyle w:val="ListNumber"/>
      </w:pPr>
      <w:r>
        <w:t>Domain-specific feature extraction enhancement</w:t>
      </w:r>
    </w:p>
    <w:p>
      <w:pPr>
        <w:pStyle w:val="ListNumber"/>
      </w:pPr>
      <w:r>
        <w:t>Careful validation and quality assessment</w:t>
      </w:r>
    </w:p>
    <w:p>
      <w:pPr>
        <w:pStyle w:val="ListNumber"/>
      </w:pPr>
      <w:r>
        <w:t>Consistent API design across domains</w:t>
      </w:r>
    </w:p>
    <w:p>
      <w:r>
        <w:t>Following this guide, the team can efficiently adapt the material recognition system to new domains, leveraging the robust architecture while focusing resources on the domain-specific aspects that drive recognition quality and user experience.</w:t>
      </w:r>
    </w:p>
    <w:p>
      <w:r>
        <w:br w:type="page"/>
      </w:r>
    </w:p>
    <w:p>
      <w:pPr>
        <w:pStyle w:val="Heading1"/>
        <w:jc w:val="center"/>
      </w:pPr>
      <w:r>
        <w:t>Analytics Agent</w:t>
      </w:r>
    </w:p>
    <w:p>
      <w:r>
        <w:t>Source: readme/analytics-agent.md</w:t>
      </w:r>
    </w:p>
    <w:p>
      <w:r>
        <w:t>---</w:t>
      </w:r>
    </w:p>
    <w:p>
      <w:pPr>
        <w:pStyle w:val="Heading2"/>
      </w:pPr>
      <w:r>
        <w:t>Analytics Agent</w:t>
      </w:r>
    </w:p>
    <w:p>
      <w:r>
        <w:t>This document provides detailed information about the Analytics Agent, a specialized crewAI agent designed for data analytics, market research, and decision support within the KAI platform.</w:t>
      </w:r>
    </w:p>
    <w:p>
      <w:pPr>
        <w:pStyle w:val="Heading3"/>
      </w:pPr>
      <w:r>
        <w:t>Overview</w:t>
      </w:r>
    </w:p>
    <w:p>
      <w:r>
        <w:t>The Analytics Agent uses the KAI platform's analytics data to provide intelligent insights, market research, trend analysis, and decision support. It connects to the analytics API, processes historical data, and delivers context-aware recommendations based on actual usage patterns.</w:t>
      </w:r>
    </w:p>
    <w:p>
      <w:pPr>
        <w:pStyle w:val="Heading3"/>
      </w:pPr>
      <w:r>
        <w:t>Key Capabilities</w:t>
      </w:r>
    </w:p>
    <w:p>
      <w:r>
        <w:t>The Analytics Agent offers multiple specialized functions:</w:t>
      </w:r>
    </w:p>
    <w:p>
      <w:pPr>
        <w:pStyle w:val="ListNumber"/>
      </w:pPr>
      <w:r>
        <w:t>User Behavior Analysis</w:t>
      </w:r>
    </w:p>
    <w:p>
      <w:pPr>
        <w:pStyle w:val="ListNumber"/>
      </w:pPr>
      <w:r>
        <w:t>Understand how users interact with the platform</w:t>
      </w:r>
    </w:p>
    <w:p>
      <w:pPr>
        <w:pStyle w:val="ListNumber"/>
      </w:pPr>
      <w:r>
        <w:t>Identify usage patterns and engagement metrics</w:t>
      </w:r>
    </w:p>
    <w:p>
      <w:pPr>
        <w:pStyle w:val="ListNumber"/>
      </w:pPr>
      <w:r>
        <w:t>Segment users based on behavior and preferences</w:t>
      </w:r>
    </w:p>
    <w:p>
      <w:pPr>
        <w:pStyle w:val="ListNumber"/>
      </w:pPr>
      <w:r>
        <w:br/>
        <w:t>Recommend enhancements based on actual usage</w:t>
        <w:br/>
      </w:r>
    </w:p>
    <w:p>
      <w:pPr>
        <w:pStyle w:val="ListNumber"/>
      </w:pPr>
      <w:r>
        <w:br/>
        <w:t>Market Trend Analysis</w:t>
        <w:br/>
      </w:r>
    </w:p>
    <w:p>
      <w:pPr>
        <w:pStyle w:val="ListNumber"/>
      </w:pPr>
      <w:r>
        <w:t>Identify emerging trends in material interests</w:t>
      </w:r>
    </w:p>
    <w:p>
      <w:pPr>
        <w:pStyle w:val="ListNumber"/>
      </w:pPr>
      <w:r>
        <w:t>Detect shifts in search patterns over time</w:t>
      </w:r>
    </w:p>
    <w:p>
      <w:pPr>
        <w:pStyle w:val="ListNumber"/>
      </w:pPr>
      <w:r>
        <w:t>Analyze seasonal variations in user behavior</w:t>
      </w:r>
    </w:p>
    <w:p>
      <w:pPr>
        <w:pStyle w:val="ListNumber"/>
      </w:pPr>
      <w:r>
        <w:br/>
        <w:t>Provide competitive market insights</w:t>
        <w:br/>
      </w:r>
    </w:p>
    <w:p>
      <w:pPr>
        <w:pStyle w:val="ListNumber"/>
      </w:pPr>
      <w:r>
        <w:br/>
        <w:t>Decision Support</w:t>
        <w:br/>
      </w:r>
    </w:p>
    <w:p>
      <w:pPr>
        <w:pStyle w:val="ListNumber"/>
      </w:pPr>
      <w:r>
        <w:t>Offer data-driven recommendations for strategic decisions</w:t>
      </w:r>
    </w:p>
    <w:p>
      <w:pPr>
        <w:pStyle w:val="ListNumber"/>
      </w:pPr>
      <w:r>
        <w:t>Compare options using historical performance data</w:t>
      </w:r>
    </w:p>
    <w:p>
      <w:pPr>
        <w:pStyle w:val="ListNumber"/>
      </w:pPr>
      <w:r>
        <w:t>Identify potential risks and opportunities</w:t>
      </w:r>
    </w:p>
    <w:p>
      <w:pPr>
        <w:pStyle w:val="ListNumber"/>
      </w:pPr>
      <w:r>
        <w:br/>
        <w:t>Quantify expected outcomes of different choices</w:t>
        <w:br/>
      </w:r>
    </w:p>
    <w:p>
      <w:pPr>
        <w:pStyle w:val="ListNumber"/>
      </w:pPr>
      <w:r>
        <w:br/>
        <w:t>Product Performance Analysis</w:t>
        <w:br/>
      </w:r>
    </w:p>
    <w:p>
      <w:pPr>
        <w:pStyle w:val="ListNumber"/>
      </w:pPr>
      <w:r>
        <w:t>Track the performance of specific products or categories</w:t>
      </w:r>
    </w:p>
    <w:p>
      <w:pPr>
        <w:pStyle w:val="ListNumber"/>
      </w:pPr>
      <w:r>
        <w:t>Compare performance across different time periods</w:t>
      </w:r>
    </w:p>
    <w:p>
      <w:pPr>
        <w:pStyle w:val="ListNumber"/>
      </w:pPr>
      <w:r>
        <w:t>Identify factors affecting product popularity</w:t>
      </w:r>
    </w:p>
    <w:p>
      <w:pPr>
        <w:pStyle w:val="ListNumber"/>
      </w:pPr>
      <w:r>
        <w:br/>
        <w:t>Recommend improvements based on usage data</w:t>
        <w:br/>
      </w:r>
    </w:p>
    <w:p>
      <w:pPr>
        <w:pStyle w:val="ListNumber"/>
      </w:pPr>
      <w:r>
        <w:br/>
        <w:t>Natural Language Analytics Queries</w:t>
        <w:br/>
      </w:r>
    </w:p>
    <w:p>
      <w:pPr>
        <w:pStyle w:val="ListNumber"/>
      </w:pPr>
      <w:r>
        <w:t>Process questions about data in plain English</w:t>
      </w:r>
    </w:p>
    <w:p>
      <w:pPr>
        <w:pStyle w:val="ListNumber"/>
      </w:pPr>
      <w:r>
        <w:t>Generate appropriate analytics queries from natural language</w:t>
      </w:r>
    </w:p>
    <w:p>
      <w:pPr>
        <w:pStyle w:val="ListNumber"/>
      </w:pPr>
      <w:r>
        <w:t>Present findings in an accessible, conversational format</w:t>
      </w:r>
    </w:p>
    <w:p>
      <w:pPr>
        <w:pStyle w:val="ListNumber"/>
      </w:pPr>
      <w:r>
        <w:t>Explain technical metrics in business-relevant terms</w:t>
      </w:r>
    </w:p>
    <w:p>
      <w:r>
        <w:t>Recommend enhancements based on actual usage</w:t>
      </w:r>
    </w:p>
    <w:p>
      <w:r>
        <w:t>Market Trend Analysis</w:t>
      </w:r>
    </w:p>
    <w:p>
      <w:r>
        <w:t>Provide competitive market insights</w:t>
      </w:r>
    </w:p>
    <w:p>
      <w:r>
        <w:t>Decision Support</w:t>
      </w:r>
    </w:p>
    <w:p>
      <w:r>
        <w:t>Quantify expected outcomes of different choices</w:t>
      </w:r>
    </w:p>
    <w:p>
      <w:r>
        <w:t>Product Performance Analysis</w:t>
      </w:r>
    </w:p>
    <w:p>
      <w:r>
        <w:t>Recommend improvements based on usage data</w:t>
      </w:r>
    </w:p>
    <w:p>
      <w:r>
        <w:t>Natural Language Analytics Queries</w:t>
      </w:r>
    </w:p>
    <w:p>
      <w:pPr>
        <w:pStyle w:val="Heading3"/>
      </w:pPr>
      <w:r>
        <w:t>Architecture</w:t>
      </w:r>
    </w:p>
    <w:p>
      <w:r>
        <w:t>The Analytics Agent integrates with the broader KAI platform through several key components:</w:t>
      </w:r>
    </w:p>
    <w:p>
      <w:pPr>
        <w:pStyle w:val="Heading4"/>
      </w:pPr>
      <w:r>
        <w:t>Component Structure</w:t>
      </w:r>
    </w:p>
    <w:p>
      <w:r>
        <w:rPr>
          <w:rFonts w:ascii="Courier New" w:hAnsi="Courier New"/>
          <w:sz w:val="18"/>
        </w:rPr>
        <w:t>packages/</w:t>
        <w:br/>
        <w:t>├── agents/</w:t>
        <w:br/>
        <w:t>│   ├── src/</w:t>
        <w:br/>
        <w:t>│   │   ├── backend/</w:t>
        <w:br/>
        <w:t>│   │   │   └── analyticsAgent.ts        # Agent implementation</w:t>
        <w:br/>
        <w:t>│   │   ├── services/</w:t>
        <w:br/>
        <w:t>│   │   │   ├── analyticsService.ts      # Analytics data access layer</w:t>
        <w:br/>
        <w:t>│   │   │   └── serviceFactory.ts        # Service creation system</w:t>
        <w:br/>
        <w:t>│   │   ├── tools/</w:t>
        <w:br/>
        <w:t>│   │   │   ├── analytics.ts             # Analytics-specific tools</w:t>
        <w:br/>
        <w:t>│   │   │   └── index.ts                 # Tool exports</w:t>
        <w:br/>
        <w:t>│   │   └── core/</w:t>
        <w:br/>
        <w:t>│   │       └── types.ts                 # Agent type definitions</w:t>
        <w:br/>
        <w:t>└── client/</w:t>
        <w:br/>
        <w:t xml:space="preserve">    └── src/</w:t>
        <w:br/>
        <w:t xml:space="preserve">        └── components/</w:t>
        <w:br/>
        <w:t xml:space="preserve">            └── agents/</w:t>
        <w:br/>
        <w:t xml:space="preserve">                ├── AnalyticsPanel.tsx   # Client-side interface</w:t>
        <w:br/>
        <w:t xml:space="preserve">                └── AgentDashboard.tsx   # Agent integration in UI</w:t>
        <w:br/>
      </w:r>
    </w:p>
    <w:p>
      <w:r>
        <w:rPr>
          <w:rFonts w:ascii="Courier New" w:hAnsi="Courier New"/>
          <w:sz w:val="18"/>
        </w:rPr>
        <w:t>packages/</w:t>
        <w:br/>
        <w:t>├── agents/</w:t>
        <w:br/>
        <w:t>│   ├── src/</w:t>
        <w:br/>
        <w:t>│   │   ├── backend/</w:t>
        <w:br/>
        <w:t>│   │   │   └── analyticsAgent.ts        # Agent implementation</w:t>
        <w:br/>
        <w:t>│   │   ├── services/</w:t>
        <w:br/>
        <w:t>│   │   │   ├── analyticsService.ts      # Analytics data access layer</w:t>
        <w:br/>
        <w:t>│   │   │   └── serviceFactory.ts        # Service creation system</w:t>
        <w:br/>
        <w:t>│   │   ├── tools/</w:t>
        <w:br/>
        <w:t>│   │   │   ├── analytics.ts             # Analytics-specific tools</w:t>
        <w:br/>
        <w:t>│   │   │   └── index.ts                 # Tool exports</w:t>
        <w:br/>
        <w:t>│   │   └── core/</w:t>
        <w:br/>
        <w:t>│   │       └── types.ts                 # Agent type definitions</w:t>
        <w:br/>
        <w:t>└── client/</w:t>
        <w:br/>
        <w:t xml:space="preserve">    └── src/</w:t>
        <w:br/>
        <w:t xml:space="preserve">        └── components/</w:t>
        <w:br/>
        <w:t xml:space="preserve">            └── agents/</w:t>
        <w:br/>
        <w:t xml:space="preserve">                ├── AnalyticsPanel.tsx   # Client-side interface</w:t>
        <w:br/>
        <w:t xml:space="preserve">                └── AgentDashboard.tsx   # Agent integration in UI</w:t>
        <w:br/>
      </w:r>
    </w:p>
    <w:p>
      <w:pPr>
        <w:pStyle w:val="Heading4"/>
      </w:pPr>
      <w:r>
        <w:t>Architectural Layers</w:t>
      </w:r>
    </w:p>
    <w:p>
      <w:pPr>
        <w:pStyle w:val="ListNumber"/>
      </w:pPr>
      <w:r>
        <w:t>Agent Layer (analyticsAgent.ts)</w:t>
      </w:r>
    </w:p>
    <w:p>
      <w:pPr>
        <w:pStyle w:val="ListNumber"/>
      </w:pPr>
      <w:r>
        <w:t>Implements the agent's reasoning capabilities</w:t>
      </w:r>
    </w:p>
    <w:p>
      <w:pPr>
        <w:pStyle w:val="ListNumber"/>
      </w:pPr>
      <w:r>
        <w:t>Defines specialized methods for analytics tasks</w:t>
      </w:r>
    </w:p>
    <w:p>
      <w:pPr>
        <w:pStyle w:val="ListNumber"/>
      </w:pPr>
      <w:r>
        <w:t>Handles event processing and response generation</w:t>
      </w:r>
    </w:p>
    <w:p>
      <w:pPr>
        <w:pStyle w:val="ListNumber"/>
      </w:pPr>
      <w:r>
        <w:br/>
        <w:t>Manages context and memory for ongoing analysis</w:t>
        <w:br/>
      </w:r>
    </w:p>
    <w:p>
      <w:pPr>
        <w:pStyle w:val="ListNumber"/>
      </w:pPr>
      <w:r>
        <w:br/>
        <w:t>Service Layer (analyticsService.ts)</w:t>
        <w:br/>
      </w:r>
    </w:p>
    <w:p>
      <w:pPr>
        <w:pStyle w:val="ListNumber"/>
      </w:pPr>
      <w:r>
        <w:t>Provides data access methods for analytics information</w:t>
      </w:r>
    </w:p>
    <w:p>
      <w:pPr>
        <w:pStyle w:val="ListNumber"/>
      </w:pPr>
      <w:r>
        <w:t>Handles API communication with error management</w:t>
      </w:r>
    </w:p>
    <w:p>
      <w:pPr>
        <w:pStyle w:val="ListNumber"/>
      </w:pPr>
      <w:r>
        <w:t>Formats requests and responses appropriately</w:t>
      </w:r>
    </w:p>
    <w:p>
      <w:pPr>
        <w:pStyle w:val="ListNumber"/>
      </w:pPr>
      <w:r>
        <w:br/>
        <w:t>Acts as a centralized client for the analytics API</w:t>
        <w:br/>
      </w:r>
    </w:p>
    <w:p>
      <w:pPr>
        <w:pStyle w:val="ListNumber"/>
      </w:pPr>
      <w:r>
        <w:br/>
        <w:t>Tool Layer (analytics.ts)</w:t>
        <w:br/>
      </w:r>
    </w:p>
    <w:p>
      <w:pPr>
        <w:pStyle w:val="ListNumber"/>
      </w:pPr>
      <w:r>
        <w:t>Implements specialized tools for the agent to use</w:t>
      </w:r>
    </w:p>
    <w:p>
      <w:pPr>
        <w:pStyle w:val="ListNumber"/>
      </w:pPr>
      <w:r>
        <w:t>Translates agent intents into service operations</w:t>
      </w:r>
    </w:p>
    <w:p>
      <w:pPr>
        <w:pStyle w:val="ListNumber"/>
      </w:pPr>
      <w:r>
        <w:t>Formats results for agent consumption</w:t>
      </w:r>
    </w:p>
    <w:p>
      <w:pPr>
        <w:pStyle w:val="ListNumber"/>
      </w:pPr>
      <w:r>
        <w:br/>
        <w:t>Handles errors and provides fallbacks</w:t>
        <w:br/>
      </w:r>
    </w:p>
    <w:p>
      <w:pPr>
        <w:pStyle w:val="ListNumber"/>
      </w:pPr>
      <w:r>
        <w:br/>
        <w:t>UI Layer (AnalyticsPanel.tsx)</w:t>
        <w:br/>
      </w:r>
    </w:p>
    <w:p>
      <w:pPr>
        <w:pStyle w:val="ListNumber"/>
      </w:pPr>
      <w:r>
        <w:t>Presents the agent's capabilities in the user interface</w:t>
      </w:r>
    </w:p>
    <w:p>
      <w:pPr>
        <w:pStyle w:val="ListNumber"/>
      </w:pPr>
      <w:r>
        <w:t>Manages agent session and communication</w:t>
      </w:r>
    </w:p>
    <w:p>
      <w:pPr>
        <w:pStyle w:val="ListNumber"/>
      </w:pPr>
      <w:r>
        <w:t>Displays analytics visualizations and insights</w:t>
      </w:r>
    </w:p>
    <w:p>
      <w:pPr>
        <w:pStyle w:val="ListNumber"/>
      </w:pPr>
      <w:r>
        <w:t>Provides interaction mechanisms for users</w:t>
      </w:r>
    </w:p>
    <w:p>
      <w:r>
        <w:rPr>
          <w:rFonts w:ascii="Courier New" w:hAnsi="Courier New"/>
          <w:sz w:val="18"/>
        </w:rPr>
        <w:t>analyticsAgent.ts</w:t>
      </w:r>
    </w:p>
    <w:p>
      <w:r>
        <w:t>Manages context and memory for ongoing analysis</w:t>
      </w:r>
    </w:p>
    <w:p>
      <w:r>
        <w:t>Service Layer (analyticsService.ts)</w:t>
      </w:r>
    </w:p>
    <w:p>
      <w:r>
        <w:rPr>
          <w:rFonts w:ascii="Courier New" w:hAnsi="Courier New"/>
          <w:sz w:val="18"/>
        </w:rPr>
        <w:t>analyticsService.ts</w:t>
      </w:r>
    </w:p>
    <w:p>
      <w:r>
        <w:t>Acts as a centralized client for the analytics API</w:t>
      </w:r>
    </w:p>
    <w:p>
      <w:r>
        <w:t>Tool Layer (analytics.ts)</w:t>
      </w:r>
    </w:p>
    <w:p>
      <w:r>
        <w:rPr>
          <w:rFonts w:ascii="Courier New" w:hAnsi="Courier New"/>
          <w:sz w:val="18"/>
        </w:rPr>
        <w:t>analytics.ts</w:t>
      </w:r>
    </w:p>
    <w:p>
      <w:r>
        <w:t>Handles errors and provides fallbacks</w:t>
      </w:r>
    </w:p>
    <w:p>
      <w:r>
        <w:t>UI Layer (AnalyticsPanel.tsx)</w:t>
      </w:r>
    </w:p>
    <w:p>
      <w:r>
        <w:rPr>
          <w:rFonts w:ascii="Courier New" w:hAnsi="Courier New"/>
          <w:sz w:val="18"/>
        </w:rPr>
        <w:t>AnalyticsPanel.tsx</w:t>
      </w:r>
    </w:p>
    <w:p>
      <w:pPr>
        <w:pStyle w:val="Heading3"/>
      </w:pPr>
      <w:r>
        <w:t>Implementation Details</w:t>
      </w:r>
    </w:p>
    <w:p>
      <w:pPr>
        <w:pStyle w:val="Heading4"/>
      </w:pPr>
      <w:r>
        <w:t>Agent Implementation</w:t>
      </w:r>
    </w:p>
    <w:p>
      <w:r>
        <w:t>The Analytics Agent is a SystemAgent type that implements specific methods for analytics tasks:</w:t>
      </w:r>
    </w:p>
    <w:p>
      <w:r>
        <w:rPr>
          <w:rFonts w:ascii="Courier New" w:hAnsi="Courier New"/>
          <w:sz w:val="18"/>
        </w:rPr>
        <w:t>export class AnalyticsAgent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Analytics-specific methods</w:t>
        <w:br/>
        <w:t xml:space="preserve">  public async getUserBehaviorInsights(startDate?: Date, endDate?: Date, segment?: string): Promise&lt;string&gt;;</w:t>
        <w:br/>
        <w:t xml:space="preserve">  public async getMarketTrendAnalysis(timeframe?: 'day' | 'week' | 'month', category?: string): Promise&lt;string&gt;;</w:t>
        <w:br/>
        <w:t xml:space="preserve">  public async getCompetitiveAnalysis(competitorData: Array&lt;{name: string; metrics: Record&lt;string, any&gt;}&gt;, focusAreas?: string[]): Promise&lt;string&gt;;</w:t>
        <w:br/>
        <w:t xml:space="preserve">  public async getDecisionSupport(decision: string, options: Array&lt;{name: string; pros: string[]; cons: string[]}&gt;, criteria?: Array&lt;{name: string; weight: number}&gt;): Promise&lt;string&gt;;</w:t>
        <w:br/>
        <w:t xml:space="preserve">  public async getProductPerformanceAnalysis(productId: string, startDate?: Date, endDate?: Date): Promise&lt;string&gt;;</w:t>
        <w:br/>
        <w:t xml:space="preserve">  public async processAnalyticsQuery(query: string): Promise&lt;string&gt;;</w:t>
        <w:br/>
        <w:t>}</w:t>
        <w:br/>
      </w:r>
    </w:p>
    <w:p>
      <w:r>
        <w:rPr>
          <w:rFonts w:ascii="Courier New" w:hAnsi="Courier New"/>
          <w:sz w:val="18"/>
        </w:rPr>
        <w:t>export class AnalyticsAgent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Analytics-specific methods</w:t>
        <w:br/>
        <w:t xml:space="preserve">  public async getUserBehaviorInsights(startDate?: Date, endDate?: Date, segment?: string): Promise&lt;string&gt;;</w:t>
        <w:br/>
        <w:t xml:space="preserve">  public async getMarketTrendAnalysis(timeframe?: 'day' | 'week' | 'month', category?: string): Promise&lt;string&gt;;</w:t>
        <w:br/>
        <w:t xml:space="preserve">  public async getCompetitiveAnalysis(competitorData: Array&lt;{name: string; metrics: Record&lt;string, any&gt;}&gt;, focusAreas?: string[]): Promise&lt;string&gt;;</w:t>
        <w:br/>
        <w:t xml:space="preserve">  public async getDecisionSupport(decision: string, options: Array&lt;{name: string; pros: string[]; cons: string[]}&gt;, criteria?: Array&lt;{name: string; weight: number}&gt;): Promise&lt;string&gt;;</w:t>
        <w:br/>
        <w:t xml:space="preserve">  public async getProductPerformanceAnalysis(productId: string, startDate?: Date, endDate?: Date): Promise&lt;string&gt;;</w:t>
        <w:br/>
        <w:t xml:space="preserve">  public async processAnalyticsQuery(query: string): Promise&lt;string&gt;;</w:t>
        <w:br/>
        <w:t>}</w:t>
        <w:br/>
      </w:r>
    </w:p>
    <w:p>
      <w:pPr>
        <w:pStyle w:val="Heading4"/>
      </w:pPr>
      <w:r>
        <w:t>Analytics Tools</w:t>
      </w:r>
    </w:p>
    <w:p>
      <w:r>
        <w:t>The Analytics Agent leverages specialized tools to interact with the analytics system:</w:t>
      </w:r>
    </w:p>
    <w:p>
      <w:r>
        <w:rPr>
          <w:rFonts w:ascii="Courier New" w:hAnsi="Courier New"/>
          <w:sz w:val="18"/>
        </w:rPr>
        <w:t>// Tool for querying analytics events</w:t>
        <w:br/>
        <w:t>const queryTool = await createAnalyticsQueryTool();</w:t>
        <w:br/>
        <w:br/>
        <w:t>// Tool for analyzing trends over time</w:t>
        <w:br/>
        <w:t>const trendsTool = await createTrendAnalysisTool();</w:t>
        <w:br/>
        <w:br/>
        <w:t>// Tool for generating statistics about platform usage</w:t>
        <w:br/>
        <w:t>const statsTool = await createAnalyticsStatsTool();</w:t>
        <w:br/>
        <w:br/>
        <w:t>// Tool for getting top search queries</w:t>
        <w:br/>
        <w:t>const searchQueriesTool = await createTopSearchQueriesTool();</w:t>
        <w:br/>
        <w:br/>
        <w:t>// Tool for getting top agent prompts</w:t>
        <w:br/>
        <w:t>const agentPromptsTool = await createTopAgentPromptsTool();</w:t>
        <w:br/>
        <w:br/>
        <w:t>// Tool for getting top viewed materials</w:t>
        <w:br/>
        <w:t>const materialsTool = await createTopMaterialsTool();</w:t>
        <w:br/>
        <w:br/>
        <w:t>// Create a complete set of tools for the agent</w:t>
        <w:br/>
        <w:t>const tools = await createAnalyticsTools();</w:t>
        <w:br/>
      </w:r>
    </w:p>
    <w:p>
      <w:r>
        <w:rPr>
          <w:rFonts w:ascii="Courier New" w:hAnsi="Courier New"/>
          <w:sz w:val="18"/>
        </w:rPr>
        <w:t>// Tool for querying analytics events</w:t>
        <w:br/>
        <w:t>const queryTool = await createAnalyticsQueryTool();</w:t>
        <w:br/>
        <w:br/>
        <w:t>// Tool for analyzing trends over time</w:t>
        <w:br/>
        <w:t>const trendsTool = await createTrendAnalysisTool();</w:t>
        <w:br/>
        <w:br/>
        <w:t>// Tool for generating statistics about platform usage</w:t>
        <w:br/>
        <w:t>const statsTool = await createAnalyticsStatsTool();</w:t>
        <w:br/>
        <w:br/>
        <w:t>// Tool for getting top search queries</w:t>
        <w:br/>
        <w:t>const searchQueriesTool = await createTopSearchQueriesTool();</w:t>
        <w:br/>
        <w:br/>
        <w:t>// Tool for getting top agent prompts</w:t>
        <w:br/>
        <w:t>const agentPromptsTool = await createTopAgentPromptsTool();</w:t>
        <w:br/>
        <w:br/>
        <w:t>// Tool for getting top viewed materials</w:t>
        <w:br/>
        <w:t>const materialsTool = await createTopMaterialsTool();</w:t>
        <w:br/>
        <w:br/>
        <w:t>// Create a complete set of tools for the agent</w:t>
        <w:br/>
        <w:t>const tools = await createAnalyticsTools();</w:t>
        <w:br/>
      </w:r>
    </w:p>
    <w:p>
      <w:pPr>
        <w:pStyle w:val="Heading4"/>
      </w:pPr>
      <w:r>
        <w:t>Client-Side Integration</w:t>
      </w:r>
    </w:p>
    <w:p>
      <w:r>
        <w:t>The Analytics Agent is integrated into the client interface through a specialized panel with multiple tabs:</w:t>
      </w:r>
    </w:p>
    <w:p>
      <w:pPr>
        <w:pStyle w:val="ListNumber"/>
      </w:pPr>
      <w:r>
        <w:t>Query Analytics - Natural language analytics queries</w:t>
      </w:r>
    </w:p>
    <w:p>
      <w:pPr>
        <w:pStyle w:val="ListNumber"/>
      </w:pPr>
      <w:r>
        <w:t>Usage Trends - Visualization of platform usage patterns</w:t>
      </w:r>
    </w:p>
    <w:p>
      <w:pPr>
        <w:pStyle w:val="ListNumber"/>
      </w:pPr>
      <w:r>
        <w:t>Market Research - Competitive analysis and market insights</w:t>
      </w:r>
    </w:p>
    <w:p>
      <w:pPr>
        <w:pStyle w:val="ListNumber"/>
      </w:pPr>
      <w:r>
        <w:t>Decision Support - Data-driven recommendations for decisions</w:t>
      </w:r>
    </w:p>
    <w:p>
      <w:r>
        <w:t>Each tab provides relevant context and examples to help users interact effectively with the agent.</w:t>
      </w:r>
    </w:p>
    <w:p>
      <w:pPr>
        <w:pStyle w:val="Heading3"/>
      </w:pPr>
      <w:r>
        <w:t>Setup Instructions</w:t>
      </w:r>
    </w:p>
    <w:p>
      <w:pPr>
        <w:pStyle w:val="Heading4"/>
      </w:pPr>
      <w:r>
        <w:t>Prerequisites</w:t>
      </w:r>
    </w:p>
    <w:p>
      <w:pPr>
        <w:pStyle w:val="ListBullet"/>
      </w:pPr>
      <w:r>
        <w:t>Functioning KAI platform with analytics system enabled</w:t>
      </w:r>
    </w:p>
    <w:p>
      <w:pPr>
        <w:pStyle w:val="ListBullet"/>
      </w:pPr>
      <w:r>
        <w:t>CrewAI integration set up according to CrewAI installation guide</w:t>
      </w:r>
    </w:p>
    <w:p>
      <w:pPr>
        <w:pStyle w:val="ListBullet"/>
      </w:pPr>
      <w:r>
        <w:t>Analytics API available and accessible</w:t>
      </w:r>
    </w:p>
    <w:p>
      <w:pPr>
        <w:pStyle w:val="Heading4"/>
      </w:pPr>
      <w:r>
        <w:t>Installation</w:t>
      </w:r>
    </w:p>
    <w:p>
      <w:r>
        <w:t>The Analytics Agent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initializeAgentSystem, AgentType } from '@kai/agents';</w:t>
        <w:br/>
        <w:br/>
        <w:t>// Initialize the agent system</w:t>
        <w:br/>
        <w:t>await initializeAgentSystem({</w:t>
        <w:br/>
        <w:t xml:space="preserve">  apiKey: process.env.OPENAI_API_KEY,</w:t>
        <w:br/>
        <w:t xml:space="preserve">  defaultModel: {</w:t>
        <w:br/>
        <w:t xml:space="preserve">    provider: 'openai',</w:t>
        <w:br/>
        <w:t xml:space="preserve">    name: 'gpt-4',</w:t>
        <w:br/>
        <w:t xml:space="preserve">    temperature: 0.7,</w:t>
        <w:br/>
        <w:t xml:space="preserve">  },</w:t>
        <w:br/>
        <w:t xml:space="preserve">  logLevel: 'info'</w:t>
        <w:br/>
        <w:t>});</w:t>
        <w:br/>
        <w:br/>
        <w:t>// Create an Analytics Agent instance</w:t>
        <w:br/>
        <w:t>const analyticsAgent = await createAgent({</w:t>
        <w:br/>
        <w:t xml:space="preserve">  id: 'analytics-expert-1',</w:t>
        <w:br/>
        <w:t xml:space="preserve">  type: AgentType.ANALYTICS,</w:t>
        <w:br/>
        <w:t xml:space="preserve">  name: 'Analytics Expert',</w:t>
        <w:br/>
        <w:t xml:space="preserve">  description: 'Provides data-driven insights and decision support',</w:t>
        <w:br/>
        <w:t xml:space="preserve">  // Optional additional tools</w:t>
        <w:br/>
        <w:t xml:space="preserve">  additionalTools: [customAnalyticsTool],</w:t>
        <w:br/>
        <w:t xml:space="preserve">  // Optional agent-specific settings</w:t>
        <w:br/>
        <w:t xml:space="preserve">  settings: {</w:t>
        <w:br/>
        <w:t xml:space="preserve">    dataRetentionPeriod: 90, // days</w:t>
        <w:br/>
        <w:t xml:space="preserve">    defaultTimeframe: 'month'</w:t>
        <w:br/>
        <w:t xml:space="preserve">  }</w:t>
        <w:br/>
        <w:t>});</w:t>
        <w:br/>
      </w:r>
    </w:p>
    <w:p>
      <w:r>
        <w:rPr>
          <w:rFonts w:ascii="Courier New" w:hAnsi="Courier New"/>
          <w:sz w:val="18"/>
        </w:rPr>
        <w:t>import { initializeAgentSystem, AgentType } from '@kai/agents';</w:t>
        <w:br/>
        <w:br/>
        <w:t>// Initialize the agent system</w:t>
        <w:br/>
        <w:t>await initializeAgentSystem({</w:t>
        <w:br/>
        <w:t xml:space="preserve">  apiKey: process.env.OPENAI_API_KEY,</w:t>
        <w:br/>
        <w:t xml:space="preserve">  defaultModel: {</w:t>
        <w:br/>
        <w:t xml:space="preserve">    provider: 'openai',</w:t>
        <w:br/>
        <w:t xml:space="preserve">    name: 'gpt-4',</w:t>
        <w:br/>
        <w:t xml:space="preserve">    temperature: 0.7,</w:t>
        <w:br/>
        <w:t xml:space="preserve">  },</w:t>
        <w:br/>
        <w:t xml:space="preserve">  logLevel: 'info'</w:t>
        <w:br/>
        <w:t>});</w:t>
        <w:br/>
        <w:br/>
        <w:t>// Create an Analytics Agent instance</w:t>
        <w:br/>
        <w:t>const analyticsAgent = await createAgent({</w:t>
        <w:br/>
        <w:t xml:space="preserve">  id: 'analytics-expert-1',</w:t>
        <w:br/>
        <w:t xml:space="preserve">  type: AgentType.ANALYTICS,</w:t>
        <w:br/>
        <w:t xml:space="preserve">  name: 'Analytics Expert',</w:t>
        <w:br/>
        <w:t xml:space="preserve">  description: 'Provides data-driven insights and decision support',</w:t>
        <w:br/>
        <w:t xml:space="preserve">  // Optional additional tools</w:t>
        <w:br/>
        <w:t xml:space="preserve">  additionalTools: [customAnalyticsTool],</w:t>
        <w:br/>
        <w:t xml:space="preserve">  // Optional agent-specific settings</w:t>
        <w:br/>
        <w:t xml:space="preserve">  settings: {</w:t>
        <w:br/>
        <w:t xml:space="preserve">    dataRetentionPeriod: 90, // days</w:t>
        <w:br/>
        <w:t xml:space="preserve">    defaultTimeframe: 'month'</w:t>
        <w:br/>
        <w:t xml:space="preserve">  }</w:t>
        <w:br/>
        <w:t>});</w:t>
        <w:br/>
      </w:r>
    </w:p>
    <w:p>
      <w:pPr>
        <w:pStyle w:val="Heading3"/>
      </w:pPr>
      <w:r>
        <w:t>Usage Examples</w:t>
      </w:r>
    </w:p>
    <w:p>
      <w:pPr>
        <w:pStyle w:val="Heading4"/>
      </w:pPr>
      <w:r>
        <w:t>Backend Usage</w:t>
      </w:r>
    </w:p>
    <w:p>
      <w:r>
        <w:rPr>
          <w:rFonts w:ascii="Courier New" w:hAnsi="Courier New"/>
          <w:sz w:val="18"/>
        </w:rPr>
        <w:t>import { createAgent, AgentType } from '@kai/agents';</w:t>
        <w:br/>
        <w:br/>
        <w:t>// Create the Analytics Agent</w:t>
        <w:br/>
        <w:t>const analyticsAgent = await createAgent({</w:t>
        <w:br/>
        <w:t xml:space="preserve">  id: 'analytics-agent-1',</w:t>
        <w:br/>
        <w:t xml:space="preserve">  type: AgentType.ANALYTICS,</w:t>
        <w:br/>
        <w:t xml:space="preserve">  name: 'Analytics Expert'</w:t>
        <w:br/>
        <w:t>});</w:t>
        <w:br/>
        <w:br/>
        <w:t>// Get user behavior insights</w:t>
        <w:br/>
        <w:t>const userInsights = await analyticsAgent.instance.getUserBehaviorInsights(</w:t>
        <w:br/>
        <w:t xml:space="preserve">  new Date('2024-01-01'),</w:t>
        <w:br/>
        <w:t xml:space="preserve">  new Date('2024-03-31'),</w:t>
        <w:br/>
        <w:t xml:space="preserve">  'premium-subscribers'</w:t>
        <w:br/>
        <w:t>);</w:t>
        <w:br/>
        <w:br/>
        <w:t>// Analyze market trends</w:t>
        <w:br/>
        <w:t>const trendAnalysis = await analyticsAgent.instance.getMarketTrendAnalysis(</w:t>
        <w:br/>
        <w:t xml:space="preserve">  'month',</w:t>
        <w:br/>
        <w:t xml:space="preserve">  'floor-tiles'</w:t>
        <w:br/>
        <w:t>);</w:t>
        <w:br/>
        <w:br/>
        <w:t>// Get decision support for a strategic question</w:t>
        <w:br/>
        <w:t>const decisionSupport = await analyticsAgent.instance.getDecisionSupport(</w:t>
        <w:br/>
        <w:t xml:space="preserve">  'Should we expand our ceramic or natural stone inventory?',</w:t>
        <w:br/>
        <w:t xml:space="preserve">  [</w:t>
        <w:br/>
        <w:t xml:space="preserve">    {</w:t>
        <w:br/>
        <w:t xml:space="preserve">      name: 'Expand ceramic inventory',</w:t>
        <w:br/>
        <w:t xml:space="preserve">      pros: ['Lower cost', 'Higher margin', 'More popular in searches'],</w:t>
        <w:br/>
        <w:t xml:space="preserve">      cons: ['Market saturation', 'Price competition']</w:t>
        <w:br/>
        <w:t xml:space="preserve">    },</w:t>
        <w:br/>
        <w:t xml:space="preserve">    {</w:t>
        <w:br/>
        <w:t xml:space="preserve">      name: 'Expand natural stone inventory',</w:t>
        <w:br/>
        <w:t xml:space="preserve">      pros: ['Premium segment', 'Less competition', 'Higher ticket value'],</w:t>
        <w:br/>
        <w:t xml:space="preserve">      cons: ['Higher inventory cost', 'Slower turnover']</w:t>
        <w:br/>
        <w:t xml:space="preserve">    }</w:t>
        <w:br/>
        <w:t xml:space="preserve">  ],</w:t>
        <w:br/>
        <w:t xml:space="preserve">  [</w:t>
        <w:br/>
        <w:t xml:space="preserve">    { name: 'Profit potential', weight: 0.4 },</w:t>
        <w:br/>
        <w:t xml:space="preserve">    { name: 'Market demand', weight: 0.3 },</w:t>
        <w:br/>
        <w:t xml:space="preserve">    { name: 'Operational complexity', weight: 0.2 },</w:t>
        <w:br/>
        <w:t xml:space="preserve">    { name: 'Brand alignment', weight: 0.1 }</w:t>
        <w:br/>
        <w:t xml:space="preserve">  ]</w:t>
        <w:br/>
        <w:t>);</w:t>
        <w:br/>
        <w:br/>
        <w:t>// Process natural language analytics query</w:t>
        <w:br/>
        <w:t>const queryResult = await analyticsAgent.instance.processAnalyticsQuery(</w:t>
        <w:br/>
        <w:t xml:space="preserve">  'Which product categories showed the highest growth in the last quarter?'</w:t>
        <w:br/>
        <w:t>);</w:t>
        <w:br/>
      </w:r>
    </w:p>
    <w:p>
      <w:r>
        <w:rPr>
          <w:rFonts w:ascii="Courier New" w:hAnsi="Courier New"/>
          <w:sz w:val="18"/>
        </w:rPr>
        <w:t>import { createAgent, AgentType } from '@kai/agents';</w:t>
        <w:br/>
        <w:br/>
        <w:t>// Create the Analytics Agent</w:t>
        <w:br/>
        <w:t>const analyticsAgent = await createAgent({</w:t>
        <w:br/>
        <w:t xml:space="preserve">  id: 'analytics-agent-1',</w:t>
        <w:br/>
        <w:t xml:space="preserve">  type: AgentType.ANALYTICS,</w:t>
        <w:br/>
        <w:t xml:space="preserve">  name: 'Analytics Expert'</w:t>
        <w:br/>
        <w:t>});</w:t>
        <w:br/>
        <w:br/>
        <w:t>// Get user behavior insights</w:t>
        <w:br/>
        <w:t>const userInsights = await analyticsAgent.instance.getUserBehaviorInsights(</w:t>
        <w:br/>
        <w:t xml:space="preserve">  new Date('2024-01-01'),</w:t>
        <w:br/>
        <w:t xml:space="preserve">  new Date('2024-03-31'),</w:t>
        <w:br/>
        <w:t xml:space="preserve">  'premium-subscribers'</w:t>
        <w:br/>
        <w:t>);</w:t>
        <w:br/>
        <w:br/>
        <w:t>// Analyze market trends</w:t>
        <w:br/>
        <w:t>const trendAnalysis = await analyticsAgent.instance.getMarketTrendAnalysis(</w:t>
        <w:br/>
        <w:t xml:space="preserve">  'month',</w:t>
        <w:br/>
        <w:t xml:space="preserve">  'floor-tiles'</w:t>
        <w:br/>
        <w:t>);</w:t>
        <w:br/>
        <w:br/>
        <w:t>// Get decision support for a strategic question</w:t>
        <w:br/>
        <w:t>const decisionSupport = await analyticsAgent.instance.getDecisionSupport(</w:t>
        <w:br/>
        <w:t xml:space="preserve">  'Should we expand our ceramic or natural stone inventory?',</w:t>
        <w:br/>
        <w:t xml:space="preserve">  [</w:t>
        <w:br/>
        <w:t xml:space="preserve">    {</w:t>
        <w:br/>
        <w:t xml:space="preserve">      name: 'Expand ceramic inventory',</w:t>
        <w:br/>
        <w:t xml:space="preserve">      pros: ['Lower cost', 'Higher margin', 'More popular in searches'],</w:t>
        <w:br/>
        <w:t xml:space="preserve">      cons: ['Market saturation', 'Price competition']</w:t>
        <w:br/>
        <w:t xml:space="preserve">    },</w:t>
        <w:br/>
        <w:t xml:space="preserve">    {</w:t>
        <w:br/>
        <w:t xml:space="preserve">      name: 'Expand natural stone inventory',</w:t>
        <w:br/>
        <w:t xml:space="preserve">      pros: ['Premium segment', 'Less competition', 'Higher ticket value'],</w:t>
        <w:br/>
        <w:t xml:space="preserve">      cons: ['Higher inventory cost', 'Slower turnover']</w:t>
        <w:br/>
        <w:t xml:space="preserve">    }</w:t>
        <w:br/>
        <w:t xml:space="preserve">  ],</w:t>
        <w:br/>
        <w:t xml:space="preserve">  [</w:t>
        <w:br/>
        <w:t xml:space="preserve">    { name: 'Profit potential', weight: 0.4 },</w:t>
        <w:br/>
        <w:t xml:space="preserve">    { name: 'Market demand', weight: 0.3 },</w:t>
        <w:br/>
        <w:t xml:space="preserve">    { name: 'Operational complexity', weight: 0.2 },</w:t>
        <w:br/>
        <w:t xml:space="preserve">    { name: 'Brand alignment', weight: 0.1 }</w:t>
        <w:br/>
        <w:t xml:space="preserve">  ]</w:t>
        <w:br/>
        <w:t>);</w:t>
        <w:br/>
        <w:br/>
        <w:t>// Process natural language analytics query</w:t>
        <w:br/>
        <w:t>const queryResult = await analyticsAgent.instance.processAnalyticsQuery(</w:t>
        <w:br/>
        <w:t xml:space="preserve">  'Which product categories showed the highest growth in the last quarter?'</w:t>
        <w:br/>
        <w:t>);</w:t>
        <w:br/>
      </w:r>
    </w:p>
    <w:p>
      <w:pPr>
        <w:pStyle w:val="Heading4"/>
      </w:pPr>
      <w:r>
        <w:t>Frontend Integration</w:t>
      </w:r>
    </w:p>
    <w:p>
      <w:r>
        <w:t>The Analytics Agent is available through the AgentDashboard component:</w:t>
      </w:r>
    </w:p>
    <w:p>
      <w:r>
        <w:rPr>
          <w:rFonts w:ascii="Courier New" w:hAnsi="Courier New"/>
          <w:sz w:val="18"/>
        </w:rPr>
        <w:t>import React from 'react';</w:t>
        <w:br/>
        <w:t>import { AgentDashboard } from '../components/agents/AgentDashboard';</w:t>
        <w:br/>
        <w:br/>
        <w:t>const AgentsPage: React.FC = () =&gt; {</w:t>
        <w:br/>
        <w:t xml:space="preserve">  return (</w:t>
        <w:br/>
        <w:t xml:space="preserve">    &lt;div&gt;</w:t>
        <w:br/>
        <w:t xml:space="preserve">      &lt;h1&gt;KAI Intelligent Assistants&lt;/h1&gt;</w:t>
        <w:br/>
        <w:t xml:space="preserve">      &lt;AgentDashboard /&gt;</w:t>
        <w:br/>
        <w:t xml:space="preserve">    &lt;/div&gt;</w:t>
        <w:br/>
        <w:t xml:space="preserve">  );</w:t>
        <w:br/>
        <w:t>};</w:t>
        <w:br/>
        <w:br/>
        <w:t>export default AgentsPage;</w:t>
        <w:br/>
      </w:r>
    </w:p>
    <w:p>
      <w:r>
        <w:rPr>
          <w:rFonts w:ascii="Courier New" w:hAnsi="Courier New"/>
          <w:sz w:val="18"/>
        </w:rPr>
        <w:t>import React from 'react';</w:t>
        <w:br/>
        <w:t>import { AgentDashboard } from '../components/agents/AgentDashboard';</w:t>
        <w:br/>
        <w:br/>
        <w:t>const AgentsPage: React.FC = () =&gt; {</w:t>
        <w:br/>
        <w:t xml:space="preserve">  return (</w:t>
        <w:br/>
        <w:t xml:space="preserve">    &lt;div&gt;</w:t>
        <w:br/>
        <w:t xml:space="preserve">      &lt;h1&gt;KAI Intelligent Assistants&lt;/h1&gt;</w:t>
        <w:br/>
        <w:t xml:space="preserve">      &lt;AgentDashboard /&gt;</w:t>
        <w:br/>
        <w:t xml:space="preserve">    &lt;/div&gt;</w:t>
        <w:br/>
        <w:t xml:space="preserve">  );</w:t>
        <w:br/>
        <w:t>};</w:t>
        <w:br/>
        <w:br/>
        <w:t>export default AgentsPage;</w:t>
        <w:br/>
      </w:r>
    </w:p>
    <w:p>
      <w:r>
        <w:t>Users can access the Analytics Agent through the "Analytics Expert" tab in the dashboard, which provides:</w:t>
      </w:r>
    </w:p>
    <w:p>
      <w:pPr>
        <w:pStyle w:val="ListBullet"/>
      </w:pPr>
      <w:r>
        <w:t>Natural language query interface</w:t>
      </w:r>
    </w:p>
    <w:p>
      <w:pPr>
        <w:pStyle w:val="ListBullet"/>
      </w:pPr>
      <w:r>
        <w:t>Interactive visualizations</w:t>
      </w:r>
    </w:p>
    <w:p>
      <w:pPr>
        <w:pStyle w:val="ListBullet"/>
      </w:pPr>
      <w:r>
        <w:t>Example questions and prompts</w:t>
      </w:r>
    </w:p>
    <w:p>
      <w:pPr>
        <w:pStyle w:val="ListBullet"/>
      </w:pPr>
      <w:r>
        <w:t>Tabs for different analytics functions</w:t>
      </w:r>
    </w:p>
    <w:p>
      <w:pPr>
        <w:pStyle w:val="Heading3"/>
      </w:pPr>
      <w:r>
        <w:t>Event Processing</w:t>
      </w:r>
    </w:p>
    <w:p>
      <w:r>
        <w:t>The Analytics Agent can process various system events:</w:t>
      </w:r>
    </w:p>
    <w:p>
      <w:r>
        <w:rPr>
          <w:rFonts w:ascii="Courier New" w:hAnsi="Courier New"/>
          <w:sz w:val="18"/>
        </w:rPr>
        <w:t>// Process a usage spike event</w:t>
        <w:br/>
        <w:t>await analyticsAgent.instance.processEvent('usage_spike', {</w:t>
        <w:br/>
        <w:t xml:space="preserve">  timestamp: new Date(),</w:t>
        <w:br/>
        <w:t xml:space="preserve">  metric: 'search_volume',</w:t>
        <w:br/>
        <w:t xml:space="preserve">  baseline: 150,</w:t>
        <w:br/>
        <w:t xml:space="preserve">  actual: 450,</w:t>
        <w:br/>
        <w:t xml:space="preserve">  duration: '2h'</w:t>
        <w:br/>
        <w:t>});</w:t>
        <w:br/>
        <w:br/>
        <w:t>// Process a search pattern change event</w:t>
        <w:br/>
        <w:t>await analyticsAgent.instance.processEvent('search_pattern_change', {</w:t>
        <w:br/>
        <w:t xml:space="preserve">  oldTopQueries: ['white marble', 'ceramic tile', 'porcelain'],</w:t>
        <w:br/>
        <w:t xml:space="preserve">  newTopQueries: ['sustainable materials', 'recycled tile', 'eco-friendly'],</w:t>
        <w:br/>
        <w:t xml:space="preserve">  changeVelocity: 'rapid',</w:t>
        <w:br/>
        <w:t xml:space="preserve">  detectedAt: new Date()</w:t>
        <w:br/>
        <w:t>});</w:t>
        <w:br/>
        <w:br/>
        <w:t>// Process a new material trend event</w:t>
        <w:br/>
        <w:t>await analyticsAgent.instance.processEvent('new_material_trend', {</w:t>
        <w:br/>
        <w:t xml:space="preserve">  trendingMaterial: 'recycled glass mosaic',</w:t>
        <w:br/>
        <w:t xml:space="preserve">  growthRate: 215, // percentage</w:t>
        <w:br/>
        <w:t xml:space="preserve">  searchVolume: 850,</w:t>
        <w:br/>
        <w:t xml:space="preserve">  relatedQueries: ['eco-friendly bathroom', 'sustainable kitchen']</w:t>
        <w:br/>
        <w:t>});</w:t>
        <w:br/>
      </w:r>
    </w:p>
    <w:p>
      <w:r>
        <w:rPr>
          <w:rFonts w:ascii="Courier New" w:hAnsi="Courier New"/>
          <w:sz w:val="18"/>
        </w:rPr>
        <w:t>// Process a usage spike event</w:t>
        <w:br/>
        <w:t>await analyticsAgent.instance.processEvent('usage_spike', {</w:t>
        <w:br/>
        <w:t xml:space="preserve">  timestamp: new Date(),</w:t>
        <w:br/>
        <w:t xml:space="preserve">  metric: 'search_volume',</w:t>
        <w:br/>
        <w:t xml:space="preserve">  baseline: 150,</w:t>
        <w:br/>
        <w:t xml:space="preserve">  actual: 450,</w:t>
        <w:br/>
        <w:t xml:space="preserve">  duration: '2h'</w:t>
        <w:br/>
        <w:t>});</w:t>
        <w:br/>
        <w:br/>
        <w:t>// Process a search pattern change event</w:t>
        <w:br/>
        <w:t>await analyticsAgent.instance.processEvent('search_pattern_change', {</w:t>
        <w:br/>
        <w:t xml:space="preserve">  oldTopQueries: ['white marble', 'ceramic tile', 'porcelain'],</w:t>
        <w:br/>
        <w:t xml:space="preserve">  newTopQueries: ['sustainable materials', 'recycled tile', 'eco-friendly'],</w:t>
        <w:br/>
        <w:t xml:space="preserve">  changeVelocity: 'rapid',</w:t>
        <w:br/>
        <w:t xml:space="preserve">  detectedAt: new Date()</w:t>
        <w:br/>
        <w:t>});</w:t>
        <w:br/>
        <w:br/>
        <w:t>// Process a new material trend event</w:t>
        <w:br/>
        <w:t>await analyticsAgent.instance.processEvent('new_material_trend', {</w:t>
        <w:br/>
        <w:t xml:space="preserve">  trendingMaterial: 'recycled glass mosaic',</w:t>
        <w:br/>
        <w:t xml:space="preserve">  growthRate: 215, // percentage</w:t>
        <w:br/>
        <w:t xml:space="preserve">  searchVolume: 850,</w:t>
        <w:br/>
        <w:t xml:space="preserve">  relatedQueries: ['eco-friendly bathroom', 'sustainable kitchen']</w:t>
        <w:br/>
        <w:t>});</w:t>
        <w:br/>
      </w:r>
    </w:p>
    <w:p>
      <w:pPr>
        <w:pStyle w:val="Heading3"/>
      </w:pPr>
      <w:r>
        <w:t>Advanced Configuration</w:t>
      </w:r>
    </w:p>
    <w:p>
      <w:pPr>
        <w:pStyle w:val="Heading4"/>
      </w:pPr>
      <w:r>
        <w:t>Custom Analytics Tools</w:t>
      </w:r>
    </w:p>
    <w:p>
      <w:r>
        <w:t>Create custom analytics tools for specialized functionality:</w:t>
      </w:r>
    </w:p>
    <w:p>
      <w:r>
        <w:rPr>
          <w:rFonts w:ascii="Courier New" w:hAnsi="Courier New"/>
          <w:sz w:val="18"/>
        </w:rPr>
        <w:t>import { Tool } from 'crewai';</w:t>
        <w:br/>
        <w:br/>
        <w:t>// Create a custom predictive analytics tool</w:t>
        <w:br/>
        <w:t>const createPredictiveAnalyticsTool = async (): Promise&lt;Tool&gt; =&gt; {</w:t>
        <w:br/>
        <w:t xml:space="preserve">  return new Tool({</w:t>
        <w:br/>
        <w:t xml:space="preserve">    name: 'predictive_analytics',</w:t>
        <w:br/>
        <w:t xml:space="preserve">    description: 'Predict future trends based on historical data',</w:t>
        <w:br/>
        <w:t xml:space="preserve">    func: async (args) =&gt; {</w:t>
        <w:br/>
        <w:t xml:space="preserve">      const { metric, timeframe, parameters } = JSON.parse(args);</w:t>
        <w:br/>
        <w:br/>
        <w:t xml:space="preserve">      // Use the predictive analytics service</w:t>
        <w:br/>
        <w:t xml:space="preserve">      let prediction;</w:t>
        <w:br/>
        <w:br/>
        <w:t xml:space="preserve">      if (metric === 'time_series') {</w:t>
        <w:br/>
        <w:t xml:space="preserve">        // Generate time-series forecast</w:t>
        <w:br/>
        <w:t xml:space="preserve">        prediction = await predictiveAnalyticsService.generateTimeSeriesForecast({</w:t>
        <w:br/>
        <w:t xml:space="preserve">          eventType: parameters.eventType,</w:t>
        <w:br/>
        <w:t xml:space="preserve">          resourceType: parameters.resourceType,</w:t>
        <w:br/>
        <w:t xml:space="preserve">          startDate: new Date(parameters.startDate),</w:t>
        <w:br/>
        <w:t xml:space="preserve">          endDate: new Date(parameters.endDate),</w:t>
        <w:br/>
        <w:t xml:space="preserve">          forecastPeriods: parameters.forecastPeriods || 7,</w:t>
        <w:br/>
        <w:t xml:space="preserve">          interval: parameters.interval || 'day'</w:t>
        <w:br/>
        <w:t xml:space="preserve">        });</w:t>
        <w:br/>
        <w:t xml:space="preserve">      } else if (metric === 'anomalies') {</w:t>
        <w:br/>
        <w:t xml:space="preserve">        // Detect anomalies</w:t>
        <w:br/>
        <w:t xml:space="preserve">        prediction = await predictiveAnalyticsService.detectAnomalies({</w:t>
        <w:br/>
        <w:t xml:space="preserve">          eventType: parameters.eventType,</w:t>
        <w:br/>
        <w:t xml:space="preserve">          resourceType: parameters.resourceType,</w:t>
        <w:br/>
        <w:t xml:space="preserve">          startDate: new Date(parameters.startDate),</w:t>
        <w:br/>
        <w:t xml:space="preserve">          endDate: new Date(parameters.endDate),</w:t>
        <w:br/>
        <w:t xml:space="preserve">          interval: parameters.interval || 'day',</w:t>
        <w:br/>
        <w:t xml:space="preserve">          threshold: parameters.threshold || 2.0</w:t>
        <w:br/>
        <w:t xml:space="preserve">        });</w:t>
        <w:br/>
        <w:t xml:space="preserve">      } else if (metric === 'user_behavior') {</w:t>
        <w:br/>
        <w:t xml:space="preserve">        // Predict user behavior</w:t>
        <w:br/>
        <w:t xml:space="preserve">        prediction = await predictiveAnalyticsService.predictUserBehavior({</w:t>
        <w:br/>
        <w:t xml:space="preserve">          userId: parameters.userId,</w:t>
        <w:br/>
        <w:t xml:space="preserve">          predictionType: parameters.predictionType || 'next_action',</w:t>
        <w:br/>
        <w:t xml:space="preserve">          lookbackDays: parameters.lookbackDays || 30,</w:t>
        <w:br/>
        <w:t xml:space="preserve">          includeUserProfile: parameters.includeUserProfile !== false</w:t>
        <w:br/>
        <w:t xml:space="preserve">        });</w:t>
        <w:br/>
        <w:t xml:space="preserve">      }</w:t>
        <w:br/>
        <w:br/>
        <w:t xml:space="preserve">      return JSON.stringify(prediction);</w:t>
        <w:br/>
        <w:t xml:space="preserve">    }</w:t>
        <w:br/>
        <w:t xml:space="preserve">  });</w:t>
        <w:br/>
        <w:t>};</w:t>
        <w:br/>
        <w:br/>
        <w:t>// Add it to the agent</w:t>
        <w:br/>
        <w:t>const analyticsAgent = await createAgent({</w:t>
        <w:br/>
        <w:t xml:space="preserve">  id: 'advanced-analytics-1',</w:t>
        <w:br/>
        <w:t xml:space="preserve">  type: AgentType.ANALYTICS,</w:t>
        <w:br/>
        <w:t xml:space="preserve">  additionalTools: [await createPredictiveAnalyticsTool()]</w:t>
        <w:br/>
        <w:t>});</w:t>
        <w:br/>
      </w:r>
    </w:p>
    <w:p>
      <w:r>
        <w:rPr>
          <w:rFonts w:ascii="Courier New" w:hAnsi="Courier New"/>
          <w:sz w:val="18"/>
        </w:rPr>
        <w:t>import { Tool } from 'crewai';</w:t>
        <w:br/>
        <w:br/>
        <w:t>// Create a custom predictive analytics tool</w:t>
        <w:br/>
        <w:t>const createPredictiveAnalyticsTool = async (): Promise&lt;Tool&gt; =&gt; {</w:t>
        <w:br/>
        <w:t xml:space="preserve">  return new Tool({</w:t>
        <w:br/>
        <w:t xml:space="preserve">    name: 'predictive_analytics',</w:t>
        <w:br/>
        <w:t xml:space="preserve">    description: 'Predict future trends based on historical data',</w:t>
        <w:br/>
        <w:t xml:space="preserve">    func: async (args) =&gt; {</w:t>
        <w:br/>
        <w:t xml:space="preserve">      const { metric, timeframe, parameters } = JSON.parse(args);</w:t>
        <w:br/>
        <w:br/>
        <w:t xml:space="preserve">      // Use the predictive analytics service</w:t>
        <w:br/>
        <w:t xml:space="preserve">      let prediction;</w:t>
        <w:br/>
        <w:br/>
        <w:t xml:space="preserve">      if (metric === 'time_series') {</w:t>
        <w:br/>
        <w:t xml:space="preserve">        // Generate time-series forecast</w:t>
        <w:br/>
        <w:t xml:space="preserve">        prediction = await predictiveAnalyticsService.generateTimeSeriesForecast({</w:t>
        <w:br/>
        <w:t xml:space="preserve">          eventType: parameters.eventType,</w:t>
        <w:br/>
        <w:t xml:space="preserve">          resourceType: parameters.resourceType,</w:t>
        <w:br/>
        <w:t xml:space="preserve">          startDate: new Date(parameters.startDate),</w:t>
        <w:br/>
        <w:t xml:space="preserve">          endDate: new Date(parameters.endDate),</w:t>
        <w:br/>
        <w:t xml:space="preserve">          forecastPeriods: parameters.forecastPeriods || 7,</w:t>
        <w:br/>
        <w:t xml:space="preserve">          interval: parameters.interval || 'day'</w:t>
        <w:br/>
        <w:t xml:space="preserve">        });</w:t>
        <w:br/>
        <w:t xml:space="preserve">      } else if (metric === 'anomalies') {</w:t>
        <w:br/>
        <w:t xml:space="preserve">        // Detect anomalies</w:t>
        <w:br/>
        <w:t xml:space="preserve">        prediction = await predictiveAnalyticsService.detectAnomalies({</w:t>
        <w:br/>
        <w:t xml:space="preserve">          eventType: parameters.eventType,</w:t>
        <w:br/>
        <w:t xml:space="preserve">          resourceType: parameters.resourceType,</w:t>
        <w:br/>
        <w:t xml:space="preserve">          startDate: new Date(parameters.startDate),</w:t>
        <w:br/>
        <w:t xml:space="preserve">          endDate: new Date(parameters.endDate),</w:t>
        <w:br/>
        <w:t xml:space="preserve">          interval: parameters.interval || 'day',</w:t>
        <w:br/>
        <w:t xml:space="preserve">          threshold: parameters.threshold || 2.0</w:t>
        <w:br/>
        <w:t xml:space="preserve">        });</w:t>
        <w:br/>
        <w:t xml:space="preserve">      } else if (metric === 'user_behavior') {</w:t>
        <w:br/>
        <w:t xml:space="preserve">        // Predict user behavior</w:t>
        <w:br/>
        <w:t xml:space="preserve">        prediction = await predictiveAnalyticsService.predictUserBehavior({</w:t>
        <w:br/>
        <w:t xml:space="preserve">          userId: parameters.userId,</w:t>
        <w:br/>
        <w:t xml:space="preserve">          predictionType: parameters.predictionType || 'next_action',</w:t>
        <w:br/>
        <w:t xml:space="preserve">          lookbackDays: parameters.lookbackDays || 30,</w:t>
        <w:br/>
        <w:t xml:space="preserve">          includeUserProfile: parameters.includeUserProfile !== false</w:t>
        <w:br/>
        <w:t xml:space="preserve">        });</w:t>
        <w:br/>
        <w:t xml:space="preserve">      }</w:t>
        <w:br/>
        <w:br/>
        <w:t xml:space="preserve">      return JSON.stringify(prediction);</w:t>
        <w:br/>
        <w:t xml:space="preserve">    }</w:t>
        <w:br/>
        <w:t xml:space="preserve">  });</w:t>
        <w:br/>
        <w:t>};</w:t>
        <w:br/>
        <w:br/>
        <w:t>// Add it to the agent</w:t>
        <w:br/>
        <w:t>const analyticsAgent = await createAgent({</w:t>
        <w:br/>
        <w:t xml:space="preserve">  id: 'advanced-analytics-1',</w:t>
        <w:br/>
        <w:t xml:space="preserve">  type: AgentType.ANALYTICS,</w:t>
        <w:br/>
        <w:t xml:space="preserve">  additionalTools: [await createPredictiveAnalyticsTool()]</w:t>
        <w:br/>
        <w:t>});</w:t>
        <w:br/>
      </w:r>
    </w:p>
    <w:p>
      <w:pPr>
        <w:pStyle w:val="Heading4"/>
      </w:pPr>
      <w:r>
        <w:t>Integration with External Analytics Systems</w:t>
      </w:r>
    </w:p>
    <w:p>
      <w:r>
        <w:t>Connect the Analytics Agent to external analytics platforms:</w:t>
      </w:r>
    </w:p>
    <w:p>
      <w:r>
        <w:rPr>
          <w:rFonts w:ascii="Courier New" w:hAnsi="Courier New"/>
          <w:sz w:val="18"/>
        </w:rPr>
        <w:t>import { createAnalyticsService } from '../services/analyticsService';</w:t>
        <w:br/>
        <w:br/>
        <w:t>// Create a custom analytics service with external system connection</w:t>
        <w:br/>
        <w:t>const externalAnalyticsService = createAnalyticsService({</w:t>
        <w:br/>
        <w:t xml:space="preserve">  baseURL: 'https://external-analytics-system.example.com/api',</w:t>
        <w:br/>
        <w:t xml:space="preserve">  apiKey: process.env.EXTERNAL_ANALYTICS_API_KEY,</w:t>
        <w:br/>
        <w:t xml:space="preserve">  timeout: 30000</w:t>
        <w:br/>
        <w:t>});</w:t>
        <w:br/>
        <w:br/>
        <w:t>// Create tools using the external service</w:t>
        <w:br/>
        <w:t>const externalQueryTool = await createAnalyticsQueryTool(externalAnalyticsService);</w:t>
        <w:br/>
        <w:br/>
        <w:t>// Add it to the agent</w:t>
        <w:br/>
        <w:t>const analyticsAgent = await createAgent({</w:t>
        <w:br/>
        <w:t xml:space="preserve">  id: 'multi-source-analytics-1',</w:t>
        <w:br/>
        <w:t xml:space="preserve">  type: AgentType.ANALYTICS,</w:t>
        <w:br/>
        <w:t xml:space="preserve">  additionalTools: [externalQueryTool]</w:t>
        <w:br/>
        <w:t>});</w:t>
        <w:br/>
      </w:r>
    </w:p>
    <w:p>
      <w:r>
        <w:rPr>
          <w:rFonts w:ascii="Courier New" w:hAnsi="Courier New"/>
          <w:sz w:val="18"/>
        </w:rPr>
        <w:t>import { createAnalyticsService } from '../services/analyticsService';</w:t>
        <w:br/>
        <w:br/>
        <w:t>// Create a custom analytics service with external system connection</w:t>
        <w:br/>
        <w:t>const externalAnalyticsService = createAnalyticsService({</w:t>
        <w:br/>
        <w:t xml:space="preserve">  baseURL: 'https://external-analytics-system.example.com/api',</w:t>
        <w:br/>
        <w:t xml:space="preserve">  apiKey: process.env.EXTERNAL_ANALYTICS_API_KEY,</w:t>
        <w:br/>
        <w:t xml:space="preserve">  timeout: 30000</w:t>
        <w:br/>
        <w:t>});</w:t>
        <w:br/>
        <w:br/>
        <w:t>// Create tools using the external service</w:t>
        <w:br/>
        <w:t>const externalQueryTool = await createAnalyticsQueryTool(externalAnalyticsService);</w:t>
        <w:br/>
        <w:br/>
        <w:t>// Add it to the agent</w:t>
        <w:br/>
        <w:t>const analyticsAgent = await createAgent({</w:t>
        <w:br/>
        <w:t xml:space="preserve">  id: 'multi-source-analytics-1',</w:t>
        <w:br/>
        <w:t xml:space="preserve">  type: AgentType.ANALYTICS,</w:t>
        <w:br/>
        <w:t xml:space="preserve">  additionalTools: [externalQueryTool]</w:t>
        <w:br/>
        <w:t>});</w:t>
        <w:br/>
      </w:r>
    </w:p>
    <w:p>
      <w:pPr>
        <w:pStyle w:val="Heading3"/>
      </w:pPr>
      <w:r>
        <w:t>Performance Considerations</w:t>
      </w:r>
    </w:p>
    <w:p>
      <w:pPr>
        <w:pStyle w:val="Heading4"/>
      </w:pPr>
      <w:r>
        <w:t>Optimizing Response Times</w:t>
      </w:r>
    </w:p>
    <w:p>
      <w:pPr>
        <w:pStyle w:val="ListNumber"/>
      </w:pPr>
      <w:r>
        <w:t>Caching Strategy</w:t>
      </w:r>
    </w:p>
    <w:p>
      <w:pPr>
        <w:pStyle w:val="ListNumber"/>
      </w:pPr>
      <w:r>
        <w:t>Cache frequently requested analytics data</w:t>
      </w:r>
    </w:p>
    <w:p>
      <w:pPr>
        <w:pStyle w:val="ListNumber"/>
      </w:pPr>
      <w:r>
        <w:t>Implement TTL-based cache invalidation</w:t>
      </w:r>
    </w:p>
    <w:p>
      <w:pPr>
        <w:pStyle w:val="ListNumber"/>
      </w:pPr>
      <w:r>
        <w:br/>
        <w:t>Use materialized views for common queries</w:t>
        <w:br/>
      </w:r>
    </w:p>
    <w:p>
      <w:pPr>
        <w:pStyle w:val="ListNumber"/>
      </w:pPr>
      <w:r>
        <w:br/>
        <w:t>Query Optimization</w:t>
        <w:br/>
      </w:r>
    </w:p>
    <w:p>
      <w:pPr>
        <w:pStyle w:val="ListNumber"/>
      </w:pPr>
      <w:r>
        <w:t>Limit date ranges for historical queries</w:t>
      </w:r>
    </w:p>
    <w:p>
      <w:pPr>
        <w:pStyle w:val="ListNumber"/>
      </w:pPr>
      <w:r>
        <w:t>Use pagination for large result sets</w:t>
      </w:r>
    </w:p>
    <w:p>
      <w:pPr>
        <w:pStyle w:val="ListNumber"/>
      </w:pPr>
      <w:r>
        <w:br/>
        <w:t>Apply appropriate filters before processing</w:t>
        <w:br/>
      </w:r>
    </w:p>
    <w:p>
      <w:pPr>
        <w:pStyle w:val="ListNumber"/>
      </w:pPr>
      <w:r>
        <w:br/>
        <w:t>Parallel Processing</w:t>
        <w:br/>
      </w:r>
    </w:p>
    <w:p>
      <w:pPr>
        <w:pStyle w:val="ListNumber"/>
      </w:pPr>
      <w:r>
        <w:t>Execute independent analytics queries in parallel</w:t>
      </w:r>
    </w:p>
    <w:p>
      <w:pPr>
        <w:pStyle w:val="ListNumber"/>
      </w:pPr>
      <w:r>
        <w:t>Batch related requests when possible</w:t>
      </w:r>
    </w:p>
    <w:p>
      <w:pPr>
        <w:pStyle w:val="ListNumber"/>
      </w:pPr>
      <w:r>
        <w:t>Use Promise.all for concurrent operations</w:t>
      </w:r>
    </w:p>
    <w:p>
      <w:r>
        <w:t>Use materialized views for common queries</w:t>
      </w:r>
    </w:p>
    <w:p>
      <w:r>
        <w:t>Query Optimization</w:t>
      </w:r>
    </w:p>
    <w:p>
      <w:r>
        <w:t>Apply appropriate filters before processing</w:t>
      </w:r>
    </w:p>
    <w:p>
      <w:r>
        <w:t>Parallel Processing</w:t>
      </w:r>
    </w:p>
    <w:p>
      <w:pPr>
        <w:pStyle w:val="Heading3"/>
      </w:pPr>
      <w:r>
        <w:t>Security Considerations</w:t>
      </w:r>
    </w:p>
    <w:p>
      <w:pPr>
        <w:pStyle w:val="ListNumber"/>
      </w:pPr>
      <w:r>
        <w:t>Data Access Control</w:t>
      </w:r>
    </w:p>
    <w:p>
      <w:pPr>
        <w:pStyle w:val="ListNumber"/>
      </w:pPr>
      <w:r>
        <w:t>Enforce appropriate permissions for analytics data</w:t>
      </w:r>
    </w:p>
    <w:p>
      <w:pPr>
        <w:pStyle w:val="ListNumber"/>
      </w:pPr>
      <w:r>
        <w:t>Filter sensitive information from responses</w:t>
      </w:r>
    </w:p>
    <w:p>
      <w:pPr>
        <w:pStyle w:val="ListNumber"/>
      </w:pPr>
      <w:r>
        <w:br/>
        <w:t>Audit analytics queries for security compliance</w:t>
        <w:br/>
      </w:r>
    </w:p>
    <w:p>
      <w:pPr>
        <w:pStyle w:val="ListNumber"/>
      </w:pPr>
      <w:r>
        <w:br/>
        <w:t>PII Management</w:t>
        <w:br/>
      </w:r>
    </w:p>
    <w:p>
      <w:pPr>
        <w:pStyle w:val="ListNumber"/>
      </w:pPr>
      <w:r>
        <w:t>Anonymize personally identifiable information</w:t>
      </w:r>
    </w:p>
    <w:p>
      <w:pPr>
        <w:pStyle w:val="ListNumber"/>
      </w:pPr>
      <w:r>
        <w:t>Apply data minimization principles</w:t>
      </w:r>
    </w:p>
    <w:p>
      <w:pPr>
        <w:pStyle w:val="ListNumber"/>
      </w:pPr>
      <w:r>
        <w:br/>
        <w:t>Implement proper data retention policies</w:t>
        <w:br/>
      </w:r>
    </w:p>
    <w:p>
      <w:pPr>
        <w:pStyle w:val="ListNumber"/>
      </w:pPr>
      <w:r>
        <w:br/>
        <w:t>Agent Boundaries</w:t>
        <w:br/>
      </w:r>
    </w:p>
    <w:p>
      <w:pPr>
        <w:pStyle w:val="ListNumber"/>
      </w:pPr>
      <w:r>
        <w:t>Restrict the agent to analytics operations only</w:t>
      </w:r>
    </w:p>
    <w:p>
      <w:pPr>
        <w:pStyle w:val="ListNumber"/>
      </w:pPr>
      <w:r>
        <w:t>Validate inputs to prevent injection attacks</w:t>
      </w:r>
    </w:p>
    <w:p>
      <w:pPr>
        <w:pStyle w:val="ListNumber"/>
      </w:pPr>
      <w:r>
        <w:t>Sanitize outputs to prevent sensitive data leakage</w:t>
      </w:r>
    </w:p>
    <w:p>
      <w:r>
        <w:t>Audit analytics queries for security compliance</w:t>
      </w:r>
    </w:p>
    <w:p>
      <w:r>
        <w:t>PII Management</w:t>
      </w:r>
    </w:p>
    <w:p>
      <w:r>
        <w:t>Implement proper data retention policies</w:t>
      </w:r>
    </w:p>
    <w:p>
      <w:r>
        <w:t>Agent Boundaries</w:t>
      </w:r>
    </w:p>
    <w:p>
      <w:pPr>
        <w:pStyle w:val="Heading3"/>
      </w:pPr>
      <w:r>
        <w:t>Related Documentation</w:t>
      </w:r>
    </w:p>
    <w:p>
      <w:pPr>
        <w:pStyle w:val="ListBullet"/>
      </w:pPr>
      <w:r>
        <w:t>Analytics System - Core analytics system architecture</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pPr>
        <w:pStyle w:val="ListBullet"/>
      </w:pPr>
      <w:r>
        <w:t>Client Integration - Frontend framework details</w:t>
      </w:r>
    </w:p>
    <w:p>
      <w:r>
        <w:br w:type="page"/>
      </w:r>
    </w:p>
    <w:p>
      <w:pPr>
        <w:pStyle w:val="Heading1"/>
        <w:jc w:val="center"/>
      </w:pPr>
      <w:r>
        <w:t>Analytics System</w:t>
      </w:r>
    </w:p>
    <w:p>
      <w:r>
        <w:t>Source: readme/analytics-system.md</w:t>
      </w:r>
    </w:p>
    <w:p>
      <w:r>
        <w:t>---</w:t>
      </w:r>
    </w:p>
    <w:p>
      <w:pPr>
        <w:pStyle w:val="Heading2"/>
      </w:pPr>
      <w:r>
        <w:t>Analytics System</w:t>
      </w:r>
    </w:p>
    <w:p>
      <w:r>
        <w:t>This document outlines the analytics system architecture, implementation details, and data storage considerations for tracking searches, Agent AI prompts, and API requests on our platform.</w:t>
      </w:r>
    </w:p>
    <w:p>
      <w:pPr>
        <w:pStyle w:val="Heading3"/>
      </w:pPr>
      <w:r>
        <w:t>Overview</w:t>
      </w:r>
    </w:p>
    <w:p>
      <w:r>
        <w:t>The analytics system captures and stores user interaction data to provide insights into:</w:t>
      </w:r>
    </w:p>
    <w:p>
      <w:pPr>
        <w:pStyle w:val="ListBullet"/>
      </w:pPr>
      <w:r>
        <w:t>Search patterns and most common search queries</w:t>
      </w:r>
    </w:p>
    <w:p>
      <w:pPr>
        <w:pStyle w:val="ListBullet"/>
      </w:pPr>
      <w:r>
        <w:t>Agent AI usage and popular prompts</w:t>
      </w:r>
    </w:p>
    <w:p>
      <w:pPr>
        <w:pStyle w:val="ListBullet"/>
      </w:pPr>
      <w:r>
        <w:t>API request volumes, patterns, and performance metrics</w:t>
      </w:r>
    </w:p>
    <w:p>
      <w:pPr>
        <w:pStyle w:val="ListBullet"/>
      </w:pPr>
      <w:r>
        <w:t>Material view trends and popular materials</w:t>
      </w:r>
    </w:p>
    <w:p>
      <w:r>
        <w:t>This data enables trend analysis, performance monitoring, feature optimization, and predictive analytics based on actual usage patterns.</w:t>
      </w:r>
    </w:p>
    <w:p>
      <w:pPr>
        <w:pStyle w:val="Heading3"/>
      </w:pPr>
      <w:r>
        <w:t>Data Captured</w:t>
      </w:r>
    </w:p>
    <w:p>
      <w:r>
        <w:t>The analytics system collects the following data points:</w:t>
      </w:r>
    </w:p>
    <w:p>
      <w:pPr>
        <w:pStyle w:val="ListBullet"/>
      </w:pPr>
      <w:r>
        <w:t>Event Type: The type of interaction (search, agent_prompt, api_request, material_view)</w:t>
      </w:r>
    </w:p>
    <w:p>
      <w:pPr>
        <w:pStyle w:val="ListBullet"/>
      </w:pPr>
      <w:r>
        <w:t>Timestamp: When the interaction occurred</w:t>
      </w:r>
    </w:p>
    <w:p>
      <w:pPr>
        <w:pStyle w:val="ListBullet"/>
      </w:pPr>
      <w:r>
        <w:t>User ID: Which user performed the action (if authenticated)</w:t>
      </w:r>
    </w:p>
    <w:p>
      <w:pPr>
        <w:pStyle w:val="ListBullet"/>
      </w:pPr>
      <w:r>
        <w:t>Resource Type: What resource was accessed (materials, collections, etc.)</w:t>
      </w:r>
    </w:p>
    <w:p>
      <w:pPr>
        <w:pStyle w:val="ListBullet"/>
      </w:pPr>
      <w:r>
        <w:t>Query: The actual search query or agent prompt text</w:t>
      </w:r>
    </w:p>
    <w:p>
      <w:pPr>
        <w:pStyle w:val="ListBullet"/>
      </w:pPr>
      <w:r>
        <w:t>Response Time: How long the operation took to complete (ms)</w:t>
      </w:r>
    </w:p>
    <w:p>
      <w:pPr>
        <w:pStyle w:val="ListBullet"/>
      </w:pPr>
      <w:r>
        <w:t>Response Status: HTTP status code for API requests</w:t>
      </w:r>
    </w:p>
    <w:p>
      <w:pPr>
        <w:pStyle w:val="ListBullet"/>
      </w:pPr>
      <w:r>
        <w:t>Additional Context: JSON field for variable additional data</w:t>
      </w:r>
    </w:p>
    <w:p>
      <w:pPr>
        <w:pStyle w:val="Heading3"/>
      </w:pPr>
      <w:r>
        <w:t>Implementation Architecture</w:t>
      </w:r>
    </w:p>
    <w:p>
      <w:r>
        <w:t>The analytics system consists of these key components:</w:t>
      </w:r>
    </w:p>
    <w:p>
      <w:pPr>
        <w:pStyle w:val="ListNumber"/>
      </w:pPr>
      <w:r>
        <w:t>Analytics Middleware: An Express middleware that automatically captures all API requests</w:t>
      </w:r>
    </w:p>
    <w:p>
      <w:pPr>
        <w:pStyle w:val="ListNumber"/>
      </w:pPr>
      <w:r>
        <w:t>Analytics Service: Service methods to track specific events (searches, agent prompts, etc.)</w:t>
      </w:r>
    </w:p>
    <w:p>
      <w:pPr>
        <w:pStyle w:val="ListNumber"/>
      </w:pPr>
      <w:r>
        <w:t>Database Schema: Table structure and indexes for storing analytics data</w:t>
      </w:r>
    </w:p>
    <w:p>
      <w:pPr>
        <w:pStyle w:val="ListNumber"/>
      </w:pPr>
      <w:r>
        <w:t>Database Functions: PostgreSQL functions that process raw data into insights</w:t>
      </w:r>
    </w:p>
    <w:p>
      <w:pPr>
        <w:pStyle w:val="ListNumber"/>
      </w:pPr>
      <w:r>
        <w:t>Predictive Analytics: Advanced capabilities for forecasting, anomaly detection, and user behavior prediction</w:t>
      </w:r>
    </w:p>
    <w:p>
      <w:pPr>
        <w:pStyle w:val="ListNumber"/>
      </w:pPr>
      <w:r>
        <w:t>Real-Time Analytics: WebSocket-based system for processing and delivering analytics events in real-time</w:t>
      </w:r>
    </w:p>
    <w:p>
      <w:pPr>
        <w:pStyle w:val="ListNumber"/>
      </w:pPr>
      <w:r>
        <w:t>Admin Dashboard: UI for visualizing analytics data, trends, and predictions</w:t>
      </w:r>
    </w:p>
    <w:p>
      <w:pPr>
        <w:pStyle w:val="Heading3"/>
      </w:pPr>
      <w:r>
        <w:t>Data Storage Options</w:t>
      </w:r>
    </w:p>
    <w:p>
      <w:pPr>
        <w:pStyle w:val="Heading4"/>
      </w:pPr>
      <w:r>
        <w:t>Option 1: Supabase PostgreSQL (Current Implementation)</w:t>
      </w:r>
    </w:p>
    <w:p>
      <w:r>
        <w:t>Our current implementation uses Supabase's PostgreSQL database:</w:t>
      </w:r>
    </w:p>
    <w:p>
      <w:pPr>
        <w:pStyle w:val="Heading5"/>
      </w:pPr>
      <w:r>
        <w:t>Advantages</w:t>
      </w:r>
    </w:p>
    <w:p>
      <w:pPr>
        <w:pStyle w:val="ListBullet"/>
      </w:pPr>
      <w:r>
        <w:t>Seamless Integration: Works within our existing Supabase infrastructure</w:t>
      </w:r>
    </w:p>
    <w:p>
      <w:pPr>
        <w:pStyle w:val="ListBullet"/>
      </w:pPr>
      <w:r>
        <w:t>Simplicity: Single database system for application and analytics data</w:t>
      </w:r>
    </w:p>
    <w:p>
      <w:pPr>
        <w:pStyle w:val="ListBullet"/>
      </w:pPr>
      <w:r>
        <w:t>Real-time Access: Low latency for dashboard visualizations</w:t>
      </w:r>
    </w:p>
    <w:p>
      <w:pPr>
        <w:pStyle w:val="ListBullet"/>
      </w:pPr>
      <w:r>
        <w:t>SQL Power: Full PostgreSQL capabilities for complex queries</w:t>
      </w:r>
    </w:p>
    <w:p>
      <w:pPr>
        <w:pStyle w:val="ListBullet"/>
      </w:pPr>
      <w:r>
        <w:t>Data Integrity: ACID compliance ensures reliable analytics</w:t>
      </w:r>
    </w:p>
    <w:p>
      <w:pPr>
        <w:pStyle w:val="ListBullet"/>
      </w:pPr>
      <w:r>
        <w:t>Implementation Speed: Faster to implement with existing Supabase knowledge</w:t>
      </w:r>
    </w:p>
    <w:p>
      <w:pPr>
        <w:pStyle w:val="Heading5"/>
      </w:pPr>
      <w:r>
        <w:t>Limitations</w:t>
      </w:r>
    </w:p>
    <w:p>
      <w:pPr>
        <w:pStyle w:val="ListBullet"/>
      </w:pPr>
      <w:r>
        <w:t>Scaling Challenges: May struggle with very high volumes (billions of records)</w:t>
      </w:r>
    </w:p>
    <w:p>
      <w:pPr>
        <w:pStyle w:val="ListBullet"/>
      </w:pPr>
      <w:r>
        <w:t>Cost Structure: Storage costs increase linearly with data volume</w:t>
      </w:r>
    </w:p>
    <w:p>
      <w:pPr>
        <w:pStyle w:val="ListBullet"/>
      </w:pPr>
      <w:r>
        <w:t>Mixed Workload: Analytics queries compete with operational queries</w:t>
      </w:r>
    </w:p>
    <w:p>
      <w:pPr>
        <w:pStyle w:val="Heading5"/>
      </w:pPr>
      <w:r>
        <w:t>Implementation Details</w:t>
      </w:r>
    </w:p>
    <w:p>
      <w:r>
        <w:t>The Supabase implementation uses:</w:t>
      </w:r>
    </w:p>
    <w:p>
      <w:pPr>
        <w:pStyle w:val="ListBullet"/>
      </w:pPr>
      <w:r>
        <w:t>A dedicated analytics_events table with appropriate indexes</w:t>
      </w:r>
    </w:p>
    <w:p>
      <w:pPr>
        <w:pStyle w:val="ListBullet"/>
      </w:pPr>
      <w:r>
        <w:t>PostgreSQL functions for aggregation and trend analysis</w:t>
      </w:r>
    </w:p>
    <w:p>
      <w:pPr>
        <w:pStyle w:val="ListBullet"/>
      </w:pPr>
      <w:r>
        <w:t>Row-level security policies to protect sensitive data</w:t>
      </w:r>
    </w:p>
    <w:p>
      <w:r>
        <w:rPr>
          <w:rFonts w:ascii="Courier New" w:hAnsi="Courier New"/>
          <w:sz w:val="18"/>
        </w:rPr>
        <w:t>analytics_events</w:t>
      </w:r>
    </w:p>
    <w:p>
      <w:r>
        <w:t>Database schema details are defined in the migration file:</w:t>
        <w:br/>
        <w:t>packages/server/src/services/supabase/migrations/005_analytics_system.sql</w:t>
      </w:r>
    </w:p>
    <w:p>
      <w:r>
        <w:rPr>
          <w:rFonts w:ascii="Courier New" w:hAnsi="Courier New"/>
          <w:sz w:val="18"/>
        </w:rPr>
        <w:t>packages/server/src/services/supabase/migrations/005_analytics_system.sql</w:t>
      </w:r>
    </w:p>
    <w:p>
      <w:pPr>
        <w:pStyle w:val="Heading4"/>
      </w:pPr>
      <w:r>
        <w:t>Option 2: BigQuery Alternative</w:t>
      </w:r>
    </w:p>
    <w:p>
      <w:r>
        <w:t>For larger-scale deployments, Google BigQuery provides an alternative:</w:t>
      </w:r>
    </w:p>
    <w:p>
      <w:pPr>
        <w:pStyle w:val="Heading5"/>
      </w:pPr>
      <w:r>
        <w:t>Advantages</w:t>
      </w:r>
    </w:p>
    <w:p>
      <w:pPr>
        <w:pStyle w:val="ListBullet"/>
      </w:pPr>
      <w:r>
        <w:t>Massive Scale: Handles petabytes of data with ease</w:t>
      </w:r>
    </w:p>
    <w:p>
      <w:pPr>
        <w:pStyle w:val="ListBullet"/>
      </w:pPr>
      <w:r>
        <w:t>Query Performance: Superior performance for complex analytical queries</w:t>
      </w:r>
    </w:p>
    <w:p>
      <w:pPr>
        <w:pStyle w:val="ListBullet"/>
      </w:pPr>
      <w:r>
        <w:t>Separation of Concerns: Analytics workload isolated from operational database</w:t>
      </w:r>
    </w:p>
    <w:p>
      <w:pPr>
        <w:pStyle w:val="ListBullet"/>
      </w:pPr>
      <w:r>
        <w:t>Cost Efficiency: Pay-per-query pricing can be cost-effective for intermittent analysis</w:t>
      </w:r>
    </w:p>
    <w:p>
      <w:pPr>
        <w:pStyle w:val="ListBullet"/>
      </w:pPr>
      <w:r>
        <w:t>Advanced Features: Machine learning integrations and advanced analytics</w:t>
      </w:r>
    </w:p>
    <w:p>
      <w:pPr>
        <w:pStyle w:val="ListBullet"/>
      </w:pPr>
      <w:r>
        <w:t>No Storage Management: Serverless architecture requires no capacity planning</w:t>
      </w:r>
    </w:p>
    <w:p>
      <w:pPr>
        <w:pStyle w:val="Heading5"/>
      </w:pPr>
      <w:r>
        <w:t>Limitations</w:t>
      </w:r>
    </w:p>
    <w:p>
      <w:pPr>
        <w:pStyle w:val="ListBullet"/>
      </w:pPr>
      <w:r>
        <w:t>Implementation Complexity: Requires ETL pipelines to load data from application</w:t>
      </w:r>
    </w:p>
    <w:p>
      <w:pPr>
        <w:pStyle w:val="ListBullet"/>
      </w:pPr>
      <w:r>
        <w:t>Higher Latency: Not ideal for real-time dashboard updates</w:t>
      </w:r>
    </w:p>
    <w:p>
      <w:pPr>
        <w:pStyle w:val="ListBullet"/>
      </w:pPr>
      <w:r>
        <w:t>Learning Curve: Team needs to learn BigQuery-specific SQL dialect</w:t>
      </w:r>
    </w:p>
    <w:p>
      <w:pPr>
        <w:pStyle w:val="ListBullet"/>
      </w:pPr>
      <w:r>
        <w:t>Additional Service: Adds another external dependency</w:t>
      </w:r>
    </w:p>
    <w:p>
      <w:pPr>
        <w:pStyle w:val="Heading5"/>
      </w:pPr>
      <w:r>
        <w:t>Implementation Approach</w:t>
      </w:r>
    </w:p>
    <w:p>
      <w:r>
        <w:t>To implement BigQuery storage:</w:t>
      </w:r>
    </w:p>
    <w:p>
      <w:pPr>
        <w:pStyle w:val="ListNumber"/>
      </w:pPr>
      <w:r>
        <w:t>Create a BigQuery dataset and table schema matching our analytics structure</w:t>
      </w:r>
    </w:p>
    <w:p>
      <w:pPr>
        <w:pStyle w:val="ListNumber"/>
      </w:pPr>
      <w:r>
        <w:t>Implement a data export service that regularly:</w:t>
      </w:r>
    </w:p>
    <w:p>
      <w:pPr>
        <w:pStyle w:val="ListNumber"/>
      </w:pPr>
      <w:r>
        <w:t>Queries recent analytics events from Supabase</w:t>
      </w:r>
    </w:p>
    <w:p>
      <w:pPr>
        <w:pStyle w:val="ListNumber"/>
      </w:pPr>
      <w:r>
        <w:t>Transforms data if needed</w:t>
      </w:r>
    </w:p>
    <w:p>
      <w:pPr>
        <w:pStyle w:val="ListNumber"/>
      </w:pPr>
      <w:r>
        <w:t>Loads data into BigQuery tables</w:t>
      </w:r>
    </w:p>
    <w:p>
      <w:pPr>
        <w:pStyle w:val="ListNumber"/>
      </w:pPr>
      <w:r>
        <w:t>Update admin dashboard to query BigQuery for historical analytics</w:t>
      </w:r>
    </w:p>
    <w:p>
      <w:pPr>
        <w:pStyle w:val="ListNumber"/>
      </w:pPr>
      <w:r>
        <w:t>Optionally implement a hybrid approach:</w:t>
      </w:r>
    </w:p>
    <w:p>
      <w:pPr>
        <w:pStyle w:val="ListNumber"/>
      </w:pPr>
      <w:r>
        <w:t>Recent data (30-90 days) stays in Supabase for real-time access</w:t>
      </w:r>
    </w:p>
    <w:p>
      <w:pPr>
        <w:pStyle w:val="ListNumber"/>
      </w:pPr>
      <w:r>
        <w:t>Historical data moves to BigQuery for long-term storage and analysis</w:t>
      </w:r>
    </w:p>
    <w:p>
      <w:pPr>
        <w:pStyle w:val="Heading3"/>
      </w:pPr>
      <w:r>
        <w:t>Hybrid Approach Considerations</w:t>
      </w:r>
    </w:p>
    <w:p>
      <w:r>
        <w:t>For systems with high analytics volume, consider a hybrid approach:</w:t>
      </w:r>
    </w:p>
    <w:p>
      <w:pPr>
        <w:pStyle w:val="ListNumber"/>
      </w:pPr>
      <w:r>
        <w:t>Real-time Tier: Keep recent data (last 30-90 days) in Supabase</w:t>
      </w:r>
    </w:p>
    <w:p>
      <w:pPr>
        <w:pStyle w:val="ListNumber"/>
      </w:pPr>
      <w:r>
        <w:t>Powers real-time dashboards with low latency</w:t>
      </w:r>
    </w:p>
    <w:p>
      <w:pPr>
        <w:pStyle w:val="ListNumber"/>
      </w:pPr>
      <w:r>
        <w:t>Handles rapid writes efficiently</w:t>
      </w:r>
    </w:p>
    <w:p>
      <w:pPr>
        <w:pStyle w:val="ListNumber"/>
      </w:pPr>
      <w:r>
        <w:br/>
        <w:t>Enables immediate analysis of current activity</w:t>
        <w:br/>
      </w:r>
    </w:p>
    <w:p>
      <w:pPr>
        <w:pStyle w:val="ListNumber"/>
      </w:pPr>
      <w:r>
        <w:br/>
        <w:t>Historical Tier: Archive older data to BigQuery</w:t>
        <w:br/>
      </w:r>
    </w:p>
    <w:p>
      <w:pPr>
        <w:pStyle w:val="ListNumber"/>
      </w:pPr>
      <w:r>
        <w:t>Stores historical data cost-effectively</w:t>
      </w:r>
    </w:p>
    <w:p>
      <w:pPr>
        <w:pStyle w:val="ListNumber"/>
      </w:pPr>
      <w:r>
        <w:t>Enables complex analytical queries over large datasets</w:t>
      </w:r>
    </w:p>
    <w:p>
      <w:pPr>
        <w:pStyle w:val="ListNumber"/>
      </w:pPr>
      <w:r>
        <w:t>Removes pressure from operational database</w:t>
      </w:r>
    </w:p>
    <w:p>
      <w:r>
        <w:t>Enables immediate analysis of current activity</w:t>
      </w:r>
    </w:p>
    <w:p>
      <w:r>
        <w:t>Historical Tier: Archive older data to BigQuery</w:t>
      </w:r>
    </w:p>
    <w:p>
      <w:r>
        <w:t>This approach provides the benefits of both systems while minimizing their limitations.</w:t>
      </w:r>
    </w:p>
    <w:p>
      <w:pPr>
        <w:pStyle w:val="Heading3"/>
      </w:pPr>
      <w:r>
        <w:t>Setup Instructions</w:t>
      </w:r>
    </w:p>
    <w:p>
      <w:pPr>
        <w:pStyle w:val="Heading4"/>
      </w:pPr>
      <w:r>
        <w:t>Supabase Setup</w:t>
      </w:r>
    </w:p>
    <w:p>
      <w:pPr>
        <w:pStyle w:val="ListNumber"/>
      </w:pPr>
      <w:r>
        <w:br/>
        <w:t>Run the migration script:</w:t>
        <w:br/>
        <w:t xml:space="preserve">   bash</w:t>
        <w:br/>
        <w:t xml:space="preserve">   cd packages/server</w:t>
        <w:br/>
        <w:t xml:space="preserve">   npm run migration:run</w:t>
        <w:br/>
      </w:r>
    </w:p>
    <w:p>
      <w:pPr>
        <w:pStyle w:val="ListNumber"/>
      </w:pPr>
      <w:r>
        <w:br/>
        <w:t>The migration creates:</w:t>
        <w:br/>
      </w:r>
    </w:p>
    <w:p>
      <w:pPr>
        <w:pStyle w:val="ListNumber"/>
      </w:pPr>
      <w:r>
        <w:t>The analytics_events table</w:t>
      </w:r>
    </w:p>
    <w:p>
      <w:pPr>
        <w:pStyle w:val="ListNumber"/>
      </w:pPr>
      <w:r>
        <w:t>Required indexes</w:t>
      </w:r>
    </w:p>
    <w:p>
      <w:pPr>
        <w:pStyle w:val="ListNumber"/>
      </w:pPr>
      <w:r>
        <w:t>PostgreSQL functions for aggregation</w:t>
      </w:r>
    </w:p>
    <w:p>
      <w:pPr>
        <w:pStyle w:val="ListNumber"/>
      </w:pPr>
      <w:r>
        <w:br/>
        <w:t>Row-level security policies</w:t>
        <w:br/>
      </w:r>
    </w:p>
    <w:p>
      <w:pPr>
        <w:pStyle w:val="ListNumber"/>
      </w:pPr>
      <w:r>
        <w:br/>
        <w:t>The analytics service will use the new table automatically</w:t>
        <w:br/>
      </w:r>
    </w:p>
    <w:p>
      <w:r>
        <w:t>Run the migration script:</w:t>
        <w:br/>
        <w:t xml:space="preserve">   bash</w:t>
        <w:br/>
        <w:t xml:space="preserve">   cd packages/server</w:t>
        <w:br/>
        <w:t xml:space="preserve">   npm run migration:run</w:t>
      </w:r>
    </w:p>
    <w:p>
      <w:r>
        <w:rPr>
          <w:rFonts w:ascii="Courier New" w:hAnsi="Courier New"/>
          <w:sz w:val="18"/>
        </w:rPr>
        <w:t>bash</w:t>
        <w:br/>
        <w:t xml:space="preserve">   cd packages/server</w:t>
        <w:br/>
        <w:t xml:space="preserve">   npm run migration:run</w:t>
      </w:r>
    </w:p>
    <w:p>
      <w:r>
        <w:t>The migration creates:</w:t>
      </w:r>
    </w:p>
    <w:p>
      <w:r>
        <w:t>Row-level security policies</w:t>
      </w:r>
    </w:p>
    <w:p>
      <w:r>
        <w:t>The analytics service will use the new table automatically</w:t>
      </w:r>
    </w:p>
    <w:p>
      <w:pPr>
        <w:pStyle w:val="Heading4"/>
      </w:pPr>
      <w:r>
        <w:t>BigQuery Setup (Optional)</w:t>
      </w:r>
    </w:p>
    <w:p>
      <w:pPr>
        <w:pStyle w:val="ListNumber"/>
      </w:pPr>
      <w:r>
        <w:t>Create a BigQuery project and dataset</w:t>
      </w:r>
    </w:p>
    <w:p>
      <w:pPr>
        <w:pStyle w:val="ListNumber"/>
      </w:pPr>
      <w:r>
        <w:t>Create tables matching our analytics schema</w:t>
      </w:r>
    </w:p>
    <w:p>
      <w:pPr>
        <w:pStyle w:val="ListNumber"/>
      </w:pPr>
      <w:r>
        <w:t>Set up the data export service to run on schedule</w:t>
      </w:r>
    </w:p>
    <w:p>
      <w:pPr>
        <w:pStyle w:val="ListNumber"/>
      </w:pPr>
      <w:r>
        <w:t>Update dashboard services to query BigQuery for historical data</w:t>
      </w:r>
    </w:p>
    <w:p>
      <w:pPr>
        <w:pStyle w:val="Heading3"/>
      </w:pPr>
      <w:r>
        <w:t>Using the Analytics System</w:t>
      </w:r>
    </w:p>
    <w:p>
      <w:r>
        <w:t>The system automatically tracks all API requests through the middleware. For additional manual tracking:</w:t>
      </w:r>
    </w:p>
    <w:p>
      <w:r>
        <w:rPr>
          <w:rFonts w:ascii="Courier New" w:hAnsi="Courier New"/>
          <w:sz w:val="18"/>
        </w:rPr>
        <w:t>// Track a search operation</w:t>
        <w:br/>
        <w:t>await analyticsService.trackSearch(</w:t>
        <w:br/>
        <w:t xml:space="preserve">  query,                // The search query</w:t>
        <w:br/>
        <w:t xml:space="preserve">  resourceType,         // Type of resource being searched</w:t>
        <w:br/>
        <w:t xml:space="preserve">  userId,               // Optional user ID</w:t>
        <w:br/>
        <w:t xml:space="preserve">  parameters,           // Optional additional parameters</w:t>
        <w:br/>
        <w:t xml:space="preserve">  responseTimeMs,       // Optional response time</w:t>
        <w:br/>
        <w:t xml:space="preserve">  responseStatus        // Optional HTTP status code</w:t>
        <w:br/>
        <w:t>);</w:t>
        <w:br/>
        <w:br/>
        <w:t>// Track an agent prompt</w:t>
        <w:br/>
        <w:t>await analyticsService.trackAgentPrompt(</w:t>
        <w:br/>
        <w:t xml:space="preserve">  prompt,              // The agent prompt</w:t>
        <w:br/>
        <w:t xml:space="preserve">  agentType,           // Type of agent</w:t>
        <w:br/>
        <w:t xml:space="preserve">  userId,              // Optional user ID</w:t>
        <w:br/>
        <w:t xml:space="preserve">  sessionId,           // Optional session ID</w:t>
        <w:br/>
        <w:t xml:space="preserve">  parameters           // Optional additional parameters</w:t>
        <w:br/>
        <w:t>);</w:t>
        <w:br/>
        <w:br/>
        <w:t>// Track a material view</w:t>
        <w:br/>
        <w:t>await analyticsService.trackMaterialView(</w:t>
        <w:br/>
        <w:t xml:space="preserve">  materialId,          // ID of the material being viewed</w:t>
        <w:br/>
        <w:t xml:space="preserve">  userId,              // Optional user ID</w:t>
        <w:br/>
        <w:t xml:space="preserve">  parameters           // Optional additional parameters</w:t>
        <w:br/>
        <w:t>);</w:t>
        <w:br/>
      </w:r>
    </w:p>
    <w:p>
      <w:r>
        <w:rPr>
          <w:rFonts w:ascii="Courier New" w:hAnsi="Courier New"/>
          <w:sz w:val="18"/>
        </w:rPr>
        <w:t>// Track a search operation</w:t>
        <w:br/>
        <w:t>await analyticsService.trackSearch(</w:t>
        <w:br/>
        <w:t xml:space="preserve">  query,                // The search query</w:t>
        <w:br/>
        <w:t xml:space="preserve">  resourceType,         // Type of resource being searched</w:t>
        <w:br/>
        <w:t xml:space="preserve">  userId,               // Optional user ID</w:t>
        <w:br/>
        <w:t xml:space="preserve">  parameters,           // Optional additional parameters</w:t>
        <w:br/>
        <w:t xml:space="preserve">  responseTimeMs,       // Optional response time</w:t>
        <w:br/>
        <w:t xml:space="preserve">  responseStatus        // Optional HTTP status code</w:t>
        <w:br/>
        <w:t>);</w:t>
        <w:br/>
        <w:br/>
        <w:t>// Track an agent prompt</w:t>
        <w:br/>
        <w:t>await analyticsService.trackAgentPrompt(</w:t>
        <w:br/>
        <w:t xml:space="preserve">  prompt,              // The agent prompt</w:t>
        <w:br/>
        <w:t xml:space="preserve">  agentType,           // Type of agent</w:t>
        <w:br/>
        <w:t xml:space="preserve">  userId,              // Optional user ID</w:t>
        <w:br/>
        <w:t xml:space="preserve">  sessionId,           // Optional session ID</w:t>
        <w:br/>
        <w:t xml:space="preserve">  parameters           // Optional additional parameters</w:t>
        <w:br/>
        <w:t>);</w:t>
        <w:br/>
        <w:br/>
        <w:t>// Track a material view</w:t>
        <w:br/>
        <w:t>await analyticsService.trackMaterialView(</w:t>
        <w:br/>
        <w:t xml:space="preserve">  materialId,          // ID of the material being viewed</w:t>
        <w:br/>
        <w:t xml:space="preserve">  userId,              // Optional user ID</w:t>
        <w:br/>
        <w:t xml:space="preserve">  parameters           // Optional additional parameters</w:t>
        <w:br/>
        <w:t>);</w:t>
        <w:br/>
      </w:r>
    </w:p>
    <w:p>
      <w:pPr>
        <w:pStyle w:val="Heading3"/>
      </w:pPr>
      <w:r>
        <w:t>Accessing Analytics Data</w:t>
      </w:r>
    </w:p>
    <w:p>
      <w:r>
        <w:t>Analytics data can be accessed through:</w:t>
      </w:r>
    </w:p>
    <w:p>
      <w:pPr>
        <w:pStyle w:val="ListNumber"/>
      </w:pPr>
      <w:r>
        <w:t>Admin Dashboard: Navigate to /admin/analytics for visualizations</w:t>
      </w:r>
    </w:p>
    <w:p>
      <w:pPr>
        <w:pStyle w:val="ListNumber"/>
      </w:pPr>
      <w:r>
        <w:t>Analytics API: Endpoints for programmatic access:</w:t>
      </w:r>
    </w:p>
    <w:p>
      <w:pPr>
        <w:pStyle w:val="ListNumber"/>
      </w:pPr>
      <w:r>
        <w:t>GET /api/admin/analytics/events - List raw events</w:t>
      </w:r>
    </w:p>
    <w:p>
      <w:pPr>
        <w:pStyle w:val="ListNumber"/>
      </w:pPr>
      <w:r>
        <w:t>GET /api/admin/analytics/stats - Get summary statistics</w:t>
      </w:r>
    </w:p>
    <w:p>
      <w:pPr>
        <w:pStyle w:val="ListNumber"/>
      </w:pPr>
      <w:r>
        <w:t>GET /api/admin/analytics/trends - Get time-based trends</w:t>
      </w:r>
    </w:p>
    <w:p>
      <w:pPr>
        <w:pStyle w:val="ListNumber"/>
      </w:pPr>
      <w:r>
        <w:t>GET /api/admin/analytics/top-searches - Get most common searches</w:t>
      </w:r>
    </w:p>
    <w:p>
      <w:pPr>
        <w:pStyle w:val="ListNumber"/>
      </w:pPr>
      <w:r>
        <w:t>GET /api/admin/analytics/top-prompts - Get most common agent prompts</w:t>
      </w:r>
    </w:p>
    <w:p>
      <w:pPr>
        <w:pStyle w:val="ListNumber"/>
      </w:pPr>
      <w:r>
        <w:t>GET /api/admin/analytics/top-materials - Get most viewed materials</w:t>
      </w:r>
    </w:p>
    <w:p>
      <w:pPr>
        <w:pStyle w:val="ListNumber"/>
      </w:pPr>
      <w:r>
        <w:t>POST /api/analytics/predictive/forecast - Generate time-series forecasts</w:t>
      </w:r>
    </w:p>
    <w:p>
      <w:pPr>
        <w:pStyle w:val="ListNumber"/>
      </w:pPr>
      <w:r>
        <w:t>POST /api/analytics/predictive/anomalies - Detect anomalies in analytics data</w:t>
      </w:r>
    </w:p>
    <w:p>
      <w:pPr>
        <w:pStyle w:val="ListNumber"/>
      </w:pPr>
      <w:r>
        <w:t>POST /api/analytics/predictive/user-behavior - Predict user behavior patterns</w:t>
      </w:r>
    </w:p>
    <w:p>
      <w:pPr>
        <w:pStyle w:val="ListNumber"/>
      </w:pPr>
      <w:r>
        <w:t>POST /api/analytics/real-time/event - Track real-time analytics events</w:t>
      </w:r>
    </w:p>
    <w:p>
      <w:pPr>
        <w:pStyle w:val="ListNumber"/>
      </w:pPr>
      <w:r>
        <w:t>GET /api/analytics/real-time/events - Get recent real-time events</w:t>
      </w:r>
    </w:p>
    <w:p>
      <w:r>
        <w:rPr>
          <w:rFonts w:ascii="Courier New" w:hAnsi="Courier New"/>
          <w:sz w:val="18"/>
        </w:rPr>
        <w:t>/admin/analytics</w:t>
      </w:r>
    </w:p>
    <w:p>
      <w:r>
        <w:rPr>
          <w:rFonts w:ascii="Courier New" w:hAnsi="Courier New"/>
          <w:sz w:val="18"/>
        </w:rPr>
        <w:t>GET /api/admin/analytics/events</w:t>
      </w:r>
    </w:p>
    <w:p>
      <w:r>
        <w:rPr>
          <w:rFonts w:ascii="Courier New" w:hAnsi="Courier New"/>
          <w:sz w:val="18"/>
        </w:rPr>
        <w:t>GET /api/admin/analytics/stats</w:t>
      </w:r>
    </w:p>
    <w:p>
      <w:r>
        <w:rPr>
          <w:rFonts w:ascii="Courier New" w:hAnsi="Courier New"/>
          <w:sz w:val="18"/>
        </w:rPr>
        <w:t>GET /api/admin/analytics/trends</w:t>
      </w:r>
    </w:p>
    <w:p>
      <w:r>
        <w:rPr>
          <w:rFonts w:ascii="Courier New" w:hAnsi="Courier New"/>
          <w:sz w:val="18"/>
        </w:rPr>
        <w:t>GET /api/admin/analytics/top-searches</w:t>
      </w:r>
    </w:p>
    <w:p>
      <w:r>
        <w:rPr>
          <w:rFonts w:ascii="Courier New" w:hAnsi="Courier New"/>
          <w:sz w:val="18"/>
        </w:rPr>
        <w:t>GET /api/admin/analytics/top-prompts</w:t>
      </w:r>
    </w:p>
    <w:p>
      <w:r>
        <w:rPr>
          <w:rFonts w:ascii="Courier New" w:hAnsi="Courier New"/>
          <w:sz w:val="18"/>
        </w:rPr>
        <w:t>GET /api/admin/analytics/top-materials</w:t>
      </w:r>
    </w:p>
    <w:p>
      <w:r>
        <w:rPr>
          <w:rFonts w:ascii="Courier New" w:hAnsi="Courier New"/>
          <w:sz w:val="18"/>
        </w:rPr>
        <w:t>POST /api/analytics/predictive/forecast</w:t>
      </w:r>
    </w:p>
    <w:p>
      <w:r>
        <w:rPr>
          <w:rFonts w:ascii="Courier New" w:hAnsi="Courier New"/>
          <w:sz w:val="18"/>
        </w:rPr>
        <w:t>POST /api/analytics/predictive/anomalies</w:t>
      </w:r>
    </w:p>
    <w:p>
      <w:r>
        <w:rPr>
          <w:rFonts w:ascii="Courier New" w:hAnsi="Courier New"/>
          <w:sz w:val="18"/>
        </w:rPr>
        <w:t>POST /api/analytics/predictive/user-behavior</w:t>
      </w:r>
    </w:p>
    <w:p>
      <w:r>
        <w:rPr>
          <w:rFonts w:ascii="Courier New" w:hAnsi="Courier New"/>
          <w:sz w:val="18"/>
        </w:rPr>
        <w:t>POST /api/analytics/real-time/event</w:t>
      </w:r>
    </w:p>
    <w:p>
      <w:r>
        <w:rPr>
          <w:rFonts w:ascii="Courier New" w:hAnsi="Courier New"/>
          <w:sz w:val="18"/>
        </w:rPr>
        <w:t>GET /api/analytics/real-time/events</w:t>
      </w:r>
    </w:p>
    <w:p>
      <w:pPr>
        <w:pStyle w:val="Heading3"/>
      </w:pPr>
      <w:r>
        <w:t>Best Practices</w:t>
      </w:r>
    </w:p>
    <w:p>
      <w:pPr>
        <w:pStyle w:val="ListNumber"/>
      </w:pPr>
      <w:r>
        <w:t>Data Retention: Define a clear data retention policy:</w:t>
      </w:r>
    </w:p>
    <w:p>
      <w:pPr>
        <w:pStyle w:val="ListNumber"/>
      </w:pPr>
      <w:r>
        <w:t>How long to keep detailed events</w:t>
      </w:r>
    </w:p>
    <w:p>
      <w:pPr>
        <w:pStyle w:val="ListNumber"/>
      </w:pPr>
      <w:r>
        <w:t>When to aggregate and discard raw data</w:t>
      </w:r>
    </w:p>
    <w:p>
      <w:pPr>
        <w:pStyle w:val="ListNumber"/>
      </w:pPr>
      <w:r>
        <w:br/>
        <w:t>Legal compliance considerations (GDPR, etc.)</w:t>
        <w:br/>
      </w:r>
    </w:p>
    <w:p>
      <w:pPr>
        <w:pStyle w:val="ListNumber"/>
      </w:pPr>
      <w:r>
        <w:br/>
        <w:t>Privacy Considerations:</w:t>
        <w:br/>
      </w:r>
    </w:p>
    <w:p>
      <w:pPr>
        <w:pStyle w:val="ListNumber"/>
      </w:pPr>
      <w:r>
        <w:t>Store only necessary data</w:t>
      </w:r>
    </w:p>
    <w:p>
      <w:pPr>
        <w:pStyle w:val="ListNumber"/>
      </w:pPr>
      <w:r>
        <w:t>Anonymize sensitive information</w:t>
      </w:r>
    </w:p>
    <w:p>
      <w:pPr>
        <w:pStyle w:val="ListNumber"/>
      </w:pPr>
      <w:r>
        <w:br/>
        <w:t>Ensure proper authorization for analytics access</w:t>
        <w:br/>
      </w:r>
    </w:p>
    <w:p>
      <w:pPr>
        <w:pStyle w:val="ListNumber"/>
      </w:pPr>
      <w:r>
        <w:br/>
        <w:t>Performance Optimization:</w:t>
        <w:br/>
      </w:r>
    </w:p>
    <w:p>
      <w:pPr>
        <w:pStyle w:val="ListNumber"/>
      </w:pPr>
      <w:r>
        <w:t>Use time-based partitioning for large datasets</w:t>
      </w:r>
    </w:p>
    <w:p>
      <w:pPr>
        <w:pStyle w:val="ListNumber"/>
      </w:pPr>
      <w:r>
        <w:t>Create materialized views for common queries</w:t>
      </w:r>
    </w:p>
    <w:p>
      <w:pPr>
        <w:pStyle w:val="ListNumber"/>
      </w:pPr>
      <w:r>
        <w:br/>
        <w:t>Consider a read replica for analytics queries</w:t>
        <w:br/>
      </w:r>
    </w:p>
    <w:p>
      <w:pPr>
        <w:pStyle w:val="ListNumber"/>
      </w:pPr>
      <w:r>
        <w:br/>
        <w:t>Monitoring:</w:t>
        <w:br/>
      </w:r>
    </w:p>
    <w:p>
      <w:pPr>
        <w:pStyle w:val="ListNumber"/>
      </w:pPr>
      <w:r>
        <w:t>Set up alerts for unusual patterns</w:t>
      </w:r>
    </w:p>
    <w:p>
      <w:pPr>
        <w:pStyle w:val="ListNumber"/>
      </w:pPr>
      <w:r>
        <w:t>Monitor storage growth and query performance</w:t>
      </w:r>
    </w:p>
    <w:p>
      <w:pPr>
        <w:pStyle w:val="ListNumber"/>
      </w:pPr>
      <w:r>
        <w:t>Periodically audit access to analytics data</w:t>
      </w:r>
    </w:p>
    <w:p>
      <w:r>
        <w:t>Legal compliance considerations (GDPR, etc.)</w:t>
      </w:r>
    </w:p>
    <w:p>
      <w:r>
        <w:t>Privacy Considerations:</w:t>
      </w:r>
    </w:p>
    <w:p>
      <w:r>
        <w:t>Ensure proper authorization for analytics access</w:t>
      </w:r>
    </w:p>
    <w:p>
      <w:r>
        <w:t>Performance Optimization:</w:t>
      </w:r>
    </w:p>
    <w:p>
      <w:r>
        <w:t>Consider a read replica for analytics queries</w:t>
      </w:r>
    </w:p>
    <w:p>
      <w:r>
        <w:t>Monitoring:</w:t>
      </w:r>
    </w:p>
    <w:p>
      <w:pPr>
        <w:pStyle w:val="Heading3"/>
      </w:pPr>
      <w:r>
        <w:t>Making the Decision: Supabase vs BigQuery</w:t>
      </w:r>
    </w:p>
    <w:p>
      <w:r>
        <w:t>The choice between Supabase PostgreSQL and BigQuery depends on several factors:</w:t>
      </w:r>
    </w:p>
    <w:p>
      <w:pPr>
        <w:pStyle w:val="Heading4"/>
      </w:pPr>
      <w:r>
        <w:t>Choose Supabase When:</w:t>
      </w:r>
    </w:p>
    <w:p>
      <w:pPr>
        <w:pStyle w:val="ListBullet"/>
      </w:pPr>
      <w:r>
        <w:t>Expected analytics volume is under 100GB or ~50 million events</w:t>
      </w:r>
    </w:p>
    <w:p>
      <w:pPr>
        <w:pStyle w:val="ListBullet"/>
      </w:pPr>
      <w:r>
        <w:t>Real-time analytics are critical</w:t>
      </w:r>
    </w:p>
    <w:p>
      <w:pPr>
        <w:pStyle w:val="ListBullet"/>
      </w:pPr>
      <w:r>
        <w:t>Simplicity and fast implementation are priorities</w:t>
      </w:r>
    </w:p>
    <w:p>
      <w:pPr>
        <w:pStyle w:val="ListBullet"/>
      </w:pPr>
      <w:r>
        <w:t>Team is already familiar with PostgreSQL</w:t>
      </w:r>
    </w:p>
    <w:p>
      <w:pPr>
        <w:pStyle w:val="ListBullet"/>
      </w:pPr>
      <w:r>
        <w:t>Cost predictability is important</w:t>
      </w:r>
    </w:p>
    <w:p>
      <w:pPr>
        <w:pStyle w:val="Heading4"/>
      </w:pPr>
      <w:r>
        <w:t>Choose BigQuery When:</w:t>
      </w:r>
    </w:p>
    <w:p>
      <w:pPr>
        <w:pStyle w:val="ListBullet"/>
      </w:pPr>
      <w:r>
        <w:t>Expected analytics volume exceeds 100GB or ~50 million events</w:t>
      </w:r>
    </w:p>
    <w:p>
      <w:pPr>
        <w:pStyle w:val="ListBullet"/>
      </w:pPr>
      <w:r>
        <w:t>Complex analytical queries are frequent</w:t>
      </w:r>
    </w:p>
    <w:p>
      <w:pPr>
        <w:pStyle w:val="ListBullet"/>
      </w:pPr>
      <w:r>
        <w:t>Real-time access is less important than historical analysis</w:t>
      </w:r>
    </w:p>
    <w:p>
      <w:pPr>
        <w:pStyle w:val="ListBullet"/>
      </w:pPr>
      <w:r>
        <w:t>Separate analytical workloads from operational database</w:t>
      </w:r>
    </w:p>
    <w:p>
      <w:pPr>
        <w:pStyle w:val="ListBullet"/>
      </w:pPr>
      <w:r>
        <w:t>Team is comfortable with data pipeline management</w:t>
      </w:r>
    </w:p>
    <w:p>
      <w:pPr>
        <w:pStyle w:val="Heading4"/>
      </w:pPr>
      <w:r>
        <w:t>Choose Hybrid Approach When:</w:t>
      </w:r>
    </w:p>
    <w:p>
      <w:pPr>
        <w:pStyle w:val="ListBullet"/>
      </w:pPr>
      <w:r>
        <w:t>Both real-time and historical analytics are important</w:t>
      </w:r>
    </w:p>
    <w:p>
      <w:pPr>
        <w:pStyle w:val="ListBullet"/>
      </w:pPr>
      <w:r>
        <w:t>Data volume is growing rapidly</w:t>
      </w:r>
    </w:p>
    <w:p>
      <w:pPr>
        <w:pStyle w:val="ListBullet"/>
      </w:pPr>
      <w:r>
        <w:t>Different teams have different analysis needs</w:t>
      </w:r>
    </w:p>
    <w:p>
      <w:pPr>
        <w:pStyle w:val="ListBullet"/>
      </w:pPr>
      <w:r>
        <w:t>Cost optimization for large datasets is a priority</w:t>
      </w:r>
    </w:p>
    <w:p>
      <w:pPr>
        <w:pStyle w:val="Heading3"/>
      </w:pPr>
      <w:r>
        <w:t>Predictive Analytics Features</w:t>
      </w:r>
    </w:p>
    <w:p>
      <w:r>
        <w:t>The analytics system includes advanced predictive capabilities that leverage historical data to provide forward-looking insights:</w:t>
      </w:r>
    </w:p>
    <w:p>
      <w:pPr>
        <w:pStyle w:val="Heading4"/>
      </w:pPr>
      <w:r>
        <w:t>1. Time-Series Forecasting</w:t>
      </w:r>
    </w:p>
    <w:p>
      <w:r>
        <w:t>The time-series forecasting feature predicts future trends based on historical analytics data:</w:t>
      </w:r>
    </w:p>
    <w:p>
      <w:pPr>
        <w:pStyle w:val="ListBullet"/>
      </w:pPr>
      <w:r>
        <w:t>Forecasting Models: Uses statistical models to predict future values</w:t>
      </w:r>
    </w:p>
    <w:p>
      <w:pPr>
        <w:pStyle w:val="ListBullet"/>
      </w:pPr>
      <w:r>
        <w:t>Configurable Parameters: Adjustable forecast periods and intervals</w:t>
      </w:r>
    </w:p>
    <w:p>
      <w:pPr>
        <w:pStyle w:val="ListBullet"/>
      </w:pPr>
      <w:r>
        <w:t>Event Type Filtering: Generate forecasts for specific event types</w:t>
      </w:r>
    </w:p>
    <w:p>
      <w:pPr>
        <w:pStyle w:val="ListBullet"/>
      </w:pPr>
      <w:r>
        <w:t>Resource Type Filtering: Focus on particular resource categories</w:t>
      </w:r>
    </w:p>
    <w:p>
      <w:pPr>
        <w:pStyle w:val="ListBullet"/>
      </w:pPr>
      <w:r>
        <w:t>MCP Integration: Leverages the Model Context Protocol for advanced forecasting</w:t>
      </w:r>
    </w:p>
    <w:p>
      <w:pPr>
        <w:pStyle w:val="ListBullet"/>
      </w:pPr>
      <w:r>
        <w:t>Visualization: Interactive charts in the admin dashboard</w:t>
      </w:r>
    </w:p>
    <w:p>
      <w:pPr>
        <w:pStyle w:val="Heading4"/>
      </w:pPr>
      <w:r>
        <w:t>2. Anomaly Detection</w:t>
      </w:r>
    </w:p>
    <w:p>
      <w:r>
        <w:t>The anomaly detection system identifies unusual patterns in analytics data:</w:t>
      </w:r>
    </w:p>
    <w:p>
      <w:pPr>
        <w:pStyle w:val="ListBullet"/>
      </w:pPr>
      <w:r>
        <w:t>Statistical Analysis: Uses standard deviation-based detection</w:t>
      </w:r>
    </w:p>
    <w:p>
      <w:pPr>
        <w:pStyle w:val="ListBullet"/>
      </w:pPr>
      <w:r>
        <w:t>Severity Classification: Categorizes anomalies as low, medium, or high</w:t>
      </w:r>
    </w:p>
    <w:p>
      <w:pPr>
        <w:pStyle w:val="ListBullet"/>
      </w:pPr>
      <w:r>
        <w:t>Threshold Configuration: Adjustable sensitivity settings</w:t>
      </w:r>
    </w:p>
    <w:p>
      <w:pPr>
        <w:pStyle w:val="ListBullet"/>
      </w:pPr>
      <w:r>
        <w:t>Visual Indicators: Highlights anomalies in time-series charts</w:t>
      </w:r>
    </w:p>
    <w:p>
      <w:pPr>
        <w:pStyle w:val="ListBullet"/>
      </w:pPr>
      <w:r>
        <w:t>Alert Potential: Foundation for anomaly-based alerting</w:t>
      </w:r>
    </w:p>
    <w:p>
      <w:pPr>
        <w:pStyle w:val="ListBullet"/>
      </w:pPr>
      <w:r>
        <w:t>MCP Integration: Advanced detection through the Model Context Protocol</w:t>
      </w:r>
    </w:p>
    <w:p>
      <w:pPr>
        <w:pStyle w:val="Heading4"/>
      </w:pPr>
      <w:r>
        <w:t>3. User Behavior Prediction</w:t>
      </w:r>
    </w:p>
    <w:p>
      <w:r>
        <w:t>The user behavior prediction system anticipates user actions and preferences:</w:t>
      </w:r>
    </w:p>
    <w:p>
      <w:pPr>
        <w:pStyle w:val="ListBullet"/>
      </w:pPr>
      <w:r>
        <w:t>Next Action Prediction: Forecasts likely user actions</w:t>
      </w:r>
    </w:p>
    <w:p>
      <w:pPr>
        <w:pStyle w:val="ListBullet"/>
      </w:pPr>
      <w:r>
        <w:t>Churn Risk Assessment: Identifies users at risk of disengagement</w:t>
      </w:r>
    </w:p>
    <w:p>
      <w:pPr>
        <w:pStyle w:val="ListBullet"/>
      </w:pPr>
      <w:r>
        <w:t>Engagement Scoring: Predicts user engagement levels</w:t>
      </w:r>
    </w:p>
    <w:p>
      <w:pPr>
        <w:pStyle w:val="ListBullet"/>
      </w:pPr>
      <w:r>
        <w:t>Content Preferences: Recommends content based on predicted interests</w:t>
      </w:r>
    </w:p>
    <w:p>
      <w:pPr>
        <w:pStyle w:val="ListBullet"/>
      </w:pPr>
      <w:r>
        <w:t>User Insights: Provides activity level, interests, and usage patterns</w:t>
      </w:r>
    </w:p>
    <w:p>
      <w:pPr>
        <w:pStyle w:val="ListBullet"/>
      </w:pPr>
      <w:r>
        <w:t>MCP Integration: Sophisticated prediction through the Model Context Protocol</w:t>
      </w:r>
    </w:p>
    <w:p>
      <w:pPr>
        <w:pStyle w:val="Heading4"/>
      </w:pPr>
      <w:r>
        <w:t>4. Real-Time Analytics Processing</w:t>
      </w:r>
    </w:p>
    <w:p>
      <w:r>
        <w:t>The real-time analytics system processes events as they happen:</w:t>
      </w:r>
    </w:p>
    <w:p>
      <w:pPr>
        <w:pStyle w:val="ListBullet"/>
      </w:pPr>
      <w:r>
        <w:t>WebSocket Delivery: Instant updates via WebSocket connections</w:t>
      </w:r>
    </w:p>
    <w:p>
      <w:pPr>
        <w:pStyle w:val="ListBullet"/>
      </w:pPr>
      <w:r>
        <w:t>Event Buffering: Efficient processing of event batches</w:t>
      </w:r>
    </w:p>
    <w:p>
      <w:pPr>
        <w:pStyle w:val="ListBullet"/>
      </w:pPr>
      <w:r>
        <w:t>Subscription Model: Clients can subscribe to specific event types</w:t>
      </w:r>
    </w:p>
    <w:p>
      <w:pPr>
        <w:pStyle w:val="ListBullet"/>
      </w:pPr>
      <w:r>
        <w:t>Filtering Capabilities: Target specific event types or resources</w:t>
      </w:r>
    </w:p>
    <w:p>
      <w:pPr>
        <w:pStyle w:val="ListBullet"/>
      </w:pPr>
      <w:r>
        <w:t>MCP Integration: Enhanced processing through the Model Context Protocol</w:t>
      </w:r>
    </w:p>
    <w:p>
      <w:pPr>
        <w:pStyle w:val="ListBullet"/>
      </w:pPr>
      <w:r>
        <w:t>Low Latency: Minimal delay between event occurrence and processing</w:t>
      </w:r>
    </w:p>
    <w:p>
      <w:pPr>
        <w:pStyle w:val="Heading3"/>
      </w:pPr>
      <w:r>
        <w:t>Conclusion</w:t>
      </w:r>
    </w:p>
    <w:p>
      <w:r>
        <w:t>The analytics system provides valuable insights into user behavior while maintaining system performance. The initial Supabase PostgreSQL implementation offers a good balance of simplicity and functionality, with options to migrate to BigQuery or implement a hybrid approach as data volume grows. The addition of predictive analytics and real-time processing capabilities enhances the system's value by providing forward-looking insights and immediate feedback on user activity.</w:t>
      </w:r>
    </w:p>
    <w:p>
      <w:r>
        <w:br w:type="page"/>
      </w:r>
    </w:p>
    <w:p>
      <w:pPr>
        <w:pStyle w:val="Heading1"/>
        <w:jc w:val="center"/>
      </w:pPr>
      <w:r>
        <w:t>Api Endpoints Reference</w:t>
      </w:r>
    </w:p>
    <w:p>
      <w:r>
        <w:t>Source: readme/api-endpoints-reference.md</w:t>
      </w:r>
    </w:p>
    <w:p>
      <w:r>
        <w:t>---</w:t>
      </w:r>
    </w:p>
    <w:p>
      <w:pPr>
        <w:pStyle w:val="Heading2"/>
      </w:pPr>
      <w:r>
        <w:t>API Endpoints Reference</w:t>
      </w:r>
    </w:p>
    <w:p>
      <w:pPr>
        <w:pStyle w:val="Heading3"/>
      </w:pPr>
      <w:r>
        <w:t>Overview</w:t>
      </w:r>
    </w:p>
    <w:p>
      <w:r>
        <w:t>This document provides a comprehensive reference of all API endpoints in the Kai platform, including their access control settings and rate limit configurations. This serves as both implementation documentation and a reference for administrators.</w:t>
      </w:r>
    </w:p>
    <w:p>
      <w:r>
        <w:t>Important Note: All endpoint access settings are fully configurable through the Network Access Control panel in the admin dashboard. No endpoints have hardcoded access restrictions.</w:t>
      </w:r>
    </w:p>
    <w:p>
      <w:pPr>
        <w:pStyle w:val="Heading3"/>
      </w:pPr>
      <w:r>
        <w:t>Access Control Configuration</w:t>
      </w:r>
    </w:p>
    <w:p>
      <w:r>
        <w:t>Each API endpoint can be configured with the following access settings:</w:t>
      </w:r>
    </w:p>
    <w:p>
      <w:r>
        <w:t>Table content:</w:t>
      </w:r>
    </w:p>
    <w:p>
      <w:r>
        <w:t>Setting | Description</w:t>
      </w:r>
    </w:p>
    <w:p>
      <w:r>
        <w:t>Internal Access | When enabled, the endpoint can be accessed from defined internal networks</w:t>
      </w:r>
    </w:p>
    <w:p>
      <w:r>
        <w:t>External Access | When enabled, the endpoint can be accessed from external networks</w:t>
      </w:r>
    </w:p>
    <w:p>
      <w:r>
        <w:t>Rate Limit | Per-endpoint rate limits based on source network</w:t>
      </w:r>
    </w:p>
    <w:p>
      <w:pPr>
        <w:pStyle w:val="Heading3"/>
      </w:pPr>
      <w:r>
        <w:t>Rate Limit Configuration</w:t>
      </w:r>
    </w:p>
    <w:p>
      <w:r>
        <w:t>Rate limits can be configured for different networks:</w:t>
      </w:r>
    </w:p>
    <w:p>
      <w:pPr>
        <w:pStyle w:val="ListBullet"/>
      </w:pPr>
      <w:r>
        <w:t>Default Rate Limit: Applied to all requests from undefined networks (default: 30 req/min)</w:t>
      </w:r>
    </w:p>
    <w:p>
      <w:pPr>
        <w:pStyle w:val="ListBullet"/>
      </w:pPr>
      <w:r>
        <w:t>Custom Rate Limits: Specific limits for particular IP addresses or CIDR ranges</w:t>
      </w:r>
    </w:p>
    <w:p>
      <w:pPr>
        <w:pStyle w:val="ListBullet"/>
      </w:pPr>
      <w:r>
        <w:t>Endpoint Category Multipliers: Different endpoint categories have different rate limit multipliers</w:t>
      </w:r>
    </w:p>
    <w:p>
      <w:pPr>
        <w:pStyle w:val="Heading3"/>
      </w:pPr>
      <w:r>
        <w:t>Authentication APIs</w:t>
      </w:r>
    </w:p>
    <w:p>
      <w:r>
        <w:t>Table content:</w:t>
      </w:r>
    </w:p>
    <w:p>
      <w:r>
        <w:t>Endpoint | Method | Description | Default Access | Default Rate Limit</w:t>
      </w:r>
    </w:p>
    <w:p>
      <w:r>
        <w:t>/api/auth/login | POST | User login | Internal &amp; External | 20 req/min</w:t>
      </w:r>
    </w:p>
    <w:p>
      <w:r>
        <w:t>/api/auth/register | POST | User registration | Internal &amp; External | 10 req/min</w:t>
      </w:r>
    </w:p>
    <w:p>
      <w:r>
        <w:t>/api/auth/refresh-token | POST | Refresh authentication token | Internal &amp; External | 60 req/min</w:t>
      </w:r>
    </w:p>
    <w:p>
      <w:r>
        <w:t>/api/auth/forgot-password | POST | Request password reset | Internal &amp; External | 5 req/min</w:t>
      </w:r>
    </w:p>
    <w:p>
      <w:r>
        <w:t>/api/auth/reset-password | PUT | Reset password with token | Internal &amp; External | 5 req/min</w:t>
      </w:r>
    </w:p>
    <w:p>
      <w:r>
        <w:t>/api/auth/verify-email | POST | Verify user email address | Internal &amp; External | 5 req/min</w:t>
      </w:r>
    </w:p>
    <w:p>
      <w:r>
        <w:t>/api/auth/change-password | PUT | Change user password | Internal &amp; External | 5 req/min</w:t>
      </w:r>
    </w:p>
    <w:p>
      <w:r>
        <w:rPr>
          <w:rFonts w:ascii="Courier New" w:hAnsi="Courier New"/>
          <w:sz w:val="18"/>
        </w:rPr>
        <w:t>/api/auth/login</w:t>
      </w:r>
    </w:p>
    <w:p>
      <w:r>
        <w:rPr>
          <w:rFonts w:ascii="Courier New" w:hAnsi="Courier New"/>
          <w:sz w:val="18"/>
        </w:rPr>
        <w:t>/api/auth/register</w:t>
      </w:r>
    </w:p>
    <w:p>
      <w:r>
        <w:rPr>
          <w:rFonts w:ascii="Courier New" w:hAnsi="Courier New"/>
          <w:sz w:val="18"/>
        </w:rPr>
        <w:t>/api/auth/refresh-token</w:t>
      </w:r>
    </w:p>
    <w:p>
      <w:r>
        <w:rPr>
          <w:rFonts w:ascii="Courier New" w:hAnsi="Courier New"/>
          <w:sz w:val="18"/>
        </w:rPr>
        <w:t>/api/auth/forgot-password</w:t>
      </w:r>
    </w:p>
    <w:p>
      <w:r>
        <w:rPr>
          <w:rFonts w:ascii="Courier New" w:hAnsi="Courier New"/>
          <w:sz w:val="18"/>
        </w:rPr>
        <w:t>/api/auth/reset-password</w:t>
      </w:r>
    </w:p>
    <w:p>
      <w:r>
        <w:rPr>
          <w:rFonts w:ascii="Courier New" w:hAnsi="Courier New"/>
          <w:sz w:val="18"/>
        </w:rPr>
        <w:t>/api/auth/verify-email</w:t>
      </w:r>
    </w:p>
    <w:p>
      <w:r>
        <w:rPr>
          <w:rFonts w:ascii="Courier New" w:hAnsi="Courier New"/>
          <w:sz w:val="18"/>
        </w:rPr>
        <w:t>/api/auth/change-password</w:t>
      </w:r>
    </w:p>
    <w:p>
      <w:pPr>
        <w:pStyle w:val="Heading3"/>
      </w:pPr>
      <w:r>
        <w:t>User Management APIs</w:t>
      </w:r>
    </w:p>
    <w:p>
      <w:r>
        <w:t>Table content:</w:t>
      </w:r>
    </w:p>
    <w:p>
      <w:r>
        <w:t>Endpoint | Method | Description | Default Access | Default Rate Limit</w:t>
      </w:r>
    </w:p>
    <w:p>
      <w:r>
        <w:t>/api/users/profile | GET | Get user profile | Internal &amp; External | 30 req/min</w:t>
      </w:r>
    </w:p>
    <w:p>
      <w:r>
        <w:t>/api/users/profile | PUT | Update user profile | Internal &amp; External | 10 req/min</w:t>
      </w:r>
    </w:p>
    <w:p>
      <w:r>
        <w:t>/api/users/preferences | GET | Get user preferences | Internal &amp; External | 30 req/min</w:t>
      </w:r>
    </w:p>
    <w:p>
      <w:r>
        <w:t>/api/users/preferences | PUT | Update user preferences | Internal &amp; External | 10 req/min</w:t>
      </w:r>
    </w:p>
    <w:p>
      <w:r>
        <w:t>/api/users/:userId | GET | Get user by ID | Internal Only | 30 req/min</w:t>
      </w:r>
    </w:p>
    <w:p>
      <w:r>
        <w:t>/api/users | GET | List all users | Internal Only | 20 req/min</w:t>
      </w:r>
    </w:p>
    <w:p>
      <w:r>
        <w:t>/api/users/history | GET | Get user activity history | Internal &amp; External | 20 req/min</w:t>
      </w:r>
    </w:p>
    <w:p>
      <w:r>
        <w:rPr>
          <w:rFonts w:ascii="Courier New" w:hAnsi="Courier New"/>
          <w:sz w:val="18"/>
        </w:rPr>
        <w:t>/api/users/profile</w:t>
      </w:r>
    </w:p>
    <w:p>
      <w:r>
        <w:rPr>
          <w:rFonts w:ascii="Courier New" w:hAnsi="Courier New"/>
          <w:sz w:val="18"/>
        </w:rPr>
        <w:t>/api/users/profile</w:t>
      </w:r>
    </w:p>
    <w:p>
      <w:r>
        <w:rPr>
          <w:rFonts w:ascii="Courier New" w:hAnsi="Courier New"/>
          <w:sz w:val="18"/>
        </w:rPr>
        <w:t>/api/users/preferences</w:t>
      </w:r>
    </w:p>
    <w:p>
      <w:r>
        <w:rPr>
          <w:rFonts w:ascii="Courier New" w:hAnsi="Courier New"/>
          <w:sz w:val="18"/>
        </w:rPr>
        <w:t>/api/users/preferences</w:t>
      </w:r>
    </w:p>
    <w:p>
      <w:r>
        <w:rPr>
          <w:rFonts w:ascii="Courier New" w:hAnsi="Courier New"/>
          <w:sz w:val="18"/>
        </w:rPr>
        <w:t>/api/users/:userId</w:t>
      </w:r>
    </w:p>
    <w:p>
      <w:r>
        <w:rPr>
          <w:rFonts w:ascii="Courier New" w:hAnsi="Courier New"/>
          <w:sz w:val="18"/>
        </w:rPr>
        <w:t>/api/users</w:t>
      </w:r>
    </w:p>
    <w:p>
      <w:r>
        <w:rPr>
          <w:rFonts w:ascii="Courier New" w:hAnsi="Courier New"/>
          <w:sz w:val="18"/>
        </w:rPr>
        <w:t>/api/users/history</w:t>
      </w:r>
    </w:p>
    <w:p>
      <w:pPr>
        <w:pStyle w:val="Heading3"/>
      </w:pPr>
      <w:r>
        <w:t>Material APIs</w:t>
      </w:r>
    </w:p>
    <w:p>
      <w:r>
        <w:t>Table content:</w:t>
      </w:r>
    </w:p>
    <w:p>
      <w:r>
        <w:t>Endpoint | Method | Description | Default Access | Default Rate Limit</w:t>
      </w:r>
    </w:p>
    <w:p>
      <w:r>
        <w:t>/api/materials | GET | List materials | Internal &amp; External | 60 req/min</w:t>
      </w:r>
    </w:p>
    <w:p>
      <w:r>
        <w:t>/api/materials/:id | GET | Get material by ID | Internal &amp; External | 60 req/min</w:t>
      </w:r>
    </w:p>
    <w:p>
      <w:r>
        <w:t>/api/materials | POST | Create new material | Internal &amp; External | 30 req/min</w:t>
      </w:r>
    </w:p>
    <w:p>
      <w:r>
        <w:t>/api/materials/:id | PUT | Update material | Internal &amp; External | 20 req/min</w:t>
      </w:r>
    </w:p>
    <w:p>
      <w:r>
        <w:t>/api/materials/:id | DELETE | Delete material | Internal Only | 10 req/min</w:t>
      </w:r>
    </w:p>
    <w:p>
      <w:r>
        <w:t>/api/materials/search | POST | Search materials | Internal &amp; External | 60 req/min</w:t>
      </w:r>
    </w:p>
    <w:p>
      <w:r>
        <w:t>/api/materials/batch-import | POST | Import multiple materials | Internal Only | 5 req/min</w:t>
      </w:r>
    </w:p>
    <w:p>
      <w:r>
        <w:t>/api/materials/metadata | GET | Get material metadata fields | Internal &amp; External | 30 req/min</w:t>
      </w:r>
    </w:p>
    <w:p>
      <w:r>
        <w:rPr>
          <w:rFonts w:ascii="Courier New" w:hAnsi="Courier New"/>
          <w:sz w:val="18"/>
        </w:rPr>
        <w:t>/api/materials</w:t>
      </w:r>
    </w:p>
    <w:p>
      <w:r>
        <w:rPr>
          <w:rFonts w:ascii="Courier New" w:hAnsi="Courier New"/>
          <w:sz w:val="18"/>
        </w:rPr>
        <w:t>/api/materials/:id</w:t>
      </w:r>
    </w:p>
    <w:p>
      <w:r>
        <w:rPr>
          <w:rFonts w:ascii="Courier New" w:hAnsi="Courier New"/>
          <w:sz w:val="18"/>
        </w:rPr>
        <w:t>/api/materials</w:t>
      </w:r>
    </w:p>
    <w:p>
      <w:r>
        <w:rPr>
          <w:rFonts w:ascii="Courier New" w:hAnsi="Courier New"/>
          <w:sz w:val="18"/>
        </w:rPr>
        <w:t>/api/materials/:id</w:t>
      </w:r>
    </w:p>
    <w:p>
      <w:r>
        <w:rPr>
          <w:rFonts w:ascii="Courier New" w:hAnsi="Courier New"/>
          <w:sz w:val="18"/>
        </w:rPr>
        <w:t>/api/materials/:id</w:t>
      </w:r>
    </w:p>
    <w:p>
      <w:r>
        <w:rPr>
          <w:rFonts w:ascii="Courier New" w:hAnsi="Courier New"/>
          <w:sz w:val="18"/>
        </w:rPr>
        <w:t>/api/materials/search</w:t>
      </w:r>
    </w:p>
    <w:p>
      <w:r>
        <w:rPr>
          <w:rFonts w:ascii="Courier New" w:hAnsi="Courier New"/>
          <w:sz w:val="18"/>
        </w:rPr>
        <w:t>/api/materials/batch-import</w:t>
      </w:r>
    </w:p>
    <w:p>
      <w:r>
        <w:rPr>
          <w:rFonts w:ascii="Courier New" w:hAnsi="Courier New"/>
          <w:sz w:val="18"/>
        </w:rPr>
        <w:t>/api/materials/metadata</w:t>
      </w:r>
    </w:p>
    <w:p>
      <w:pPr>
        <w:pStyle w:val="Heading3"/>
      </w:pPr>
      <w:r>
        <w:t>Recognition APIs</w:t>
      </w:r>
    </w:p>
    <w:p>
      <w:r>
        <w:t>Table content:</w:t>
      </w:r>
    </w:p>
    <w:p>
      <w:r>
        <w:t>Endpoint | Method | Description | Default Access | Default Rate Limit</w:t>
      </w:r>
    </w:p>
    <w:p>
      <w:r>
        <w:t>/api/recognition | POST | Recognize material | Internal &amp; External | 20 req/min</w:t>
      </w:r>
    </w:p>
    <w:p>
      <w:r>
        <w:t>/api/recognition/batch | POST | Batch recognition | Internal &amp; External | 5 req/min</w:t>
      </w:r>
    </w:p>
    <w:p>
      <w:r>
        <w:t>/api/recognition/history | GET | Get recognition history | Internal &amp; External | 30 req/min</w:t>
      </w:r>
    </w:p>
    <w:p>
      <w:r>
        <w:t>/api/recognition/feedback | POST | Submit recognition feedback | Internal &amp; External | 20 req/min</w:t>
      </w:r>
    </w:p>
    <w:p>
      <w:r>
        <w:t>/api/recognition/confidence | GET | Get recognition confidence scores | Internal Only | 30 req/min</w:t>
      </w:r>
    </w:p>
    <w:p>
      <w:r>
        <w:t>/api/recognition/retrain | POST | Start recognition model retraining | Internal Only | 1 req/10min</w:t>
      </w:r>
    </w:p>
    <w:p>
      <w:r>
        <w:rPr>
          <w:rFonts w:ascii="Courier New" w:hAnsi="Courier New"/>
          <w:sz w:val="18"/>
        </w:rPr>
        <w:t>/api/recognition</w:t>
      </w:r>
    </w:p>
    <w:p>
      <w:r>
        <w:rPr>
          <w:rFonts w:ascii="Courier New" w:hAnsi="Courier New"/>
          <w:sz w:val="18"/>
        </w:rPr>
        <w:t>/api/recognition/batch</w:t>
      </w:r>
    </w:p>
    <w:p>
      <w:r>
        <w:rPr>
          <w:rFonts w:ascii="Courier New" w:hAnsi="Courier New"/>
          <w:sz w:val="18"/>
        </w:rPr>
        <w:t>/api/recognition/history</w:t>
      </w:r>
    </w:p>
    <w:p>
      <w:r>
        <w:rPr>
          <w:rFonts w:ascii="Courier New" w:hAnsi="Courier New"/>
          <w:sz w:val="18"/>
        </w:rPr>
        <w:t>/api/recognition/feedback</w:t>
      </w:r>
    </w:p>
    <w:p>
      <w:r>
        <w:rPr>
          <w:rFonts w:ascii="Courier New" w:hAnsi="Courier New"/>
          <w:sz w:val="18"/>
        </w:rPr>
        <w:t>/api/recognition/confidence</w:t>
      </w:r>
    </w:p>
    <w:p>
      <w:r>
        <w:rPr>
          <w:rFonts w:ascii="Courier New" w:hAnsi="Courier New"/>
          <w:sz w:val="18"/>
        </w:rPr>
        <w:t>/api/recognition/retrain</w:t>
      </w:r>
    </w:p>
    <w:p>
      <w:pPr>
        <w:pStyle w:val="Heading3"/>
      </w:pPr>
      <w:r>
        <w:t>Search APIs</w:t>
      </w:r>
    </w:p>
    <w:p>
      <w:r>
        <w:t>Table content:</w:t>
      </w:r>
    </w:p>
    <w:p>
      <w:r>
        <w:t>Endpoint | Method | Description | Default Access | Default Rate Limit</w:t>
      </w:r>
    </w:p>
    <w:p>
      <w:r>
        <w:t>/api/search | GET | Unified search | Internal &amp; External | 60 req/min</w:t>
      </w:r>
    </w:p>
    <w:p>
      <w:r>
        <w:t>/api/search/vector | POST | Vector similarity search | Internal &amp; External | 30 req/min</w:t>
      </w:r>
    </w:p>
    <w:p>
      <w:r>
        <w:t>/api/search/hybrid | POST | Hybrid (text + vector) search | Internal &amp; External | 30 req/min</w:t>
      </w:r>
    </w:p>
    <w:p>
      <w:r>
        <w:t>/api/search/autocomplete | GET | Search autocomplete suggestions | Internal &amp; External | 100 req/min</w:t>
      </w:r>
    </w:p>
    <w:p>
      <w:r>
        <w:t>/api/search/config | GET | Get search configuration | Internal &amp; External | 10 req/min</w:t>
      </w:r>
    </w:p>
    <w:p>
      <w:r>
        <w:t>/api/search/config | PUT | Update search configuration | Internal Only | 5 req/min</w:t>
      </w:r>
    </w:p>
    <w:p>
      <w:r>
        <w:t>/api/search/reindex | POST | Rebuild search index | Internal Only | 1 req/hour</w:t>
      </w:r>
    </w:p>
    <w:p>
      <w:r>
        <w:rPr>
          <w:rFonts w:ascii="Courier New" w:hAnsi="Courier New"/>
          <w:sz w:val="18"/>
        </w:rPr>
        <w:t>/api/search</w:t>
      </w:r>
    </w:p>
    <w:p>
      <w:r>
        <w:rPr>
          <w:rFonts w:ascii="Courier New" w:hAnsi="Courier New"/>
          <w:sz w:val="18"/>
        </w:rPr>
        <w:t>/api/search/vector</w:t>
      </w:r>
    </w:p>
    <w:p>
      <w:r>
        <w:rPr>
          <w:rFonts w:ascii="Courier New" w:hAnsi="Courier New"/>
          <w:sz w:val="18"/>
        </w:rPr>
        <w:t>/api/search/hybrid</w:t>
      </w:r>
    </w:p>
    <w:p>
      <w:r>
        <w:rPr>
          <w:rFonts w:ascii="Courier New" w:hAnsi="Courier New"/>
          <w:sz w:val="18"/>
        </w:rPr>
        <w:t>/api/search/autocomplete</w:t>
      </w:r>
    </w:p>
    <w:p>
      <w:r>
        <w:rPr>
          <w:rFonts w:ascii="Courier New" w:hAnsi="Courier New"/>
          <w:sz w:val="18"/>
        </w:rPr>
        <w:t>/api/search/config</w:t>
      </w:r>
    </w:p>
    <w:p>
      <w:r>
        <w:rPr>
          <w:rFonts w:ascii="Courier New" w:hAnsi="Courier New"/>
          <w:sz w:val="18"/>
        </w:rPr>
        <w:t>/api/search/config</w:t>
      </w:r>
    </w:p>
    <w:p>
      <w:r>
        <w:rPr>
          <w:rFonts w:ascii="Courier New" w:hAnsi="Courier New"/>
          <w:sz w:val="18"/>
        </w:rPr>
        <w:t>/api/search/reindex</w:t>
      </w:r>
    </w:p>
    <w:p>
      <w:pPr>
        <w:pStyle w:val="Heading3"/>
      </w:pPr>
      <w:r>
        <w:t>Analytics APIs</w:t>
      </w:r>
    </w:p>
    <w:p>
      <w:r>
        <w:t>Table content:</w:t>
      </w:r>
    </w:p>
    <w:p>
      <w:r>
        <w:t>Endpoint | Method | Description | Default Access | Default Rate Limit</w:t>
      </w:r>
    </w:p>
    <w:p>
      <w:r>
        <w:t>/api/analytics/events | POST | Track analytics event | Internal &amp; External | 100 req/min</w:t>
      </w:r>
    </w:p>
    <w:p>
      <w:r>
        <w:t>/api/analytics/events | GET | Get analytics events | Internal Only | 30 req/min</w:t>
      </w:r>
    </w:p>
    <w:p>
      <w:r>
        <w:t>/api/analytics/trends | GET | Get analytics trends | Internal Only | 20 req/min</w:t>
      </w:r>
    </w:p>
    <w:p>
      <w:r>
        <w:t>/api/analytics/stats | GET | Get analytics statistics | Internal Only | 20 req/min</w:t>
      </w:r>
    </w:p>
    <w:p>
      <w:r>
        <w:t>/api/analytics/data | DELETE | Clear analytics data | Internal Only | 1 req/day</w:t>
      </w:r>
    </w:p>
    <w:p>
      <w:r>
        <w:t>/api/analytics/dashboard | GET | Get analytics dashboard data | Internal Only | 20 req/min</w:t>
      </w:r>
    </w:p>
    <w:p>
      <w:r>
        <w:t>/api/analytics/export | POST | Export analytics data | Internal Only | 3 req/hour</w:t>
      </w:r>
    </w:p>
    <w:p>
      <w:r>
        <w:rPr>
          <w:rFonts w:ascii="Courier New" w:hAnsi="Courier New"/>
          <w:sz w:val="18"/>
        </w:rPr>
        <w:t>/api/analytics/events</w:t>
      </w:r>
    </w:p>
    <w:p>
      <w:r>
        <w:rPr>
          <w:rFonts w:ascii="Courier New" w:hAnsi="Courier New"/>
          <w:sz w:val="18"/>
        </w:rPr>
        <w:t>/api/analytics/events</w:t>
      </w:r>
    </w:p>
    <w:p>
      <w:r>
        <w:rPr>
          <w:rFonts w:ascii="Courier New" w:hAnsi="Courier New"/>
          <w:sz w:val="18"/>
        </w:rPr>
        <w:t>/api/analytics/trends</w:t>
      </w:r>
    </w:p>
    <w:p>
      <w:r>
        <w:rPr>
          <w:rFonts w:ascii="Courier New" w:hAnsi="Courier New"/>
          <w:sz w:val="18"/>
        </w:rPr>
        <w:t>/api/analytics/stats</w:t>
      </w:r>
    </w:p>
    <w:p>
      <w:r>
        <w:rPr>
          <w:rFonts w:ascii="Courier New" w:hAnsi="Courier New"/>
          <w:sz w:val="18"/>
        </w:rPr>
        <w:t>/api/analytics/data</w:t>
      </w:r>
    </w:p>
    <w:p>
      <w:r>
        <w:rPr>
          <w:rFonts w:ascii="Courier New" w:hAnsi="Courier New"/>
          <w:sz w:val="18"/>
        </w:rPr>
        <w:t>/api/analytics/dashboard</w:t>
      </w:r>
    </w:p>
    <w:p>
      <w:r>
        <w:rPr>
          <w:rFonts w:ascii="Courier New" w:hAnsi="Courier New"/>
          <w:sz w:val="18"/>
        </w:rPr>
        <w:t>/api/analytics/export</w:t>
      </w:r>
    </w:p>
    <w:p>
      <w:pPr>
        <w:pStyle w:val="Heading3"/>
      </w:pPr>
      <w:r>
        <w:t>ML Service APIs</w:t>
      </w:r>
    </w:p>
    <w:p>
      <w:r>
        <w:t>Table content:</w:t>
      </w:r>
    </w:p>
    <w:p>
      <w:r>
        <w:t>Endpoint | Method | Description | Default Access | Default Rate Limit</w:t>
      </w:r>
    </w:p>
    <w:p>
      <w:r>
        <w:t>/api/ml/models | GET | List ML models | Internal Only | 10 req/min</w:t>
      </w:r>
    </w:p>
    <w:p>
      <w:r>
        <w:t>/api/ml/models/:id | GET | Get ML model details | Internal Only | 10 req/min</w:t>
      </w:r>
    </w:p>
    <w:p>
      <w:r>
        <w:t>/api/ml/training/start | POST | Start model training | Internal Only | 3 req/hour</w:t>
      </w:r>
    </w:p>
    <w:p>
      <w:r>
        <w:t>/api/ml/training/:jobId/status | GET | Get training job status | Internal Only | 30 req/min</w:t>
      </w:r>
    </w:p>
    <w:p>
      <w:r>
        <w:t>/api/ml/training/:jobId/stop | POST | Stop training job | Internal Only | 5 req/min</w:t>
      </w:r>
    </w:p>
    <w:p>
      <w:r>
        <w:t>/api/ml/inference | POST | Run model inference | Internal &amp; External | 30 req/min</w:t>
      </w:r>
    </w:p>
    <w:p>
      <w:r>
        <w:t>/api/ml/embeddings | POST | Generate embeddings | Internal &amp; External | 30 req/min</w:t>
      </w:r>
    </w:p>
    <w:p>
      <w:r>
        <w:rPr>
          <w:rFonts w:ascii="Courier New" w:hAnsi="Courier New"/>
          <w:sz w:val="18"/>
        </w:rPr>
        <w:t>/api/ml/models</w:t>
      </w:r>
    </w:p>
    <w:p>
      <w:r>
        <w:rPr>
          <w:rFonts w:ascii="Courier New" w:hAnsi="Courier New"/>
          <w:sz w:val="18"/>
        </w:rPr>
        <w:t>/api/ml/models/:id</w:t>
      </w:r>
    </w:p>
    <w:p>
      <w:r>
        <w:rPr>
          <w:rFonts w:ascii="Courier New" w:hAnsi="Courier New"/>
          <w:sz w:val="18"/>
        </w:rPr>
        <w:t>/api/ml/training/start</w:t>
      </w:r>
    </w:p>
    <w:p>
      <w:r>
        <w:rPr>
          <w:rFonts w:ascii="Courier New" w:hAnsi="Courier New"/>
          <w:sz w:val="18"/>
        </w:rPr>
        <w:t>/api/ml/training/:jobId/status</w:t>
      </w:r>
    </w:p>
    <w:p>
      <w:r>
        <w:rPr>
          <w:rFonts w:ascii="Courier New" w:hAnsi="Courier New"/>
          <w:sz w:val="18"/>
        </w:rPr>
        <w:t>/api/ml/training/:jobId/stop</w:t>
      </w:r>
    </w:p>
    <w:p>
      <w:r>
        <w:rPr>
          <w:rFonts w:ascii="Courier New" w:hAnsi="Courier New"/>
          <w:sz w:val="18"/>
        </w:rPr>
        <w:t>/api/ml/inference</w:t>
      </w:r>
    </w:p>
    <w:p>
      <w:r>
        <w:rPr>
          <w:rFonts w:ascii="Courier New" w:hAnsi="Courier New"/>
          <w:sz w:val="18"/>
        </w:rPr>
        <w:t>/api/ml/embeddings</w:t>
      </w:r>
    </w:p>
    <w:p>
      <w:pPr>
        <w:pStyle w:val="Heading3"/>
      </w:pPr>
      <w:r>
        <w:t>Dataset APIs</w:t>
      </w:r>
    </w:p>
    <w:p>
      <w:r>
        <w:t>Table content:</w:t>
      </w:r>
    </w:p>
    <w:p>
      <w:r>
        <w:t>Endpoint | Method | Description | Default Access | Default Rate Limit</w:t>
      </w:r>
    </w:p>
    <w:p>
      <w:r>
        <w:t>/api/admin/datasets | GET | List all datasets | Internal Only | 30 req/min</w:t>
      </w:r>
    </w:p>
    <w:p>
      <w:r>
        <w:t>/api/admin/datasets/:id | GET | Get dataset details | Internal Only | 30 req/min</w:t>
      </w:r>
    </w:p>
    <w:p>
      <w:r>
        <w:t>/api/admin/datasets/upload/zip | POST | Upload ZIP dataset | Internal Only | 5 req/min</w:t>
      </w:r>
    </w:p>
    <w:p>
      <w:r>
        <w:t>/api/admin/datasets/upload/csv | POST | Upload CSV dataset | Internal Only | 5 req/min</w:t>
      </w:r>
    </w:p>
    <w:p>
      <w:r>
        <w:t>/api/admin/datasets/import/premade | POST | Import premade dataset | Internal Only | 3 req/hour</w:t>
      </w:r>
    </w:p>
    <w:p>
      <w:r>
        <w:t>/api/admin/datasets/:id/split | POST | Split dataset into train/validation/test sets | Internal Only | 10 req/min</w:t>
      </w:r>
    </w:p>
    <w:p>
      <w:r>
        <w:t>/api/admin/datasets/:id/train | POST | Start training job for dataset | Internal Only | 3 req/hour</w:t>
      </w:r>
    </w:p>
    <w:p>
      <w:r>
        <w:t>/api/admin/datasets/:id/quality | GET | Get dataset quality metrics | Internal Only | 20 req/min</w:t>
      </w:r>
    </w:p>
    <w:p>
      <w:r>
        <w:t>/api/admin/datasets/:id | DELETE | Delete dataset | Internal Only | 5 req/min</w:t>
      </w:r>
    </w:p>
    <w:p>
      <w:r>
        <w:t>/api/admin/datasets/:id/classes | GET | List dataset classes | Internal Only | 30 req/min</w:t>
      </w:r>
    </w:p>
    <w:p>
      <w:r>
        <w:t>/api/admin/datasets/:id/images | GET | List dataset images | Internal Only | 30 req/min</w:t>
      </w:r>
    </w:p>
    <w:p>
      <w:r>
        <w:t>/api/admin/training/:jobId/status | GET | Get training job status | Internal Only | 30 req/min</w:t>
      </w:r>
    </w:p>
    <w:p>
      <w:r>
        <w:t>/api/admin/training/:jobId/stop | POST | Stop training job | Internal Only | 5 req/min</w:t>
      </w:r>
    </w:p>
    <w:p>
      <w:r>
        <w:t>/api/admin/training/:jobId/metrics | GET | Get training job metrics | Internal Only | 30 req/min</w:t>
      </w:r>
    </w:p>
    <w:p>
      <w:r>
        <w:rPr>
          <w:rFonts w:ascii="Courier New" w:hAnsi="Courier New"/>
          <w:sz w:val="18"/>
        </w:rPr>
        <w:t>/api/admin/datasets</w:t>
      </w:r>
    </w:p>
    <w:p>
      <w:r>
        <w:rPr>
          <w:rFonts w:ascii="Courier New" w:hAnsi="Courier New"/>
          <w:sz w:val="18"/>
        </w:rPr>
        <w:t>/api/admin/datasets/:id</w:t>
      </w:r>
    </w:p>
    <w:p>
      <w:r>
        <w:rPr>
          <w:rFonts w:ascii="Courier New" w:hAnsi="Courier New"/>
          <w:sz w:val="18"/>
        </w:rPr>
        <w:t>/api/admin/datasets/upload/zip</w:t>
      </w:r>
    </w:p>
    <w:p>
      <w:r>
        <w:rPr>
          <w:rFonts w:ascii="Courier New" w:hAnsi="Courier New"/>
          <w:sz w:val="18"/>
        </w:rPr>
        <w:t>/api/admin/datasets/upload/csv</w:t>
      </w:r>
    </w:p>
    <w:p>
      <w:r>
        <w:rPr>
          <w:rFonts w:ascii="Courier New" w:hAnsi="Courier New"/>
          <w:sz w:val="18"/>
        </w:rPr>
        <w:t>/api/admin/datasets/import/premade</w:t>
      </w:r>
    </w:p>
    <w:p>
      <w:r>
        <w:rPr>
          <w:rFonts w:ascii="Courier New" w:hAnsi="Courier New"/>
          <w:sz w:val="18"/>
        </w:rPr>
        <w:t>/api/admin/datasets/:id/split</w:t>
      </w:r>
    </w:p>
    <w:p>
      <w:r>
        <w:rPr>
          <w:rFonts w:ascii="Courier New" w:hAnsi="Courier New"/>
          <w:sz w:val="18"/>
        </w:rPr>
        <w:t>/api/admin/datasets/:id/train</w:t>
      </w:r>
    </w:p>
    <w:p>
      <w:r>
        <w:rPr>
          <w:rFonts w:ascii="Courier New" w:hAnsi="Courier New"/>
          <w:sz w:val="18"/>
        </w:rPr>
        <w:t>/api/admin/datasets/:id/quality</w:t>
      </w:r>
    </w:p>
    <w:p>
      <w:r>
        <w:rPr>
          <w:rFonts w:ascii="Courier New" w:hAnsi="Courier New"/>
          <w:sz w:val="18"/>
        </w:rPr>
        <w:t>/api/admin/datasets/:id</w:t>
      </w:r>
    </w:p>
    <w:p>
      <w:r>
        <w:rPr>
          <w:rFonts w:ascii="Courier New" w:hAnsi="Courier New"/>
          <w:sz w:val="18"/>
        </w:rPr>
        <w:t>/api/admin/datasets/:id/classes</w:t>
      </w:r>
    </w:p>
    <w:p>
      <w:r>
        <w:rPr>
          <w:rFonts w:ascii="Courier New" w:hAnsi="Courier New"/>
          <w:sz w:val="18"/>
        </w:rPr>
        <w:t>/api/admin/datasets/:id/images</w:t>
      </w:r>
    </w:p>
    <w:p>
      <w:r>
        <w:rPr>
          <w:rFonts w:ascii="Courier New" w:hAnsi="Courier New"/>
          <w:sz w:val="18"/>
        </w:rPr>
        <w:t>/api/admin/training/:jobId/status</w:t>
      </w:r>
    </w:p>
    <w:p>
      <w:r>
        <w:rPr>
          <w:rFonts w:ascii="Courier New" w:hAnsi="Courier New"/>
          <w:sz w:val="18"/>
        </w:rPr>
        <w:t>/api/admin/training/:jobId/stop</w:t>
      </w:r>
    </w:p>
    <w:p>
      <w:r>
        <w:rPr>
          <w:rFonts w:ascii="Courier New" w:hAnsi="Courier New"/>
          <w:sz w:val="18"/>
        </w:rPr>
        <w:t>/api/admin/training/:jobId/metrics</w:t>
      </w:r>
    </w:p>
    <w:p>
      <w:pPr>
        <w:pStyle w:val="Heading3"/>
      </w:pPr>
      <w:r>
        <w:t>PDF Processing APIs</w:t>
      </w:r>
    </w:p>
    <w:p>
      <w:r>
        <w:t>Table content:</w:t>
      </w:r>
    </w:p>
    <w:p>
      <w:r>
        <w:t>Endpoint | Method | Description | Default Access | Default Rate Limit</w:t>
      </w:r>
    </w:p>
    <w:p>
      <w:r>
        <w:t>/api/pdf/extract | POST | Extract text from PDF | Internal &amp; External | 10 req/min</w:t>
      </w:r>
    </w:p>
    <w:p>
      <w:r>
        <w:t>/api/pdf/process | POST | Process PDF document | Internal &amp; External | 5 req/min</w:t>
      </w:r>
    </w:p>
    <w:p>
      <w:r>
        <w:t>/api/pdf/analyze | POST | Analyze PDF structure | Internal &amp; External | 5 req/min</w:t>
      </w:r>
    </w:p>
    <w:p>
      <w:r>
        <w:t>/api/pdf/ocr | POST | Run OCR on PDF | Internal &amp; External | 3 req/min</w:t>
      </w:r>
    </w:p>
    <w:p>
      <w:r>
        <w:t>/api/pdf/queue | GET | Get PDF processing queue status | Internal Only | 30 req/min</w:t>
      </w:r>
    </w:p>
    <w:p>
      <w:r>
        <w:t>/api/pdf/jobs/:jobId | GET | Get PDF job status | Internal &amp; External | 30 req/min</w:t>
      </w:r>
    </w:p>
    <w:p>
      <w:r>
        <w:rPr>
          <w:rFonts w:ascii="Courier New" w:hAnsi="Courier New"/>
          <w:sz w:val="18"/>
        </w:rPr>
        <w:t>/api/pdf/extract</w:t>
      </w:r>
    </w:p>
    <w:p>
      <w:r>
        <w:rPr>
          <w:rFonts w:ascii="Courier New" w:hAnsi="Courier New"/>
          <w:sz w:val="18"/>
        </w:rPr>
        <w:t>/api/pdf/process</w:t>
      </w:r>
    </w:p>
    <w:p>
      <w:r>
        <w:rPr>
          <w:rFonts w:ascii="Courier New" w:hAnsi="Courier New"/>
          <w:sz w:val="18"/>
        </w:rPr>
        <w:t>/api/pdf/analyze</w:t>
      </w:r>
    </w:p>
    <w:p>
      <w:r>
        <w:rPr>
          <w:rFonts w:ascii="Courier New" w:hAnsi="Courier New"/>
          <w:sz w:val="18"/>
        </w:rPr>
        <w:t>/api/pdf/ocr</w:t>
      </w:r>
    </w:p>
    <w:p>
      <w:r>
        <w:rPr>
          <w:rFonts w:ascii="Courier New" w:hAnsi="Courier New"/>
          <w:sz w:val="18"/>
        </w:rPr>
        <w:t>/api/pdf/queue</w:t>
      </w:r>
    </w:p>
    <w:p>
      <w:r>
        <w:rPr>
          <w:rFonts w:ascii="Courier New" w:hAnsi="Courier New"/>
          <w:sz w:val="18"/>
        </w:rPr>
        <w:t>/api/pdf/jobs/:jobId</w:t>
      </w:r>
    </w:p>
    <w:p>
      <w:pPr>
        <w:pStyle w:val="Heading3"/>
      </w:pPr>
      <w:r>
        <w:t>3D Designer APIs</w:t>
      </w:r>
    </w:p>
    <w:p>
      <w:r>
        <w:t>Table content:</w:t>
      </w:r>
    </w:p>
    <w:p>
      <w:r>
        <w:t>Endpoint | Method | Description | Default Access | Default Rate Limit</w:t>
      </w:r>
    </w:p>
    <w:p>
      <w:r>
        <w:t>/api/3d-designer/scene | POST | Create new 3D scene | Internal &amp; External | 10 req/min</w:t>
      </w:r>
    </w:p>
    <w:p>
      <w:r>
        <w:t>/api/3d-designer/scene/:id | GET | Get 3D scene | Internal &amp; External | 30 req/min</w:t>
      </w:r>
    </w:p>
    <w:p>
      <w:r>
        <w:t>/api/3d-designer/scene/:id | PUT | Update 3D scene | Internal &amp; External | 10 req/min</w:t>
      </w:r>
    </w:p>
    <w:p>
      <w:r>
        <w:t>/api/3d-designer/scene/:id | DELETE | Delete 3D scene | Internal &amp; External | 5 req/min</w:t>
      </w:r>
    </w:p>
    <w:p>
      <w:r>
        <w:t>/api/3d-designer/render | POST | Render 3D scene | Internal &amp; External | 5 req/min</w:t>
      </w:r>
    </w:p>
    <w:p>
      <w:r>
        <w:t>/api/3d-designer/export | POST | Export 3D scene | Internal &amp; External | 5 req/min</w:t>
      </w:r>
    </w:p>
    <w:p>
      <w:r>
        <w:rPr>
          <w:rFonts w:ascii="Courier New" w:hAnsi="Courier New"/>
          <w:sz w:val="18"/>
        </w:rPr>
        <w:t>/api/3d-designer/scene</w:t>
      </w:r>
    </w:p>
    <w:p>
      <w:r>
        <w:rPr>
          <w:rFonts w:ascii="Courier New" w:hAnsi="Courier New"/>
          <w:sz w:val="18"/>
        </w:rPr>
        <w:t>/api/3d-designer/scene/:id</w:t>
      </w:r>
    </w:p>
    <w:p>
      <w:r>
        <w:rPr>
          <w:rFonts w:ascii="Courier New" w:hAnsi="Courier New"/>
          <w:sz w:val="18"/>
        </w:rPr>
        <w:t>/api/3d-designer/scene/:id</w:t>
      </w:r>
    </w:p>
    <w:p>
      <w:r>
        <w:rPr>
          <w:rFonts w:ascii="Courier New" w:hAnsi="Courier New"/>
          <w:sz w:val="18"/>
        </w:rPr>
        <w:t>/api/3d-designer/scene/:id</w:t>
      </w:r>
    </w:p>
    <w:p>
      <w:r>
        <w:rPr>
          <w:rFonts w:ascii="Courier New" w:hAnsi="Courier New"/>
          <w:sz w:val="18"/>
        </w:rPr>
        <w:t>/api/3d-designer/render</w:t>
      </w:r>
    </w:p>
    <w:p>
      <w:r>
        <w:rPr>
          <w:rFonts w:ascii="Courier New" w:hAnsi="Courier New"/>
          <w:sz w:val="18"/>
        </w:rPr>
        <w:t>/api/3d-designer/export</w:t>
      </w:r>
    </w:p>
    <w:p>
      <w:pPr>
        <w:pStyle w:val="Heading3"/>
      </w:pPr>
      <w:r>
        <w:t>Agent APIs</w:t>
      </w:r>
    </w:p>
    <w:p>
      <w:r>
        <w:t>Table content:</w:t>
      </w:r>
    </w:p>
    <w:p>
      <w:r>
        <w:t>Endpoint | Method | Description | Default Access | Default Rate Limit</w:t>
      </w:r>
    </w:p>
    <w:p>
      <w:r>
        <w:t>/api/agents/chat | POST | Send message to agent | Internal &amp; External | 30 req/min</w:t>
      </w:r>
    </w:p>
    <w:p>
      <w:r>
        <w:t>/api/agents/sessions | GET | List agent sessions | Internal &amp; External | 30 req/min</w:t>
      </w:r>
    </w:p>
    <w:p>
      <w:r>
        <w:t>/api/agents/sessions/:id | GET | Get agent session | Internal &amp; External | 30 req/min</w:t>
      </w:r>
    </w:p>
    <w:p>
      <w:r>
        <w:t>/api/agents/sessions/:id | DELETE | Delete agent session | Internal &amp; External | 10 req/min</w:t>
      </w:r>
    </w:p>
    <w:p>
      <w:r>
        <w:t>/api/agents/feedback | POST | Submit agent feedback | Internal &amp; External | 10 req/min</w:t>
      </w:r>
    </w:p>
    <w:p>
      <w:r>
        <w:t>/api/agents/config | GET | Get agent configuration | Internal Only | 10 req/min</w:t>
      </w:r>
    </w:p>
    <w:p>
      <w:r>
        <w:t>/api/agents/config | PUT | Update agent configuration | Internal Only | 5 req/min</w:t>
      </w:r>
    </w:p>
    <w:p>
      <w:r>
        <w:rPr>
          <w:rFonts w:ascii="Courier New" w:hAnsi="Courier New"/>
          <w:sz w:val="18"/>
        </w:rPr>
        <w:t>/api/agents/chat</w:t>
      </w:r>
    </w:p>
    <w:p>
      <w:r>
        <w:rPr>
          <w:rFonts w:ascii="Courier New" w:hAnsi="Courier New"/>
          <w:sz w:val="18"/>
        </w:rPr>
        <w:t>/api/agents/sessions</w:t>
      </w:r>
    </w:p>
    <w:p>
      <w:r>
        <w:rPr>
          <w:rFonts w:ascii="Courier New" w:hAnsi="Courier New"/>
          <w:sz w:val="18"/>
        </w:rPr>
        <w:t>/api/agents/sessions/:id</w:t>
      </w:r>
    </w:p>
    <w:p>
      <w:r>
        <w:rPr>
          <w:rFonts w:ascii="Courier New" w:hAnsi="Courier New"/>
          <w:sz w:val="18"/>
        </w:rPr>
        <w:t>/api/agents/sessions/:id</w:t>
      </w:r>
    </w:p>
    <w:p>
      <w:r>
        <w:rPr>
          <w:rFonts w:ascii="Courier New" w:hAnsi="Courier New"/>
          <w:sz w:val="18"/>
        </w:rPr>
        <w:t>/api/agents/feedback</w:t>
      </w:r>
    </w:p>
    <w:p>
      <w:r>
        <w:rPr>
          <w:rFonts w:ascii="Courier New" w:hAnsi="Courier New"/>
          <w:sz w:val="18"/>
        </w:rPr>
        <w:t>/api/agents/config</w:t>
      </w:r>
    </w:p>
    <w:p>
      <w:r>
        <w:rPr>
          <w:rFonts w:ascii="Courier New" w:hAnsi="Courier New"/>
          <w:sz w:val="18"/>
        </w:rPr>
        <w:t>/api/agents/config</w:t>
      </w:r>
    </w:p>
    <w:p>
      <w:pPr>
        <w:pStyle w:val="Heading3"/>
      </w:pPr>
      <w:r>
        <w:t>Admin APIs</w:t>
      </w:r>
    </w:p>
    <w:p>
      <w:r>
        <w:t>Table content:</w:t>
      </w:r>
    </w:p>
    <w:p>
      <w:r>
        <w:t>Endpoint | Method | Description | Default Access | Default Rate Limit</w:t>
      </w:r>
    </w:p>
    <w:p>
      <w:r>
        <w:t>/api/admin/users | GET | List all users (admin) | Internal Only | 20 req/min</w:t>
      </w:r>
    </w:p>
    <w:p>
      <w:r>
        <w:t>/api/admin/users/:id | PUT | Update user (admin) | Internal Only | 10 req/min</w:t>
      </w:r>
    </w:p>
    <w:p>
      <w:r>
        <w:t>/api/admin/users/:id | DELETE | Delete user (admin) | Internal Only | 5 req/min</w:t>
      </w:r>
    </w:p>
    <w:p>
      <w:r>
        <w:t>/api/admin/settings | GET | Get system settings | Internal Only | 10 req/min</w:t>
      </w:r>
    </w:p>
    <w:p>
      <w:r>
        <w:t>/api/admin/settings | PUT | Update system settings | Internal Only | 5 req/min</w:t>
      </w:r>
    </w:p>
    <w:p>
      <w:r>
        <w:t>/api/admin/metadata-fields | GET | Get metadata fields | Internal Only | 10 req/min</w:t>
      </w:r>
    </w:p>
    <w:p>
      <w:r>
        <w:t>/api/admin/metadata-fields | POST | Create metadata field | Internal Only | 5 req/min</w:t>
      </w:r>
    </w:p>
    <w:p>
      <w:r>
        <w:t>/api/admin/metadata-fields/:id | PUT | Update metadata field | Internal Only | 5 req/min</w:t>
      </w:r>
    </w:p>
    <w:p>
      <w:r>
        <w:t>/api/admin/metadata-fields/:id | DELETE | Delete metadata field | Internal Only | 5 req/min</w:t>
      </w:r>
    </w:p>
    <w:p>
      <w:r>
        <w:t>/api/admin/jobs | GET | List background jobs | Internal Only | 20 req/min</w:t>
      </w:r>
    </w:p>
    <w:p>
      <w:r>
        <w:t>/api/admin/jobs/:id | GET | Get job details | Internal Only | 30 req/min</w:t>
      </w:r>
    </w:p>
    <w:p>
      <w:r>
        <w:t>/api/admin/jobs/:id | DELETE | Cancel job | Internal Only | 10 req/min</w:t>
      </w:r>
    </w:p>
    <w:p>
      <w:r>
        <w:rPr>
          <w:rFonts w:ascii="Courier New" w:hAnsi="Courier New"/>
          <w:sz w:val="18"/>
        </w:rPr>
        <w:t>/api/admin/users</w:t>
      </w:r>
    </w:p>
    <w:p>
      <w:r>
        <w:rPr>
          <w:rFonts w:ascii="Courier New" w:hAnsi="Courier New"/>
          <w:sz w:val="18"/>
        </w:rPr>
        <w:t>/api/admin/users/:id</w:t>
      </w:r>
    </w:p>
    <w:p>
      <w:r>
        <w:rPr>
          <w:rFonts w:ascii="Courier New" w:hAnsi="Courier New"/>
          <w:sz w:val="18"/>
        </w:rPr>
        <w:t>/api/admin/users/:id</w:t>
      </w:r>
    </w:p>
    <w:p>
      <w:r>
        <w:rPr>
          <w:rFonts w:ascii="Courier New" w:hAnsi="Courier New"/>
          <w:sz w:val="18"/>
        </w:rPr>
        <w:t>/api/admin/settings</w:t>
      </w:r>
    </w:p>
    <w:p>
      <w:r>
        <w:rPr>
          <w:rFonts w:ascii="Courier New" w:hAnsi="Courier New"/>
          <w:sz w:val="18"/>
        </w:rPr>
        <w:t>/api/admin/settings</w:t>
      </w:r>
    </w:p>
    <w:p>
      <w:r>
        <w:rPr>
          <w:rFonts w:ascii="Courier New" w:hAnsi="Courier New"/>
          <w:sz w:val="18"/>
        </w:rPr>
        <w:t>/api/admin/metadata-fields</w:t>
      </w:r>
    </w:p>
    <w:p>
      <w:r>
        <w:rPr>
          <w:rFonts w:ascii="Courier New" w:hAnsi="Courier New"/>
          <w:sz w:val="18"/>
        </w:rPr>
        <w:t>/api/admin/metadata-fields</w:t>
      </w:r>
    </w:p>
    <w:p>
      <w:r>
        <w:rPr>
          <w:rFonts w:ascii="Courier New" w:hAnsi="Courier New"/>
          <w:sz w:val="18"/>
        </w:rPr>
        <w:t>/api/admin/metadata-fields/:id</w:t>
      </w:r>
    </w:p>
    <w:p>
      <w:r>
        <w:rPr>
          <w:rFonts w:ascii="Courier New" w:hAnsi="Courier New"/>
          <w:sz w:val="18"/>
        </w:rPr>
        <w:t>/api/admin/metadata-fields/:id</w:t>
      </w:r>
    </w:p>
    <w:p>
      <w:r>
        <w:rPr>
          <w:rFonts w:ascii="Courier New" w:hAnsi="Courier New"/>
          <w:sz w:val="18"/>
        </w:rPr>
        <w:t>/api/admin/jobs</w:t>
      </w:r>
    </w:p>
    <w:p>
      <w:r>
        <w:rPr>
          <w:rFonts w:ascii="Courier New" w:hAnsi="Courier New"/>
          <w:sz w:val="18"/>
        </w:rPr>
        <w:t>/api/admin/jobs/:id</w:t>
      </w:r>
    </w:p>
    <w:p>
      <w:r>
        <w:rPr>
          <w:rFonts w:ascii="Courier New" w:hAnsi="Courier New"/>
          <w:sz w:val="18"/>
        </w:rPr>
        <w:t>/api/admin/jobs/:id</w:t>
      </w:r>
    </w:p>
    <w:p>
      <w:pPr>
        <w:pStyle w:val="Heading3"/>
      </w:pPr>
      <w:r>
        <w:t>Network Access Control APIs</w:t>
      </w:r>
    </w:p>
    <w:p>
      <w:r>
        <w:t>Table content:</w:t>
      </w:r>
    </w:p>
    <w:p>
      <w:r>
        <w:t>Endpoint | Method | Description | Default Access | Default Rate Limit</w:t>
      </w:r>
    </w:p>
    <w:p>
      <w:r>
        <w:t>/api/admin/network/internal-networks | GET | List internal networks | Internal Only | 10 req/min</w:t>
      </w:r>
    </w:p>
    <w:p>
      <w:r>
        <w:t>/api/admin/network/internal-networks | POST | Add internal network | Internal Only | 5 req/min</w:t>
      </w:r>
    </w:p>
    <w:p>
      <w:r>
        <w:t>/api/admin/network/internal-networks/:id | DELETE | Remove internal network | Internal Only | 5 req/min</w:t>
      </w:r>
    </w:p>
    <w:p>
      <w:r>
        <w:t>/api/admin/network/endpoints | GET | List endpoint permissions | Internal Only | 10 req/min</w:t>
      </w:r>
    </w:p>
    <w:p>
      <w:r>
        <w:t>/api/admin/network/endpoints/:id | PUT | Update endpoint permissions | Internal Only | 5 req/min</w:t>
      </w:r>
    </w:p>
    <w:p>
      <w:r>
        <w:t>/api/admin/network/rate-limits | GET | Get rate limit settings | Internal Only | 10 req/min</w:t>
      </w:r>
    </w:p>
    <w:p>
      <w:r>
        <w:t>/api/admin/network/rate-limits | PUT | Update default rate limit | Internal Only | 5 req/min</w:t>
      </w:r>
    </w:p>
    <w:p>
      <w:r>
        <w:t>/api/admin/network/rate-limits/custom | GET | List custom rate limits | Internal Only | 10 req/min</w:t>
      </w:r>
    </w:p>
    <w:p>
      <w:r>
        <w:t>/api/admin/network/rate-limits/custom | POST | Add custom rate limit | Internal Only | 5 req/min</w:t>
      </w:r>
    </w:p>
    <w:p>
      <w:r>
        <w:t>/api/admin/network/rate-limits/custom/:id | DELETE | Remove custom rate limit | Internal Only | 5 req/min</w:t>
      </w:r>
    </w:p>
    <w:p>
      <w:r>
        <w:rPr>
          <w:rFonts w:ascii="Courier New" w:hAnsi="Courier New"/>
          <w:sz w:val="18"/>
        </w:rPr>
        <w:t>/api/admin/network/internal-networks</w:t>
      </w:r>
    </w:p>
    <w:p>
      <w:r>
        <w:rPr>
          <w:rFonts w:ascii="Courier New" w:hAnsi="Courier New"/>
          <w:sz w:val="18"/>
        </w:rPr>
        <w:t>/api/admin/network/internal-networks</w:t>
      </w:r>
    </w:p>
    <w:p>
      <w:r>
        <w:rPr>
          <w:rFonts w:ascii="Courier New" w:hAnsi="Courier New"/>
          <w:sz w:val="18"/>
        </w:rPr>
        <w:t>/api/admin/network/internal-networks/:id</w:t>
      </w:r>
    </w:p>
    <w:p>
      <w:r>
        <w:rPr>
          <w:rFonts w:ascii="Courier New" w:hAnsi="Courier New"/>
          <w:sz w:val="18"/>
        </w:rPr>
        <w:t>/api/admin/network/endpoints</w:t>
      </w:r>
    </w:p>
    <w:p>
      <w:r>
        <w:rPr>
          <w:rFonts w:ascii="Courier New" w:hAnsi="Courier New"/>
          <w:sz w:val="18"/>
        </w:rPr>
        <w:t>/api/admin/network/endpoints/:id</w:t>
      </w:r>
    </w:p>
    <w:p>
      <w:r>
        <w:rPr>
          <w:rFonts w:ascii="Courier New" w:hAnsi="Courier New"/>
          <w:sz w:val="18"/>
        </w:rPr>
        <w:t>/api/admin/network/rate-limits</w:t>
      </w:r>
    </w:p>
    <w:p>
      <w:r>
        <w:rPr>
          <w:rFonts w:ascii="Courier New" w:hAnsi="Courier New"/>
          <w:sz w:val="18"/>
        </w:rPr>
        <w:t>/api/admin/network/rate-limits</w:t>
      </w:r>
    </w:p>
    <w:p>
      <w:r>
        <w:rPr>
          <w:rFonts w:ascii="Courier New" w:hAnsi="Courier New"/>
          <w:sz w:val="18"/>
        </w:rPr>
        <w:t>/api/admin/network/rate-limits/custom</w:t>
      </w:r>
    </w:p>
    <w:p>
      <w:r>
        <w:rPr>
          <w:rFonts w:ascii="Courier New" w:hAnsi="Courier New"/>
          <w:sz w:val="18"/>
        </w:rPr>
        <w:t>/api/admin/network/rate-limits/custom</w:t>
      </w:r>
    </w:p>
    <w:p>
      <w:r>
        <w:rPr>
          <w:rFonts w:ascii="Courier New" w:hAnsi="Courier New"/>
          <w:sz w:val="18"/>
        </w:rPr>
        <w:t>/api/admin/network/rate-limits/custom/:id</w:t>
      </w:r>
    </w:p>
    <w:p>
      <w:pPr>
        <w:pStyle w:val="Heading3"/>
      </w:pPr>
      <w:r>
        <w:t>Subscription APIs</w:t>
      </w:r>
    </w:p>
    <w:p>
      <w:r>
        <w:t>Table content:</w:t>
      </w:r>
    </w:p>
    <w:p>
      <w:r>
        <w:t>Endpoint | Method | Description | Default Access | Default Rate Limit</w:t>
      </w:r>
    </w:p>
    <w:p>
      <w:r>
        <w:t>/api/subscription/plans | GET | List subscription plans | Internal &amp; External | 30 req/min</w:t>
      </w:r>
    </w:p>
    <w:p>
      <w:r>
        <w:t>/api/subscription/subscribe | POST | Subscribe to plan | Internal &amp; External | 10 req/min</w:t>
      </w:r>
    </w:p>
    <w:p>
      <w:r>
        <w:t>/api/subscription/status | GET | Get subscription status | Internal &amp; External | 30 req/min</w:t>
      </w:r>
    </w:p>
    <w:p>
      <w:r>
        <w:t>/api/subscription/cancel | POST | Cancel subscription | Internal &amp; External | 10 req/min</w:t>
      </w:r>
    </w:p>
    <w:p>
      <w:r>
        <w:t>/api/subscription/upgrade | POST | Upgrade subscription | Internal &amp; External | 10 req/min</w:t>
      </w:r>
    </w:p>
    <w:p>
      <w:r>
        <w:t>/api/subscription/invoices | GET | List subscription invoices | Internal &amp; External | 20 req/min</w:t>
      </w:r>
    </w:p>
    <w:p>
      <w:r>
        <w:t>/api/admin/subscription/plans | GET | List all plans (admin) | Internal Only | 10 req/min</w:t>
      </w:r>
    </w:p>
    <w:p>
      <w:r>
        <w:t>/api/admin/subscription/plans | POST | Create plan (admin) | Internal Only | 5 req/min</w:t>
      </w:r>
    </w:p>
    <w:p>
      <w:r>
        <w:t>/api/admin/subscription/plans/:id | PUT | Update plan (admin) | Internal Only | 5 req/min</w:t>
      </w:r>
    </w:p>
    <w:p>
      <w:r>
        <w:t>/api/admin/subscription/plans/:id | DELETE | Delete plan (admin) | Internal Only | 5 req/min</w:t>
      </w:r>
    </w:p>
    <w:p>
      <w:r>
        <w:rPr>
          <w:rFonts w:ascii="Courier New" w:hAnsi="Courier New"/>
          <w:sz w:val="18"/>
        </w:rPr>
        <w:t>/api/subscription/plans</w:t>
      </w:r>
    </w:p>
    <w:p>
      <w:r>
        <w:rPr>
          <w:rFonts w:ascii="Courier New" w:hAnsi="Courier New"/>
          <w:sz w:val="18"/>
        </w:rPr>
        <w:t>/api/subscription/subscribe</w:t>
      </w:r>
    </w:p>
    <w:p>
      <w:r>
        <w:rPr>
          <w:rFonts w:ascii="Courier New" w:hAnsi="Courier New"/>
          <w:sz w:val="18"/>
        </w:rPr>
        <w:t>/api/subscription/status</w:t>
      </w:r>
    </w:p>
    <w:p>
      <w:r>
        <w:rPr>
          <w:rFonts w:ascii="Courier New" w:hAnsi="Courier New"/>
          <w:sz w:val="18"/>
        </w:rPr>
        <w:t>/api/subscription/cancel</w:t>
      </w:r>
    </w:p>
    <w:p>
      <w:r>
        <w:rPr>
          <w:rFonts w:ascii="Courier New" w:hAnsi="Courier New"/>
          <w:sz w:val="18"/>
        </w:rPr>
        <w:t>/api/subscription/upgrade</w:t>
      </w:r>
    </w:p>
    <w:p>
      <w:r>
        <w:rPr>
          <w:rFonts w:ascii="Courier New" w:hAnsi="Courier New"/>
          <w:sz w:val="18"/>
        </w:rPr>
        <w:t>/api/subscription/invoices</w:t>
      </w:r>
    </w:p>
    <w:p>
      <w:r>
        <w:rPr>
          <w:rFonts w:ascii="Courier New" w:hAnsi="Courier New"/>
          <w:sz w:val="18"/>
        </w:rPr>
        <w:t>/api/admin/subscription/plans</w:t>
      </w:r>
    </w:p>
    <w:p>
      <w:r>
        <w:rPr>
          <w:rFonts w:ascii="Courier New" w:hAnsi="Courier New"/>
          <w:sz w:val="18"/>
        </w:rPr>
        <w:t>/api/admin/subscription/plans</w:t>
      </w:r>
    </w:p>
    <w:p>
      <w:r>
        <w:rPr>
          <w:rFonts w:ascii="Courier New" w:hAnsi="Courier New"/>
          <w:sz w:val="18"/>
        </w:rPr>
        <w:t>/api/admin/subscription/plans/:id</w:t>
      </w:r>
    </w:p>
    <w:p>
      <w:r>
        <w:rPr>
          <w:rFonts w:ascii="Courier New" w:hAnsi="Courier New"/>
          <w:sz w:val="18"/>
        </w:rPr>
        <w:t>/api/admin/subscription/plans/:id</w:t>
      </w:r>
    </w:p>
    <w:p>
      <w:pPr>
        <w:pStyle w:val="Heading3"/>
      </w:pPr>
      <w:r>
        <w:t>How to Configure Access Settings</w:t>
      </w:r>
    </w:p>
    <w:p>
      <w:r>
        <w:t>Access settings for each endpoint can be configured through the admin panel under Settings → Network Access:</w:t>
      </w:r>
    </w:p>
    <w:p>
      <w:pPr>
        <w:pStyle w:val="ListNumber"/>
      </w:pPr>
      <w:r>
        <w:t>Navigate to the API Endpoint Access Control section</w:t>
      </w:r>
    </w:p>
    <w:p>
      <w:pPr>
        <w:pStyle w:val="ListNumber"/>
      </w:pPr>
      <w:r>
        <w:t>Use the search box to find specific endpoints</w:t>
      </w:r>
    </w:p>
    <w:p>
      <w:pPr>
        <w:pStyle w:val="ListNumber"/>
      </w:pPr>
      <w:r>
        <w:t>Enable or disable internal/external access using the checkboxes</w:t>
      </w:r>
    </w:p>
    <w:p>
      <w:pPr>
        <w:pStyle w:val="ListNumber"/>
      </w:pPr>
      <w:r>
        <w:t>Save your changes</w:t>
      </w:r>
    </w:p>
    <w:p>
      <w:pPr>
        <w:pStyle w:val="Heading3"/>
      </w:pPr>
      <w:r>
        <w:t>How to Configure Rate Limits</w:t>
      </w:r>
    </w:p>
    <w:p>
      <w:r>
        <w:t>Rate limits can be configured:</w:t>
      </w:r>
    </w:p>
    <w:p>
      <w:pPr>
        <w:pStyle w:val="ListNumber"/>
      </w:pPr>
      <w:r>
        <w:t>Default Rate Limit: Set the default requests per minute allowed from undefined networks</w:t>
      </w:r>
    </w:p>
    <w:p>
      <w:pPr>
        <w:pStyle w:val="ListNumber"/>
      </w:pPr>
      <w:r>
        <w:t>Custom Rate Limits: Define specific rate limits for particular IP addresses or CIDR ranges</w:t>
      </w:r>
    </w:p>
    <w:p>
      <w:pPr>
        <w:pStyle w:val="ListNumber"/>
      </w:pPr>
      <w:r>
        <w:t>Per-endpoint limits: Contact development team if specific endpoints need custom rate limits</w:t>
      </w:r>
    </w:p>
    <w:p>
      <w:pPr>
        <w:pStyle w:val="Heading3"/>
      </w:pPr>
      <w:r>
        <w:t>Implementation Notes</w:t>
      </w:r>
    </w:p>
    <w:p>
      <w:r>
        <w:t>All endpoints in this document have the default recommended access settings that can be modified through the admin interface. The system provides a full audit trail of access changes for security monitoring purposes.</w:t>
      </w:r>
    </w:p>
    <w:p>
      <w:r>
        <w:br w:type="page"/>
      </w:r>
    </w:p>
    <w:p>
      <w:pPr>
        <w:pStyle w:val="Heading1"/>
        <w:jc w:val="center"/>
      </w:pPr>
      <w:r>
        <w:t>Api Reference</w:t>
      </w:r>
    </w:p>
    <w:p>
      <w:r>
        <w:t>Source: readme/api-reference.md</w:t>
      </w:r>
    </w:p>
    <w:p>
      <w:r>
        <w:t>---</w:t>
      </w:r>
    </w:p>
    <w:p>
      <w:pPr>
        <w:pStyle w:val="Heading2"/>
      </w:pPr>
      <w:r>
        <w:t>Kai API Reference</w:t>
      </w:r>
    </w:p>
    <w:p>
      <w:pPr>
        <w:pStyle w:val="Heading3"/>
      </w:pPr>
      <w:r>
        <w:t>Overview</w:t>
      </w:r>
    </w:p>
    <w:p>
      <w:r>
        <w:t>This document provides comprehensive documentation for the Kai API, including all available endpoints, authentication methods, access control mechanisms, rate limiting, and usage examples.</w:t>
      </w:r>
    </w:p>
    <w:p>
      <w:r>
        <w:t>The Kai API follows RESTful principles and uses JSON for request and response bodies. All endpoints are prefixed with /api.</w:t>
      </w:r>
    </w:p>
    <w:p>
      <w:r>
        <w:rPr>
          <w:rFonts w:ascii="Courier New" w:hAnsi="Courier New"/>
          <w:sz w:val="18"/>
        </w:rPr>
        <w:t>/api</w:t>
      </w:r>
    </w:p>
    <w:p>
      <w:pPr>
        <w:pStyle w:val="Heading3"/>
      </w:pPr>
      <w:r>
        <w:t>Table of Contents</w:t>
      </w:r>
    </w:p>
    <w:p>
      <w:pPr>
        <w:pStyle w:val="ListBullet"/>
      </w:pPr>
      <w:r>
        <w:t>Authentication</w:t>
      </w:r>
    </w:p>
    <w:p>
      <w:pPr>
        <w:pStyle w:val="ListBullet"/>
      </w:pPr>
      <w:r>
        <w:t>Authorization</w:t>
      </w:r>
    </w:p>
    <w:p>
      <w:pPr>
        <w:pStyle w:val="ListBullet"/>
      </w:pPr>
      <w:r>
        <w:t>Role-Based Access Control</w:t>
      </w:r>
    </w:p>
    <w:p>
      <w:pPr>
        <w:pStyle w:val="ListBullet"/>
      </w:pPr>
      <w:r>
        <w:t>Network-Based Access Control</w:t>
      </w:r>
    </w:p>
    <w:p>
      <w:pPr>
        <w:pStyle w:val="ListBullet"/>
      </w:pPr>
      <w:r>
        <w:t>Error Handling</w:t>
      </w:r>
    </w:p>
    <w:p>
      <w:pPr>
        <w:pStyle w:val="ListBullet"/>
      </w:pPr>
      <w:r>
        <w:t>Rate Limiting</w:t>
      </w:r>
    </w:p>
    <w:p>
      <w:pPr>
        <w:pStyle w:val="ListBullet"/>
      </w:pPr>
      <w:r>
        <w:t>API Endpoints</w:t>
      </w:r>
    </w:p>
    <w:p>
      <w:pPr>
        <w:pStyle w:val="ListBullet"/>
      </w:pPr>
      <w:r>
        <w:t>Authentication</w:t>
      </w:r>
    </w:p>
    <w:p>
      <w:pPr>
        <w:pStyle w:val="ListBullet"/>
      </w:pPr>
      <w:r>
        <w:t>Users</w:t>
      </w:r>
    </w:p>
    <w:p>
      <w:pPr>
        <w:pStyle w:val="ListBullet"/>
      </w:pPr>
      <w:r>
        <w:t>Materials</w:t>
      </w:r>
    </w:p>
    <w:p>
      <w:pPr>
        <w:pStyle w:val="ListBullet"/>
      </w:pPr>
      <w:r>
        <w:t>Catalogs</w:t>
      </w:r>
    </w:p>
    <w:p>
      <w:pPr>
        <w:pStyle w:val="ListBullet"/>
      </w:pPr>
      <w:r>
        <w:t>Recognition</w:t>
      </w:r>
    </w:p>
    <w:p>
      <w:pPr>
        <w:pStyle w:val="ListBullet"/>
      </w:pPr>
      <w:r>
        <w:t>Search</w:t>
      </w:r>
    </w:p>
    <w:p>
      <w:pPr>
        <w:pStyle w:val="ListBullet"/>
      </w:pPr>
      <w:r>
        <w:t>MoodBoard</w:t>
      </w:r>
    </w:p>
    <w:p>
      <w:pPr>
        <w:pStyle w:val="ListBullet"/>
      </w:pPr>
      <w:r>
        <w:t>Analytics</w:t>
      </w:r>
    </w:p>
    <w:p>
      <w:pPr>
        <w:pStyle w:val="ListBullet"/>
      </w:pPr>
      <w:r>
        <w:t>Admin</w:t>
      </w:r>
    </w:p>
    <w:p>
      <w:pPr>
        <w:pStyle w:val="ListBullet"/>
      </w:pPr>
      <w:r>
        <w:t>AI</w:t>
      </w:r>
    </w:p>
    <w:p>
      <w:pPr>
        <w:pStyle w:val="ListBullet"/>
      </w:pPr>
      <w:r>
        <w:t>Agents</w:t>
      </w:r>
    </w:p>
    <w:p>
      <w:pPr>
        <w:pStyle w:val="ListBullet"/>
      </w:pPr>
      <w:r>
        <w:t>3D Designer</w:t>
      </w:r>
    </w:p>
    <w:p>
      <w:pPr>
        <w:pStyle w:val="ListBullet"/>
      </w:pPr>
      <w:r>
        <w:t>Subscription</w:t>
      </w:r>
    </w:p>
    <w:p>
      <w:pPr>
        <w:pStyle w:val="ListBullet"/>
      </w:pPr>
      <w:r>
        <w:t>Network Access Control Implementation</w:t>
      </w:r>
    </w:p>
    <w:p>
      <w:pPr>
        <w:pStyle w:val="ListBullet"/>
      </w:pPr>
      <w:r>
        <w:t>Scripts and Utilities</w:t>
      </w:r>
    </w:p>
    <w:p>
      <w:pPr>
        <w:pStyle w:val="ListBullet"/>
      </w:pPr>
      <w:r>
        <w:t>Best Practices</w:t>
      </w:r>
    </w:p>
    <w:p>
      <w:pPr>
        <w:pStyle w:val="ListBullet"/>
      </w:pPr>
      <w:r>
        <w:t>SDK Examples</w:t>
      </w:r>
    </w:p>
    <w:p>
      <w:pPr>
        <w:pStyle w:val="Heading3"/>
      </w:pPr>
      <w:r>
        <w:t>Authentication</w:t>
      </w:r>
    </w:p>
    <w:p>
      <w:r>
        <w:t>The Kai API uses JWT (JSON Web Tokens) for authentication. To access protected endpoints, you must include an authorization token in the request headers.</w:t>
      </w:r>
    </w:p>
    <w:p>
      <w:pPr>
        <w:pStyle w:val="Heading4"/>
      </w:pPr>
      <w:r>
        <w:t>Getting a Token</w:t>
      </w:r>
    </w:p>
    <w:p>
      <w:r>
        <w:rPr>
          <w:rFonts w:ascii="Courier New" w:hAnsi="Courier New"/>
          <w:sz w:val="18"/>
        </w:rPr>
        <w:t>POST /api/auth/login</w:t>
        <w:br/>
        <w:t>Content-Type: application/json</w:t>
        <w:br/>
        <w:br/>
        <w:t>{</w:t>
        <w:br/>
        <w:t xml:space="preserve">  "email": "user@example.com",</w:t>
        <w:br/>
        <w:t xml:space="preserve">  "password": "yourpassword"</w:t>
        <w:br/>
        <w:t>}</w:t>
        <w:br/>
      </w:r>
    </w:p>
    <w:p>
      <w:r>
        <w:rPr>
          <w:rFonts w:ascii="Courier New" w:hAnsi="Courier New"/>
          <w:sz w:val="18"/>
        </w:rPr>
        <w:t>POST /api/auth/login</w:t>
        <w:br/>
        <w:t>Content-Type: application/json</w:t>
        <w:br/>
        <w:br/>
        <w:t>{</w:t>
        <w:br/>
        <w:t xml:space="preserve">  "email": "user@example.com",</w:t>
        <w:br/>
        <w:t xml:space="preserve">  "password": "yourpassword"</w:t>
        <w:br/>
        <w:t>}</w:t>
        <w:br/>
      </w:r>
    </w:p>
    <w:p>
      <w:pPr>
        <w:pStyle w:val="Heading4"/>
      </w:pPr>
      <w:r>
        <w:t>Using a Token</w:t>
      </w:r>
    </w:p>
    <w:p>
      <w:r>
        <w:t>Include the token in the Authorization header for subsequent requests:</w:t>
      </w:r>
    </w:p>
    <w:p>
      <w:r>
        <w:rPr>
          <w:rFonts w:ascii="Courier New" w:hAnsi="Courier New"/>
          <w:sz w:val="18"/>
        </w:rPr>
        <w:t>GET /api/users/profile</w:t>
        <w:br/>
        <w:t>Authorization: Bearer eyJhbGciOiJIUzI1NiIsInR5cCI6IkpXVCJ9...</w:t>
        <w:br/>
      </w:r>
    </w:p>
    <w:p>
      <w:r>
        <w:rPr>
          <w:rFonts w:ascii="Courier New" w:hAnsi="Courier New"/>
          <w:sz w:val="18"/>
        </w:rPr>
        <w:t>GET /api/users/profile</w:t>
        <w:br/>
        <w:t>Authorization: Bearer eyJhbGciOiJIUzI1NiIsInR5cCI6IkpXVCJ9...</w:t>
        <w:br/>
      </w:r>
    </w:p>
    <w:p>
      <w:pPr>
        <w:pStyle w:val="Heading3"/>
      </w:pPr>
      <w:r>
        <w:t>Authorization</w:t>
      </w:r>
    </w:p>
    <w:p>
      <w:r>
        <w:t>The Kai API implements multiple layers of authorization to secure endpoints.</w:t>
      </w:r>
    </w:p>
    <w:p>
      <w:pPr>
        <w:pStyle w:val="Heading4"/>
      </w:pPr>
      <w:r>
        <w:t>Role-Based Access Control</w:t>
      </w:r>
    </w:p>
    <w:p>
      <w:r>
        <w:t>Users have roles (e.g., admin, user) that determine their access level. Some endpoints are restricted to specific roles.</w:t>
      </w:r>
    </w:p>
    <w:p>
      <w:r>
        <w:rPr>
          <w:rFonts w:ascii="Courier New" w:hAnsi="Courier New"/>
          <w:sz w:val="18"/>
        </w:rPr>
        <w:t>admin</w:t>
      </w:r>
    </w:p>
    <w:p>
      <w:r>
        <w:rPr>
          <w:rFonts w:ascii="Courier New" w:hAnsi="Courier New"/>
          <w:sz w:val="18"/>
        </w:rPr>
        <w:t>user</w:t>
      </w:r>
    </w:p>
    <w:p>
      <w:r>
        <w:t>Example:</w:t>
        <w:br/>
        <w:t>- Admin routes (/api/admin/*) require the admin role</w:t>
        <w:br/>
        <w:t>- User management requires appropriate permissions</w:t>
      </w:r>
    </w:p>
    <w:p>
      <w:r>
        <w:rPr>
          <w:rFonts w:ascii="Courier New" w:hAnsi="Courier New"/>
          <w:sz w:val="18"/>
        </w:rPr>
        <w:t>/api/admin/*</w:t>
      </w:r>
    </w:p>
    <w:p>
      <w:r>
        <w:rPr>
          <w:rFonts w:ascii="Courier New" w:hAnsi="Courier New"/>
          <w:sz w:val="18"/>
        </w:rPr>
        <w:t>admin</w:t>
      </w:r>
    </w:p>
    <w:p>
      <w:pPr>
        <w:pStyle w:val="Heading4"/>
      </w:pPr>
      <w:r>
        <w:t>Network-Based Access Control</w:t>
      </w:r>
    </w:p>
    <w:p>
      <w:r>
        <w:t>Some sensitive operations are restricted to internal network access only. This ensures that critical endpoints cannot be accessed from external networks, adding an additional security layer.</w:t>
      </w:r>
    </w:p>
    <w:p>
      <w:r>
        <w:t>IMPORTANT: No API endpoints have hardcoded access restrictions. All endpoint access controls are configured through the admin panel and stored in the database.</w:t>
      </w:r>
    </w:p>
    <w:p>
      <w:pPr>
        <w:pStyle w:val="Heading5"/>
      </w:pPr>
      <w:r>
        <w:t>Network Access Types</w:t>
      </w:r>
    </w:p>
    <w:p>
      <w:r>
        <w:t>API endpoints can have one of the following access types:</w:t>
      </w:r>
    </w:p>
    <w:p>
      <w:pPr>
        <w:pStyle w:val="ListNumber"/>
      </w:pPr>
      <w:r>
        <w:t>ANY: Accessible from both internal and external networks (default for most endpoints)</w:t>
      </w:r>
    </w:p>
    <w:p>
      <w:pPr>
        <w:pStyle w:val="ListNumber"/>
      </w:pPr>
      <w:r>
        <w:t>INTERNAL_ONLY: Only accessible from internal networks</w:t>
      </w:r>
    </w:p>
    <w:p>
      <w:pPr>
        <w:pStyle w:val="ListNumber"/>
      </w:pPr>
      <w:r>
        <w:t>EXTERNAL_ALLOWED: Explicitly allows external access (same as ANY)</w:t>
      </w:r>
    </w:p>
    <w:p>
      <w:r>
        <w:t>These access types are defined in the NetworkAccessType enum in packages/server/src/utils/network.ts.</w:t>
      </w:r>
    </w:p>
    <w:p>
      <w:r>
        <w:rPr>
          <w:rFonts w:ascii="Courier New" w:hAnsi="Courier New"/>
          <w:sz w:val="18"/>
        </w:rPr>
        <w:t>NetworkAccessType</w:t>
      </w:r>
    </w:p>
    <w:p>
      <w:r>
        <w:rPr>
          <w:rFonts w:ascii="Courier New" w:hAnsi="Courier New"/>
          <w:sz w:val="18"/>
        </w:rPr>
        <w:t>packages/server/src/utils/network.ts</w:t>
      </w:r>
    </w:p>
    <w:p>
      <w:pPr>
        <w:pStyle w:val="Heading5"/>
      </w:pPr>
      <w:r>
        <w:t>Internal Networks</w:t>
      </w:r>
    </w:p>
    <w:p>
      <w:r>
        <w:t>Internal networks are defined by CIDR ranges (e.g., 10.0.0.0/8, 192.168.0.0/16). Requests originating from these networks can access endpoints marked as "internal-only".</w:t>
      </w:r>
    </w:p>
    <w:p>
      <w:r>
        <w:rPr>
          <w:rFonts w:ascii="Courier New" w:hAnsi="Courier New"/>
          <w:sz w:val="18"/>
        </w:rPr>
        <w:t>10.0.0.0/8</w:t>
      </w:r>
    </w:p>
    <w:p>
      <w:r>
        <w:rPr>
          <w:rFonts w:ascii="Courier New" w:hAnsi="Courier New"/>
          <w:sz w:val="18"/>
        </w:rPr>
        <w:t>192.168.0.0/16</w:t>
      </w:r>
    </w:p>
    <w:p>
      <w:pPr>
        <w:pStyle w:val="Heading5"/>
      </w:pPr>
      <w:r>
        <w:t>Access Verification</w:t>
      </w:r>
    </w:p>
    <w:p>
      <w:r>
        <w:t>The system verifies network access as follows:</w:t>
      </w:r>
    </w:p>
    <w:p>
      <w:pPr>
        <w:pStyle w:val="ListNumber"/>
      </w:pPr>
      <w:r>
        <w:t>Determines the client's IP address (considering proxy headers if configured)</w:t>
      </w:r>
    </w:p>
    <w:p>
      <w:pPr>
        <w:pStyle w:val="ListNumber"/>
      </w:pPr>
      <w:r>
        <w:t>Checks if the IP falls within any defined internal network ranges</w:t>
      </w:r>
    </w:p>
    <w:p>
      <w:pPr>
        <w:pStyle w:val="ListNumber"/>
      </w:pPr>
      <w:r>
        <w:t>Verifies if the requested endpoint is allowed for the client's network location</w:t>
      </w:r>
    </w:p>
    <w:p>
      <w:r>
        <w:t>Important Note: The "Default Access" column in endpoint tables shows the recommended access type for each endpoint, but these are not hardcoded restrictions. All access settings are fully configurable through the admin panel.</w:t>
      </w:r>
    </w:p>
    <w:p>
      <w:pPr>
        <w:pStyle w:val="Heading5"/>
      </w:pPr>
      <w:r>
        <w:t>Admin Panel</w:t>
      </w:r>
    </w:p>
    <w:p>
      <w:r>
        <w:t>The admin panel provides a user-friendly interface for managing API access control:</w:t>
      </w:r>
    </w:p>
    <w:p>
      <w:pPr>
        <w:pStyle w:val="ListNumber"/>
      </w:pPr>
      <w:r>
        <w:t>Internal Networks: Define CIDR ranges that should be considered internal networks</w:t>
      </w:r>
    </w:p>
    <w:p>
      <w:pPr>
        <w:pStyle w:val="ListNumber"/>
      </w:pPr>
      <w:r>
        <w:t>API Endpoint Access Control: Configure which endpoints can be accessed from internal or external networks</w:t>
      </w:r>
    </w:p>
    <w:p>
      <w:pPr>
        <w:pStyle w:val="ListNumber"/>
      </w:pPr>
      <w:r>
        <w:t>Rate Limits: Set default and custom rate limits for different networks</w:t>
      </w:r>
    </w:p>
    <w:p>
      <w:r>
        <w:t>To access the admin panel, navigate to /admin/network-access in the application.</w:t>
      </w:r>
    </w:p>
    <w:p>
      <w:r>
        <w:rPr>
          <w:rFonts w:ascii="Courier New" w:hAnsi="Courier New"/>
          <w:sz w:val="18"/>
        </w:rPr>
        <w:t>/admin/network-access</w:t>
      </w:r>
    </w:p>
    <w:p>
      <w:pPr>
        <w:pStyle w:val="Heading5"/>
      </w:pPr>
      <w:r>
        <w:t>Testing Network Access</w:t>
      </w:r>
    </w:p>
    <w:p>
      <w:r>
        <w:t>For development and testing purposes, you can:</w:t>
      </w:r>
    </w:p>
    <w:p>
      <w:pPr>
        <w:pStyle w:val="ListNumber"/>
      </w:pPr>
      <w:r>
        <w:t>Use the loopback address (127.0.0.1) which is always considered internal</w:t>
      </w:r>
    </w:p>
    <w:p>
      <w:pPr>
        <w:pStyle w:val="ListNumber"/>
      </w:pPr>
      <w:r>
        <w:t>Configure custom CIDR ranges for your development environment</w:t>
      </w:r>
    </w:p>
    <w:p>
      <w:pPr>
        <w:pStyle w:val="ListNumber"/>
      </w:pPr>
      <w:r>
        <w:t>Use the /api/admin/network-test endpoint (in development mode) to verify network detection</w:t>
      </w:r>
    </w:p>
    <w:p>
      <w:r>
        <w:rPr>
          <w:rFonts w:ascii="Courier New" w:hAnsi="Courier New"/>
          <w:sz w:val="18"/>
        </w:rPr>
        <w:t>/api/admin/network-test</w:t>
      </w:r>
    </w:p>
    <w:p>
      <w:r>
        <w:rPr>
          <w:rFonts w:ascii="Courier New" w:hAnsi="Courier New"/>
          <w:sz w:val="18"/>
        </w:rPr>
        <w:t>GET /api/admin/network-test</w:t>
        <w:br/>
        <w:t>Authorization: Bearer eyJhbGciOiJIUzI1NiIsInR5cCI6IkpXVCJ9...</w:t>
        <w:br/>
      </w:r>
    </w:p>
    <w:p>
      <w:r>
        <w:rPr>
          <w:rFonts w:ascii="Courier New" w:hAnsi="Courier New"/>
          <w:sz w:val="18"/>
        </w:rPr>
        <w:t>GET /api/admin/network-test</w:t>
        <w:br/>
        <w:t>Authorization: Bearer eyJhbGciOiJIUzI1NiIsInR5cCI6IkpXVCJ9...</w:t>
        <w:br/>
      </w:r>
    </w:p>
    <w:p>
      <w:r>
        <w:t>Response:</w:t>
      </w:r>
    </w:p>
    <w:p>
      <w:r>
        <w:rPr>
          <w:rFonts w:ascii="Courier New" w:hAnsi="Courier New"/>
          <w:sz w:val="18"/>
        </w:rPr>
        <w:t>{</w:t>
        <w:br/>
        <w:t xml:space="preserve">  "success": true,</w:t>
        <w:br/>
        <w:t xml:space="preserve">  "data": {</w:t>
        <w:br/>
        <w:t xml:space="preserve">    "ip": "192.168.1.100",</w:t>
        <w:br/>
        <w:t xml:space="preserve">    "isInternal": true,</w:t>
        <w:br/>
        <w:t xml:space="preserve">    "matchedNetwork": "192.168.0.0/16"</w:t>
        <w:br/>
        <w:t xml:space="preserve">  }</w:t>
        <w:br/>
        <w:t>}</w:t>
        <w:br/>
      </w:r>
    </w:p>
    <w:p>
      <w:r>
        <w:rPr>
          <w:rFonts w:ascii="Courier New" w:hAnsi="Courier New"/>
          <w:sz w:val="18"/>
        </w:rPr>
        <w:t>{</w:t>
        <w:br/>
        <w:t xml:space="preserve">  "success": true,</w:t>
        <w:br/>
        <w:t xml:space="preserve">  "data": {</w:t>
        <w:br/>
        <w:t xml:space="preserve">    "ip": "192.168.1.100",</w:t>
        <w:br/>
        <w:t xml:space="preserve">    "isInternal": true,</w:t>
        <w:br/>
        <w:t xml:space="preserve">    "matchedNetwork": "192.168.0.0/16"</w:t>
        <w:br/>
        <w:t xml:space="preserve">  }</w:t>
        <w:br/>
        <w:t>}</w:t>
        <w:br/>
      </w:r>
    </w:p>
    <w:p>
      <w:pPr>
        <w:pStyle w:val="Heading3"/>
      </w:pPr>
      <w:r>
        <w:t>Error Handling</w:t>
      </w:r>
    </w:p>
    <w:p>
      <w:r>
        <w:t>All API endpoints return consistent error responses with the following format:</w:t>
      </w:r>
    </w:p>
    <w:p>
      <w:r>
        <w:rPr>
          <w:rFonts w:ascii="Courier New" w:hAnsi="Courier New"/>
          <w:sz w:val="18"/>
        </w:rPr>
        <w:t>{</w:t>
        <w:br/>
        <w:t xml:space="preserve">  "success": false,</w:t>
        <w:br/>
        <w:t xml:space="preserve">  "error": "Error message",</w:t>
        <w:br/>
        <w:t xml:space="preserve">  "statusCode": 400,</w:t>
        <w:br/>
        <w:t xml:space="preserve">  "details": {</w:t>
        <w:br/>
        <w:t xml:space="preserve">    // Additional error details if available</w:t>
        <w:br/>
        <w:t xml:space="preserve">  }</w:t>
        <w:br/>
        <w:t>}</w:t>
        <w:br/>
      </w:r>
    </w:p>
    <w:p>
      <w:r>
        <w:rPr>
          <w:rFonts w:ascii="Courier New" w:hAnsi="Courier New"/>
          <w:sz w:val="18"/>
        </w:rPr>
        <w:t>{</w:t>
        <w:br/>
        <w:t xml:space="preserve">  "success": false,</w:t>
        <w:br/>
        <w:t xml:space="preserve">  "error": "Error message",</w:t>
        <w:br/>
        <w:t xml:space="preserve">  "statusCode": 400,</w:t>
        <w:br/>
        <w:t xml:space="preserve">  "details": {</w:t>
        <w:br/>
        <w:t xml:space="preserve">    // Additional error details if available</w:t>
        <w:br/>
        <w:t xml:space="preserve">  }</w:t>
        <w:br/>
        <w:t>}</w:t>
        <w:br/>
      </w:r>
    </w:p>
    <w:p>
      <w:r>
        <w:t>Common HTTP status codes:</w:t>
      </w:r>
    </w:p>
    <w:p>
      <w:r>
        <w:t>Table content:</w:t>
      </w:r>
    </w:p>
    <w:p>
      <w:r>
        <w:t>Status Code | Description</w:t>
      </w:r>
    </w:p>
    <w:p>
      <w:r>
        <w:t>400 | Bad Request - Invalid input data</w:t>
      </w:r>
    </w:p>
    <w:p>
      <w:r>
        <w:t>401 | Unauthorized - Missing or invalid authentication</w:t>
      </w:r>
    </w:p>
    <w:p>
      <w:r>
        <w:t>403 | Forbidden - Insufficient permissions or network restriction</w:t>
      </w:r>
    </w:p>
    <w:p>
      <w:r>
        <w:t>404 | Not Found - Resource doesn't exist</w:t>
      </w:r>
    </w:p>
    <w:p>
      <w:r>
        <w:t>429 | Too Many Requests - Rate limit exceeded</w:t>
      </w:r>
    </w:p>
    <w:p>
      <w:r>
        <w:t>500 | Internal Server Error - Server-side issue</w:t>
      </w:r>
    </w:p>
    <w:p>
      <w:pPr>
        <w:pStyle w:val="Heading3"/>
      </w:pPr>
      <w:r>
        <w:t>Rate Limiting</w:t>
      </w:r>
    </w:p>
    <w:p>
      <w:r>
        <w:t>The Kai platform implements a tiered rate limiting system to prevent abuse while allowing different levels of access for different clients.</w:t>
      </w:r>
    </w:p>
    <w:p>
      <w:pPr>
        <w:pStyle w:val="Heading4"/>
      </w:pPr>
      <w:r>
        <w:t>Default Rate Limit</w:t>
      </w:r>
    </w:p>
    <w:p>
      <w:r>
        <w:t>By default, most API endpoints are limited to 30 requests per minute. This is configurable through the admin panel.</w:t>
      </w:r>
    </w:p>
    <w:p>
      <w:pPr>
        <w:pStyle w:val="Heading4"/>
      </w:pPr>
      <w:r>
        <w:t>Custom Rate Limits</w:t>
      </w:r>
    </w:p>
    <w:p>
      <w:r>
        <w:t>Administrators can configure custom rate limits for specific IP addresses or CIDR ranges. For example:</w:t>
      </w:r>
    </w:p>
    <w:p>
      <w:pPr>
        <w:pStyle w:val="ListBullet"/>
      </w:pPr>
      <w:r>
        <w:t>Internal networks (10.0.0.0/8): 300 requests per minute</w:t>
      </w:r>
    </w:p>
    <w:p>
      <w:pPr>
        <w:pStyle w:val="ListBullet"/>
      </w:pPr>
      <w:r>
        <w:t>Office network (203.0.113.0/24): 100 requests per minute</w:t>
      </w:r>
    </w:p>
    <w:p>
      <w:pPr>
        <w:pStyle w:val="ListBullet"/>
      </w:pPr>
      <w:r>
        <w:t>Specific partners (8.8.8.8): 50 requests per minute</w:t>
      </w:r>
    </w:p>
    <w:p>
      <w:pPr>
        <w:pStyle w:val="Heading4"/>
      </w:pPr>
      <w:r>
        <w:t>Category-Specific Rate Limits</w:t>
      </w:r>
    </w:p>
    <w:p>
      <w:r>
        <w:t>Different endpoint categories have different default rate limits:</w:t>
      </w:r>
    </w:p>
    <w:p>
      <w:r>
        <w:t>Table content:</w:t>
      </w:r>
    </w:p>
    <w:p>
      <w:r>
        <w:t>Category | Default Limit | Internal Multiplier | Notes</w:t>
      </w:r>
    </w:p>
    <w:p>
      <w:r>
        <w:t>Standard API | 100 req/min | Configurable | General API endpoints</w:t>
      </w:r>
    </w:p>
    <w:p>
      <w:r>
        <w:t>Authentication | 20 req/min | 2x | More strict to prevent brute force</w:t>
      </w:r>
    </w:p>
    <w:p>
      <w:r>
        <w:t>ML Processing | 10 req/min | Configurable | Resource-intensive operations</w:t>
      </w:r>
    </w:p>
    <w:p>
      <w:r>
        <w:t>Agent API | 30 req/min | Configurable | AI agent interactions</w:t>
      </w:r>
    </w:p>
    <w:p>
      <w:r>
        <w:t>PDF Processing | 5 req/10 min | Configurable | Very resource-intensive</w:t>
      </w:r>
    </w:p>
    <w:p>
      <w:r>
        <w:t>When a rate limit is exceeded, the API returns a 429 Too Many Requests response with a Retry-After header:</w:t>
      </w:r>
    </w:p>
    <w:p>
      <w:r>
        <w:rPr>
          <w:rFonts w:ascii="Courier New" w:hAnsi="Courier New"/>
          <w:sz w:val="18"/>
        </w:rPr>
        <w:t>{</w:t>
        <w:br/>
        <w:t xml:space="preserve">  "error": "Too many requests",</w:t>
        <w:br/>
        <w:t xml:space="preserve">  "message": "Rate limit exceeded, please try again later",</w:t>
        <w:br/>
        <w:t xml:space="preserve">  "retryAfter": 60</w:t>
        <w:br/>
        <w:t>}</w:t>
        <w:br/>
      </w:r>
    </w:p>
    <w:p>
      <w:r>
        <w:rPr>
          <w:rFonts w:ascii="Courier New" w:hAnsi="Courier New"/>
          <w:sz w:val="18"/>
        </w:rPr>
        <w:t>{</w:t>
        <w:br/>
        <w:t xml:space="preserve">  "error": "Too many requests",</w:t>
        <w:br/>
        <w:t xml:space="preserve">  "message": "Rate limit exceeded, please try again later",</w:t>
        <w:br/>
        <w:t xml:space="preserve">  "retryAfter": 60</w:t>
        <w:br/>
        <w:t>}</w:t>
        <w:br/>
      </w:r>
    </w:p>
    <w:p>
      <w:pPr>
        <w:pStyle w:val="Heading3"/>
      </w:pPr>
      <w:r>
        <w:t>API Endpoints</w:t>
      </w:r>
    </w:p>
    <w:p>
      <w:r>
        <w:t>This section lists all available API endpoints, grouped by category. For each endpoint, we provide method, path, description, and default access recommendation.</w:t>
      </w:r>
    </w:p>
    <w:p>
      <w:pPr>
        <w:pStyle w:val="Heading4"/>
      </w:pPr>
      <w:r>
        <w:t>Authentication Endpoints</w:t>
      </w:r>
    </w:p>
    <w:p>
      <w:r>
        <w:t>Table content:</w:t>
      </w:r>
    </w:p>
    <w:p>
      <w:r>
        <w:t>Method | Endpoint | Description | Default Access</w:t>
      </w:r>
    </w:p>
    <w:p>
      <w:r>
        <w:t>POST | /api/auth/register | Register a new user | EXTERNAL_ALLOWED</w:t>
      </w:r>
    </w:p>
    <w:p>
      <w:r>
        <w:t>POST | /api/auth/login | Log in and get a token | EXTERNAL_ALLOWED</w:t>
      </w:r>
    </w:p>
    <w:p>
      <w:r>
        <w:t>POST | /api/auth/refresh | Refresh an auth token | EXTERNAL_ALLOWED</w:t>
      </w:r>
    </w:p>
    <w:p>
      <w:r>
        <w:t>POST | /api/auth/logout | Log out (invalidate token) | EXTERNAL_ALLOWED</w:t>
      </w:r>
    </w:p>
    <w:p>
      <w:r>
        <w:t>GET | /api/auth/me | Get current user info | EXTERNAL_ALLOWED</w:t>
      </w:r>
    </w:p>
    <w:p>
      <w:pPr>
        <w:pStyle w:val="Heading5"/>
      </w:pPr>
      <w:r>
        <w:t>Login Example</w:t>
      </w:r>
    </w:p>
    <w:p>
      <w:r>
        <w:rPr>
          <w:rFonts w:ascii="Courier New" w:hAnsi="Courier New"/>
          <w:sz w:val="18"/>
        </w:rPr>
        <w:t>POST /api/auth/login</w:t>
        <w:br/>
        <w:t>Content-Type: application/json</w:t>
        <w:br/>
        <w:br/>
        <w:t>{</w:t>
        <w:br/>
        <w:t xml:space="preserve">  "email": "user@example.com",</w:t>
        <w:br/>
        <w:t xml:space="preserve">  "password": "yourpassword"</w:t>
        <w:br/>
        <w:t>}</w:t>
        <w:br/>
      </w:r>
    </w:p>
    <w:p>
      <w:r>
        <w:rPr>
          <w:rFonts w:ascii="Courier New" w:hAnsi="Courier New"/>
          <w:sz w:val="18"/>
        </w:rPr>
        <w:t>POST /api/auth/login</w:t>
        <w:br/>
        <w:t>Content-Type: application/json</w:t>
        <w:br/>
        <w:br/>
        <w:t>{</w:t>
        <w:br/>
        <w:t xml:space="preserve">  "email": "user@example.com",</w:t>
        <w:br/>
        <w:t xml:space="preserve">  "password": "yourpassword"</w:t>
        <w:br/>
        <w:t>}</w:t>
        <w:br/>
      </w:r>
    </w:p>
    <w:p>
      <w:r>
        <w:t>Response:</w:t>
      </w:r>
    </w:p>
    <w:p>
      <w:r>
        <w:rPr>
          <w:rFonts w:ascii="Courier New" w:hAnsi="Courier New"/>
          <w:sz w:val="18"/>
        </w:rPr>
        <w:t>{</w:t>
        <w:br/>
        <w:t xml:space="preserve">  "success": true,</w:t>
        <w:br/>
        <w:t xml:space="preserve">  "token": "eyJhbGciOiJIUzI1NiIsInR5cCI6IkpXVCJ9...",</w:t>
        <w:br/>
        <w:t xml:space="preserve">  "user": {</w:t>
        <w:br/>
        <w:t xml:space="preserve">    "id": "123",</w:t>
        <w:br/>
        <w:t xml:space="preserve">    "email": "user@example.com",</w:t>
        <w:br/>
        <w:t xml:space="preserve">    "role": "user"</w:t>
        <w:br/>
        <w:t xml:space="preserve">  }</w:t>
        <w:br/>
        <w:t>}</w:t>
        <w:br/>
      </w:r>
    </w:p>
    <w:p>
      <w:r>
        <w:rPr>
          <w:rFonts w:ascii="Courier New" w:hAnsi="Courier New"/>
          <w:sz w:val="18"/>
        </w:rPr>
        <w:t>{</w:t>
        <w:br/>
        <w:t xml:space="preserve">  "success": true,</w:t>
        <w:br/>
        <w:t xml:space="preserve">  "token": "eyJhbGciOiJIUzI1NiIsInR5cCI6IkpXVCJ9...",</w:t>
        <w:br/>
        <w:t xml:space="preserve">  "user": {</w:t>
        <w:br/>
        <w:t xml:space="preserve">    "id": "123",</w:t>
        <w:br/>
        <w:t xml:space="preserve">    "email": "user@example.com",</w:t>
        <w:br/>
        <w:t xml:space="preserve">    "role": "user"</w:t>
        <w:br/>
        <w:t xml:space="preserve">  }</w:t>
        <w:br/>
        <w:t>}</w:t>
        <w:br/>
      </w:r>
    </w:p>
    <w:p>
      <w:pPr>
        <w:pStyle w:val="Heading5"/>
      </w:pPr>
      <w:r>
        <w:t>Register Example</w:t>
      </w:r>
    </w:p>
    <w:p>
      <w:r>
        <w:rPr>
          <w:rFonts w:ascii="Courier New" w:hAnsi="Courier New"/>
          <w:sz w:val="18"/>
        </w:rPr>
        <w:t>POST /api/auth/register</w:t>
        <w:br/>
        <w:t>Content-Type: application/json</w:t>
        <w:br/>
        <w:br/>
        <w:t>{</w:t>
        <w:br/>
        <w:t xml:space="preserve">  "email": "newuser@example.com",</w:t>
        <w:br/>
        <w:t xml:space="preserve">  "password": "securepassword",</w:t>
        <w:br/>
        <w:t xml:space="preserve">  "name": "New User"</w:t>
        <w:br/>
        <w:t>}</w:t>
        <w:br/>
      </w:r>
    </w:p>
    <w:p>
      <w:r>
        <w:rPr>
          <w:rFonts w:ascii="Courier New" w:hAnsi="Courier New"/>
          <w:sz w:val="18"/>
        </w:rPr>
        <w:t>POST /api/auth/register</w:t>
        <w:br/>
        <w:t>Content-Type: application/json</w:t>
        <w:br/>
        <w:br/>
        <w:t>{</w:t>
        <w:br/>
        <w:t xml:space="preserve">  "email": "newuser@example.com",</w:t>
        <w:br/>
        <w:t xml:space="preserve">  "password": "securepassword",</w:t>
        <w:br/>
        <w:t xml:space="preserve">  "name": "New User"</w:t>
        <w:br/>
        <w:t>}</w:t>
        <w:br/>
      </w:r>
    </w:p>
    <w:p>
      <w:r>
        <w:t>Response:</w:t>
      </w:r>
    </w:p>
    <w:p>
      <w:r>
        <w:rPr>
          <w:rFonts w:ascii="Courier New" w:hAnsi="Courier New"/>
          <w:sz w:val="18"/>
        </w:rPr>
        <w:t>{</w:t>
        <w:br/>
        <w:t xml:space="preserve">  "success": true,</w:t>
        <w:br/>
        <w:t xml:space="preserve">  "message": "User registered successfully",</w:t>
        <w:br/>
        <w:t xml:space="preserve">  "user": {</w:t>
        <w:br/>
        <w:t xml:space="preserve">    "id": "124",</w:t>
        <w:br/>
        <w:t xml:space="preserve">    "email": "newuser@example.com",</w:t>
        <w:br/>
        <w:t xml:space="preserve">    "role": "user"</w:t>
        <w:br/>
        <w:t xml:space="preserve">  }</w:t>
        <w:br/>
        <w:t>}</w:t>
        <w:br/>
      </w:r>
    </w:p>
    <w:p>
      <w:r>
        <w:rPr>
          <w:rFonts w:ascii="Courier New" w:hAnsi="Courier New"/>
          <w:sz w:val="18"/>
        </w:rPr>
        <w:t>{</w:t>
        <w:br/>
        <w:t xml:space="preserve">  "success": true,</w:t>
        <w:br/>
        <w:t xml:space="preserve">  "message": "User registered successfully",</w:t>
        <w:br/>
        <w:t xml:space="preserve">  "user": {</w:t>
        <w:br/>
        <w:t xml:space="preserve">    "id": "124",</w:t>
        <w:br/>
        <w:t xml:space="preserve">    "email": "newuser@example.com",</w:t>
        <w:br/>
        <w:t xml:space="preserve">    "role": "user"</w:t>
        <w:br/>
        <w:t xml:space="preserve">  }</w:t>
        <w:br/>
        <w:t>}</w:t>
        <w:br/>
      </w:r>
    </w:p>
    <w:p>
      <w:pPr>
        <w:pStyle w:val="Heading4"/>
      </w:pPr>
      <w:r>
        <w:t>User Endpoints</w:t>
      </w:r>
    </w:p>
    <w:p>
      <w:r>
        <w:t>Table content:</w:t>
      </w:r>
    </w:p>
    <w:p>
      <w:r>
        <w:t>Method | Endpoint | Description | Default Access</w:t>
      </w:r>
    </w:p>
    <w:p>
      <w:r>
        <w:t>GET | /api/users/profile | Get current user profile | EXTERNAL_ALLOWED</w:t>
      </w:r>
    </w:p>
    <w:p>
      <w:r>
        <w:t>PUT | /api/users/profile | Update user profile | EXTERNAL_ALLOWED</w:t>
      </w:r>
    </w:p>
    <w:p>
      <w:pPr>
        <w:pStyle w:val="Heading5"/>
      </w:pPr>
      <w:r>
        <w:t>Get Current User Profile Example</w:t>
      </w:r>
    </w:p>
    <w:p>
      <w:r>
        <w:rPr>
          <w:rFonts w:ascii="Courier New" w:hAnsi="Courier New"/>
          <w:sz w:val="18"/>
        </w:rPr>
        <w:t>GET /api/users/profile</w:t>
        <w:br/>
        <w:t>Authorization: Bearer eyJhbGciOiJIUzI1NiIsInR5cCI6IkpXVCJ9...</w:t>
        <w:br/>
      </w:r>
    </w:p>
    <w:p>
      <w:r>
        <w:rPr>
          <w:rFonts w:ascii="Courier New" w:hAnsi="Courier New"/>
          <w:sz w:val="18"/>
        </w:rPr>
        <w:t>GET /api/users/profile</w:t>
        <w:br/>
        <w:t>Authorization: Bearer eyJhbGciOiJIUzI1NiIsInR5cCI6IkpXVCJ9...</w:t>
        <w:br/>
      </w:r>
    </w:p>
    <w:p>
      <w:r>
        <w:t>Response:</w:t>
      </w:r>
    </w:p>
    <w:p>
      <w:r>
        <w:rPr>
          <w:rFonts w:ascii="Courier New" w:hAnsi="Courier New"/>
          <w:sz w:val="18"/>
        </w:rPr>
        <w:t>{</w:t>
        <w:br/>
        <w:t xml:space="preserve">  "success": true,</w:t>
        <w:br/>
        <w:t xml:space="preserve">  "data": {</w:t>
        <w:br/>
        <w:t xml:space="preserve">    "id": "123",</w:t>
        <w:br/>
        <w:t xml:space="preserve">    "email": "user@example.com",</w:t>
        <w:br/>
        <w:t xml:space="preserve">    "name": "User Name",</w:t>
        <w:br/>
        <w:t xml:space="preserve">    "role": "user",</w:t>
        <w:br/>
        <w:t xml:space="preserve">    "createdAt": "2023-01-01T00:00:00.000Z",</w:t>
        <w:br/>
        <w:t xml:space="preserve">    "subscription": {</w:t>
        <w:br/>
        <w:t xml:space="preserve">      "tier": "basic",</w:t>
        <w:br/>
        <w:t xml:space="preserve">      "expiresAt": "2024-01-01T00:00:00.000Z"</w:t>
        <w:br/>
        <w:t xml:space="preserve">    }</w:t>
        <w:br/>
        <w:t xml:space="preserve">  }</w:t>
        <w:br/>
        <w:t>}</w:t>
        <w:br/>
      </w:r>
    </w:p>
    <w:p>
      <w:r>
        <w:rPr>
          <w:rFonts w:ascii="Courier New" w:hAnsi="Courier New"/>
          <w:sz w:val="18"/>
        </w:rPr>
        <w:t>{</w:t>
        <w:br/>
        <w:t xml:space="preserve">  "success": true,</w:t>
        <w:br/>
        <w:t xml:space="preserve">  "data": {</w:t>
        <w:br/>
        <w:t xml:space="preserve">    "id": "123",</w:t>
        <w:br/>
        <w:t xml:space="preserve">    "email": "user@example.com",</w:t>
        <w:br/>
        <w:t xml:space="preserve">    "name": "User Name",</w:t>
        <w:br/>
        <w:t xml:space="preserve">    "role": "user",</w:t>
        <w:br/>
        <w:t xml:space="preserve">    "createdAt": "2023-01-01T00:00:00.000Z",</w:t>
        <w:br/>
        <w:t xml:space="preserve">    "subscription": {</w:t>
        <w:br/>
        <w:t xml:space="preserve">      "tier": "basic",</w:t>
        <w:br/>
        <w:t xml:space="preserve">      "expiresAt": "2024-01-01T00:00:00.000Z"</w:t>
        <w:br/>
        <w:t xml:space="preserve">    }</w:t>
        <w:br/>
        <w:t xml:space="preserve">  }</w:t>
        <w:br/>
        <w:t>}</w:t>
        <w:br/>
      </w:r>
    </w:p>
    <w:p>
      <w:pPr>
        <w:pStyle w:val="Heading4"/>
      </w:pPr>
      <w:r>
        <w:t>Material Endpoints</w:t>
      </w:r>
    </w:p>
    <w:p>
      <w:r>
        <w:t>Table content:</w:t>
      </w:r>
    </w:p>
    <w:p>
      <w:r>
        <w:t>Method | Endpoint | Description | Default Access</w:t>
      </w:r>
    </w:p>
    <w:p>
      <w:r>
        <w:t>GET | /api/materials | Get all materials | EXTERNAL_ALLOWED</w:t>
      </w:r>
    </w:p>
    <w:p>
      <w:r>
        <w:t>GET | /api/materials/:id | Get material by ID | EXTERNAL_ALLOWED</w:t>
      </w:r>
    </w:p>
    <w:p>
      <w:r>
        <w:t>POST | /api/materials | Create a new material | EXTERNAL_ALLOWED</w:t>
      </w:r>
    </w:p>
    <w:p>
      <w:r>
        <w:t>PUT | /api/materials/:id | Update a material | EXTERNAL_ALLOWED</w:t>
      </w:r>
    </w:p>
    <w:p>
      <w:r>
        <w:t>DELETE | /api/materials/:id | Delete a material | EXTERNAL_ALLOWED</w:t>
      </w:r>
    </w:p>
    <w:p>
      <w:r>
        <w:t>GET | /api/materials/favorites | Get user's favorite materials | EXTERNAL_ALLOWED</w:t>
      </w:r>
    </w:p>
    <w:p>
      <w:r>
        <w:t>POST | /api/materials/:id/favorite | Add material to favorites | EXTERNAL_ALLOWED</w:t>
      </w:r>
    </w:p>
    <w:p>
      <w:r>
        <w:t>DELETE | /api/materials/:id/favorite | Remove material from favorites | EXTERNAL_ALLOWED</w:t>
      </w:r>
    </w:p>
    <w:p>
      <w:pPr>
        <w:pStyle w:val="Heading5"/>
      </w:pPr>
      <w:r>
        <w:t>Get All Materials Example</w:t>
      </w:r>
    </w:p>
    <w:p>
      <w:r>
        <w:rPr>
          <w:rFonts w:ascii="Courier New" w:hAnsi="Courier New"/>
          <w:sz w:val="18"/>
        </w:rPr>
        <w:t>GET /api/materials?page=1&amp;limit=10&amp;category=tile</w:t>
        <w:br/>
        <w:t>Authorization: Bearer eyJhbGciOiJIUzI1NiIsInR5cCI6IkpXVCJ9...</w:t>
        <w:br/>
      </w:r>
    </w:p>
    <w:p>
      <w:r>
        <w:rPr>
          <w:rFonts w:ascii="Courier New" w:hAnsi="Courier New"/>
          <w:sz w:val="18"/>
        </w:rPr>
        <w:t>GET /api/materials?page=1&amp;limit=10&amp;category=tile</w:t>
        <w:br/>
        <w:t>Authorization: Bearer eyJhbGciOiJIUzI1NiIsInR5cCI6IkpXVCJ9...</w:t>
        <w:br/>
      </w:r>
    </w:p>
    <w:p>
      <w:r>
        <w:t>Response:</w:t>
      </w:r>
    </w:p>
    <w:p>
      <w:r>
        <w:rPr>
          <w:rFonts w:ascii="Courier New" w:hAnsi="Courier New"/>
          <w:sz w:val="18"/>
        </w:rPr>
        <w:t>{</w:t>
        <w:br/>
        <w:t xml:space="preserve">  "success": true,</w:t>
        <w:br/>
        <w:t xml:space="preserve">  "count": 120,</w:t>
        <w:br/>
        <w:t xml:space="preserve">  "page": 1,</w:t>
        <w:br/>
        <w:t xml:space="preserve">  "limit": 10,</w:t>
        <w:br/>
        <w:t xml:space="preserve">  "data": [</w:t>
        <w:br/>
        <w:t xml:space="preserve">    {</w:t>
        <w:br/>
        <w:t xml:space="preserve">      "id": "mat-123",</w:t>
        <w:br/>
        <w:t xml:space="preserve">      "name": "Marble Tile",</w:t>
        <w:br/>
        <w:t xml:space="preserve">      "category": "tile",</w:t>
        <w:br/>
        <w:t xml:space="preserve">      "imageUrl": "https://example.com/images/marble-tile.jpg",</w:t>
        <w:br/>
        <w:t xml:space="preserve">      "metadata": {</w:t>
        <w:br/>
        <w:t xml:space="preserve">        "color": "white",</w:t>
        <w:br/>
        <w:t xml:space="preserve">        "finish": "polished",</w:t>
        <w:br/>
        <w:t xml:space="preserve">        "size": "12x12"</w:t>
        <w:br/>
        <w:t xml:space="preserve">      }</w:t>
        <w:br/>
        <w:t xml:space="preserve">    },</w:t>
        <w:br/>
        <w:t xml:space="preserve">    // More materials...</w:t>
        <w:br/>
        <w:t xml:space="preserve">  ]</w:t>
        <w:br/>
        <w:t>}</w:t>
        <w:br/>
      </w:r>
    </w:p>
    <w:p>
      <w:r>
        <w:rPr>
          <w:rFonts w:ascii="Courier New" w:hAnsi="Courier New"/>
          <w:sz w:val="18"/>
        </w:rPr>
        <w:t>{</w:t>
        <w:br/>
        <w:t xml:space="preserve">  "success": true,</w:t>
        <w:br/>
        <w:t xml:space="preserve">  "count": 120,</w:t>
        <w:br/>
        <w:t xml:space="preserve">  "page": 1,</w:t>
        <w:br/>
        <w:t xml:space="preserve">  "limit": 10,</w:t>
        <w:br/>
        <w:t xml:space="preserve">  "data": [</w:t>
        <w:br/>
        <w:t xml:space="preserve">    {</w:t>
        <w:br/>
        <w:t xml:space="preserve">      "id": "mat-123",</w:t>
        <w:br/>
        <w:t xml:space="preserve">      "name": "Marble Tile",</w:t>
        <w:br/>
        <w:t xml:space="preserve">      "category": "tile",</w:t>
        <w:br/>
        <w:t xml:space="preserve">      "imageUrl": "https://example.com/images/marble-tile.jpg",</w:t>
        <w:br/>
        <w:t xml:space="preserve">      "metadata": {</w:t>
        <w:br/>
        <w:t xml:space="preserve">        "color": "white",</w:t>
        <w:br/>
        <w:t xml:space="preserve">        "finish": "polished",</w:t>
        <w:br/>
        <w:t xml:space="preserve">        "size": "12x12"</w:t>
        <w:br/>
        <w:t xml:space="preserve">      }</w:t>
        <w:br/>
        <w:t xml:space="preserve">    },</w:t>
        <w:br/>
        <w:t xml:space="preserve">    // More materials...</w:t>
        <w:br/>
        <w:t xml:space="preserve">  ]</w:t>
        <w:br/>
        <w:t>}</w:t>
        <w:br/>
      </w:r>
    </w:p>
    <w:p>
      <w:pPr>
        <w:pStyle w:val="Heading4"/>
      </w:pPr>
      <w:r>
        <w:t>Catalog Endpoints</w:t>
      </w:r>
    </w:p>
    <w:p>
      <w:r>
        <w:t>These endpoints manage material catalogs, which are collections of related materials.</w:t>
      </w:r>
    </w:p>
    <w:p>
      <w:pPr>
        <w:pStyle w:val="Heading4"/>
      </w:pPr>
      <w:r>
        <w:t>Recognition Endpoints</w:t>
      </w:r>
    </w:p>
    <w:p>
      <w:r>
        <w:t>Table content:</w:t>
      </w:r>
    </w:p>
    <w:p>
      <w:r>
        <w:t>Method | Endpoint | Description | Default Access</w:t>
      </w:r>
    </w:p>
    <w:p>
      <w:r>
        <w:t>POST | /api/recognition | Recognize material from image | EXTERNAL_ALLOWED</w:t>
      </w:r>
    </w:p>
    <w:p>
      <w:r>
        <w:t>GET | /api/recognition/history | Get recognition history | EXTERNAL_ALLOWED</w:t>
      </w:r>
    </w:p>
    <w:p>
      <w:r>
        <w:t>POST | /api/recognition/feedback | Submit recognition feedback | EXTERNAL_ALLOWED</w:t>
      </w:r>
    </w:p>
    <w:p>
      <w:pPr>
        <w:pStyle w:val="Heading5"/>
      </w:pPr>
      <w:r>
        <w:t>Recognize Material Example</w:t>
      </w:r>
    </w:p>
    <w:p>
      <w:r>
        <w:rPr>
          <w:rFonts w:ascii="Courier New" w:hAnsi="Courier New"/>
          <w:sz w:val="18"/>
        </w:rPr>
        <w:t>POST /api/recognition</w:t>
        <w:br/>
        <w:t>Authorization: Bearer eyJhbGciOiJIUzI1NiIsInR5cCI6IkpXVCJ9...</w:t>
        <w:br/>
        <w:t>Content-Type: multipart/form-data</w:t>
        <w:br/>
      </w:r>
    </w:p>
    <w:p>
      <w:r>
        <w:rPr>
          <w:rFonts w:ascii="Courier New" w:hAnsi="Courier New"/>
          <w:sz w:val="18"/>
        </w:rPr>
        <w:t>POST /api/recognition</w:t>
        <w:br/>
        <w:t>Authorization: Bearer eyJhbGciOiJIUzI1NiIsInR5cCI6IkpXVCJ9...</w:t>
        <w:br/>
        <w:t>Content-Type: multipart/form-data</w:t>
        <w:br/>
      </w:r>
    </w:p>
    <w:p>
      <w:r>
        <w:t>Form data:</w:t>
        <w:br/>
        <w:t>- image: Image file</w:t>
        <w:br/>
        <w:t>- modelType (optional): "standard", "enhanced", or "hybrid"</w:t>
        <w:br/>
        <w:t>- maxResults (optional): Number of results to return (default: 5)</w:t>
      </w:r>
    </w:p>
    <w:p>
      <w:r>
        <w:rPr>
          <w:rFonts w:ascii="Courier New" w:hAnsi="Courier New"/>
          <w:sz w:val="18"/>
        </w:rPr>
        <w:t>image</w:t>
      </w:r>
    </w:p>
    <w:p>
      <w:r>
        <w:rPr>
          <w:rFonts w:ascii="Courier New" w:hAnsi="Courier New"/>
          <w:sz w:val="18"/>
        </w:rPr>
        <w:t>modelType</w:t>
      </w:r>
    </w:p>
    <w:p>
      <w:r>
        <w:rPr>
          <w:rFonts w:ascii="Courier New" w:hAnsi="Courier New"/>
          <w:sz w:val="18"/>
        </w:rPr>
        <w:t>maxResults</w:t>
      </w:r>
    </w:p>
    <w:p>
      <w:r>
        <w:t>Response:</w:t>
      </w:r>
    </w:p>
    <w:p>
      <w:r>
        <w:rPr>
          <w:rFonts w:ascii="Courier New" w:hAnsi="Courier New"/>
          <w:sz w:val="18"/>
        </w:rPr>
        <w:t>{</w:t>
        <w:br/>
        <w:t xml:space="preserve">  "success": true,</w:t>
        <w:br/>
        <w:t xml:space="preserve">  "data": {</w:t>
        <w:br/>
        <w:t xml:space="preserve">    "results": [</w:t>
        <w:br/>
        <w:t xml:space="preserve">      {</w:t>
        <w:br/>
        <w:t xml:space="preserve">        "materialId": "mat-123",</w:t>
        <w:br/>
        <w:t xml:space="preserve">        "name": "Marble Tile",</w:t>
        <w:br/>
        <w:t xml:space="preserve">        "confidence": 0.94,</w:t>
        <w:br/>
        <w:t xml:space="preserve">        "imageUrl": "https://example.com/images/marble-tile.jpg",</w:t>
        <w:br/>
        <w:t xml:space="preserve">        "metadata": {</w:t>
        <w:br/>
        <w:t xml:space="preserve">          "color": "white",</w:t>
        <w:br/>
        <w:t xml:space="preserve">          "finish": "polished"</w:t>
        <w:br/>
        <w:t xml:space="preserve">        }</w:t>
        <w:br/>
        <w:t xml:space="preserve">      },</w:t>
        <w:br/>
        <w:t xml:space="preserve">      // More results...</w:t>
        <w:br/>
        <w:t xml:space="preserve">    ],</w:t>
        <w:br/>
        <w:t xml:space="preserve">    "processingTime": 1.2</w:t>
        <w:br/>
        <w:t xml:space="preserve">  }</w:t>
        <w:br/>
        <w:t>}</w:t>
        <w:br/>
      </w:r>
    </w:p>
    <w:p>
      <w:r>
        <w:rPr>
          <w:rFonts w:ascii="Courier New" w:hAnsi="Courier New"/>
          <w:sz w:val="18"/>
        </w:rPr>
        <w:t>{</w:t>
        <w:br/>
        <w:t xml:space="preserve">  "success": true,</w:t>
        <w:br/>
        <w:t xml:space="preserve">  "data": {</w:t>
        <w:br/>
        <w:t xml:space="preserve">    "results": [</w:t>
        <w:br/>
        <w:t xml:space="preserve">      {</w:t>
        <w:br/>
        <w:t xml:space="preserve">        "materialId": "mat-123",</w:t>
        <w:br/>
        <w:t xml:space="preserve">        "name": "Marble Tile",</w:t>
        <w:br/>
        <w:t xml:space="preserve">        "confidence": 0.94,</w:t>
        <w:br/>
        <w:t xml:space="preserve">        "imageUrl": "https://example.com/images/marble-tile.jpg",</w:t>
        <w:br/>
        <w:t xml:space="preserve">        "metadata": {</w:t>
        <w:br/>
        <w:t xml:space="preserve">          "color": "white",</w:t>
        <w:br/>
        <w:t xml:space="preserve">          "finish": "polished"</w:t>
        <w:br/>
        <w:t xml:space="preserve">        }</w:t>
        <w:br/>
        <w:t xml:space="preserve">      },</w:t>
        <w:br/>
        <w:t xml:space="preserve">      // More results...</w:t>
        <w:br/>
        <w:t xml:space="preserve">    ],</w:t>
        <w:br/>
        <w:t xml:space="preserve">    "processingTime": 1.2</w:t>
        <w:br/>
        <w:t xml:space="preserve">  }</w:t>
        <w:br/>
        <w:t>}</w:t>
        <w:br/>
      </w:r>
    </w:p>
    <w:p>
      <w:pPr>
        <w:pStyle w:val="Heading4"/>
      </w:pPr>
      <w:r>
        <w:t>Search Endpoints</w:t>
      </w:r>
    </w:p>
    <w:p>
      <w:r>
        <w:t>Table content:</w:t>
      </w:r>
    </w:p>
    <w:p>
      <w:r>
        <w:t>Method | Endpoint | Description | Default Access</w:t>
      </w:r>
    </w:p>
    <w:p>
      <w:r>
        <w:t>GET | /api/search | Search for materials | EXTERNAL_ALLOWED</w:t>
      </w:r>
    </w:p>
    <w:p>
      <w:r>
        <w:t>GET | /api/search/autocomplete | Get search suggestions | EXTERNAL_ALLOWED</w:t>
      </w:r>
    </w:p>
    <w:p>
      <w:r>
        <w:t>POST | /api/search/vector | Vector similarity search | EXTERNAL_ALLOWED</w:t>
      </w:r>
    </w:p>
    <w:p>
      <w:r>
        <w:t>GET | /api/search/recent | Get recent searches | EXTERNAL_ALLOWED</w:t>
      </w:r>
    </w:p>
    <w:p>
      <w:pPr>
        <w:pStyle w:val="Heading4"/>
      </w:pPr>
      <w:r>
        <w:t>MoodBoard Endpoints</w:t>
      </w:r>
    </w:p>
    <w:p>
      <w:r>
        <w:t>Table content:</w:t>
      </w:r>
    </w:p>
    <w:p>
      <w:r>
        <w:t>Method | Endpoint | Description | Default Access</w:t>
      </w:r>
    </w:p>
    <w:p>
      <w:r>
        <w:t>GET | /api/boards | Get all boards for current user | EXTERNAL_ALLOWED</w:t>
      </w:r>
    </w:p>
    <w:p>
      <w:r>
        <w:t>GET | /api/boards/:boardId | Get board by ID | EXTERNAL_ALLOWED</w:t>
      </w:r>
    </w:p>
    <w:p>
      <w:r>
        <w:t>POST | /api/boards | Create a new board | EXTERNAL_ALLOWED</w:t>
      </w:r>
    </w:p>
    <w:p>
      <w:r>
        <w:t>PUT | /api/boards/:boardId | Update board details | EXTERNAL_ALLOWED</w:t>
      </w:r>
    </w:p>
    <w:p>
      <w:r>
        <w:t>DELETE | /api/boards/:boardId | Delete a board | EXTERNAL_ALLOWED</w:t>
      </w:r>
    </w:p>
    <w:p>
      <w:r>
        <w:t>GET | /api/boards/:boardId/items | Get all items in a board | EXTERNAL_ALLOWED</w:t>
      </w:r>
    </w:p>
    <w:p>
      <w:r>
        <w:t>POST | /api/boards/:boardId/items | Add an item to a board | EXTERNAL_ALLOWED</w:t>
      </w:r>
    </w:p>
    <w:p>
      <w:r>
        <w:t>PUT | /api/boards/:boardId/items/:itemId | Update item details | EXTERNAL_ALLOWED</w:t>
      </w:r>
    </w:p>
    <w:p>
      <w:r>
        <w:t>DELETE | /api/boards/:boardId/items/:itemId | Remove an item from a board | EXTERNAL_ALLOWED</w:t>
      </w:r>
    </w:p>
    <w:p>
      <w:r>
        <w:t>GET | /api/users/:userId/boards | Get public boards for a user | EXTERNAL_ALLOWED</w:t>
      </w:r>
    </w:p>
    <w:p>
      <w:pPr>
        <w:pStyle w:val="Heading4"/>
      </w:pPr>
      <w:r>
        <w:t>Analytics Endpoints</w:t>
      </w:r>
    </w:p>
    <w:p>
      <w:r>
        <w:t>Table content:</w:t>
      </w:r>
    </w:p>
    <w:p>
      <w:r>
        <w:t>Method | Endpoint | Description | Default Access</w:t>
      </w:r>
    </w:p>
    <w:p>
      <w:r>
        <w:t>POST | /api/analytics/event | Track an analytics event | EXTERNAL_ALLOWED</w:t>
      </w:r>
    </w:p>
    <w:p>
      <w:r>
        <w:t>POST | /api/analytics/pageview | Track a page view | EXTERNAL_ALLOWED</w:t>
      </w:r>
    </w:p>
    <w:p>
      <w:r>
        <w:t>POST | /api/analytics/user-activity | Track user activity | EXTERNAL_ALLOWED</w:t>
      </w:r>
    </w:p>
    <w:p>
      <w:r>
        <w:t>GET | /api/admin/analytics/events | Get analytics events | INTERNAL_ONLY</w:t>
      </w:r>
    </w:p>
    <w:p>
      <w:r>
        <w:t>GET | /api/admin/analytics/trends | Get analytics trends | INTERNAL_ONLY</w:t>
      </w:r>
    </w:p>
    <w:p>
      <w:r>
        <w:t>DELETE | /api/admin/analytics/data | Clear analytics data | INTERNAL_ONLY</w:t>
      </w:r>
    </w:p>
    <w:p>
      <w:r>
        <w:t>POST | /api/admin/analytics/rebuild-index | Rebuild search index | INTERNAL_ONLY</w:t>
      </w:r>
    </w:p>
    <w:p>
      <w:pPr>
        <w:pStyle w:val="Heading5"/>
      </w:pPr>
      <w:r>
        <w:t>Track User Activity Example</w:t>
      </w:r>
    </w:p>
    <w:p>
      <w:r>
        <w:rPr>
          <w:rFonts w:ascii="Courier New" w:hAnsi="Courier New"/>
          <w:sz w:val="18"/>
        </w:rPr>
        <w:t>POST /api/analytics/user-activity</w:t>
        <w:br/>
        <w:t>Authorization: Bearer eyJhbGciOiJIUzI1NiIsInR5cCI6IkpXVCJ9...</w:t>
        <w:br/>
        <w:t>Content-Type: application/json</w:t>
        <w:br/>
        <w:br/>
        <w:t>{</w:t>
        <w:br/>
        <w:t xml:space="preserve">  "eventType": "view_material",</w:t>
        <w:br/>
        <w:t xml:space="preserve">  "materialId": "mat-123",</w:t>
        <w:br/>
        <w:t xml:space="preserve">  "data": {</w:t>
        <w:br/>
        <w:t xml:space="preserve">    "timeSpent": 45,</w:t>
        <w:br/>
        <w:t xml:space="preserve">    "viewedImages": 3</w:t>
        <w:br/>
        <w:t xml:space="preserve">  }</w:t>
        <w:br/>
        <w:t>}</w:t>
        <w:br/>
      </w:r>
    </w:p>
    <w:p>
      <w:r>
        <w:rPr>
          <w:rFonts w:ascii="Courier New" w:hAnsi="Courier New"/>
          <w:sz w:val="18"/>
        </w:rPr>
        <w:t>POST /api/analytics/user-activity</w:t>
        <w:br/>
        <w:t>Authorization: Bearer eyJhbGciOiJIUzI1NiIsInR5cCI6IkpXVCJ9...</w:t>
        <w:br/>
        <w:t>Content-Type: application/json</w:t>
        <w:br/>
        <w:br/>
        <w:t>{</w:t>
        <w:br/>
        <w:t xml:space="preserve">  "eventType": "view_material",</w:t>
        <w:br/>
        <w:t xml:space="preserve">  "materialId": "mat-123",</w:t>
        <w:br/>
        <w:t xml:space="preserve">  "data": {</w:t>
        <w:br/>
        <w:t xml:space="preserve">    "timeSpent": 45,</w:t>
        <w:br/>
        <w:t xml:space="preserve">    "viewedImages": 3</w:t>
        <w:br/>
        <w:t xml:space="preserve">  }</w:t>
        <w:br/>
        <w:t>}</w:t>
        <w:br/>
      </w:r>
    </w:p>
    <w:p>
      <w:r>
        <w:t>Response:</w:t>
      </w:r>
    </w:p>
    <w:p>
      <w:r>
        <w:rPr>
          <w:rFonts w:ascii="Courier New" w:hAnsi="Courier New"/>
          <w:sz w:val="18"/>
        </w:rPr>
        <w:t>{</w:t>
        <w:br/>
        <w:t xml:space="preserve">  "success": true,</w:t>
        <w:br/>
        <w:t xml:space="preserve">  "message": "Activity logged successfully"</w:t>
        <w:br/>
        <w:t>}</w:t>
        <w:br/>
      </w:r>
    </w:p>
    <w:p>
      <w:r>
        <w:rPr>
          <w:rFonts w:ascii="Courier New" w:hAnsi="Courier New"/>
          <w:sz w:val="18"/>
        </w:rPr>
        <w:t>{</w:t>
        <w:br/>
        <w:t xml:space="preserve">  "success": true,</w:t>
        <w:br/>
        <w:t xml:space="preserve">  "message": "Activity logged successfully"</w:t>
        <w:br/>
        <w:t>}</w:t>
        <w:br/>
      </w:r>
    </w:p>
    <w:p>
      <w:pPr>
        <w:pStyle w:val="Heading4"/>
      </w:pPr>
      <w:r>
        <w:t>Admin Endpoints</w:t>
      </w:r>
    </w:p>
    <w:p>
      <w:r>
        <w:t>These endpoints require admin role and some are restricted to internal networks only.</w:t>
      </w:r>
    </w:p>
    <w:p>
      <w:r>
        <w:t>Table content:</w:t>
      </w:r>
    </w:p>
    <w:p>
      <w:r>
        <w:t>Method | Endpoint | Description | Default Access</w:t>
      </w:r>
    </w:p>
    <w:p>
      <w:r>
        <w:t>GET | /api/admin/users | Get all users | INTERNAL_ONLY</w:t>
      </w:r>
    </w:p>
    <w:p>
      <w:r>
        <w:t>GET | /api/admin/users/:id | Get user by ID | INTERNAL_ONLY</w:t>
      </w:r>
    </w:p>
    <w:p>
      <w:r>
        <w:t>PUT | /api/admin/users/:id | Update a user | INTERNAL_ONLY</w:t>
      </w:r>
    </w:p>
    <w:p>
      <w:r>
        <w:t>DELETE | /api/admin/users/:id | Delete a user | INTERNAL_ONLY</w:t>
      </w:r>
    </w:p>
    <w:p>
      <w:r>
        <w:t>GET | /api/admin/settings | Get system settings | INTERNAL_ONLY</w:t>
      </w:r>
    </w:p>
    <w:p>
      <w:r>
        <w:t>PUT | /api/admin/settings | Update system settings | INTERNAL_ONLY</w:t>
      </w:r>
    </w:p>
    <w:p>
      <w:r>
        <w:t>GET | /api/admin/jobs | Get processing jobs | INTERNAL_ONLY</w:t>
      </w:r>
    </w:p>
    <w:p>
      <w:r>
        <w:t>POST | /api/admin/jobs/:id/cancel | Cancel a job | INTERNAL_ONLY</w:t>
      </w:r>
    </w:p>
    <w:p>
      <w:r>
        <w:t>GET | /api/admin/dashboard | Get admin dashboard stats | INTERNAL_ONLY</w:t>
      </w:r>
    </w:p>
    <w:p>
      <w:pPr>
        <w:pStyle w:val="Heading4"/>
      </w:pPr>
      <w:r>
        <w:t>Visual Reference Library API</w:t>
      </w:r>
    </w:p>
    <w:p>
      <w:r>
        <w:t>Table content:</w:t>
      </w:r>
    </w:p>
    <w:p>
      <w:r>
        <w:t>Method | Endpoint | Description | Default Access</w:t>
      </w:r>
    </w:p>
    <w:p>
      <w:r>
        <w:t>GET | /api/property-references | Get property reference images | ANY</w:t>
      </w:r>
    </w:p>
    <w:p>
      <w:r>
        <w:t>POST | /api/property-references | Create a property reference image | ANY</w:t>
      </w:r>
    </w:p>
    <w:p>
      <w:r>
        <w:t>PUT | /api/property-references/:id | Update a property reference image | ANY</w:t>
      </w:r>
    </w:p>
    <w:p>
      <w:r>
        <w:t>DELETE | /api/property-references/:id | Delete a property reference image | ANY</w:t>
      </w:r>
    </w:p>
    <w:p>
      <w:pPr>
        <w:pStyle w:val="Heading4"/>
      </w:pPr>
      <w:r>
        <w:t>Visual Reference AI Training API</w:t>
      </w:r>
    </w:p>
    <w:p>
      <w:r>
        <w:t>Table content:</w:t>
      </w:r>
    </w:p>
    <w:p>
      <w:r>
        <w:t>Method | Endpoint | Description | Default Access</w:t>
      </w:r>
    </w:p>
    <w:p>
      <w:r>
        <w:t>POST | /api/ai/visual-reference/datasets | Create a training dataset from visual references | INTERNAL_ONLY</w:t>
      </w:r>
    </w:p>
    <w:p>
      <w:r>
        <w:t>POST | /api/ai/visual-reference/models | Train a model using a visual reference dataset | INTERNAL_ONLY</w:t>
      </w:r>
    </w:p>
    <w:p>
      <w:r>
        <w:t>POST | /api/ai/visual-reference/train | Create a dataset and train a model in one step | INTERNAL_ONLY</w:t>
      </w:r>
    </w:p>
    <w:p>
      <w:pPr>
        <w:pStyle w:val="Heading4"/>
      </w:pPr>
      <w:r>
        <w:t>Visual Reference OCR API</w:t>
      </w:r>
    </w:p>
    <w:p>
      <w:r>
        <w:t>Table content:</w:t>
      </w:r>
    </w:p>
    <w:p>
      <w:r>
        <w:t>Method | Endpoint | Description | Default Access</w:t>
      </w:r>
    </w:p>
    <w:p>
      <w:r>
        <w:t>POST | /api/ocr/visual-reference/enhance | Enhance OCR extraction with visual reference verification | ANY</w:t>
      </w:r>
    </w:p>
    <w:p>
      <w:r>
        <w:t>POST | /api/ocr/visual-reference/enhance-multiple | Enhance multiple OCR extractions with visual reference verification | ANY</w:t>
      </w:r>
    </w:p>
    <w:p>
      <w:r>
        <w:t>GET | /api/ocr/visual-reference/patterns/:propertyName/:materialType | Get extraction patterns for a property based on visual references | ANY</w:t>
      </w:r>
    </w:p>
    <w:p>
      <w:pPr>
        <w:pStyle w:val="Heading5"/>
      </w:pPr>
      <w:r>
        <w:t>Get Admin Dashboard Stats Example</w:t>
      </w:r>
    </w:p>
    <w:p>
      <w:r>
        <w:rPr>
          <w:rFonts w:ascii="Courier New" w:hAnsi="Courier New"/>
          <w:sz w:val="18"/>
        </w:rPr>
        <w:t>GET /api/admin/dashboard</w:t>
        <w:br/>
        <w:t>Authorization: Bearer eyJhbGciOiJIUzI1NiIsInR5cCI6IkpXVCJ9...</w:t>
        <w:br/>
      </w:r>
    </w:p>
    <w:p>
      <w:r>
        <w:rPr>
          <w:rFonts w:ascii="Courier New" w:hAnsi="Courier New"/>
          <w:sz w:val="18"/>
        </w:rPr>
        <w:t>GET /api/admin/dashboard</w:t>
        <w:br/>
        <w:t>Authorization: Bearer eyJhbGciOiJIUzI1NiIsInR5cCI6IkpXVCJ9...</w:t>
        <w:br/>
      </w:r>
    </w:p>
    <w:p>
      <w:r>
        <w:t>Response:</w:t>
      </w:r>
    </w:p>
    <w:p>
      <w:r>
        <w:rPr>
          <w:rFonts w:ascii="Courier New" w:hAnsi="Courier New"/>
          <w:sz w:val="18"/>
        </w:rPr>
        <w:t>{</w:t>
        <w:br/>
        <w:t xml:space="preserve">  "success": true,</w:t>
        <w:br/>
        <w:t xml:space="preserve">  "data": {</w:t>
        <w:br/>
        <w:t xml:space="preserve">    "users": {</w:t>
        <w:br/>
        <w:t xml:space="preserve">      "total": 1250,</w:t>
        <w:br/>
        <w:t xml:space="preserve">      "active": 850,</w:t>
        <w:br/>
        <w:t xml:space="preserve">      "new": 120</w:t>
        <w:br/>
        <w:t xml:space="preserve">    },</w:t>
        <w:br/>
        <w:t xml:space="preserve">    "materials": {</w:t>
        <w:br/>
        <w:t xml:space="preserve">      "total": 15000,</w:t>
        <w:br/>
        <w:t xml:space="preserve">      "views": 25600,</w:t>
        <w:br/>
        <w:t xml:space="preserve">      "searches": 8500</w:t>
        <w:br/>
        <w:t xml:space="preserve">    },</w:t>
        <w:br/>
        <w:t xml:space="preserve">    "recognition": {</w:t>
        <w:br/>
        <w:t xml:space="preserve">      "requests": 3500,</w:t>
        <w:br/>
        <w:t xml:space="preserve">      "successRate": 0.92</w:t>
        <w:br/>
        <w:t xml:space="preserve">    }</w:t>
        <w:br/>
        <w:t xml:space="preserve">  }</w:t>
        <w:br/>
        <w:t>}</w:t>
        <w:br/>
      </w:r>
    </w:p>
    <w:p>
      <w:r>
        <w:rPr>
          <w:rFonts w:ascii="Courier New" w:hAnsi="Courier New"/>
          <w:sz w:val="18"/>
        </w:rPr>
        <w:t>{</w:t>
        <w:br/>
        <w:t xml:space="preserve">  "success": true,</w:t>
        <w:br/>
        <w:t xml:space="preserve">  "data": {</w:t>
        <w:br/>
        <w:t xml:space="preserve">    "users": {</w:t>
        <w:br/>
        <w:t xml:space="preserve">      "total": 1250,</w:t>
        <w:br/>
        <w:t xml:space="preserve">      "active": 850,</w:t>
        <w:br/>
        <w:t xml:space="preserve">      "new": 120</w:t>
        <w:br/>
        <w:t xml:space="preserve">    },</w:t>
        <w:br/>
        <w:t xml:space="preserve">    "materials": {</w:t>
        <w:br/>
        <w:t xml:space="preserve">      "total": 15000,</w:t>
        <w:br/>
        <w:t xml:space="preserve">      "views": 25600,</w:t>
        <w:br/>
        <w:t xml:space="preserve">      "searches": 8500</w:t>
        <w:br/>
        <w:t xml:space="preserve">    },</w:t>
        <w:br/>
        <w:t xml:space="preserve">    "recognition": {</w:t>
        <w:br/>
        <w:t xml:space="preserve">      "requests": 3500,</w:t>
        <w:br/>
        <w:t xml:space="preserve">      "successRate": 0.92</w:t>
        <w:br/>
        <w:t xml:space="preserve">    }</w:t>
        <w:br/>
        <w:t xml:space="preserve">  }</w:t>
        <w:br/>
        <w:t>}</w:t>
        <w:br/>
      </w:r>
    </w:p>
    <w:p>
      <w:pPr>
        <w:pStyle w:val="Heading5"/>
      </w:pPr>
      <w:r>
        <w:t>Network Access Management</w:t>
      </w:r>
    </w:p>
    <w:p>
      <w:r>
        <w:t>Table content:</w:t>
      </w:r>
    </w:p>
    <w:p>
      <w:r>
        <w:t>Method | Endpoint | Description | Default Access</w:t>
      </w:r>
    </w:p>
    <w:p>
      <w:r>
        <w:t>GET | /api/admin/network/internal | Get internal networks | INTERNAL_ONLY</w:t>
      </w:r>
    </w:p>
    <w:p>
      <w:r>
        <w:t>POST | /api/admin/network/internal | Add internal network | INTERNAL_ONLY</w:t>
      </w:r>
    </w:p>
    <w:p>
      <w:r>
        <w:t>DELETE | /api/admin/network/internal/:id | Remove internal network | INTERNAL_ONLY</w:t>
      </w:r>
    </w:p>
    <w:p>
      <w:r>
        <w:t>GET | /api/admin/network/endpoints | Get endpoint access rules | INTERNAL_ONLY</w:t>
      </w:r>
    </w:p>
    <w:p>
      <w:r>
        <w:t>POST | /api/admin/network/endpoints | Add endpoint access rule | INTERNAL_ONLY</w:t>
      </w:r>
    </w:p>
    <w:p>
      <w:r>
        <w:t>PUT | /api/admin/network/endpoints/:id | Update endpoint access | INTERNAL_ONLY</w:t>
      </w:r>
    </w:p>
    <w:p>
      <w:pPr>
        <w:pStyle w:val="Heading5"/>
      </w:pPr>
      <w:r>
        <w:t>Rate Limit Management</w:t>
      </w:r>
    </w:p>
    <w:p>
      <w:r>
        <w:t>Table content:</w:t>
      </w:r>
    </w:p>
    <w:p>
      <w:r>
        <w:t>Method | Endpoint | Description | Default Access</w:t>
      </w:r>
    </w:p>
    <w:p>
      <w:r>
        <w:t>GET | /api/admin/rate-limits/settings | Get rate limit settings | INTERNAL_ONLY</w:t>
      </w:r>
    </w:p>
    <w:p>
      <w:r>
        <w:t>PUT | /api/admin/rate-limits/settings | Update rate limit settings | INTERNAL_ONLY</w:t>
      </w:r>
    </w:p>
    <w:p>
      <w:r>
        <w:t>GET | /api/admin/rate-limits/custom | Get custom rate limits | INTERNAL_ONLY</w:t>
      </w:r>
    </w:p>
    <w:p>
      <w:r>
        <w:t>POST | /api/admin/rate-limits/custom | Add custom rate limit | INTERNAL_ONLY</w:t>
      </w:r>
    </w:p>
    <w:p>
      <w:r>
        <w:t>PUT | /api/admin/rate-limits/custom/:id | Update custom rate limit | INTERNAL_ONLY</w:t>
      </w:r>
    </w:p>
    <w:p>
      <w:r>
        <w:t>DELETE | /api/admin/rate-limits/custom/:id | Remove custom rate limit | INTERNAL_ONLY</w:t>
      </w:r>
    </w:p>
    <w:p>
      <w:pPr>
        <w:pStyle w:val="Heading4"/>
      </w:pPr>
      <w:r>
        <w:t>AI Endpoints</w:t>
      </w:r>
    </w:p>
    <w:p>
      <w:r>
        <w:t>Table content:</w:t>
      </w:r>
    </w:p>
    <w:p>
      <w:r>
        <w:t>Method | Endpoint | Description | Default Access</w:t>
      </w:r>
    </w:p>
    <w:p>
      <w:r>
        <w:t>POST | /api/ai/generate-description | Generate material description | EXTERNAL_ALLOWED</w:t>
      </w:r>
    </w:p>
    <w:p>
      <w:pPr>
        <w:pStyle w:val="Heading5"/>
      </w:pPr>
      <w:r>
        <w:t>Generate Material Description Example</w:t>
      </w:r>
    </w:p>
    <w:p>
      <w:r>
        <w:rPr>
          <w:rFonts w:ascii="Courier New" w:hAnsi="Courier New"/>
          <w:sz w:val="18"/>
        </w:rPr>
        <w:t>POST /api/ai/generate-description</w:t>
        <w:br/>
        <w:t>Authorization: Bearer eyJhbGciOiJIUzI1NiIsInR5cCI6IkpXVCJ9...</w:t>
        <w:br/>
        <w:t>Content-Type: application/json</w:t>
        <w:br/>
        <w:br/>
        <w:t>{</w:t>
        <w:br/>
        <w:t xml:space="preserve">  "materialId": "mat-123",</w:t>
        <w:br/>
        <w:t xml:space="preserve">  "tone": "professional",</w:t>
        <w:br/>
        <w:t xml:space="preserve">  "length": "medium"</w:t>
        <w:br/>
        <w:t>}</w:t>
        <w:br/>
      </w:r>
    </w:p>
    <w:p>
      <w:r>
        <w:rPr>
          <w:rFonts w:ascii="Courier New" w:hAnsi="Courier New"/>
          <w:sz w:val="18"/>
        </w:rPr>
        <w:t>POST /api/ai/generate-description</w:t>
        <w:br/>
        <w:t>Authorization: Bearer eyJhbGciOiJIUzI1NiIsInR5cCI6IkpXVCJ9...</w:t>
        <w:br/>
        <w:t>Content-Type: application/json</w:t>
        <w:br/>
        <w:br/>
        <w:t>{</w:t>
        <w:br/>
        <w:t xml:space="preserve">  "materialId": "mat-123",</w:t>
        <w:br/>
        <w:t xml:space="preserve">  "tone": "professional",</w:t>
        <w:br/>
        <w:t xml:space="preserve">  "length": "medium"</w:t>
        <w:br/>
        <w:t>}</w:t>
        <w:br/>
      </w:r>
    </w:p>
    <w:p>
      <w:r>
        <w:t>Response:</w:t>
      </w:r>
    </w:p>
    <w:p>
      <w:r>
        <w:rPr>
          <w:rFonts w:ascii="Courier New" w:hAnsi="Courier New"/>
          <w:sz w:val="18"/>
        </w:rPr>
        <w:t>{</w:t>
        <w:br/>
        <w:t xml:space="preserve">  "success": true,</w:t>
        <w:br/>
        <w:t xml:space="preserve">  "data": {</w:t>
        <w:br/>
        <w:t xml:space="preserve">    "description": "This premium quality marble tile features a stunning white polished finish that adds elegance to any space. Perfect for luxury residential or commercial flooring applications, the 12\"x12\" dimensions provide versatility for various design patterns."</w:t>
        <w:br/>
        <w:t xml:space="preserve">  }</w:t>
        <w:br/>
        <w:t>}</w:t>
        <w:br/>
      </w:r>
    </w:p>
    <w:p>
      <w:r>
        <w:rPr>
          <w:rFonts w:ascii="Courier New" w:hAnsi="Courier New"/>
          <w:sz w:val="18"/>
        </w:rPr>
        <w:t>{</w:t>
        <w:br/>
        <w:t xml:space="preserve">  "success": true,</w:t>
        <w:br/>
        <w:t xml:space="preserve">  "data": {</w:t>
        <w:br/>
        <w:t xml:space="preserve">    "description": "This premium quality marble tile features a stunning white polished finish that adds elegance to any space. Perfect for luxury residential or commercial flooring applications, the 12\"x12\" dimensions provide versatility for various design patterns."</w:t>
        <w:br/>
        <w:t xml:space="preserve">  }</w:t>
        <w:br/>
        <w:t>}</w:t>
        <w:br/>
      </w:r>
    </w:p>
    <w:p>
      <w:pPr>
        <w:pStyle w:val="Heading4"/>
      </w:pPr>
      <w:r>
        <w:t>Agent Endpoints</w:t>
      </w:r>
    </w:p>
    <w:p>
      <w:r>
        <w:t>Table content:</w:t>
      </w:r>
    </w:p>
    <w:p>
      <w:r>
        <w:t>Method | Endpoint | Description | Default Access</w:t>
      </w:r>
    </w:p>
    <w:p>
      <w:r>
        <w:t>POST | /api/agents/material-expert/chat | Chat with material expert | EXTERNAL_ALLOWED</w:t>
      </w:r>
    </w:p>
    <w:p>
      <w:pPr>
        <w:pStyle w:val="Heading5"/>
      </w:pPr>
      <w:r>
        <w:t>Chat with Material Expert Example</w:t>
      </w:r>
    </w:p>
    <w:p>
      <w:r>
        <w:rPr>
          <w:rFonts w:ascii="Courier New" w:hAnsi="Courier New"/>
          <w:sz w:val="18"/>
        </w:rPr>
        <w:t>POST /api/agents/material-expert/chat</w:t>
        <w:br/>
        <w:t>Authorization: Bearer eyJhbGciOiJIUzI1NiIsInR5cCI6IkpXVCJ9...</w:t>
        <w:br/>
        <w:t>Content-Type: application/json</w:t>
        <w:br/>
        <w:br/>
        <w:t>{</w:t>
        <w:br/>
        <w:t xml:space="preserve">  "message": "What's the best material for a kitchen floor?",</w:t>
        <w:br/>
        <w:t xml:space="preserve">  "sessionId": "session-456"</w:t>
        <w:br/>
        <w:t>}</w:t>
        <w:br/>
      </w:r>
    </w:p>
    <w:p>
      <w:r>
        <w:rPr>
          <w:rFonts w:ascii="Courier New" w:hAnsi="Courier New"/>
          <w:sz w:val="18"/>
        </w:rPr>
        <w:t>POST /api/agents/material-expert/chat</w:t>
        <w:br/>
        <w:t>Authorization: Bearer eyJhbGciOiJIUzI1NiIsInR5cCI6IkpXVCJ9...</w:t>
        <w:br/>
        <w:t>Content-Type: application/json</w:t>
        <w:br/>
        <w:br/>
        <w:t>{</w:t>
        <w:br/>
        <w:t xml:space="preserve">  "message": "What's the best material for a kitchen floor?",</w:t>
        <w:br/>
        <w:t xml:space="preserve">  "sessionId": "session-456"</w:t>
        <w:br/>
        <w:t>}</w:t>
        <w:br/>
      </w:r>
    </w:p>
    <w:p>
      <w:r>
        <w:t>Response:</w:t>
      </w:r>
    </w:p>
    <w:p>
      <w:r>
        <w:rPr>
          <w:rFonts w:ascii="Courier New" w:hAnsi="Courier New"/>
          <w:sz w:val="18"/>
        </w:rPr>
        <w:t>{</w:t>
        <w:br/>
        <w:t xml:space="preserve">  "success": true,</w:t>
        <w:br/>
        <w:t xml:space="preserve">  "data": {</w:t>
        <w:br/>
        <w:t xml:space="preserve">    "reply": "For kitchen floors, I recommend porcelain or ceramic tiles due to their durability and water resistance. Porcelain is particularly good because it's less porous than ceramic, making it more stain-resistant and easier to clean. Natural stone like granite is also excellent but requires more maintenance. Would you like me to suggest some specific options?",</w:t>
        <w:br/>
        <w:t xml:space="preserve">    "suggestedMaterials": [</w:t>
        <w:br/>
        <w:t xml:space="preserve">      {</w:t>
        <w:br/>
        <w:t xml:space="preserve">        "id": "mat-456",</w:t>
        <w:br/>
        <w:t xml:space="preserve">        "name": "Premium Porcelain Tile",</w:t>
        <w:br/>
        <w:t xml:space="preserve">        "imageUrl": "https://example.com/images/porcelain-tile.jpg"</w:t>
        <w:br/>
        <w:t xml:space="preserve">      }</w:t>
        <w:br/>
        <w:t xml:space="preserve">    ]</w:t>
        <w:br/>
        <w:t xml:space="preserve">  }</w:t>
        <w:br/>
        <w:t>}</w:t>
        <w:br/>
      </w:r>
    </w:p>
    <w:p>
      <w:r>
        <w:rPr>
          <w:rFonts w:ascii="Courier New" w:hAnsi="Courier New"/>
          <w:sz w:val="18"/>
        </w:rPr>
        <w:t>{</w:t>
        <w:br/>
        <w:t xml:space="preserve">  "success": true,</w:t>
        <w:br/>
        <w:t xml:space="preserve">  "data": {</w:t>
        <w:br/>
        <w:t xml:space="preserve">    "reply": "For kitchen floors, I recommend porcelain or ceramic tiles due to their durability and water resistance. Porcelain is particularly good because it's less porous than ceramic, making it more stain-resistant and easier to clean. Natural stone like granite is also excellent but requires more maintenance. Would you like me to suggest some specific options?",</w:t>
        <w:br/>
        <w:t xml:space="preserve">    "suggestedMaterials": [</w:t>
        <w:br/>
        <w:t xml:space="preserve">      {</w:t>
        <w:br/>
        <w:t xml:space="preserve">        "id": "mat-456",</w:t>
        <w:br/>
        <w:t xml:space="preserve">        "name": "Premium Porcelain Tile",</w:t>
        <w:br/>
        <w:t xml:space="preserve">        "imageUrl": "https://example.com/images/porcelain-tile.jpg"</w:t>
        <w:br/>
        <w:t xml:space="preserve">      }</w:t>
        <w:br/>
        <w:t xml:space="preserve">    ]</w:t>
        <w:br/>
        <w:t xml:space="preserve">  }</w:t>
        <w:br/>
        <w:t>}</w:t>
        <w:br/>
      </w:r>
    </w:p>
    <w:p>
      <w:pPr>
        <w:pStyle w:val="Heading4"/>
      </w:pPr>
      <w:r>
        <w:t>3D Designer Endpoints</w:t>
      </w:r>
    </w:p>
    <w:p>
      <w:r>
        <w:t>Table content:</w:t>
      </w:r>
    </w:p>
    <w:p>
      <w:r>
        <w:t>Method | Endpoint | Description | Default Access</w:t>
      </w:r>
    </w:p>
    <w:p>
      <w:r>
        <w:t>POST | /api/3d-designer/generate-layout | Generate room layout | EXTERNAL_ALLOWED</w:t>
      </w:r>
    </w:p>
    <w:p>
      <w:r>
        <w:t>POST | /api/3d-designer/scene | Create a new 3D scene | EXTERNAL_ALLOWED</w:t>
      </w:r>
    </w:p>
    <w:p>
      <w:r>
        <w:t>GET | /api/3d-designer/scene/:id | Get scene by ID | EXTERNAL_ALLOWED</w:t>
      </w:r>
    </w:p>
    <w:p>
      <w:r>
        <w:t>PUT | /api/3d-designer/scene/:id | Update a scene | EXTERNAL_ALLOWED</w:t>
      </w:r>
    </w:p>
    <w:p>
      <w:r>
        <w:t>DELETE | /api/3d-designer/scene/:id | Delete a scene | EXTERNAL_ALLOWED</w:t>
      </w:r>
    </w:p>
    <w:p>
      <w:r>
        <w:t>POST | /api/3d-designer/render | Render a scene | EXTERNAL_ALLOWED</w:t>
      </w:r>
    </w:p>
    <w:p>
      <w:r>
        <w:t>POST | /api/3d-designer/export | Export a scene | EXTERNAL_ALLOWED</w:t>
      </w:r>
    </w:p>
    <w:p>
      <w:pPr>
        <w:pStyle w:val="Heading5"/>
      </w:pPr>
      <w:r>
        <w:t>Generate Room Layout Example</w:t>
      </w:r>
    </w:p>
    <w:p>
      <w:r>
        <w:rPr>
          <w:rFonts w:ascii="Courier New" w:hAnsi="Courier New"/>
          <w:sz w:val="18"/>
        </w:rPr>
        <w:t>POST /api/3d-designer/generate-layout</w:t>
        <w:br/>
        <w:t>Authorization: Bearer eyJhbGciOiJIUzI1NiIsInR5cCI6IkpXVCJ9...</w:t>
        <w:br/>
        <w:t>Content-Type: application/json</w:t>
        <w:br/>
        <w:br/>
        <w:t>{</w:t>
        <w:br/>
        <w:t xml:space="preserve">  "roomType": "kitchen",</w:t>
        <w:br/>
        <w:t xml:space="preserve">  "dimensions": {</w:t>
        <w:br/>
        <w:t xml:space="preserve">    "width": 4.5,</w:t>
        <w:br/>
        <w:t xml:space="preserve">    "length": 6.2,</w:t>
        <w:br/>
        <w:t xml:space="preserve">    "height": 2.8</w:t>
        <w:br/>
        <w:t xml:space="preserve">  },</w:t>
        <w:br/>
        <w:t xml:space="preserve">  "style": "modern"</w:t>
        <w:br/>
        <w:t>}</w:t>
        <w:br/>
      </w:r>
    </w:p>
    <w:p>
      <w:r>
        <w:rPr>
          <w:rFonts w:ascii="Courier New" w:hAnsi="Courier New"/>
          <w:sz w:val="18"/>
        </w:rPr>
        <w:t>POST /api/3d-designer/generate-layout</w:t>
        <w:br/>
        <w:t>Authorization: Bearer eyJhbGciOiJIUzI1NiIsInR5cCI6IkpXVCJ9...</w:t>
        <w:br/>
        <w:t>Content-Type: application/json</w:t>
        <w:br/>
        <w:br/>
        <w:t>{</w:t>
        <w:br/>
        <w:t xml:space="preserve">  "roomType": "kitchen",</w:t>
        <w:br/>
        <w:t xml:space="preserve">  "dimensions": {</w:t>
        <w:br/>
        <w:t xml:space="preserve">    "width": 4.5,</w:t>
        <w:br/>
        <w:t xml:space="preserve">    "length": 6.2,</w:t>
        <w:br/>
        <w:t xml:space="preserve">    "height": 2.8</w:t>
        <w:br/>
        <w:t xml:space="preserve">  },</w:t>
        <w:br/>
        <w:t xml:space="preserve">  "style": "modern"</w:t>
        <w:br/>
        <w:t>}</w:t>
        <w:br/>
      </w:r>
    </w:p>
    <w:p>
      <w:r>
        <w:t>Response:</w:t>
      </w:r>
    </w:p>
    <w:p>
      <w:r>
        <w:rPr>
          <w:rFonts w:ascii="Courier New" w:hAnsi="Courier New"/>
          <w:sz w:val="18"/>
        </w:rPr>
        <w:t>{</w:t>
        <w:br/>
        <w:t xml:space="preserve">  "success": true,</w:t>
        <w:br/>
        <w:t xml:space="preserve">  "data": {</w:t>
        <w:br/>
        <w:t xml:space="preserve">    "layoutId": "layout-789",</w:t>
        <w:br/>
        <w:t xml:space="preserve">    "previewUrl": "https://example.com/layouts/preview-789.jpg",</w:t>
        <w:br/>
        <w:t xml:space="preserve">    "modelUrl": "https://example.com/layouts/model-789.gltf"</w:t>
        <w:br/>
        <w:t xml:space="preserve">  }</w:t>
        <w:br/>
        <w:t>}</w:t>
        <w:br/>
      </w:r>
    </w:p>
    <w:p>
      <w:r>
        <w:rPr>
          <w:rFonts w:ascii="Courier New" w:hAnsi="Courier New"/>
          <w:sz w:val="18"/>
        </w:rPr>
        <w:t>{</w:t>
        <w:br/>
        <w:t xml:space="preserve">  "success": true,</w:t>
        <w:br/>
        <w:t xml:space="preserve">  "data": {</w:t>
        <w:br/>
        <w:t xml:space="preserve">    "layoutId": "layout-789",</w:t>
        <w:br/>
        <w:t xml:space="preserve">    "previewUrl": "https://example.com/layouts/preview-789.jpg",</w:t>
        <w:br/>
        <w:t xml:space="preserve">    "modelUrl": "https://example.com/layouts/model-789.gltf"</w:t>
        <w:br/>
        <w:t xml:space="preserve">  }</w:t>
        <w:br/>
        <w:t>}</w:t>
        <w:br/>
      </w:r>
    </w:p>
    <w:p>
      <w:pPr>
        <w:pStyle w:val="Heading4"/>
      </w:pPr>
      <w:r>
        <w:t>Subscription Endpoints</w:t>
      </w:r>
    </w:p>
    <w:p>
      <w:r>
        <w:t>Table content:</w:t>
      </w:r>
    </w:p>
    <w:p>
      <w:r>
        <w:t>Method | Endpoint | Description | Default Access</w:t>
      </w:r>
    </w:p>
    <w:p>
      <w:r>
        <w:t>GET | /api/subscriptions/tiers | Get subscription tiers | EXTERNAL_ALLOWED</w:t>
      </w:r>
    </w:p>
    <w:p>
      <w:r>
        <w:t>POST | /api/subscriptions/update | Update user subscription | EXTERNAL_ALLOWED</w:t>
      </w:r>
    </w:p>
    <w:p>
      <w:pPr>
        <w:pStyle w:val="Heading5"/>
      </w:pPr>
      <w:r>
        <w:t>Get Subscription Tiers Example</w:t>
      </w:r>
    </w:p>
    <w:p>
      <w:r>
        <w:rPr>
          <w:rFonts w:ascii="Courier New" w:hAnsi="Courier New"/>
          <w:sz w:val="18"/>
        </w:rPr>
        <w:t>GET /api/subscriptions/tiers</w:t>
        <w:br/>
      </w:r>
    </w:p>
    <w:p>
      <w:r>
        <w:rPr>
          <w:rFonts w:ascii="Courier New" w:hAnsi="Courier New"/>
          <w:sz w:val="18"/>
        </w:rPr>
        <w:t>GET /api/subscriptions/tiers</w:t>
        <w:br/>
      </w:r>
    </w:p>
    <w:p>
      <w:r>
        <w:t>Response:</w:t>
      </w:r>
    </w:p>
    <w:p>
      <w:r>
        <w:rPr>
          <w:rFonts w:ascii="Courier New" w:hAnsi="Courier New"/>
          <w:sz w:val="18"/>
        </w:rPr>
        <w:t>{</w:t>
        <w:br/>
        <w:t xml:space="preserve">  "success": true,</w:t>
        <w:br/>
        <w:t xml:space="preserve">  "data": [</w:t>
        <w:br/>
        <w:t xml:space="preserve">    {</w:t>
        <w:br/>
        <w:t xml:space="preserve">      "id": "tier-basic",</w:t>
        <w:br/>
        <w:t xml:space="preserve">      "name": "Basic",</w:t>
        <w:br/>
        <w:t xml:space="preserve">      "price": 9.99,</w:t>
        <w:br/>
        <w:t xml:space="preserve">      "features": [</w:t>
        <w:br/>
        <w:t xml:space="preserve">        "Material recognition (50/month)",</w:t>
        <w:br/>
        <w:t xml:space="preserve">        "Basic search",</w:t>
        <w:br/>
        <w:t xml:space="preserve">        "Standard API access"</w:t>
        <w:br/>
        <w:t xml:space="preserve">      ]</w:t>
        <w:br/>
        <w:t xml:space="preserve">    },</w:t>
        <w:br/>
        <w:t xml:space="preserve">    {</w:t>
        <w:br/>
        <w:t xml:space="preserve">      "id": "tier-pro",</w:t>
        <w:br/>
        <w:t xml:space="preserve">      "name": "Professional",</w:t>
        <w:br/>
        <w:t xml:space="preserve">      "price": 29.99,</w:t>
        <w:br/>
        <w:t xml:space="preserve">      "features": [</w:t>
        <w:br/>
        <w:t xml:space="preserve">        "Material recognition (500/month)",</w:t>
        <w:br/>
        <w:t xml:space="preserve">        "Advanced search with filters",</w:t>
        <w:br/>
        <w:t xml:space="preserve">        "Enhanced API access",</w:t>
        <w:br/>
        <w:t xml:space="preserve">        "Material expert agent"</w:t>
        <w:br/>
        <w:t xml:space="preserve">      ]</w:t>
        <w:br/>
        <w:t xml:space="preserve">    },</w:t>
        <w:br/>
        <w:t xml:space="preserve">    {</w:t>
        <w:br/>
        <w:t xml:space="preserve">      "id": "tier-enterprise",</w:t>
        <w:br/>
        <w:t xml:space="preserve">      "name": "Enterprise",</w:t>
        <w:br/>
        <w:t xml:space="preserve">      "price": 99.99,</w:t>
        <w:br/>
        <w:t xml:space="preserve">      "features": [</w:t>
        <w:br/>
        <w:t xml:space="preserve">        "Unlimited material recognition",</w:t>
        <w:br/>
        <w:t xml:space="preserve">        "Advanced search with custom filters",</w:t>
        <w:br/>
        <w:t xml:space="preserve">        "Full API access",</w:t>
        <w:br/>
        <w:t xml:space="preserve">        "All AI agents",</w:t>
        <w:br/>
        <w:t xml:space="preserve">        "Custom branding"</w:t>
        <w:br/>
        <w:t xml:space="preserve">      ]</w:t>
        <w:br/>
        <w:t xml:space="preserve">    }</w:t>
        <w:br/>
        <w:t xml:space="preserve">  ]</w:t>
        <w:br/>
        <w:t>}</w:t>
        <w:br/>
      </w:r>
    </w:p>
    <w:p>
      <w:r>
        <w:rPr>
          <w:rFonts w:ascii="Courier New" w:hAnsi="Courier New"/>
          <w:sz w:val="18"/>
        </w:rPr>
        <w:t>{</w:t>
        <w:br/>
        <w:t xml:space="preserve">  "success": true,</w:t>
        <w:br/>
        <w:t xml:space="preserve">  "data": [</w:t>
        <w:br/>
        <w:t xml:space="preserve">    {</w:t>
        <w:br/>
        <w:t xml:space="preserve">      "id": "tier-basic",</w:t>
        <w:br/>
        <w:t xml:space="preserve">      "name": "Basic",</w:t>
        <w:br/>
        <w:t xml:space="preserve">      "price": 9.99,</w:t>
        <w:br/>
        <w:t xml:space="preserve">      "features": [</w:t>
        <w:br/>
        <w:t xml:space="preserve">        "Material recognition (50/month)",</w:t>
        <w:br/>
        <w:t xml:space="preserve">        "Basic search",</w:t>
        <w:br/>
        <w:t xml:space="preserve">        "Standard API access"</w:t>
        <w:br/>
        <w:t xml:space="preserve">      ]</w:t>
        <w:br/>
        <w:t xml:space="preserve">    },</w:t>
        <w:br/>
        <w:t xml:space="preserve">    {</w:t>
        <w:br/>
        <w:t xml:space="preserve">      "id": "tier-pro",</w:t>
        <w:br/>
        <w:t xml:space="preserve">      "name": "Professional",</w:t>
        <w:br/>
        <w:t xml:space="preserve">      "price": 29.99,</w:t>
        <w:br/>
        <w:t xml:space="preserve">      "features": [</w:t>
        <w:br/>
        <w:t xml:space="preserve">        "Material recognition (500/month)",</w:t>
        <w:br/>
        <w:t xml:space="preserve">        "Advanced search with filters",</w:t>
        <w:br/>
        <w:t xml:space="preserve">        "Enhanced API access",</w:t>
        <w:br/>
        <w:t xml:space="preserve">        "Material expert agent"</w:t>
        <w:br/>
        <w:t xml:space="preserve">      ]</w:t>
        <w:br/>
        <w:t xml:space="preserve">    },</w:t>
        <w:br/>
        <w:t xml:space="preserve">    {</w:t>
        <w:br/>
        <w:t xml:space="preserve">      "id": "tier-enterprise",</w:t>
        <w:br/>
        <w:t xml:space="preserve">      "name": "Enterprise",</w:t>
        <w:br/>
        <w:t xml:space="preserve">      "price": 99.99,</w:t>
        <w:br/>
        <w:t xml:space="preserve">      "features": [</w:t>
        <w:br/>
        <w:t xml:space="preserve">        "Unlimited material recognition",</w:t>
        <w:br/>
        <w:t xml:space="preserve">        "Advanced search with custom filters",</w:t>
        <w:br/>
        <w:t xml:space="preserve">        "Full API access",</w:t>
        <w:br/>
        <w:t xml:space="preserve">        "All AI agents",</w:t>
        <w:br/>
        <w:t xml:space="preserve">        "Custom branding"</w:t>
        <w:br/>
        <w:t xml:space="preserve">      ]</w:t>
        <w:br/>
        <w:t xml:space="preserve">    }</w:t>
        <w:br/>
        <w:t xml:space="preserve">  ]</w:t>
        <w:br/>
        <w:t>}</w:t>
        <w:br/>
      </w:r>
    </w:p>
    <w:p>
      <w:pPr>
        <w:pStyle w:val="Heading3"/>
      </w:pPr>
      <w:r>
        <w:t>Network Access Control Implementation</w:t>
      </w:r>
    </w:p>
    <w:p>
      <w:r>
        <w:t>Network access controls are implemented using IP address detection to differentiate between internal and external requests. The system uses CIDR notation to define internal networks.</w:t>
      </w:r>
    </w:p>
    <w:p>
      <w:pPr>
        <w:pStyle w:val="Heading4"/>
      </w:pPr>
      <w:r>
        <w:t>Configuration</w:t>
      </w:r>
    </w:p>
    <w:p>
      <w:r>
        <w:t>Internal networks are defined using the INTERNAL_NETWORKS environment variable as a comma-separated list of CIDR ranges:</w:t>
      </w:r>
    </w:p>
    <w:p>
      <w:r>
        <w:rPr>
          <w:rFonts w:ascii="Courier New" w:hAnsi="Courier New"/>
          <w:sz w:val="18"/>
        </w:rPr>
        <w:t>INTERNAL_NETWORKS</w:t>
      </w:r>
    </w:p>
    <w:p>
      <w:r>
        <w:rPr>
          <w:rFonts w:ascii="Courier New" w:hAnsi="Courier New"/>
          <w:sz w:val="18"/>
        </w:rPr>
        <w:t>INTERNAL_NETWORKS=127.0.0.1/8,10.0.0.0/8,172.16.0.0/12,192.168.0.0/16</w:t>
        <w:br/>
      </w:r>
    </w:p>
    <w:p>
      <w:r>
        <w:rPr>
          <w:rFonts w:ascii="Courier New" w:hAnsi="Courier New"/>
          <w:sz w:val="18"/>
        </w:rPr>
        <w:t>INTERNAL_NETWORKS=127.0.0.1/8,10.0.0.0/8,172.16.0.0/12,192.168.0.0/16</w:t>
        <w:br/>
      </w:r>
    </w:p>
    <w:p>
      <w:pPr>
        <w:pStyle w:val="Heading4"/>
      </w:pPr>
      <w:r>
        <w:t>Implementation Details</w:t>
      </w:r>
    </w:p>
    <w:p>
      <w:r>
        <w:t>Network-based access control is implemented alongside other authorization mechanisms:</w:t>
      </w:r>
    </w:p>
    <w:p>
      <w:pPr>
        <w:pStyle w:val="ListNumber"/>
      </w:pPr>
      <w:r>
        <w:t>Authentication verifies user identity</w:t>
      </w:r>
    </w:p>
    <w:p>
      <w:pPr>
        <w:pStyle w:val="ListNumber"/>
      </w:pPr>
      <w:r>
        <w:t>Role-based access control verifies user permissions</w:t>
      </w:r>
    </w:p>
    <w:p>
      <w:pPr>
        <w:pStyle w:val="ListNumber"/>
      </w:pPr>
      <w:r>
        <w:t>Network-based access control verifies request source</w:t>
      </w:r>
    </w:p>
    <w:p>
      <w:pPr>
        <w:pStyle w:val="ListNumber"/>
      </w:pPr>
      <w:r>
        <w:t>Subscription-based access control verifies feature access</w:t>
      </w:r>
    </w:p>
    <w:p>
      <w:r>
        <w:t>This layered approach ensures that sensitive operations are protected by multiple security mechanisms.</w:t>
      </w:r>
    </w:p>
    <w:p>
      <w:pPr>
        <w:pStyle w:val="Heading4"/>
      </w:pPr>
      <w:r>
        <w:t>Protected Endpoints</w:t>
      </w:r>
    </w:p>
    <w:p>
      <w:r>
        <w:t>The following endpoints are protected by network-based access control:</w:t>
      </w:r>
    </w:p>
    <w:p>
      <w:r>
        <w:t>Table content:</w:t>
      </w:r>
    </w:p>
    <w:p>
      <w:r>
        <w:t>Endpoint | Method | Description</w:t>
      </w:r>
    </w:p>
    <w:p>
      <w:r>
        <w:t>/api/admin/analytics/data | DELETE | Clear analytics data</w:t>
      </w:r>
    </w:p>
    <w:p>
      <w:r>
        <w:t>/api/admin/backup | POST | Create database backup</w:t>
      </w:r>
    </w:p>
    <w:p>
      <w:r>
        <w:t>/api/admin/restore | POST | Restore from backup</w:t>
      </w:r>
    </w:p>
    <w:p>
      <w:r>
        <w:t>/api/admin/settings | PUT | Update system settings</w:t>
      </w:r>
    </w:p>
    <w:p>
      <w:r>
        <w:t>/api/admin/training/:jobId/stop | POST | Stop ML training job</w:t>
      </w:r>
    </w:p>
    <w:p>
      <w:r>
        <w:rPr>
          <w:rFonts w:ascii="Courier New" w:hAnsi="Courier New"/>
          <w:sz w:val="18"/>
        </w:rPr>
        <w:t>/api/admin/analytics/data</w:t>
      </w:r>
    </w:p>
    <w:p>
      <w:r>
        <w:rPr>
          <w:rFonts w:ascii="Courier New" w:hAnsi="Courier New"/>
          <w:sz w:val="18"/>
        </w:rPr>
        <w:t>/api/admin/backup</w:t>
      </w:r>
    </w:p>
    <w:p>
      <w:r>
        <w:rPr>
          <w:rFonts w:ascii="Courier New" w:hAnsi="Courier New"/>
          <w:sz w:val="18"/>
        </w:rPr>
        <w:t>/api/admin/restore</w:t>
      </w:r>
    </w:p>
    <w:p>
      <w:r>
        <w:rPr>
          <w:rFonts w:ascii="Courier New" w:hAnsi="Courier New"/>
          <w:sz w:val="18"/>
        </w:rPr>
        <w:t>/api/admin/settings</w:t>
      </w:r>
    </w:p>
    <w:p>
      <w:r>
        <w:rPr>
          <w:rFonts w:ascii="Courier New" w:hAnsi="Courier New"/>
          <w:sz w:val="18"/>
        </w:rPr>
        <w:t>/api/admin/training/:jobId/stop</w:t>
      </w:r>
    </w:p>
    <w:p>
      <w:pPr>
        <w:pStyle w:val="Heading3"/>
      </w:pPr>
      <w:r>
        <w:t>Scripts and Utilities</w:t>
      </w:r>
    </w:p>
    <w:p>
      <w:r>
        <w:t>The following scripts are available to help manage API access control:</w:t>
      </w:r>
    </w:p>
    <w:p>
      <w:pPr>
        <w:pStyle w:val="ListNumber"/>
      </w:pPr>
      <w:r>
        <w:t>setup-api-access-control.ts: Sets up the API access control system by checking for unregistered endpoints and registering them</w:t>
      </w:r>
    </w:p>
    <w:p>
      <w:pPr>
        <w:pStyle w:val="ListNumber"/>
      </w:pPr>
      <w:r>
        <w:t>check-unregistered-endpoints.ts: Scans the codebase for API endpoints and checks if they are registered</w:t>
      </w:r>
    </w:p>
    <w:p>
      <w:pPr>
        <w:pStyle w:val="ListNumber"/>
      </w:pPr>
      <w:r>
        <w:t>register-api-endpoints.ts: Registers API endpoints with the network access control system</w:t>
      </w:r>
    </w:p>
    <w:p>
      <w:r>
        <w:t>To run these scripts:</w:t>
      </w:r>
    </w:p>
    <w:p>
      <w:r>
        <w:rPr>
          <w:rFonts w:ascii="Courier New" w:hAnsi="Courier New"/>
          <w:sz w:val="18"/>
        </w:rPr>
        <w:t># From the project root</w:t>
        <w:br/>
        <w:t>cd packages/server</w:t>
        <w:br/>
        <w:t>yarn run-script setup-api-access-control</w:t>
        <w:br/>
        <w:t>yarn run-script check-unregistered-endpoints</w:t>
        <w:br/>
        <w:t>yarn run-script register-api-endpoints</w:t>
        <w:br/>
      </w:r>
    </w:p>
    <w:p>
      <w:r>
        <w:rPr>
          <w:rFonts w:ascii="Courier New" w:hAnsi="Courier New"/>
          <w:sz w:val="18"/>
        </w:rPr>
        <w:t># From the project root</w:t>
        <w:br/>
        <w:t>cd packages/server</w:t>
        <w:br/>
        <w:t>yarn run-script setup-api-access-control</w:t>
        <w:br/>
        <w:t>yarn run-script check-unregistered-endpoints</w:t>
        <w:br/>
        <w:t>yarn run-script register-api-endpoints</w:t>
        <w:br/>
      </w:r>
    </w:p>
    <w:p>
      <w:pPr>
        <w:pStyle w:val="Heading3"/>
      </w:pPr>
      <w:r>
        <w:t>Adding New API Endpoints</w:t>
      </w:r>
    </w:p>
    <w:p>
      <w:r>
        <w:t>When adding new API endpoints, follow these steps to ensure they are properly registered with the access control system:</w:t>
      </w:r>
    </w:p>
    <w:p>
      <w:pPr>
        <w:pStyle w:val="ListNumber"/>
      </w:pPr>
      <w:r>
        <w:t>Create your route file and define your endpoints as usual</w:t>
      </w:r>
    </w:p>
    <w:p>
      <w:pPr>
        <w:pStyle w:val="ListNumber"/>
      </w:pPr>
      <w:r>
        <w:t>Use the authorize middleware with the appropriate NetworkAccessType:</w:t>
      </w:r>
    </w:p>
    <w:p>
      <w:r>
        <w:rPr>
          <w:rFonts w:ascii="Courier New" w:hAnsi="Courier New"/>
          <w:sz w:val="18"/>
        </w:rPr>
        <w:t>authorize</w:t>
      </w:r>
    </w:p>
    <w:p>
      <w:r>
        <w:rPr>
          <w:rFonts w:ascii="Courier New" w:hAnsi="Courier New"/>
          <w:sz w:val="18"/>
        </w:rPr>
        <w:t>NetworkAccessType</w:t>
      </w:r>
    </w:p>
    <w:p>
      <w:r>
        <w:rPr>
          <w:rFonts w:ascii="Courier New" w:hAnsi="Courier New"/>
          <w:sz w:val="18"/>
        </w:rPr>
        <w:t>router.get(</w:t>
        <w:br/>
        <w:t xml:space="preserve">  '/your-endpoint',</w:t>
        <w:br/>
        <w:t xml:space="preserve">  authorize({ roles: ['admin'], accessType: NetworkAccessType.ANY }),</w:t>
        <w:br/>
        <w:t xml:space="preserve">  asyncHandler(async (req, res) =&gt; {</w:t>
        <w:br/>
        <w:t xml:space="preserve">    // Your handler code</w:t>
        <w:br/>
        <w:t xml:space="preserve">  })</w:t>
        <w:br/>
        <w:t>);</w:t>
        <w:br/>
      </w:r>
    </w:p>
    <w:p>
      <w:r>
        <w:rPr>
          <w:rFonts w:ascii="Courier New" w:hAnsi="Courier New"/>
          <w:sz w:val="18"/>
        </w:rPr>
        <w:t>router.get(</w:t>
        <w:br/>
        <w:t xml:space="preserve">  '/your-endpoint',</w:t>
        <w:br/>
        <w:t xml:space="preserve">  authorize({ roles: ['admin'], accessType: NetworkAccessType.ANY }),</w:t>
        <w:br/>
        <w:t xml:space="preserve">  asyncHandler(async (req, res) =&gt; {</w:t>
        <w:br/>
        <w:t xml:space="preserve">    // Your handler code</w:t>
        <w:br/>
        <w:t xml:space="preserve">  })</w:t>
        <w:br/>
        <w:t>);</w:t>
        <w:br/>
      </w:r>
    </w:p>
    <w:p>
      <w:pPr>
        <w:pStyle w:val="ListNumber"/>
      </w:pPr>
      <w:r>
        <w:t>Run the setup script to register the endpoint:</w:t>
      </w:r>
    </w:p>
    <w:p>
      <w:r>
        <w:rPr>
          <w:rFonts w:ascii="Courier New" w:hAnsi="Courier New"/>
          <w:sz w:val="18"/>
        </w:rPr>
        <w:t># From the project root</w:t>
        <w:br/>
        <w:t>cd packages/server</w:t>
        <w:br/>
        <w:t>yarn run-script setup-api-access-control</w:t>
        <w:br/>
      </w:r>
    </w:p>
    <w:p>
      <w:r>
        <w:rPr>
          <w:rFonts w:ascii="Courier New" w:hAnsi="Courier New"/>
          <w:sz w:val="18"/>
        </w:rPr>
        <w:t># From the project root</w:t>
        <w:br/>
        <w:t>cd packages/server</w:t>
        <w:br/>
        <w:t>yarn run-script setup-api-access-control</w:t>
        <w:br/>
      </w:r>
    </w:p>
    <w:p>
      <w:pPr>
        <w:pStyle w:val="ListNumber"/>
      </w:pPr>
      <w:r>
        <w:t>Verify that your endpoint appears in the admin panel</w:t>
      </w:r>
    </w:p>
    <w:p>
      <w:r>
        <w:t>Important: Do not block endpoints by default. Let administrators control access through the admin panel.</w:t>
      </w:r>
    </w:p>
    <w:p>
      <w:pPr>
        <w:pStyle w:val="Heading3"/>
      </w:pPr>
      <w:r>
        <w:t>Best Practices</w:t>
      </w:r>
    </w:p>
    <w:p>
      <w:pPr>
        <w:pStyle w:val="ListNumber"/>
      </w:pPr>
      <w:r>
        <w:t>Don't Block by Default: Let administrators control access through the admin panel</w:t>
      </w:r>
    </w:p>
    <w:p>
      <w:pPr>
        <w:pStyle w:val="ListNumber"/>
      </w:pPr>
      <w:r>
        <w:t>Register All Endpoints: Make sure all endpoints are registered with the access control system</w:t>
      </w:r>
    </w:p>
    <w:p>
      <w:pPr>
        <w:pStyle w:val="ListNumber"/>
      </w:pPr>
      <w:r>
        <w:t>Use Appropriate Access Types: Use INTERNAL_ONLY for sensitive operations, ANY for public endpoints</w:t>
      </w:r>
    </w:p>
    <w:p>
      <w:pPr>
        <w:pStyle w:val="ListNumber"/>
      </w:pPr>
      <w:r>
        <w:t>Document Access Requirements: Document the access requirements for each endpoint</w:t>
      </w:r>
    </w:p>
    <w:p>
      <w:pPr>
        <w:pStyle w:val="ListNumber"/>
      </w:pPr>
      <w:r>
        <w:t>Run the Setup Script: Run the setup script after adding new endpoints</w:t>
      </w:r>
    </w:p>
    <w:p>
      <w:pPr>
        <w:pStyle w:val="ListNumber"/>
      </w:pPr>
      <w:r>
        <w:t>Check the Admin Panel: Verify that your endpoints appear in the admin panel</w:t>
      </w:r>
    </w:p>
    <w:p>
      <w:r>
        <w:rPr>
          <w:rFonts w:ascii="Courier New" w:hAnsi="Courier New"/>
          <w:sz w:val="18"/>
        </w:rPr>
        <w:t>INTERNAL_ONLY</w:t>
      </w:r>
    </w:p>
    <w:p>
      <w:r>
        <w:rPr>
          <w:rFonts w:ascii="Courier New" w:hAnsi="Courier New"/>
          <w:sz w:val="18"/>
        </w:rPr>
        <w:t>ANY</w:t>
      </w:r>
    </w:p>
    <w:p>
      <w:r>
        <w:t>By following these best practices, you can ensure that your API endpoints are properly secured while allowing appropriate access.</w:t>
      </w:r>
    </w:p>
    <w:p>
      <w:pPr>
        <w:pStyle w:val="Heading3"/>
      </w:pPr>
      <w:r>
        <w:t>SDK Examples</w:t>
      </w:r>
    </w:p>
    <w:p>
      <w:pPr>
        <w:pStyle w:val="Heading4"/>
      </w:pPr>
      <w:r>
        <w:t>JavaScript/TypeScript</w:t>
      </w:r>
    </w:p>
    <w:p>
      <w:r>
        <w:rPr>
          <w:rFonts w:ascii="Courier New" w:hAnsi="Courier New"/>
          <w:sz w:val="18"/>
        </w:rPr>
        <w:t>import KaiClient from '@kai/client';</w:t>
        <w:br/>
        <w:br/>
        <w:t>// Initialize client</w:t>
        <w:br/>
        <w:t>const client = new KaiClient({</w:t>
        <w:br/>
        <w:t xml:space="preserve">  apiKey: 'your-api-key',</w:t>
        <w:br/>
        <w:t xml:space="preserve">  baseUrl: 'https://api.example.com'</w:t>
        <w:br/>
        <w:t>});</w:t>
        <w:br/>
        <w:br/>
        <w:t>// Authentication</w:t>
        <w:br/>
        <w:t>async function login() {</w:t>
        <w:br/>
        <w:t xml:space="preserve">  try {</w:t>
        <w:br/>
        <w:t xml:space="preserve">    const { token, user } = await client.auth.login({</w:t>
        <w:br/>
        <w:t xml:space="preserve">      email: 'user@example.com',</w:t>
        <w:br/>
        <w:t xml:space="preserve">      password: 'password'</w:t>
        <w:br/>
        <w:t xml:space="preserve">    });</w:t>
        <w:br/>
        <w:br/>
        <w:t xml:space="preserve">    // Store token for subsequent requests</w:t>
        <w:br/>
        <w:t xml:space="preserve">    client.setToken(token);</w:t>
        <w:br/>
        <w:br/>
        <w:t xml:space="preserve">    return user;</w:t>
        <w:br/>
        <w:t xml:space="preserve">  } catch (error) {</w:t>
        <w:br/>
        <w:t xml:space="preserve">    console.error('Login failed:', error.message);</w:t>
        <w:br/>
        <w:t xml:space="preserve">  }</w:t>
        <w:br/>
        <w:t>}</w:t>
        <w:br/>
        <w:br/>
        <w:t>// Material recognition</w:t>
        <w:br/>
        <w:t>async function recognizeMaterial(imageFile) {</w:t>
        <w:br/>
        <w:t xml:space="preserve">  try {</w:t>
        <w:br/>
        <w:t xml:space="preserve">    const result = await client.recognition.recognize({</w:t>
        <w:br/>
        <w:t xml:space="preserve">      image: imageFile,</w:t>
        <w:br/>
        <w:t xml:space="preserve">      modelType: 'enhanced',</w:t>
        <w:br/>
        <w:t xml:space="preserve">      maxResults: 5</w:t>
        <w:br/>
        <w:t xml:space="preserve">    });</w:t>
        <w:br/>
        <w:br/>
        <w:t xml:space="preserve">    return result.results;</w:t>
        <w:br/>
        <w:t xml:space="preserve">  } catch (error) {</w:t>
        <w:br/>
        <w:t xml:space="preserve">    console.error('Recognition failed:', error.message);</w:t>
        <w:br/>
        <w:t xml:space="preserve">  }</w:t>
        <w:br/>
        <w:t>}</w:t>
        <w:br/>
        <w:br/>
        <w:t>// Admin operations (internal network only)</w:t>
        <w:br/>
        <w:t>async function clearAnalyticsData() {</w:t>
        <w:br/>
        <w:t xml:space="preserve">  try {</w:t>
        <w:br/>
        <w:t xml:space="preserve">    await client.admin.analytics.clearData();</w:t>
        <w:br/>
        <w:t xml:space="preserve">    console.log('Analytics data cleared successfully');</w:t>
        <w:br/>
        <w:t xml:space="preserve">  } catch (error) {</w:t>
        <w:br/>
        <w:t xml:space="preserve">    if (error.statusCode === 403) {</w:t>
        <w:br/>
        <w:t xml:space="preserve">      console.error('Network access denied: This operation requires internal network access');</w:t>
        <w:br/>
        <w:t xml:space="preserve">    } else {</w:t>
        <w:br/>
        <w:t xml:space="preserve">      console.error('Operation failed:', error.message);</w:t>
        <w:br/>
        <w:t xml:space="preserve">    }</w:t>
        <w:br/>
        <w:t xml:space="preserve">  }</w:t>
        <w:br/>
        <w:t>}</w:t>
        <w:br/>
      </w:r>
    </w:p>
    <w:p>
      <w:r>
        <w:rPr>
          <w:rFonts w:ascii="Courier New" w:hAnsi="Courier New"/>
          <w:sz w:val="18"/>
        </w:rPr>
        <w:t>import KaiClient from '@kai/client';</w:t>
        <w:br/>
        <w:br/>
        <w:t>// Initialize client</w:t>
        <w:br/>
        <w:t>const client = new KaiClient({</w:t>
        <w:br/>
        <w:t xml:space="preserve">  apiKey: 'your-api-key',</w:t>
        <w:br/>
        <w:t xml:space="preserve">  baseUrl: 'https://api.example.com'</w:t>
        <w:br/>
        <w:t>});</w:t>
        <w:br/>
        <w:br/>
        <w:t>// Authentication</w:t>
        <w:br/>
        <w:t>async function login() {</w:t>
        <w:br/>
        <w:t xml:space="preserve">  try {</w:t>
        <w:br/>
        <w:t xml:space="preserve">    const { token, user } = await client.auth.login({</w:t>
        <w:br/>
        <w:t xml:space="preserve">      email: 'user@example.com',</w:t>
        <w:br/>
        <w:t xml:space="preserve">      password: 'password'</w:t>
        <w:br/>
        <w:t xml:space="preserve">    });</w:t>
        <w:br/>
        <w:br/>
        <w:t xml:space="preserve">    // Store token for subsequent requests</w:t>
        <w:br/>
        <w:t xml:space="preserve">    client.setToken(token);</w:t>
        <w:br/>
        <w:br/>
        <w:t xml:space="preserve">    return user;</w:t>
        <w:br/>
        <w:t xml:space="preserve">  } catch (error) {</w:t>
        <w:br/>
        <w:t xml:space="preserve">    console.error('Login failed:', error.message);</w:t>
        <w:br/>
        <w:t xml:space="preserve">  }</w:t>
        <w:br/>
        <w:t>}</w:t>
        <w:br/>
        <w:br/>
        <w:t>// Material recognition</w:t>
        <w:br/>
        <w:t>async function recognizeMaterial(imageFile) {</w:t>
        <w:br/>
        <w:t xml:space="preserve">  try {</w:t>
        <w:br/>
        <w:t xml:space="preserve">    const result = await client.recognition.recognize({</w:t>
        <w:br/>
        <w:t xml:space="preserve">      image: imageFile,</w:t>
        <w:br/>
        <w:t xml:space="preserve">      modelType: 'enhanced',</w:t>
        <w:br/>
        <w:t xml:space="preserve">      maxResults: 5</w:t>
        <w:br/>
        <w:t xml:space="preserve">    });</w:t>
        <w:br/>
        <w:br/>
        <w:t xml:space="preserve">    return result.results;</w:t>
        <w:br/>
        <w:t xml:space="preserve">  } catch (error) {</w:t>
        <w:br/>
        <w:t xml:space="preserve">    console.error('Recognition failed:', error.message);</w:t>
        <w:br/>
        <w:t xml:space="preserve">  }</w:t>
        <w:br/>
        <w:t>}</w:t>
        <w:br/>
        <w:br/>
        <w:t>// Admin operations (internal network only)</w:t>
        <w:br/>
        <w:t>async function clearAnalyticsData() {</w:t>
        <w:br/>
        <w:t xml:space="preserve">  try {</w:t>
        <w:br/>
        <w:t xml:space="preserve">    await client.admin.analytics.clearData();</w:t>
        <w:br/>
        <w:t xml:space="preserve">    console.log('Analytics data cleared successfully');</w:t>
        <w:br/>
        <w:t xml:space="preserve">  } catch (error) {</w:t>
        <w:br/>
        <w:t xml:space="preserve">    if (error.statusCode === 403) {</w:t>
        <w:br/>
        <w:t xml:space="preserve">      console.error('Network access denied: This operation requires internal network access');</w:t>
        <w:br/>
        <w:t xml:space="preserve">    } else {</w:t>
        <w:br/>
        <w:t xml:space="preserve">      console.error('Operation failed:', error.message);</w:t>
        <w:br/>
        <w:t xml:space="preserve">    }</w:t>
        <w:br/>
        <w:t xml:space="preserve">  }</w:t>
        <w:br/>
        <w:t>}</w:t>
        <w:br/>
      </w:r>
    </w:p>
    <w:p>
      <w:pPr>
        <w:pStyle w:val="Heading4"/>
      </w:pPr>
      <w:r>
        <w:t>Python</w:t>
      </w:r>
    </w:p>
    <w:p>
      <w:r>
        <w:rPr>
          <w:rFonts w:ascii="Courier New" w:hAnsi="Courier New"/>
          <w:sz w:val="18"/>
        </w:rPr>
        <w:t>from kai_client import KaiClient</w:t>
        <w:br/>
        <w:br/>
        <w:t># Initialize client</w:t>
        <w:br/>
        <w:t>client = KaiClient(</w:t>
        <w:br/>
        <w:t xml:space="preserve">    api_key='your-api-key',</w:t>
        <w:br/>
        <w:t xml:space="preserve">    base_url='https://api.example.com'</w:t>
        <w:br/>
        <w:t>)</w:t>
        <w:br/>
        <w:br/>
        <w:t># Authentication</w:t>
        <w:br/>
        <w:t>def login():</w:t>
        <w:br/>
        <w:t xml:space="preserve">    try:</w:t>
        <w:br/>
        <w:t xml:space="preserve">        response = client.auth.login(</w:t>
        <w:br/>
        <w:t xml:space="preserve">            email='user@example.com',</w:t>
        <w:br/>
        <w:t xml:space="preserve">            password='password'</w:t>
        <w:br/>
        <w:t xml:space="preserve">        )</w:t>
        <w:br/>
        <w:br/>
        <w:t xml:space="preserve">        # Store token for subsequent requests</w:t>
        <w:br/>
        <w:t xml:space="preserve">        client.set_token(response['token'])</w:t>
        <w:br/>
        <w:br/>
        <w:t xml:space="preserve">        return response['user']</w:t>
        <w:br/>
        <w:t xml:space="preserve">    except Exception as e:</w:t>
        <w:br/>
        <w:t xml:space="preserve">        print(f"Login failed: {str(e)}")</w:t>
        <w:br/>
        <w:br/>
        <w:t># Material recognition</w:t>
        <w:br/>
        <w:t>def recognize_material(image_path):</w:t>
        <w:br/>
        <w:t xml:space="preserve">    try:</w:t>
        <w:br/>
        <w:t xml:space="preserve">        with open(image_path, 'rb') as image_file:</w:t>
        <w:br/>
        <w:t xml:space="preserve">            result = client.recognition.recognize(</w:t>
        <w:br/>
        <w:t xml:space="preserve">                image=image_file,</w:t>
        <w:br/>
        <w:t xml:space="preserve">                model_type='enhanced',</w:t>
        <w:br/>
        <w:t xml:space="preserve">                max_results=5</w:t>
        <w:br/>
        <w:t xml:space="preserve">            )</w:t>
        <w:br/>
        <w:br/>
        <w:t xml:space="preserve">        return result['results']</w:t>
        <w:br/>
        <w:t xml:space="preserve">    except Exception as e:</w:t>
        <w:br/>
        <w:t xml:space="preserve">        print(f"Recognition failed: {str(e)}")</w:t>
        <w:br/>
        <w:br/>
        <w:t># Admin operations (internal network only)</w:t>
        <w:br/>
        <w:t>def clear_analytics_data():</w:t>
        <w:br/>
        <w:t xml:space="preserve">    try:</w:t>
        <w:br/>
        <w:t xml:space="preserve">        client.admin.analytics.clear_data()</w:t>
        <w:br/>
        <w:t xml:space="preserve">        print("Analytics data cleared successfully")</w:t>
        <w:br/>
        <w:t xml:space="preserve">    except Exception as e:</w:t>
        <w:br/>
        <w:t xml:space="preserve">        if getattr(e, 'status_code', None) == 403:</w:t>
        <w:br/>
        <w:t xml:space="preserve">            print("Network access denied: This operation requires internal network access")</w:t>
        <w:br/>
        <w:t xml:space="preserve">        else:</w:t>
        <w:br/>
        <w:t xml:space="preserve">            print(f"Operation failed: {str(e)}")</w:t>
        <w:br/>
      </w:r>
    </w:p>
    <w:p>
      <w:r>
        <w:rPr>
          <w:rFonts w:ascii="Courier New" w:hAnsi="Courier New"/>
          <w:sz w:val="18"/>
        </w:rPr>
        <w:t>from kai_client import KaiClient</w:t>
        <w:br/>
        <w:br/>
        <w:t># Initialize client</w:t>
        <w:br/>
        <w:t>client = KaiClient(</w:t>
        <w:br/>
        <w:t xml:space="preserve">    api_key='your-api-key',</w:t>
        <w:br/>
        <w:t xml:space="preserve">    base_url='https://api.example.com'</w:t>
        <w:br/>
        <w:t>)</w:t>
        <w:br/>
        <w:br/>
        <w:t># Authentication</w:t>
        <w:br/>
        <w:t>def login():</w:t>
        <w:br/>
        <w:t xml:space="preserve">    try:</w:t>
        <w:br/>
        <w:t xml:space="preserve">        response = client.auth.login(</w:t>
        <w:br/>
        <w:t xml:space="preserve">            email='user@example.com',</w:t>
        <w:br/>
        <w:t xml:space="preserve">            password='password'</w:t>
        <w:br/>
        <w:t xml:space="preserve">        )</w:t>
        <w:br/>
        <w:br/>
        <w:t xml:space="preserve">        # Store token for subsequent requests</w:t>
        <w:br/>
        <w:t xml:space="preserve">        client.set_token(response['token'])</w:t>
        <w:br/>
        <w:br/>
        <w:t xml:space="preserve">        return response['user']</w:t>
        <w:br/>
        <w:t xml:space="preserve">    except Exception as e:</w:t>
        <w:br/>
        <w:t xml:space="preserve">        print(f"Login failed: {str(e)}")</w:t>
        <w:br/>
        <w:br/>
        <w:t># Material recognition</w:t>
        <w:br/>
        <w:t>def recognize_material(image_path):</w:t>
        <w:br/>
        <w:t xml:space="preserve">    try:</w:t>
        <w:br/>
        <w:t xml:space="preserve">        with open(image_path, 'rb') as image_file:</w:t>
        <w:br/>
        <w:t xml:space="preserve">            result = client.recognition.recognize(</w:t>
        <w:br/>
        <w:t xml:space="preserve">                image=image_file,</w:t>
        <w:br/>
        <w:t xml:space="preserve">                model_type='enhanced',</w:t>
        <w:br/>
        <w:t xml:space="preserve">                max_results=5</w:t>
        <w:br/>
        <w:t xml:space="preserve">            )</w:t>
        <w:br/>
        <w:br/>
        <w:t xml:space="preserve">        return result['results']</w:t>
        <w:br/>
        <w:t xml:space="preserve">    except Exception as e:</w:t>
        <w:br/>
        <w:t xml:space="preserve">        print(f"Recognition failed: {str(e)}")</w:t>
        <w:br/>
        <w:br/>
        <w:t># Admin operations (internal network only)</w:t>
        <w:br/>
        <w:t>def clear_analytics_data():</w:t>
        <w:br/>
        <w:t xml:space="preserve">    try:</w:t>
        <w:br/>
        <w:t xml:space="preserve">        client.admin.analytics.clear_data()</w:t>
        <w:br/>
        <w:t xml:space="preserve">        print("Analytics data cleared successfully")</w:t>
        <w:br/>
        <w:t xml:space="preserve">    except Exception as e:</w:t>
        <w:br/>
        <w:t xml:space="preserve">        if getattr(e, 'status_code', None) == 403:</w:t>
        <w:br/>
        <w:t xml:space="preserve">            print("Network access denied: This operation requires internal network access")</w:t>
        <w:br/>
        <w:t xml:space="preserve">        else:</w:t>
        <w:br/>
        <w:t xml:space="preserve">            print(f"Operation failed: {str(e)}")</w:t>
        <w:br/>
      </w:r>
    </w:p>
    <w:p>
      <w:r>
        <w:t>For more examples, including implementation in other languages, rate limit handling, and error management, please refer to our Developer Guide.</w:t>
      </w:r>
    </w:p>
    <w:p>
      <w:r>
        <w:br w:type="page"/>
      </w:r>
    </w:p>
    <w:p>
      <w:pPr>
        <w:pStyle w:val="Heading1"/>
        <w:jc w:val="center"/>
      </w:pPr>
      <w:r>
        <w:t>Cache Service</w:t>
      </w:r>
    </w:p>
    <w:p>
      <w:r>
        <w:t>Source: readme/cache-service.md</w:t>
      </w:r>
    </w:p>
    <w:p>
      <w:r>
        <w:t>---</w:t>
      </w:r>
    </w:p>
    <w:p>
      <w:pPr>
        <w:pStyle w:val="Heading2"/>
      </w:pPr>
      <w:r>
        <w:t>Cache Service</w:t>
      </w:r>
    </w:p>
    <w:p>
      <w:r>
        <w:t>This document describes the cache service implementation in the KAI platform. The cache service provides a unified interface for caching operations across the application, with support for different cache providers.</w:t>
      </w:r>
    </w:p>
    <w:p>
      <w:pPr>
        <w:pStyle w:val="Heading3"/>
      </w:pPr>
      <w:r>
        <w:t>Overview</w:t>
      </w:r>
    </w:p>
    <w:p>
      <w:r>
        <w:t>The cache service is designed to improve performance by caching frequently accessed data. It provides a consistent API for caching operations, regardless of the underlying cache provider. The service supports both in-memory caching for development and Redis caching for production.</w:t>
      </w:r>
    </w:p>
    <w:p>
      <w:pPr>
        <w:pStyle w:val="Heading3"/>
      </w:pPr>
      <w:r>
        <w:t>Architecture</w:t>
      </w:r>
    </w:p>
    <w:p>
      <w:r>
        <w:t>The cache service follows a provider pattern, allowing different cache implementations to be used interchangeably. The service consists of the following components:</w:t>
      </w:r>
    </w:p>
    <w:p>
      <w:pPr>
        <w:pStyle w:val="ListNumber"/>
      </w:pPr>
      <w:r>
        <w:t>Cache Service: The main service that provides a unified interface for caching operations.</w:t>
      </w:r>
    </w:p>
    <w:p>
      <w:pPr>
        <w:pStyle w:val="ListNumber"/>
      </w:pPr>
      <w:r>
        <w:t>Cache Provider Interface: An interface that defines the contract for cache providers.</w:t>
      </w:r>
    </w:p>
    <w:p>
      <w:pPr>
        <w:pStyle w:val="ListNumber"/>
      </w:pPr>
      <w:r>
        <w:t>Memory Cache Provider: A provider that implements in-memory caching.</w:t>
      </w:r>
    </w:p>
    <w:p>
      <w:pPr>
        <w:pStyle w:val="ListNumber"/>
      </w:pPr>
      <w:r>
        <w:t>Redis Cache Provider: A provider that implements Redis-based caching.</w:t>
      </w:r>
    </w:p>
    <w:p>
      <w:pPr>
        <w:pStyle w:val="ListNumber"/>
      </w:pPr>
      <w:r>
        <w:t>Cache Initializer: A utility for initializing the cache service with different providers.</w:t>
      </w:r>
    </w:p>
    <w:p>
      <w:pPr>
        <w:pStyle w:val="Heading3"/>
      </w:pPr>
      <w:r>
        <w:t>Usage</w:t>
      </w:r>
    </w:p>
    <w:p>
      <w:pPr>
        <w:pStyle w:val="Heading4"/>
      </w:pPr>
      <w:r>
        <w:t>Basic Usage</w:t>
      </w:r>
    </w:p>
    <w:p>
      <w:r>
        <w:rPr>
          <w:rFonts w:ascii="Courier New" w:hAnsi="Courier New"/>
          <w:sz w:val="18"/>
        </w:rPr>
        <w:t>import { cache } from '@kai/shared';</w:t>
        <w:br/>
        <w:br/>
        <w:t>// Set a value in the cache</w:t>
        <w:br/>
        <w:t>await cache.set('user:123', { name: 'John', email: 'john@example.com' });</w:t>
        <w:br/>
        <w:br/>
        <w:t>// Get a value from the cache</w:t>
        <w:br/>
        <w:t>const user = await cache.get&lt;User&gt;('user:123');</w:t>
        <w:br/>
        <w:br/>
        <w:t>// Delete a value from the cache</w:t>
        <w:br/>
        <w:t>await cache.delete('user:123');</w:t>
        <w:br/>
        <w:br/>
        <w:t>// Check if a key exists in the cache</w:t>
        <w:br/>
        <w:t>const exists = await cache.has('user:123');</w:t>
        <w:br/>
        <w:br/>
        <w:t>// Clear all values from the cache</w:t>
        <w:br/>
        <w:t>await cache.clear();</w:t>
        <w:br/>
      </w:r>
    </w:p>
    <w:p>
      <w:r>
        <w:rPr>
          <w:rFonts w:ascii="Courier New" w:hAnsi="Courier New"/>
          <w:sz w:val="18"/>
        </w:rPr>
        <w:t>import { cache } from '@kai/shared';</w:t>
        <w:br/>
        <w:br/>
        <w:t>// Set a value in the cache</w:t>
        <w:br/>
        <w:t>await cache.set('user:123', { name: 'John', email: 'john@example.com' });</w:t>
        <w:br/>
        <w:br/>
        <w:t>// Get a value from the cache</w:t>
        <w:br/>
        <w:t>const user = await cache.get&lt;User&gt;('user:123');</w:t>
        <w:br/>
        <w:br/>
        <w:t>// Delete a value from the cache</w:t>
        <w:br/>
        <w:t>await cache.delete('user:123');</w:t>
        <w:br/>
        <w:br/>
        <w:t>// Check if a key exists in the cache</w:t>
        <w:br/>
        <w:t>const exists = await cache.has('user:123');</w:t>
        <w:br/>
        <w:br/>
        <w:t>// Clear all values from the cache</w:t>
        <w:br/>
        <w:t>await cache.clear();</w:t>
        <w:br/>
      </w:r>
    </w:p>
    <w:p>
      <w:pPr>
        <w:pStyle w:val="Heading4"/>
      </w:pPr>
      <w:r>
        <w:t>Caching Function Results</w:t>
      </w:r>
    </w:p>
    <w:p>
      <w:r>
        <w:rPr>
          <w:rFonts w:ascii="Courier New" w:hAnsi="Courier New"/>
          <w:sz w:val="18"/>
        </w:rPr>
        <w:t>import { cache } from '@kai/shared';</w:t>
        <w:br/>
        <w:br/>
        <w:t>// Define a function to cache</w:t>
        <w:br/>
        <w:t>async function getUserById(id: string): Promise&lt;User&gt; {</w:t>
        <w:br/>
        <w:t xml:space="preserve">  // Expensive operation to get user</w:t>
        <w:br/>
        <w:t xml:space="preserve">  return db.users.findOne({ id });</w:t>
        <w:br/>
        <w:t>}</w:t>
        <w:br/>
        <w:br/>
        <w:t>// Create a cached version of the function</w:t>
        <w:br/>
        <w:t>const getCachedUserById = cache.cached(</w:t>
        <w:br/>
        <w:t xml:space="preserve">  getUserById,</w:t>
        <w:br/>
        <w:t xml:space="preserve">  (id) =&gt; `user:${id}`,</w:t>
        <w:br/>
        <w:t xml:space="preserve">  { ttl: 3600 } // Cache for 1 hour</w:t>
        <w:br/>
        <w:t>);</w:t>
        <w:br/>
        <w:br/>
        <w:t>// Use the cached function</w:t>
        <w:br/>
        <w:t>const user = await getCachedUserById('123');</w:t>
        <w:br/>
      </w:r>
    </w:p>
    <w:p>
      <w:r>
        <w:rPr>
          <w:rFonts w:ascii="Courier New" w:hAnsi="Courier New"/>
          <w:sz w:val="18"/>
        </w:rPr>
        <w:t>import { cache } from '@kai/shared';</w:t>
        <w:br/>
        <w:br/>
        <w:t>// Define a function to cache</w:t>
        <w:br/>
        <w:t>async function getUserById(id: string): Promise&lt;User&gt; {</w:t>
        <w:br/>
        <w:t xml:space="preserve">  // Expensive operation to get user</w:t>
        <w:br/>
        <w:t xml:space="preserve">  return db.users.findOne({ id });</w:t>
        <w:br/>
        <w:t>}</w:t>
        <w:br/>
        <w:br/>
        <w:t>// Create a cached version of the function</w:t>
        <w:br/>
        <w:t>const getCachedUserById = cache.cached(</w:t>
        <w:br/>
        <w:t xml:space="preserve">  getUserById,</w:t>
        <w:br/>
        <w:t xml:space="preserve">  (id) =&gt; `user:${id}`,</w:t>
        <w:br/>
        <w:t xml:space="preserve">  { ttl: 3600 } // Cache for 1 hour</w:t>
        <w:br/>
        <w:t>);</w:t>
        <w:br/>
        <w:br/>
        <w:t>// Use the cached function</w:t>
        <w:br/>
        <w:t>const user = await getCachedUserById('123');</w:t>
        <w:br/>
      </w:r>
    </w:p>
    <w:p>
      <w:pPr>
        <w:pStyle w:val="Heading4"/>
      </w:pPr>
      <w:r>
        <w:t>Namespaces</w:t>
      </w:r>
    </w:p>
    <w:p>
      <w:r>
        <w:rPr>
          <w:rFonts w:ascii="Courier New" w:hAnsi="Courier New"/>
          <w:sz w:val="18"/>
        </w:rPr>
        <w:t>import { cache } from '@kai/shared';</w:t>
        <w:br/>
        <w:br/>
        <w:t>// Set a value in a specific namespace</w:t>
        <w:br/>
        <w:t>await cache.set('123', userData, { namespace: 'users' });</w:t>
        <w:br/>
        <w:br/>
        <w:t>// Get a value from a specific namespace</w:t>
        <w:br/>
        <w:t>const user = await cache.get&lt;User&gt;('123', { namespace: 'users' });</w:t>
        <w:br/>
        <w:br/>
        <w:t>// Clear all values in a specific namespace</w:t>
        <w:br/>
        <w:t>await cache.clear({ namespace: 'users' });</w:t>
        <w:br/>
      </w:r>
    </w:p>
    <w:p>
      <w:r>
        <w:rPr>
          <w:rFonts w:ascii="Courier New" w:hAnsi="Courier New"/>
          <w:sz w:val="18"/>
        </w:rPr>
        <w:t>import { cache } from '@kai/shared';</w:t>
        <w:br/>
        <w:br/>
        <w:t>// Set a value in a specific namespace</w:t>
        <w:br/>
        <w:t>await cache.set('123', userData, { namespace: 'users' });</w:t>
        <w:br/>
        <w:br/>
        <w:t>// Get a value from a specific namespace</w:t>
        <w:br/>
        <w:t>const user = await cache.get&lt;User&gt;('123', { namespace: 'users' });</w:t>
        <w:br/>
        <w:br/>
        <w:t>// Clear all values in a specific namespace</w:t>
        <w:br/>
        <w:t>await cache.clear({ namespace: 'users' });</w:t>
        <w:br/>
      </w:r>
    </w:p>
    <w:p>
      <w:pPr>
        <w:pStyle w:val="Heading3"/>
      </w:pPr>
      <w:r>
        <w:t>Configuration</w:t>
      </w:r>
    </w:p>
    <w:p>
      <w:r>
        <w:t>The cache service can be configured through environment variables or the unified configuration system. The following configuration options are available:</w:t>
      </w:r>
    </w:p>
    <w:p>
      <w:r>
        <w:rPr>
          <w:rFonts w:ascii="Courier New" w:hAnsi="Courier New"/>
          <w:sz w:val="18"/>
        </w:rPr>
        <w:t>// In .env file</w:t>
        <w:br/>
        <w:t>CACHE_TYPE=redis</w:t>
        <w:br/>
        <w:t>CACHE_NAMESPACE=default</w:t>
        <w:br/>
        <w:t>CACHE_TTL=3600</w:t>
        <w:br/>
        <w:t>CACHE_REDIS_URL=redis://localhost:6379</w:t>
        <w:br/>
        <w:t>CACHE_REDIS_HOST=localhost</w:t>
        <w:br/>
        <w:t>CACHE_REDIS_PORT=6379</w:t>
        <w:br/>
        <w:t>CACHE_REDIS_PASSWORD=password</w:t>
        <w:br/>
        <w:t>CACHE_REDIS_DB=0</w:t>
        <w:br/>
        <w:t>CACHE_REDIS_TLS=false</w:t>
        <w:br/>
        <w:t>CACHE_REDIS_CONNECT_TIMEOUT=10000</w:t>
        <w:br/>
        <w:t>CACHE_MEMORY_CLEANUP_INTERVAL=60000</w:t>
        <w:br/>
      </w:r>
    </w:p>
    <w:p>
      <w:r>
        <w:rPr>
          <w:rFonts w:ascii="Courier New" w:hAnsi="Courier New"/>
          <w:sz w:val="18"/>
        </w:rPr>
        <w:t>// In .env file</w:t>
        <w:br/>
        <w:t>CACHE_TYPE=redis</w:t>
        <w:br/>
        <w:t>CACHE_NAMESPACE=default</w:t>
        <w:br/>
        <w:t>CACHE_TTL=3600</w:t>
        <w:br/>
        <w:t>CACHE_REDIS_URL=redis://localhost:6379</w:t>
        <w:br/>
        <w:t>CACHE_REDIS_HOST=localhost</w:t>
        <w:br/>
        <w:t>CACHE_REDIS_PORT=6379</w:t>
        <w:br/>
        <w:t>CACHE_REDIS_PASSWORD=password</w:t>
        <w:br/>
        <w:t>CACHE_REDIS_DB=0</w:t>
        <w:br/>
        <w:t>CACHE_REDIS_TLS=false</w:t>
        <w:br/>
        <w:t>CACHE_REDIS_CONNECT_TIMEOUT=10000</w:t>
        <w:br/>
        <w:t>CACHE_MEMORY_CLEANUP_INTERVAL=60000</w:t>
        <w:br/>
      </w:r>
    </w:p>
    <w:p>
      <w:pPr>
        <w:pStyle w:val="Heading3"/>
      </w:pPr>
      <w:r>
        <w:t>Cache Providers</w:t>
      </w:r>
    </w:p>
    <w:p>
      <w:pPr>
        <w:pStyle w:val="Heading4"/>
      </w:pPr>
      <w:r>
        <w:t>Memory Cache Provider</w:t>
      </w:r>
    </w:p>
    <w:p>
      <w:r>
        <w:t>The memory cache provider implements in-memory caching using a Map. It's suitable for development and small-scale applications. Features include:</w:t>
      </w:r>
    </w:p>
    <w:p>
      <w:pPr>
        <w:pStyle w:val="ListBullet"/>
      </w:pPr>
      <w:r>
        <w:t>In-memory storage using a Map</w:t>
      </w:r>
    </w:p>
    <w:p>
      <w:pPr>
        <w:pStyle w:val="ListBullet"/>
      </w:pPr>
      <w:r>
        <w:t>TTL support with automatic expiration</w:t>
      </w:r>
    </w:p>
    <w:p>
      <w:pPr>
        <w:pStyle w:val="ListBullet"/>
      </w:pPr>
      <w:r>
        <w:t>Periodic cleanup of expired entries</w:t>
      </w:r>
    </w:p>
    <w:p>
      <w:pPr>
        <w:pStyle w:val="ListBullet"/>
      </w:pPr>
      <w:r>
        <w:t>Namespace support</w:t>
      </w:r>
    </w:p>
    <w:p>
      <w:pPr>
        <w:pStyle w:val="ListBullet"/>
      </w:pPr>
      <w:r>
        <w:t>Memory usage statistics</w:t>
      </w:r>
    </w:p>
    <w:p>
      <w:pPr>
        <w:pStyle w:val="Heading4"/>
      </w:pPr>
      <w:r>
        <w:t>Redis Cache Provider</w:t>
      </w:r>
    </w:p>
    <w:p>
      <w:r>
        <w:t>The Redis cache provider implements Redis-based caching. It's suitable for production and distributed applications. Features include:</w:t>
      </w:r>
    </w:p>
    <w:p>
      <w:pPr>
        <w:pStyle w:val="ListBullet"/>
      </w:pPr>
      <w:r>
        <w:t>Redis-based storage</w:t>
      </w:r>
    </w:p>
    <w:p>
      <w:pPr>
        <w:pStyle w:val="ListBullet"/>
      </w:pPr>
      <w:r>
        <w:t>TTL support with automatic expiration</w:t>
      </w:r>
    </w:p>
    <w:p>
      <w:pPr>
        <w:pStyle w:val="ListBullet"/>
      </w:pPr>
      <w:r>
        <w:t>Namespace support</w:t>
      </w:r>
    </w:p>
    <w:p>
      <w:pPr>
        <w:pStyle w:val="ListBullet"/>
      </w:pPr>
      <w:r>
        <w:t>Connection management with automatic reconnection</w:t>
      </w:r>
    </w:p>
    <w:p>
      <w:pPr>
        <w:pStyle w:val="ListBullet"/>
      </w:pPr>
      <w:r>
        <w:t>Error handling and logging</w:t>
      </w:r>
    </w:p>
    <w:p>
      <w:pPr>
        <w:pStyle w:val="ListBullet"/>
      </w:pPr>
      <w:r>
        <w:t>Redis statistics</w:t>
      </w:r>
    </w:p>
    <w:p>
      <w:pPr>
        <w:pStyle w:val="Heading3"/>
      </w:pPr>
      <w:r>
        <w:t>Implementation Details</w:t>
      </w:r>
    </w:p>
    <w:p>
      <w:pPr>
        <w:pStyle w:val="Heading4"/>
      </w:pPr>
      <w:r>
        <w:t>Cache Service</w:t>
      </w:r>
    </w:p>
    <w:p>
      <w:r>
        <w:t>The cache service provides a unified interface for caching operations. It delegates all operations to the configured provider and adds additional functionality like namespaced keys and function result caching.</w:t>
      </w:r>
    </w:p>
    <w:p>
      <w:r>
        <w:rPr>
          <w:rFonts w:ascii="Courier New" w:hAnsi="Courier New"/>
          <w:sz w:val="18"/>
        </w:rPr>
        <w:t>class CacheService {</w:t>
        <w:br/>
        <w:t xml:space="preserve">  private provider: CacheProvider | null = null;</w:t>
        <w:br/>
        <w:t xml:space="preserve">  private defaultNamespace: string = 'default';</w:t>
        <w:br/>
        <w:t xml:space="preserve">  private defaultTtl: number = 3600; // 1 hour</w:t>
        <w:br/>
        <w:br/>
        <w:t xml:space="preserve">  // Set the cache provider</w:t>
        <w:br/>
        <w:t xml:space="preserve">  setProvider(provider: CacheProvider): void;</w:t>
        <w:br/>
        <w:br/>
        <w:t xml:space="preserve">  // Set the default namespace</w:t>
        <w:br/>
        <w:t xml:space="preserve">  setDefaultNamespace(namespace: string): void;</w:t>
        <w:br/>
        <w:br/>
        <w:t xml:space="preserve">  // Set the default TTL</w:t>
        <w:br/>
        <w:t xml:space="preserve">  setDefaultTtl(ttl: number): void;</w:t>
        <w:br/>
        <w:br/>
        <w:t xml:space="preserve">  // Get a value from the cache</w:t>
        <w:br/>
        <w:t xml:space="preserve">  async get&lt;T&gt;(key: string, options?: CacheOptions): Promise&lt;T | null&gt;;</w:t>
        <w:br/>
        <w:br/>
        <w:t xml:space="preserve">  // Set a value in the cache</w:t>
        <w:br/>
        <w:t xml:space="preserve">  async set&lt;T&gt;(key: string, value: T, options?: CacheOptions): Promise&lt;void&gt;;</w:t>
        <w:br/>
        <w:br/>
        <w:t xml:space="preserve">  // Delete a value from the cache</w:t>
        <w:br/>
        <w:t xml:space="preserve">  async delete(key: string, options?: CacheOptions): Promise&lt;void&gt;;</w:t>
        <w:br/>
        <w:br/>
        <w:t xml:space="preserve">  // Clear all values from the cache</w:t>
        <w:br/>
        <w:t xml:space="preserve">  async clear(options?: CacheOptions): Promise&lt;void&gt;;</w:t>
        <w:br/>
        <w:br/>
        <w:t xml:space="preserve">  // Check if a key exists in the cache</w:t>
        <w:br/>
        <w:t xml:space="preserve">  async has(key: string, options?: CacheOptions): Promise&lt;boolean&gt;;</w:t>
        <w:br/>
        <w:br/>
        <w:t xml:space="preserve">  // Cache a function result</w:t>
        <w:br/>
        <w:t xml:space="preserve">  cached&lt;T, Args extends any[]&gt;(</w:t>
        <w:br/>
        <w:t xml:space="preserve">    fn: (...args: Args) =&gt; Promise&lt;T&gt;,</w:t>
        <w:br/>
        <w:t xml:space="preserve">    keyFn: (...args: Args) =&gt; string,</w:t>
        <w:br/>
        <w:t xml:space="preserve">    options?: CacheOptions</w:t>
        <w:br/>
        <w:t xml:space="preserve">  ): (...args: Args) =&gt; Promise&lt;T&gt;;</w:t>
        <w:br/>
        <w:t>}</w:t>
        <w:br/>
      </w:r>
    </w:p>
    <w:p>
      <w:r>
        <w:rPr>
          <w:rFonts w:ascii="Courier New" w:hAnsi="Courier New"/>
          <w:sz w:val="18"/>
        </w:rPr>
        <w:t>class CacheService {</w:t>
        <w:br/>
        <w:t xml:space="preserve">  private provider: CacheProvider | null = null;</w:t>
        <w:br/>
        <w:t xml:space="preserve">  private defaultNamespace: string = 'default';</w:t>
        <w:br/>
        <w:t xml:space="preserve">  private defaultTtl: number = 3600; // 1 hour</w:t>
        <w:br/>
        <w:br/>
        <w:t xml:space="preserve">  // Set the cache provider</w:t>
        <w:br/>
        <w:t xml:space="preserve">  setProvider(provider: CacheProvider): void;</w:t>
        <w:br/>
        <w:br/>
        <w:t xml:space="preserve">  // Set the default namespace</w:t>
        <w:br/>
        <w:t xml:space="preserve">  setDefaultNamespace(namespace: string): void;</w:t>
        <w:br/>
        <w:br/>
        <w:t xml:space="preserve">  // Set the default TTL</w:t>
        <w:br/>
        <w:t xml:space="preserve">  setDefaultTtl(ttl: number): void;</w:t>
        <w:br/>
        <w:br/>
        <w:t xml:space="preserve">  // Get a value from the cache</w:t>
        <w:br/>
        <w:t xml:space="preserve">  async get&lt;T&gt;(key: string, options?: CacheOptions): Promise&lt;T | null&gt;;</w:t>
        <w:br/>
        <w:br/>
        <w:t xml:space="preserve">  // Set a value in the cache</w:t>
        <w:br/>
        <w:t xml:space="preserve">  async set&lt;T&gt;(key: string, value: T, options?: CacheOptions): Promise&lt;void&gt;;</w:t>
        <w:br/>
        <w:br/>
        <w:t xml:space="preserve">  // Delete a value from the cache</w:t>
        <w:br/>
        <w:t xml:space="preserve">  async delete(key: string, options?: CacheOptions): Promise&lt;void&gt;;</w:t>
        <w:br/>
        <w:br/>
        <w:t xml:space="preserve">  // Clear all values from the cache</w:t>
        <w:br/>
        <w:t xml:space="preserve">  async clear(options?: CacheOptions): Promise&lt;void&gt;;</w:t>
        <w:br/>
        <w:br/>
        <w:t xml:space="preserve">  // Check if a key exists in the cache</w:t>
        <w:br/>
        <w:t xml:space="preserve">  async has(key: string, options?: CacheOptions): Promise&lt;boolean&gt;;</w:t>
        <w:br/>
        <w:br/>
        <w:t xml:space="preserve">  // Cache a function result</w:t>
        <w:br/>
        <w:t xml:space="preserve">  cached&lt;T, Args extends any[]&gt;(</w:t>
        <w:br/>
        <w:t xml:space="preserve">    fn: (...args: Args) =&gt; Promise&lt;T&gt;,</w:t>
        <w:br/>
        <w:t xml:space="preserve">    keyFn: (...args: Args) =&gt; string,</w:t>
        <w:br/>
        <w:t xml:space="preserve">    options?: CacheOptions</w:t>
        <w:br/>
        <w:t xml:space="preserve">  ): (...args: Args) =&gt; Promise&lt;T&gt;;</w:t>
        <w:br/>
        <w:t>}</w:t>
        <w:br/>
      </w:r>
    </w:p>
    <w:p>
      <w:pPr>
        <w:pStyle w:val="Heading4"/>
      </w:pPr>
      <w:r>
        <w:t>Cache Provider Interface</w:t>
      </w:r>
    </w:p>
    <w:p>
      <w:r>
        <w:t>The cache provider interface defines the contract for cache providers. All providers must implement this interface.</w:t>
      </w:r>
    </w:p>
    <w:p>
      <w:r>
        <w:rPr>
          <w:rFonts w:ascii="Courier New" w:hAnsi="Courier New"/>
          <w:sz w:val="18"/>
        </w:rPr>
        <w:t>interface CacheProvider {</w:t>
        <w:br/>
        <w:t xml:space="preserve">  // Get a value from the cache</w:t>
        <w:br/>
        <w:t xml:space="preserve">  get&lt;T&gt;(key: string, options?: CacheOptions): Promise&lt;T | null&gt;;</w:t>
        <w:br/>
        <w:br/>
        <w:t xml:space="preserve">  // Set a value in the cache</w:t>
        <w:br/>
        <w:t xml:space="preserve">  set&lt;T&gt;(key: string, value: T, options?: CacheOptions): Promise&lt;void&gt;;</w:t>
        <w:br/>
        <w:br/>
        <w:t xml:space="preserve">  // Delete a value from the cache</w:t>
        <w:br/>
        <w:t xml:space="preserve">  delete(key: string, options?: CacheOptions): Promise&lt;void&gt;;</w:t>
        <w:br/>
        <w:br/>
        <w:t xml:space="preserve">  // Clear all values from the cache</w:t>
        <w:br/>
        <w:t xml:space="preserve">  clear(options?: CacheOptions): Promise&lt;void&gt;;</w:t>
        <w:br/>
        <w:br/>
        <w:t xml:space="preserve">  // Check if a key exists in the cache</w:t>
        <w:br/>
        <w:t xml:space="preserve">  has(key: string, options?: CacheOptions): Promise&lt;boolean&gt;;</w:t>
        <w:br/>
        <w:t>}</w:t>
        <w:br/>
      </w:r>
    </w:p>
    <w:p>
      <w:r>
        <w:rPr>
          <w:rFonts w:ascii="Courier New" w:hAnsi="Courier New"/>
          <w:sz w:val="18"/>
        </w:rPr>
        <w:t>interface CacheProvider {</w:t>
        <w:br/>
        <w:t xml:space="preserve">  // Get a value from the cache</w:t>
        <w:br/>
        <w:t xml:space="preserve">  get&lt;T&gt;(key: string, options?: CacheOptions): Promise&lt;T | null&gt;;</w:t>
        <w:br/>
        <w:br/>
        <w:t xml:space="preserve">  // Set a value in the cache</w:t>
        <w:br/>
        <w:t xml:space="preserve">  set&lt;T&gt;(key: string, value: T, options?: CacheOptions): Promise&lt;void&gt;;</w:t>
        <w:br/>
        <w:br/>
        <w:t xml:space="preserve">  // Delete a value from the cache</w:t>
        <w:br/>
        <w:t xml:space="preserve">  delete(key: string, options?: CacheOptions): Promise&lt;void&gt;;</w:t>
        <w:br/>
        <w:br/>
        <w:t xml:space="preserve">  // Clear all values from the cache</w:t>
        <w:br/>
        <w:t xml:space="preserve">  clear(options?: CacheOptions): Promise&lt;void&gt;;</w:t>
        <w:br/>
        <w:br/>
        <w:t xml:space="preserve">  // Check if a key exists in the cache</w:t>
        <w:br/>
        <w:t xml:space="preserve">  has(key: string, options?: CacheOptions): Promise&lt;boolean&gt;;</w:t>
        <w:br/>
        <w:t>}</w:t>
        <w:br/>
      </w:r>
    </w:p>
    <w:p>
      <w:pPr>
        <w:pStyle w:val="Heading3"/>
      </w:pPr>
      <w:r>
        <w:t>Benefits</w:t>
      </w:r>
    </w:p>
    <w:p>
      <w:r>
        <w:t>The cache service provides several benefits:</w:t>
      </w:r>
    </w:p>
    <w:p>
      <w:pPr>
        <w:pStyle w:val="ListNumber"/>
      </w:pPr>
      <w:r>
        <w:t>Improved Performance: Caching frequently accessed data reduces database load and improves response times.</w:t>
      </w:r>
    </w:p>
    <w:p>
      <w:pPr>
        <w:pStyle w:val="ListNumber"/>
      </w:pPr>
      <w:r>
        <w:t>Consistent API: The unified interface provides a consistent API for caching operations, regardless of the underlying provider.</w:t>
      </w:r>
    </w:p>
    <w:p>
      <w:pPr>
        <w:pStyle w:val="ListNumber"/>
      </w:pPr>
      <w:r>
        <w:t>Provider Flexibility: The provider pattern allows different cache implementations to be used interchangeably.</w:t>
      </w:r>
    </w:p>
    <w:p>
      <w:pPr>
        <w:pStyle w:val="ListNumber"/>
      </w:pPr>
      <w:r>
        <w:t>Namespace Support: Namespaces allow for logical separation of cached data.</w:t>
      </w:r>
    </w:p>
    <w:p>
      <w:pPr>
        <w:pStyle w:val="ListNumber"/>
      </w:pPr>
      <w:r>
        <w:t>TTL Support: Time-to-live support ensures that cached data doesn't become stale.</w:t>
      </w:r>
    </w:p>
    <w:p>
      <w:pPr>
        <w:pStyle w:val="ListNumber"/>
      </w:pPr>
      <w:r>
        <w:t>Function Result Caching: The cached method makes it easy to cache function results.</w:t>
      </w:r>
    </w:p>
    <w:p>
      <w:r>
        <w:rPr>
          <w:rFonts w:ascii="Courier New" w:hAnsi="Courier New"/>
          <w:sz w:val="18"/>
        </w:rPr>
        <w:t>cached</w:t>
      </w:r>
    </w:p>
    <w:p>
      <w:pPr>
        <w:pStyle w:val="Heading3"/>
      </w:pPr>
      <w:r>
        <w:t>Next Steps</w:t>
      </w:r>
    </w:p>
    <w:p>
      <w:r>
        <w:t>The following steps are recommended to further improve the cache service:</w:t>
      </w:r>
    </w:p>
    <w:p>
      <w:pPr>
        <w:pStyle w:val="ListNumber"/>
      </w:pPr>
      <w:r>
        <w:t>Add More Providers: Add support for more cache providers (Memcached, DynamoDB, etc.).</w:t>
      </w:r>
    </w:p>
    <w:p>
      <w:pPr>
        <w:pStyle w:val="ListNumber"/>
      </w:pPr>
      <w:r>
        <w:t>Add Cache Invalidation: Add support for cache invalidation based on events or patterns.</w:t>
      </w:r>
    </w:p>
    <w:p>
      <w:pPr>
        <w:pStyle w:val="ListNumber"/>
      </w:pPr>
      <w:r>
        <w:t>Add Cache Warming: Add support for cache warming to pre-populate the cache.</w:t>
      </w:r>
    </w:p>
    <w:p>
      <w:pPr>
        <w:pStyle w:val="ListNumber"/>
      </w:pPr>
      <w:r>
        <w:t>Add Cache Metrics: Add support for cache metrics to monitor cache performance.</w:t>
      </w:r>
    </w:p>
    <w:p>
      <w:pPr>
        <w:pStyle w:val="ListNumber"/>
      </w:pPr>
      <w:r>
        <w:t>Add Cache Compression: Add support for cache compression to reduce memory usage.</w:t>
      </w:r>
    </w:p>
    <w:p>
      <w:pPr>
        <w:pStyle w:val="ListNumber"/>
      </w:pPr>
      <w:r>
        <w:t>Add Cache Sharding: Add support for cache sharding to distribute cache load.</w:t>
      </w:r>
    </w:p>
    <w:p>
      <w:r>
        <w:br w:type="page"/>
      </w:r>
    </w:p>
    <w:p>
      <w:pPr>
        <w:pStyle w:val="Heading1"/>
        <w:jc w:val="center"/>
      </w:pPr>
      <w:r>
        <w:t>Cache Warming Cron Scheduling</w:t>
      </w:r>
    </w:p>
    <w:p>
      <w:r>
        <w:t>Source: readme/cache-warming-cron-scheduling.md</w:t>
      </w:r>
    </w:p>
    <w:p>
      <w:r>
        <w:t>---</w:t>
      </w:r>
    </w:p>
    <w:p>
      <w:pPr>
        <w:pStyle w:val="Heading2"/>
      </w:pPr>
      <w:r>
        <w:t>Cache Warming Cron Scheduling</w:t>
      </w:r>
    </w:p>
    <w:p>
      <w:r>
        <w:t>This document describes the implementation of proper cron scheduling for the cache warming service. The cache warming service provides a unified interface for warming and prefetching cache entries, improving performance by proactively populating the cache with frequently accessed data.</w:t>
      </w:r>
    </w:p>
    <w:p>
      <w:pPr>
        <w:pStyle w:val="Heading3"/>
      </w:pPr>
      <w:r>
        <w:t>Overview</w:t>
      </w:r>
    </w:p>
    <w:p>
      <w:r>
        <w:t>The cache warming service now supports proper cron scheduling for warming sources. This allows for more flexible and precise scheduling of cache warming operations, enabling administrators to define when cache warming should occur based on application usage patterns.</w:t>
      </w:r>
    </w:p>
    <w:p>
      <w:pPr>
        <w:pStyle w:val="Heading3"/>
      </w:pPr>
      <w:r>
        <w:t>Cron Parser</w:t>
      </w:r>
    </w:p>
    <w:p>
      <w:r>
        <w:t>A custom cron parser has been implemented to support cron expressions for scheduling cache warming operations. The parser supports a subset of the cron syntax and provides functions for parsing cron expressions, calculating the next execution time, and validating cron expressions.</w:t>
      </w:r>
    </w:p>
    <w:p>
      <w:pPr>
        <w:pStyle w:val="Heading4"/>
      </w:pPr>
      <w:r>
        <w:t>Cron Expression Format</w:t>
      </w:r>
    </w:p>
    <w:p>
      <w:r>
        <w:t>The cron expression format is as follows:</w:t>
      </w:r>
    </w:p>
    <w:p>
      <w:r>
        <w:rPr>
          <w:rFonts w:ascii="Courier New" w:hAnsi="Courier New"/>
          <w:sz w:val="18"/>
        </w:rPr>
        <w:t>* * * * *</w:t>
        <w:br/>
        <w:t>| | | | |</w:t>
        <w:br/>
        <w:t>| | | | +----- Day of week (0 - 6) (Sunday = 0)</w:t>
        <w:br/>
        <w:t>| | | +-------- Month (1 - 12)</w:t>
        <w:br/>
        <w:t>| | +----------- Day of month (1 - 31)</w:t>
        <w:br/>
        <w:t>| +-------------- Hour (0 - 23)</w:t>
        <w:br/>
        <w:t>+----------------- Minute (0 - 59)</w:t>
        <w:br/>
      </w:r>
    </w:p>
    <w:p>
      <w:r>
        <w:rPr>
          <w:rFonts w:ascii="Courier New" w:hAnsi="Courier New"/>
          <w:sz w:val="18"/>
        </w:rPr>
        <w:t>* * * * *</w:t>
        <w:br/>
        <w:t>| | | | |</w:t>
        <w:br/>
        <w:t>| | | | +----- Day of week (0 - 6) (Sunday = 0)</w:t>
        <w:br/>
        <w:t>| | | +-------- Month (1 - 12)</w:t>
        <w:br/>
        <w:t>| | +----------- Day of month (1 - 31)</w:t>
        <w:br/>
        <w:t>| +-------------- Hour (0 - 23)</w:t>
        <w:br/>
        <w:t>+----------------- Minute (0 - 59)</w:t>
        <w:br/>
      </w:r>
    </w:p>
    <w:p>
      <w:pPr>
        <w:pStyle w:val="Heading4"/>
      </w:pPr>
      <w:r>
        <w:t>Special Expressions</w:t>
      </w:r>
    </w:p>
    <w:p>
      <w:r>
        <w:t>The parser also supports special expressions for common scheduling patterns:</w:t>
      </w:r>
    </w:p>
    <w:p>
      <w:pPr>
        <w:pStyle w:val="ListBullet"/>
      </w:pPr>
      <w:r>
        <w:t>@yearly, @annually: Run once a year at midnight on January 1st (0 0 1 1 *)</w:t>
      </w:r>
    </w:p>
    <w:p>
      <w:pPr>
        <w:pStyle w:val="ListBullet"/>
      </w:pPr>
      <w:r>
        <w:t>@monthly: Run once a month at midnight on the first day (0 0 1 * *)</w:t>
      </w:r>
    </w:p>
    <w:p>
      <w:pPr>
        <w:pStyle w:val="ListBullet"/>
      </w:pPr>
      <w:r>
        <w:t>@weekly: Run once a week at midnight on Sunday (0 0 * * 0)</w:t>
      </w:r>
    </w:p>
    <w:p>
      <w:pPr>
        <w:pStyle w:val="ListBullet"/>
      </w:pPr>
      <w:r>
        <w:t>@daily, @midnight: Run once a day at midnight (0 0 * * *)</w:t>
      </w:r>
    </w:p>
    <w:p>
      <w:pPr>
        <w:pStyle w:val="ListBullet"/>
      </w:pPr>
      <w:r>
        <w:t>@hourly: Run once an hour at the beginning of the hour (0 * * * *)</w:t>
      </w:r>
    </w:p>
    <w:p>
      <w:pPr>
        <w:pStyle w:val="ListBullet"/>
      </w:pPr>
      <w:r>
        <w:t>@every_minute: Run once a minute ( * * * )</w:t>
      </w:r>
    </w:p>
    <w:p>
      <w:pPr>
        <w:pStyle w:val="ListBullet"/>
      </w:pPr>
      <w:r>
        <w:t>@every_5_minutes: Run every 5 minutes (/5 * * * )</w:t>
      </w:r>
    </w:p>
    <w:p>
      <w:pPr>
        <w:pStyle w:val="ListBullet"/>
      </w:pPr>
      <w:r>
        <w:t>@every_10_minutes: Run every 10 minutes (/10 * * * )</w:t>
      </w:r>
    </w:p>
    <w:p>
      <w:pPr>
        <w:pStyle w:val="ListBullet"/>
      </w:pPr>
      <w:r>
        <w:t>@every_15_minutes: Run every 15 minutes (/15 * * * )</w:t>
      </w:r>
    </w:p>
    <w:p>
      <w:pPr>
        <w:pStyle w:val="ListBullet"/>
      </w:pPr>
      <w:r>
        <w:t>@every_30_minutes: Run every 30 minutes (/30 * * * )</w:t>
      </w:r>
    </w:p>
    <w:p>
      <w:pPr>
        <w:pStyle w:val="Heading4"/>
      </w:pPr>
      <w:r>
        <w:t>Cron Parser Functions</w:t>
      </w:r>
    </w:p>
    <w:p>
      <w:r>
        <w:t>The cron parser provides the following functions:</w:t>
      </w:r>
    </w:p>
    <w:p>
      <w:pPr>
        <w:pStyle w:val="Heading5"/>
      </w:pPr>
      <w:r>
        <w:t>parseCronToMs</w:t>
      </w:r>
    </w:p>
    <w:p>
      <w:r>
        <w:t>Parses a cron expression into a millisecond interval.</w:t>
      </w:r>
    </w:p>
    <w:p>
      <w:r>
        <w:rPr>
          <w:rFonts w:ascii="Courier New" w:hAnsi="Courier New"/>
          <w:sz w:val="18"/>
        </w:rPr>
        <w:t>function parseCronToMs(expression: string): number;</w:t>
        <w:br/>
      </w:r>
    </w:p>
    <w:p>
      <w:r>
        <w:rPr>
          <w:rFonts w:ascii="Courier New" w:hAnsi="Courier New"/>
          <w:sz w:val="18"/>
        </w:rPr>
        <w:t>function parseCronToMs(expression: string): number;</w:t>
        <w:br/>
      </w:r>
    </w:p>
    <w:p>
      <w:pPr>
        <w:pStyle w:val="Heading5"/>
      </w:pPr>
      <w:r>
        <w:t>getNextExecutionTime</w:t>
      </w:r>
    </w:p>
    <w:p>
      <w:r>
        <w:t>Gets the next execution time for a cron expression.</w:t>
      </w:r>
    </w:p>
    <w:p>
      <w:r>
        <w:rPr>
          <w:rFonts w:ascii="Courier New" w:hAnsi="Courier New"/>
          <w:sz w:val="18"/>
        </w:rPr>
        <w:t>function getNextExecutionTime(expression: string, baseTime?: Date): Date;</w:t>
        <w:br/>
      </w:r>
    </w:p>
    <w:p>
      <w:r>
        <w:rPr>
          <w:rFonts w:ascii="Courier New" w:hAnsi="Courier New"/>
          <w:sz w:val="18"/>
        </w:rPr>
        <w:t>function getNextExecutionTime(expression: string, baseTime?: Date): Date;</w:t>
        <w:br/>
      </w:r>
    </w:p>
    <w:p>
      <w:pPr>
        <w:pStyle w:val="Heading5"/>
      </w:pPr>
      <w:r>
        <w:t>isValidCronExpression</w:t>
      </w:r>
    </w:p>
    <w:p>
      <w:r>
        <w:t>Checks if a cron expression is valid.</w:t>
      </w:r>
    </w:p>
    <w:p>
      <w:r>
        <w:rPr>
          <w:rFonts w:ascii="Courier New" w:hAnsi="Courier New"/>
          <w:sz w:val="18"/>
        </w:rPr>
        <w:t>function isValidCronExpression(expression: string): boolean;</w:t>
        <w:br/>
      </w:r>
    </w:p>
    <w:p>
      <w:r>
        <w:rPr>
          <w:rFonts w:ascii="Courier New" w:hAnsi="Courier New"/>
          <w:sz w:val="18"/>
        </w:rPr>
        <w:t>function isValidCronExpression(expression: string): boolean;</w:t>
        <w:br/>
      </w:r>
    </w:p>
    <w:p>
      <w:pPr>
        <w:pStyle w:val="Heading3"/>
      </w:pPr>
      <w:r>
        <w:t>Cache Warming Service</w:t>
      </w:r>
    </w:p>
    <w:p>
      <w:r>
        <w:t>The cache warming service has been updated to use the cron parser for scheduling cache warming operations. The following changes have been made:</w:t>
      </w:r>
    </w:p>
    <w:p>
      <w:pPr>
        <w:pStyle w:val="Heading4"/>
      </w:pPr>
      <w:r>
        <w:t>CacheWarmingSource Interface</w:t>
      </w:r>
    </w:p>
    <w:p>
      <w:r>
        <w:t>The CacheWarmingSource interface has been updated to include a schedule property for defining when cache warming should occur.</w:t>
      </w:r>
    </w:p>
    <w:p>
      <w:r>
        <w:rPr>
          <w:rFonts w:ascii="Courier New" w:hAnsi="Courier New"/>
          <w:sz w:val="18"/>
        </w:rPr>
        <w:t>CacheWarmingSource</w:t>
      </w:r>
    </w:p>
    <w:p>
      <w:r>
        <w:rPr>
          <w:rFonts w:ascii="Courier New" w:hAnsi="Courier New"/>
          <w:sz w:val="18"/>
        </w:rPr>
        <w:t>schedule</w:t>
      </w:r>
    </w:p>
    <w:p>
      <w:r>
        <w:rPr>
          <w:rFonts w:ascii="Courier New" w:hAnsi="Courier New"/>
          <w:sz w:val="18"/>
        </w:rPr>
        <w:t>export interface CacheWarmingSource&lt;T = any&gt; {</w:t>
        <w:br/>
        <w:t xml:space="preserve">  /** Source ID */</w:t>
        <w:br/>
        <w:t xml:space="preserve">  id: string;</w:t>
        <w:br/>
        <w:t xml:space="preserve">  /** Source name */</w:t>
        <w:br/>
        <w:t xml:space="preserve">  name: string;</w:t>
        <w:br/>
        <w:t xml:space="preserve">  /** Cache namespace */</w:t>
        <w:br/>
        <w:t xml:space="preserve">  namespace: string;</w:t>
        <w:br/>
        <w:t xml:space="preserve">  /** Cache TTL in seconds */</w:t>
        <w:br/>
        <w:t xml:space="preserve">  ttl?: number;</w:t>
        <w:br/>
        <w:t xml:space="preserve">  /** Warming strategy */</w:t>
        <w:br/>
        <w:t xml:space="preserve">  strategy: CacheWarmingStrategy;</w:t>
        <w:br/>
        <w:t xml:space="preserve">  /** Schedule (cron expression) for scheduled warming */</w:t>
        <w:br/>
        <w:t xml:space="preserve">  schedule?: string;</w:t>
        <w:br/>
        <w:t xml:space="preserve">  /** Function to fetch data */</w:t>
        <w:br/>
        <w:t xml:space="preserve">  fetch: () =&gt; Promise&lt;Record&lt;string, T&gt;&gt;;</w:t>
        <w:br/>
        <w:t xml:space="preserve">  /** Description of the source */</w:t>
        <w:br/>
        <w:t xml:space="preserve">  description?: string;</w:t>
        <w:br/>
        <w:t>}</w:t>
        <w:br/>
      </w:r>
    </w:p>
    <w:p>
      <w:r>
        <w:rPr>
          <w:rFonts w:ascii="Courier New" w:hAnsi="Courier New"/>
          <w:sz w:val="18"/>
        </w:rPr>
        <w:t>export interface CacheWarmingSource&lt;T = any&gt; {</w:t>
        <w:br/>
        <w:t xml:space="preserve">  /** Source ID */</w:t>
        <w:br/>
        <w:t xml:space="preserve">  id: string;</w:t>
        <w:br/>
        <w:t xml:space="preserve">  /** Source name */</w:t>
        <w:br/>
        <w:t xml:space="preserve">  name: string;</w:t>
        <w:br/>
        <w:t xml:space="preserve">  /** Cache namespace */</w:t>
        <w:br/>
        <w:t xml:space="preserve">  namespace: string;</w:t>
        <w:br/>
        <w:t xml:space="preserve">  /** Cache TTL in seconds */</w:t>
        <w:br/>
        <w:t xml:space="preserve">  ttl?: number;</w:t>
        <w:br/>
        <w:t xml:space="preserve">  /** Warming strategy */</w:t>
        <w:br/>
        <w:t xml:space="preserve">  strategy: CacheWarmingStrategy;</w:t>
        <w:br/>
        <w:t xml:space="preserve">  /** Schedule (cron expression) for scheduled warming */</w:t>
        <w:br/>
        <w:t xml:space="preserve">  schedule?: string;</w:t>
        <w:br/>
        <w:t xml:space="preserve">  /** Function to fetch data */</w:t>
        <w:br/>
        <w:t xml:space="preserve">  fetch: () =&gt; Promise&lt;Record&lt;string, T&gt;&gt;;</w:t>
        <w:br/>
        <w:t xml:space="preserve">  /** Description of the source */</w:t>
        <w:br/>
        <w:t xml:space="preserve">  description?: string;</w:t>
        <w:br/>
        <w:t>}</w:t>
        <w:br/>
      </w:r>
    </w:p>
    <w:p>
      <w:pPr>
        <w:pStyle w:val="Heading4"/>
      </w:pPr>
      <w:r>
        <w:t>scheduleWarming Method</w:t>
      </w:r>
    </w:p>
    <w:p>
      <w:r>
        <w:t>The scheduleWarming method has been updated to use the cron parser for scheduling cache warming operations. It now supports cron expressions for defining when cache warming should occur.</w:t>
      </w:r>
    </w:p>
    <w:p>
      <w:r>
        <w:rPr>
          <w:rFonts w:ascii="Courier New" w:hAnsi="Courier New"/>
          <w:sz w:val="18"/>
        </w:rPr>
        <w:t>scheduleWarming</w:t>
      </w:r>
    </w:p>
    <w:p>
      <w:r>
        <w:rPr>
          <w:rFonts w:ascii="Courier New" w:hAnsi="Courier New"/>
          <w:sz w:val="18"/>
        </w:rPr>
        <w:t>private scheduleWarming(source: CacheWarmingSource): void {</w:t>
        <w:br/>
        <w:t xml:space="preserve">  // Cancel existing schedule if any</w:t>
        <w:br/>
        <w:t xml:space="preserve">  if (this.schedules.has(source.id)) {</w:t>
        <w:br/>
        <w:t xml:space="preserve">    clearTimeout(this.schedules.get(source.id)!);</w:t>
        <w:br/>
        <w:t xml:space="preserve">  }</w:t>
        <w:br/>
        <w:br/>
        <w:t xml:space="preserve">  // Validate schedule</w:t>
        <w:br/>
        <w:t xml:space="preserve">  if (!source.schedule) {</w:t>
        <w:br/>
        <w:t xml:space="preserve">    logger.warn(`No schedule provided for source: ${source.id}, using default hourly schedule`);</w:t>
        <w:br/>
        <w:t xml:space="preserve">    source.schedule = '@hourly';</w:t>
        <w:br/>
        <w:t xml:space="preserve">  }</w:t>
        <w:br/>
        <w:br/>
        <w:t xml:space="preserve">  if (!isValidCronExpression(source.schedule)) {</w:t>
        <w:br/>
        <w:t xml:space="preserve">    logger.warn(`Invalid cron expression: ${source.schedule} for source: ${source.id}, using default hourly schedule`);</w:t>
        <w:br/>
        <w:t xml:space="preserve">    source.schedule = '@hourly';</w:t>
        <w:br/>
        <w:t xml:space="preserve">  }</w:t>
        <w:br/>
        <w:br/>
        <w:t xml:space="preserve">  // Get the interval from the cron expression</w:t>
        <w:br/>
        <w:t xml:space="preserve">  const interval = parseCronToMs(source.schedule);</w:t>
        <w:br/>
        <w:br/>
        <w:t xml:space="preserve">  // Schedule the first execution</w:t>
        <w:br/>
        <w:t xml:space="preserve">  const scheduleNextExecution = () =&gt; {</w:t>
        <w:br/>
        <w:t xml:space="preserve">    const now = new Date();</w:t>
        <w:br/>
        <w:t xml:space="preserve">    const nextExecutionTime = getNextExecutionTime(source.schedule!, now);</w:t>
        <w:br/>
        <w:t xml:space="preserve">    const delay = nextExecutionTime.getTime() - now.getTime();</w:t>
        <w:br/>
        <w:br/>
        <w:t xml:space="preserve">    logger.debug(`Scheduling next execution for source: ${source.id}`, {</w:t>
        <w:br/>
        <w:t xml:space="preserve">      currentTime: now.toISOString(),</w:t>
        <w:br/>
        <w:t xml:space="preserve">      nextExecutionTime: nextExecutionTime.toISOString(),</w:t>
        <w:br/>
        <w:t xml:space="preserve">      delayMs: delay</w:t>
        <w:br/>
        <w:t xml:space="preserve">    });</w:t>
        <w:br/>
        <w:br/>
        <w:t xml:space="preserve">    // Schedule the next execution</w:t>
        <w:br/>
        <w:t xml:space="preserve">    const timeout = setTimeout(() =&gt; {</w:t>
        <w:br/>
        <w:t xml:space="preserve">      // Execute the warming</w:t>
        <w:br/>
        <w:t xml:space="preserve">      this.warmSource(source.id)</w:t>
        <w:br/>
        <w:t xml:space="preserve">        .catch((error) =&gt; {</w:t>
        <w:br/>
        <w:t xml:space="preserve">          logger.error(`Error in scheduled warming for source: ${source.id}`, error);</w:t>
        <w:br/>
        <w:t xml:space="preserve">        })</w:t>
        <w:br/>
        <w:t xml:space="preserve">        .finally(() =&gt; {</w:t>
        <w:br/>
        <w:t xml:space="preserve">          // Schedule the next execution</w:t>
        <w:br/>
        <w:t xml:space="preserve">          scheduleNextExecution();</w:t>
        <w:br/>
        <w:t xml:space="preserve">        });</w:t>
        <w:br/>
        <w:t xml:space="preserve">    }, delay);</w:t>
        <w:br/>
        <w:br/>
        <w:t xml:space="preserve">    // Store the timeout</w:t>
        <w:br/>
        <w:t xml:space="preserve">    this.schedules.set(source.id, timeout);</w:t>
        <w:br/>
        <w:t xml:space="preserve">  };</w:t>
        <w:br/>
        <w:br/>
        <w:t xml:space="preserve">  // Start the scheduling</w:t>
        <w:br/>
        <w:t xml:space="preserve">  scheduleNextExecution();</w:t>
        <w:br/>
        <w:br/>
        <w:t xml:space="preserve">  // Log the scheduling</w:t>
        <w:br/>
        <w:t xml:space="preserve">  logger.info(`Scheduled warming for source: ${source.id}`, {</w:t>
        <w:br/>
        <w:t xml:space="preserve">    schedule: source.schedule,</w:t>
        <w:br/>
        <w:t xml:space="preserve">    intervalMs: interval</w:t>
        <w:br/>
        <w:t xml:space="preserve">  });</w:t>
        <w:br/>
        <w:t>}</w:t>
        <w:br/>
      </w:r>
    </w:p>
    <w:p>
      <w:r>
        <w:rPr>
          <w:rFonts w:ascii="Courier New" w:hAnsi="Courier New"/>
          <w:sz w:val="18"/>
        </w:rPr>
        <w:t>private scheduleWarming(source: CacheWarmingSource): void {</w:t>
        <w:br/>
        <w:t xml:space="preserve">  // Cancel existing schedule if any</w:t>
        <w:br/>
        <w:t xml:space="preserve">  if (this.schedules.has(source.id)) {</w:t>
        <w:br/>
        <w:t xml:space="preserve">    clearTimeout(this.schedules.get(source.id)!);</w:t>
        <w:br/>
        <w:t xml:space="preserve">  }</w:t>
        <w:br/>
        <w:br/>
        <w:t xml:space="preserve">  // Validate schedule</w:t>
        <w:br/>
        <w:t xml:space="preserve">  if (!source.schedule) {</w:t>
        <w:br/>
        <w:t xml:space="preserve">    logger.warn(`No schedule provided for source: ${source.id}, using default hourly schedule`);</w:t>
        <w:br/>
        <w:t xml:space="preserve">    source.schedule = '@hourly';</w:t>
        <w:br/>
        <w:t xml:space="preserve">  }</w:t>
        <w:br/>
        <w:br/>
        <w:t xml:space="preserve">  if (!isValidCronExpression(source.schedule)) {</w:t>
        <w:br/>
        <w:t xml:space="preserve">    logger.warn(`Invalid cron expression: ${source.schedule} for source: ${source.id}, using default hourly schedule`);</w:t>
        <w:br/>
        <w:t xml:space="preserve">    source.schedule = '@hourly';</w:t>
        <w:br/>
        <w:t xml:space="preserve">  }</w:t>
        <w:br/>
        <w:br/>
        <w:t xml:space="preserve">  // Get the interval from the cron expression</w:t>
        <w:br/>
        <w:t xml:space="preserve">  const interval = parseCronToMs(source.schedule);</w:t>
        <w:br/>
        <w:br/>
        <w:t xml:space="preserve">  // Schedule the first execution</w:t>
        <w:br/>
        <w:t xml:space="preserve">  const scheduleNextExecution = () =&gt; {</w:t>
        <w:br/>
        <w:t xml:space="preserve">    const now = new Date();</w:t>
        <w:br/>
        <w:t xml:space="preserve">    const nextExecutionTime = getNextExecutionTime(source.schedule!, now);</w:t>
        <w:br/>
        <w:t xml:space="preserve">    const delay = nextExecutionTime.getTime() - now.getTime();</w:t>
        <w:br/>
        <w:br/>
        <w:t xml:space="preserve">    logger.debug(`Scheduling next execution for source: ${source.id}`, {</w:t>
        <w:br/>
        <w:t xml:space="preserve">      currentTime: now.toISOString(),</w:t>
        <w:br/>
        <w:t xml:space="preserve">      nextExecutionTime: nextExecutionTime.toISOString(),</w:t>
        <w:br/>
        <w:t xml:space="preserve">      delayMs: delay</w:t>
        <w:br/>
        <w:t xml:space="preserve">    });</w:t>
        <w:br/>
        <w:br/>
        <w:t xml:space="preserve">    // Schedule the next execution</w:t>
        <w:br/>
        <w:t xml:space="preserve">    const timeout = setTimeout(() =&gt; {</w:t>
        <w:br/>
        <w:t xml:space="preserve">      // Execute the warming</w:t>
        <w:br/>
        <w:t xml:space="preserve">      this.warmSource(source.id)</w:t>
        <w:br/>
        <w:t xml:space="preserve">        .catch((error) =&gt; {</w:t>
        <w:br/>
        <w:t xml:space="preserve">          logger.error(`Error in scheduled warming for source: ${source.id}`, error);</w:t>
        <w:br/>
        <w:t xml:space="preserve">        })</w:t>
        <w:br/>
        <w:t xml:space="preserve">        .finally(() =&gt; {</w:t>
        <w:br/>
        <w:t xml:space="preserve">          // Schedule the next execution</w:t>
        <w:br/>
        <w:t xml:space="preserve">          scheduleNextExecution();</w:t>
        <w:br/>
        <w:t xml:space="preserve">        });</w:t>
        <w:br/>
        <w:t xml:space="preserve">    }, delay);</w:t>
        <w:br/>
        <w:br/>
        <w:t xml:space="preserve">    // Store the timeout</w:t>
        <w:br/>
        <w:t xml:space="preserve">    this.schedules.set(source.id, timeout);</w:t>
        <w:br/>
        <w:t xml:space="preserve">  };</w:t>
        <w:br/>
        <w:br/>
        <w:t xml:space="preserve">  // Start the scheduling</w:t>
        <w:br/>
        <w:t xml:space="preserve">  scheduleNextExecution();</w:t>
        <w:br/>
        <w:br/>
        <w:t xml:space="preserve">  // Log the scheduling</w:t>
        <w:br/>
        <w:t xml:space="preserve">  logger.info(`Scheduled warming for source: ${source.id}`, {</w:t>
        <w:br/>
        <w:t xml:space="preserve">    schedule: source.schedule,</w:t>
        <w:br/>
        <w:t xml:space="preserve">    intervalMs: interval</w:t>
        <w:br/>
        <w:t xml:space="preserve">  });</w:t>
        <w:br/>
        <w:t>}</w:t>
        <w:br/>
      </w:r>
    </w:p>
    <w:p>
      <w:pPr>
        <w:pStyle w:val="Heading4"/>
      </w:pPr>
      <w:r>
        <w:t>initialize Method</w:t>
      </w:r>
    </w:p>
    <w:p>
      <w:r>
        <w:t>The initialize method has been updated to handle existing schedules. It now cancels any existing schedules and re-schedules any existing sources.</w:t>
      </w:r>
    </w:p>
    <w:p>
      <w:r>
        <w:rPr>
          <w:rFonts w:ascii="Courier New" w:hAnsi="Courier New"/>
          <w:sz w:val="18"/>
        </w:rPr>
        <w:t>initialize</w:t>
      </w:r>
    </w:p>
    <w:p>
      <w:r>
        <w:rPr>
          <w:rFonts w:ascii="Courier New" w:hAnsi="Courier New"/>
          <w:sz w:val="18"/>
        </w:rPr>
        <w:t>initialize(): void {</w:t>
        <w:br/>
        <w:t xml:space="preserve">  if (this.initialized) {</w:t>
        <w:br/>
        <w:t xml:space="preserve">    return;</w:t>
        <w:br/>
        <w:t xml:space="preserve">  }</w:t>
        <w:br/>
        <w:br/>
        <w:t xml:space="preserve">  this.initialized = true;</w:t>
        <w:br/>
        <w:t xml:space="preserve">  this.enabled = config.get('cache.warming.enabled', true);</w:t>
        <w:br/>
        <w:br/>
        <w:t xml:space="preserve">  // Cancel any existing schedules</w:t>
        <w:br/>
        <w:t xml:space="preserve">  for (const timeout of this.schedules.values()) {</w:t>
        <w:br/>
        <w:t xml:space="preserve">    clearTimeout(timeout);</w:t>
        <w:br/>
        <w:t xml:space="preserve">  }</w:t>
        <w:br/>
        <w:t xml:space="preserve">  this.schedules.clear();</w:t>
        <w:br/>
        <w:br/>
        <w:t xml:space="preserve">  // Re-schedule any existing sources</w:t>
        <w:br/>
        <w:t xml:space="preserve">  if (this.enabled) {</w:t>
        <w:br/>
        <w:t xml:space="preserve">    for (const source of this.sources.values()) {</w:t>
        <w:br/>
        <w:t xml:space="preserve">      if (source.strategy === CacheWarmingStrategy.SCHEDULED &amp;&amp; source.schedule) {</w:t>
        <w:br/>
        <w:t xml:space="preserve">        this.scheduleWarming(source);</w:t>
        <w:br/>
        <w:t xml:space="preserve">      }</w:t>
        <w:br/>
        <w:t xml:space="preserve">    }</w:t>
        <w:br/>
        <w:t xml:space="preserve">  }</w:t>
        <w:br/>
        <w:br/>
        <w:t xml:space="preserve">  // Track with telemetry</w:t>
        <w:br/>
        <w:t xml:space="preserve">  telemetry.trackEvent({</w:t>
        <w:br/>
        <w:t xml:space="preserve">    type: 'cache',</w:t>
        <w:br/>
        <w:t xml:space="preserve">    name: 'cache_warming_initialized',</w:t>
        <w:br/>
        <w:t xml:space="preserve">    timestamp: Date.now(),</w:t>
        <w:br/>
        <w:t xml:space="preserve">    status: 'success',</w:t>
        <w:br/>
        <w:t xml:space="preserve">    properties: {</w:t>
        <w:br/>
        <w:t xml:space="preserve">      enabled: this.enabled,</w:t>
        <w:br/>
        <w:t xml:space="preserve">      sourceCount: this.sources.size,</w:t>
        <w:br/>
        <w:t xml:space="preserve">      scheduledCount: Array.from(this.sources.values()).filter(</w:t>
        <w:br/>
        <w:t xml:space="preserve">        source =&gt; source.strategy === CacheWarmingStrategy.SCHEDULED &amp;&amp; source.schedule</w:t>
        <w:br/>
        <w:t xml:space="preserve">      ).length</w:t>
        <w:br/>
        <w:t xml:space="preserve">    }</w:t>
        <w:br/>
        <w:t xml:space="preserve">  });</w:t>
        <w:br/>
        <w:br/>
        <w:t xml:space="preserve">  logger.info('Cache warming service initialized', {</w:t>
        <w:br/>
        <w:t xml:space="preserve">    enabled: this.enabled,</w:t>
        <w:br/>
        <w:t xml:space="preserve">    sourceCount: this.sources.size,</w:t>
        <w:br/>
        <w:t xml:space="preserve">    scheduledCount: this.schedules.size</w:t>
        <w:br/>
        <w:t xml:space="preserve">  });</w:t>
        <w:br/>
        <w:t>}</w:t>
        <w:br/>
      </w:r>
    </w:p>
    <w:p>
      <w:r>
        <w:rPr>
          <w:rFonts w:ascii="Courier New" w:hAnsi="Courier New"/>
          <w:sz w:val="18"/>
        </w:rPr>
        <w:t>initialize(): void {</w:t>
        <w:br/>
        <w:t xml:space="preserve">  if (this.initialized) {</w:t>
        <w:br/>
        <w:t xml:space="preserve">    return;</w:t>
        <w:br/>
        <w:t xml:space="preserve">  }</w:t>
        <w:br/>
        <w:br/>
        <w:t xml:space="preserve">  this.initialized = true;</w:t>
        <w:br/>
        <w:t xml:space="preserve">  this.enabled = config.get('cache.warming.enabled', true);</w:t>
        <w:br/>
        <w:br/>
        <w:t xml:space="preserve">  // Cancel any existing schedules</w:t>
        <w:br/>
        <w:t xml:space="preserve">  for (const timeout of this.schedules.values()) {</w:t>
        <w:br/>
        <w:t xml:space="preserve">    clearTimeout(timeout);</w:t>
        <w:br/>
        <w:t xml:space="preserve">  }</w:t>
        <w:br/>
        <w:t xml:space="preserve">  this.schedules.clear();</w:t>
        <w:br/>
        <w:br/>
        <w:t xml:space="preserve">  // Re-schedule any existing sources</w:t>
        <w:br/>
        <w:t xml:space="preserve">  if (this.enabled) {</w:t>
        <w:br/>
        <w:t xml:space="preserve">    for (const source of this.sources.values()) {</w:t>
        <w:br/>
        <w:t xml:space="preserve">      if (source.strategy === CacheWarmingStrategy.SCHEDULED &amp;&amp; source.schedule) {</w:t>
        <w:br/>
        <w:t xml:space="preserve">        this.scheduleWarming(source);</w:t>
        <w:br/>
        <w:t xml:space="preserve">      }</w:t>
        <w:br/>
        <w:t xml:space="preserve">    }</w:t>
        <w:br/>
        <w:t xml:space="preserve">  }</w:t>
        <w:br/>
        <w:br/>
        <w:t xml:space="preserve">  // Track with telemetry</w:t>
        <w:br/>
        <w:t xml:space="preserve">  telemetry.trackEvent({</w:t>
        <w:br/>
        <w:t xml:space="preserve">    type: 'cache',</w:t>
        <w:br/>
        <w:t xml:space="preserve">    name: 'cache_warming_initialized',</w:t>
        <w:br/>
        <w:t xml:space="preserve">    timestamp: Date.now(),</w:t>
        <w:br/>
        <w:t xml:space="preserve">    status: 'success',</w:t>
        <w:br/>
        <w:t xml:space="preserve">    properties: {</w:t>
        <w:br/>
        <w:t xml:space="preserve">      enabled: this.enabled,</w:t>
        <w:br/>
        <w:t xml:space="preserve">      sourceCount: this.sources.size,</w:t>
        <w:br/>
        <w:t xml:space="preserve">      scheduledCount: Array.from(this.sources.values()).filter(</w:t>
        <w:br/>
        <w:t xml:space="preserve">        source =&gt; source.strategy === CacheWarmingStrategy.SCHEDULED &amp;&amp; source.schedule</w:t>
        <w:br/>
        <w:t xml:space="preserve">      ).length</w:t>
        <w:br/>
        <w:t xml:space="preserve">    }</w:t>
        <w:br/>
        <w:t xml:space="preserve">  });</w:t>
        <w:br/>
        <w:br/>
        <w:t xml:space="preserve">  logger.info('Cache warming service initialized', {</w:t>
        <w:br/>
        <w:t xml:space="preserve">    enabled: this.enabled,</w:t>
        <w:br/>
        <w:t xml:space="preserve">    sourceCount: this.sources.size,</w:t>
        <w:br/>
        <w:t xml:space="preserve">    scheduledCount: this.schedules.size</w:t>
        <w:br/>
        <w:t xml:space="preserve">  });</w:t>
        <w:br/>
        <w:t>}</w:t>
        <w:br/>
      </w:r>
    </w:p>
    <w:p>
      <w:pPr>
        <w:pStyle w:val="Heading4"/>
      </w:pPr>
      <w:r>
        <w:t>enable and disable Methods</w:t>
      </w:r>
    </w:p>
    <w:p>
      <w:r>
        <w:t>The enable and disable methods have been updated to handle schedules. The enable method now re-schedules any existing sources, and the disable method now cancels all schedules.</w:t>
      </w:r>
    </w:p>
    <w:p>
      <w:r>
        <w:rPr>
          <w:rFonts w:ascii="Courier New" w:hAnsi="Courier New"/>
          <w:sz w:val="18"/>
        </w:rPr>
        <w:t>enable</w:t>
      </w:r>
    </w:p>
    <w:p>
      <w:r>
        <w:rPr>
          <w:rFonts w:ascii="Courier New" w:hAnsi="Courier New"/>
          <w:sz w:val="18"/>
        </w:rPr>
        <w:t>disable</w:t>
      </w:r>
    </w:p>
    <w:p>
      <w:r>
        <w:rPr>
          <w:rFonts w:ascii="Courier New" w:hAnsi="Courier New"/>
          <w:sz w:val="18"/>
        </w:rPr>
        <w:t>enable</w:t>
      </w:r>
    </w:p>
    <w:p>
      <w:r>
        <w:rPr>
          <w:rFonts w:ascii="Courier New" w:hAnsi="Courier New"/>
          <w:sz w:val="18"/>
        </w:rPr>
        <w:t>disable</w:t>
      </w:r>
    </w:p>
    <w:p>
      <w:r>
        <w:rPr>
          <w:rFonts w:ascii="Courier New" w:hAnsi="Courier New"/>
          <w:sz w:val="18"/>
        </w:rPr>
        <w:t>enable(): void {</w:t>
        <w:br/>
        <w:t xml:space="preserve">  if (this.enabled) {</w:t>
        <w:br/>
        <w:t xml:space="preserve">    return;</w:t>
        <w:br/>
        <w:t xml:space="preserve">  }</w:t>
        <w:br/>
        <w:br/>
        <w:t xml:space="preserve">  this.enabled = true;</w:t>
        <w:br/>
        <w:br/>
        <w:t xml:space="preserve">  // Re-schedule any existing sources</w:t>
        <w:br/>
        <w:t xml:space="preserve">  for (const source of this.sources.values()) {</w:t>
        <w:br/>
        <w:t xml:space="preserve">    if (source.strategy === CacheWarmingStrategy.SCHEDULED &amp;&amp; source.schedule) {</w:t>
        <w:br/>
        <w:t xml:space="preserve">      this.scheduleWarming(source);</w:t>
        <w:br/>
        <w:t xml:space="preserve">    }</w:t>
        <w:br/>
        <w:t xml:space="preserve">  }</w:t>
        <w:br/>
        <w:br/>
        <w:t xml:space="preserve">  // Track with telemetry</w:t>
        <w:br/>
        <w:t xml:space="preserve">  telemetry.trackEvent({</w:t>
        <w:br/>
        <w:t xml:space="preserve">    type: 'cache',</w:t>
        <w:br/>
        <w:t xml:space="preserve">    name: 'cache_warming_enabled',</w:t>
        <w:br/>
        <w:t xml:space="preserve">    timestamp: Date.now(),</w:t>
        <w:br/>
        <w:t xml:space="preserve">    status: 'success',</w:t>
        <w:br/>
        <w:t xml:space="preserve">    properties: {</w:t>
        <w:br/>
        <w:t xml:space="preserve">      sourceCount: this.sources.size,</w:t>
        <w:br/>
        <w:t xml:space="preserve">      scheduledCount: this.schedules.size</w:t>
        <w:br/>
        <w:t xml:space="preserve">    }</w:t>
        <w:br/>
        <w:t xml:space="preserve">  });</w:t>
        <w:br/>
        <w:br/>
        <w:t xml:space="preserve">  logger.info('Cache warming enabled', {</w:t>
        <w:br/>
        <w:t xml:space="preserve">    sourceCount: this.sources.size,</w:t>
        <w:br/>
        <w:t xml:space="preserve">    scheduledCount: this.schedules.size</w:t>
        <w:br/>
        <w:t xml:space="preserve">  });</w:t>
        <w:br/>
        <w:t>}</w:t>
        <w:br/>
        <w:br/>
        <w:t>disable(): void {</w:t>
        <w:br/>
        <w:t xml:space="preserve">  if (!this.enabled) {</w:t>
        <w:br/>
        <w:t xml:space="preserve">    return;</w:t>
        <w:br/>
        <w:t xml:space="preserve">  }</w:t>
        <w:br/>
        <w:br/>
        <w:t xml:space="preserve">  this.enabled = false;</w:t>
        <w:br/>
        <w:br/>
        <w:t xml:space="preserve">  // Cancel all schedules</w:t>
        <w:br/>
        <w:t xml:space="preserve">  for (const timeout of this.schedules.values()) {</w:t>
        <w:br/>
        <w:t xml:space="preserve">    clearTimeout(timeout);</w:t>
        <w:br/>
        <w:t xml:space="preserve">  }</w:t>
        <w:br/>
        <w:t xml:space="preserve">  this.schedules.clear();</w:t>
        <w:br/>
        <w:br/>
        <w:t xml:space="preserve">  // Track with telemetry</w:t>
        <w:br/>
        <w:t xml:space="preserve">  telemetry.trackEvent({</w:t>
        <w:br/>
        <w:t xml:space="preserve">    type: 'cache',</w:t>
        <w:br/>
        <w:t xml:space="preserve">    name: 'cache_warming_disabled',</w:t>
        <w:br/>
        <w:t xml:space="preserve">    timestamp: Date.now(),</w:t>
        <w:br/>
        <w:t xml:space="preserve">    status: 'success',</w:t>
        <w:br/>
        <w:t xml:space="preserve">    properties: {</w:t>
        <w:br/>
        <w:t xml:space="preserve">      sourceCount: this.sources.size</w:t>
        <w:br/>
        <w:t xml:space="preserve">    }</w:t>
        <w:br/>
        <w:t xml:space="preserve">  });</w:t>
        <w:br/>
        <w:br/>
        <w:t xml:space="preserve">  logger.info('Cache warming disabled', {</w:t>
        <w:br/>
        <w:t xml:space="preserve">    sourceCount: this.sources.size</w:t>
        <w:br/>
        <w:t xml:space="preserve">  });</w:t>
        <w:br/>
        <w:t>}</w:t>
        <w:br/>
      </w:r>
    </w:p>
    <w:p>
      <w:r>
        <w:rPr>
          <w:rFonts w:ascii="Courier New" w:hAnsi="Courier New"/>
          <w:sz w:val="18"/>
        </w:rPr>
        <w:t>enable(): void {</w:t>
        <w:br/>
        <w:t xml:space="preserve">  if (this.enabled) {</w:t>
        <w:br/>
        <w:t xml:space="preserve">    return;</w:t>
        <w:br/>
        <w:t xml:space="preserve">  }</w:t>
        <w:br/>
        <w:br/>
        <w:t xml:space="preserve">  this.enabled = true;</w:t>
        <w:br/>
        <w:br/>
        <w:t xml:space="preserve">  // Re-schedule any existing sources</w:t>
        <w:br/>
        <w:t xml:space="preserve">  for (const source of this.sources.values()) {</w:t>
        <w:br/>
        <w:t xml:space="preserve">    if (source.strategy === CacheWarmingStrategy.SCHEDULED &amp;&amp; source.schedule) {</w:t>
        <w:br/>
        <w:t xml:space="preserve">      this.scheduleWarming(source);</w:t>
        <w:br/>
        <w:t xml:space="preserve">    }</w:t>
        <w:br/>
        <w:t xml:space="preserve">  }</w:t>
        <w:br/>
        <w:br/>
        <w:t xml:space="preserve">  // Track with telemetry</w:t>
        <w:br/>
        <w:t xml:space="preserve">  telemetry.trackEvent({</w:t>
        <w:br/>
        <w:t xml:space="preserve">    type: 'cache',</w:t>
        <w:br/>
        <w:t xml:space="preserve">    name: 'cache_warming_enabled',</w:t>
        <w:br/>
        <w:t xml:space="preserve">    timestamp: Date.now(),</w:t>
        <w:br/>
        <w:t xml:space="preserve">    status: 'success',</w:t>
        <w:br/>
        <w:t xml:space="preserve">    properties: {</w:t>
        <w:br/>
        <w:t xml:space="preserve">      sourceCount: this.sources.size,</w:t>
        <w:br/>
        <w:t xml:space="preserve">      scheduledCount: this.schedules.size</w:t>
        <w:br/>
        <w:t xml:space="preserve">    }</w:t>
        <w:br/>
        <w:t xml:space="preserve">  });</w:t>
        <w:br/>
        <w:br/>
        <w:t xml:space="preserve">  logger.info('Cache warming enabled', {</w:t>
        <w:br/>
        <w:t xml:space="preserve">    sourceCount: this.sources.size,</w:t>
        <w:br/>
        <w:t xml:space="preserve">    scheduledCount: this.schedules.size</w:t>
        <w:br/>
        <w:t xml:space="preserve">  });</w:t>
        <w:br/>
        <w:t>}</w:t>
        <w:br/>
        <w:br/>
        <w:t>disable(): void {</w:t>
        <w:br/>
        <w:t xml:space="preserve">  if (!this.enabled) {</w:t>
        <w:br/>
        <w:t xml:space="preserve">    return;</w:t>
        <w:br/>
        <w:t xml:space="preserve">  }</w:t>
        <w:br/>
        <w:br/>
        <w:t xml:space="preserve">  this.enabled = false;</w:t>
        <w:br/>
        <w:br/>
        <w:t xml:space="preserve">  // Cancel all schedules</w:t>
        <w:br/>
        <w:t xml:space="preserve">  for (const timeout of this.schedules.values()) {</w:t>
        <w:br/>
        <w:t xml:space="preserve">    clearTimeout(timeout);</w:t>
        <w:br/>
        <w:t xml:space="preserve">  }</w:t>
        <w:br/>
        <w:t xml:space="preserve">  this.schedules.clear();</w:t>
        <w:br/>
        <w:br/>
        <w:t xml:space="preserve">  // Track with telemetry</w:t>
        <w:br/>
        <w:t xml:space="preserve">  telemetry.trackEvent({</w:t>
        <w:br/>
        <w:t xml:space="preserve">    type: 'cache',</w:t>
        <w:br/>
        <w:t xml:space="preserve">    name: 'cache_warming_disabled',</w:t>
        <w:br/>
        <w:t xml:space="preserve">    timestamp: Date.now(),</w:t>
        <w:br/>
        <w:t xml:space="preserve">    status: 'success',</w:t>
        <w:br/>
        <w:t xml:space="preserve">    properties: {</w:t>
        <w:br/>
        <w:t xml:space="preserve">      sourceCount: this.sources.size</w:t>
        <w:br/>
        <w:t xml:space="preserve">    }</w:t>
        <w:br/>
        <w:t xml:space="preserve">  });</w:t>
        <w:br/>
        <w:br/>
        <w:t xml:space="preserve">  logger.info('Cache warming disabled', {</w:t>
        <w:br/>
        <w:t xml:space="preserve">    sourceCount: this.sources.size</w:t>
        <w:br/>
        <w:t xml:space="preserve">  });</w:t>
        <w:br/>
        <w:t>}</w:t>
        <w:br/>
      </w:r>
    </w:p>
    <w:p>
      <w:pPr>
        <w:pStyle w:val="Heading3"/>
      </w:pPr>
      <w:r>
        <w:t>Usage</w:t>
      </w:r>
    </w:p>
    <w:p>
      <w:r>
        <w:t>To use the cron scheduling feature, define a cache warming source with a cron expression for the schedule:</w:t>
      </w:r>
    </w:p>
    <w:p>
      <w:r>
        <w:rPr>
          <w:rFonts w:ascii="Courier New" w:hAnsi="Courier New"/>
          <w:sz w:val="18"/>
        </w:rPr>
        <w:t>import { cacheWarming, CacheWarmingStrategy } from '@kai/shared';</w:t>
        <w:br/>
        <w:br/>
        <w:t>// Add a cache warming source with a cron schedule</w:t>
        <w:br/>
        <w:t>cacheWarming.addSource({</w:t>
        <w:br/>
        <w:t xml:space="preserve">  id: 'popular-products',</w:t>
        <w:br/>
        <w:t xml:space="preserve">  name: 'Popular Products',</w:t>
        <w:br/>
        <w:t xml:space="preserve">  namespace: 'products',</w:t>
        <w:br/>
        <w:t xml:space="preserve">  strategy: CacheWarmingStrategy.SCHEDULED,</w:t>
        <w:br/>
        <w:t xml:space="preserve">  schedule: '0 */2 * * *', // Every 2 hours</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 xml:space="preserve">  description: 'Warm cache for popular products'</w:t>
        <w:br/>
        <w:t>});</w:t>
        <w:br/>
      </w:r>
    </w:p>
    <w:p>
      <w:r>
        <w:rPr>
          <w:rFonts w:ascii="Courier New" w:hAnsi="Courier New"/>
          <w:sz w:val="18"/>
        </w:rPr>
        <w:t>import { cacheWarming, CacheWarmingStrategy } from '@kai/shared';</w:t>
        <w:br/>
        <w:br/>
        <w:t>// Add a cache warming source with a cron schedule</w:t>
        <w:br/>
        <w:t>cacheWarming.addSource({</w:t>
        <w:br/>
        <w:t xml:space="preserve">  id: 'popular-products',</w:t>
        <w:br/>
        <w:t xml:space="preserve">  name: 'Popular Products',</w:t>
        <w:br/>
        <w:t xml:space="preserve">  namespace: 'products',</w:t>
        <w:br/>
        <w:t xml:space="preserve">  strategy: CacheWarmingStrategy.SCHEDULED,</w:t>
        <w:br/>
        <w:t xml:space="preserve">  schedule: '0 */2 * * *', // Every 2 hours</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 xml:space="preserve">  description: 'Warm cache for popular products'</w:t>
        <w:br/>
        <w:t>});</w:t>
        <w:br/>
      </w:r>
    </w:p>
    <w:p>
      <w:pPr>
        <w:pStyle w:val="Heading3"/>
      </w:pPr>
      <w:r>
        <w:t>Benefits</w:t>
      </w:r>
    </w:p>
    <w:p>
      <w:r>
        <w:t>The implementation of proper cron scheduling provides several benefits:</w:t>
      </w:r>
    </w:p>
    <w:p>
      <w:pPr>
        <w:pStyle w:val="ListNumber"/>
      </w:pPr>
      <w:r>
        <w:t>Flexibility: Support for cron expressions allows for more flexible scheduling</w:t>
      </w:r>
    </w:p>
    <w:p>
      <w:pPr>
        <w:pStyle w:val="ListNumber"/>
      </w:pPr>
      <w:r>
        <w:t>Precision: Cron expressions allow for more precise scheduling based on application usage patterns</w:t>
      </w:r>
    </w:p>
    <w:p>
      <w:pPr>
        <w:pStyle w:val="ListNumber"/>
      </w:pPr>
      <w:r>
        <w:t>Efficiency: Scheduling cache warming operations during off-peak hours reduces the impact on application performance</w:t>
      </w:r>
    </w:p>
    <w:p>
      <w:pPr>
        <w:pStyle w:val="ListNumber"/>
      </w:pPr>
      <w:r>
        <w:t>Consistency: Using a standard cron syntax makes it easier for administrators to define schedules</w:t>
      </w:r>
    </w:p>
    <w:p>
      <w:pPr>
        <w:pStyle w:val="ListNumber"/>
      </w:pPr>
      <w:r>
        <w:t>Reliability: The scheduling mechanism is more reliable and handles edge cases better</w:t>
      </w:r>
    </w:p>
    <w:p>
      <w:pPr>
        <w:pStyle w:val="Heading3"/>
      </w:pPr>
      <w:r>
        <w:t>Next Steps</w:t>
      </w:r>
    </w:p>
    <w:p>
      <w:r>
        <w:t>The following steps are recommended to further improve the cache warming service:</w:t>
      </w:r>
    </w:p>
    <w:p>
      <w:pPr>
        <w:pStyle w:val="ListNumber"/>
      </w:pPr>
      <w:r>
        <w:t>Add Support for More Cron Features: Add support for more cron features (e.g., step values, ranges, lists)</w:t>
      </w:r>
    </w:p>
    <w:p>
      <w:pPr>
        <w:pStyle w:val="ListNumber"/>
      </w:pPr>
      <w:r>
        <w:t>Add Support for Timezone: Add support for specifying the timezone for cron expressions</w:t>
      </w:r>
    </w:p>
    <w:p>
      <w:pPr>
        <w:pStyle w:val="ListNumber"/>
      </w:pPr>
      <w:r>
        <w:t>Add Support for Jitter: Add support for adding jitter to scheduled executions to prevent thundering herd problems</w:t>
      </w:r>
    </w:p>
    <w:p>
      <w:pPr>
        <w:pStyle w:val="ListNumber"/>
      </w:pPr>
      <w:r>
        <w:t>Add Support for Backoff: Add support for exponential backoff for failed executions</w:t>
      </w:r>
    </w:p>
    <w:p>
      <w:pPr>
        <w:pStyle w:val="ListNumber"/>
      </w:pPr>
      <w:r>
        <w:t>Add Support for Dependencies: Add support for defining dependencies between warming sources</w:t>
      </w:r>
    </w:p>
    <w:p>
      <w:r>
        <w:br w:type="page"/>
      </w:r>
    </w:p>
    <w:p>
      <w:pPr>
        <w:pStyle w:val="Heading1"/>
        <w:jc w:val="center"/>
      </w:pPr>
      <w:r>
        <w:t>Cicd Pipeline</w:t>
      </w:r>
    </w:p>
    <w:p>
      <w:r>
        <w:t>Source: readme/cicd-pipeline.md</w:t>
      </w:r>
    </w:p>
    <w:p>
      <w:r>
        <w:t>---</w:t>
      </w:r>
    </w:p>
    <w:p>
      <w:pPr>
        <w:pStyle w:val="Heading2"/>
      </w:pPr>
      <w:r>
        <w:t>CI/CD Pipeline for Kai Platform</w:t>
      </w:r>
    </w:p>
    <w:p>
      <w:r>
        <w:t>This document outlines the CI/CD (Continuous Integration/Continuous Deployment) pipeline configuration for the Kai platform, including branch structure, protection rules, and automated deployment processes.</w:t>
      </w:r>
    </w:p>
    <w:p>
      <w:pPr>
        <w:pStyle w:val="Heading3"/>
      </w:pPr>
      <w:r>
        <w:t>Branch Structure</w:t>
      </w:r>
    </w:p>
    <w:p>
      <w:r>
        <w:t>The Kai repository uses a three-branch structure:</w:t>
      </w:r>
    </w:p>
    <w:p>
      <w:pPr>
        <w:pStyle w:val="ListNumber"/>
      </w:pPr>
      <w:r>
        <w:t>main: Production branch that triggers deployments</w:t>
      </w:r>
    </w:p>
    <w:p>
      <w:pPr>
        <w:pStyle w:val="ListNumber"/>
      </w:pPr>
      <w:r>
        <w:t>staging: Pre-production testing branch</w:t>
      </w:r>
    </w:p>
    <w:p>
      <w:pPr>
        <w:pStyle w:val="ListNumber"/>
      </w:pPr>
      <w:r>
        <w:t>development: Active development branch</w:t>
      </w:r>
    </w:p>
    <w:p>
      <w:r>
        <w:t>The workflow follows this pattern:</w:t>
        <w:br/>
        <w:t>- Developers work in feature branches branched from development</w:t>
        <w:br/>
        <w:t>- Features are merged into development via pull requests</w:t>
        <w:br/>
        <w:t>- When ready for testing, development is merged to staging</w:t>
        <w:br/>
        <w:t>- After validation in staging, staging is merged to main to trigger production deployment</w:t>
      </w:r>
    </w:p>
    <w:p>
      <w:r>
        <w:rPr>
          <w:rFonts w:ascii="Courier New" w:hAnsi="Courier New"/>
          <w:sz w:val="18"/>
        </w:rPr>
        <w:t>development</w:t>
      </w:r>
    </w:p>
    <w:p>
      <w:r>
        <w:rPr>
          <w:rFonts w:ascii="Courier New" w:hAnsi="Courier New"/>
          <w:sz w:val="18"/>
        </w:rPr>
        <w:t>development</w:t>
      </w:r>
    </w:p>
    <w:p>
      <w:r>
        <w:rPr>
          <w:rFonts w:ascii="Courier New" w:hAnsi="Courier New"/>
          <w:sz w:val="18"/>
        </w:rPr>
        <w:t>development</w:t>
      </w:r>
    </w:p>
    <w:p>
      <w:r>
        <w:rPr>
          <w:rFonts w:ascii="Courier New" w:hAnsi="Courier New"/>
          <w:sz w:val="18"/>
        </w:rPr>
        <w:t>staging</w:t>
      </w:r>
    </w:p>
    <w:p>
      <w:r>
        <w:rPr>
          <w:rFonts w:ascii="Courier New" w:hAnsi="Courier New"/>
          <w:sz w:val="18"/>
        </w:rPr>
        <w:t>staging</w:t>
      </w:r>
    </w:p>
    <w:p>
      <w:r>
        <w:rPr>
          <w:rFonts w:ascii="Courier New" w:hAnsi="Courier New"/>
          <w:sz w:val="18"/>
        </w:rPr>
        <w:t>main</w:t>
      </w:r>
    </w:p>
    <w:p>
      <w:pPr>
        <w:pStyle w:val="Heading3"/>
      </w:pPr>
      <w:r>
        <w:t>Branch Protection Rules</w:t>
      </w:r>
    </w:p>
    <w:p>
      <w:r>
        <w:t>Branch protection rules are set up to ensure code quality and control access:</w:t>
      </w:r>
    </w:p>
    <w:p>
      <w:pPr>
        <w:pStyle w:val="Heading4"/>
      </w:pPr>
      <w:r>
        <w:t>Main Branch Protection</w:t>
      </w:r>
    </w:p>
    <w:p>
      <w:pPr>
        <w:pStyle w:val="ListBullet"/>
      </w:pPr>
      <w:r>
        <w:t>Only user "Basilakis" can push directly to main</w:t>
      </w:r>
    </w:p>
    <w:p>
      <w:pPr>
        <w:pStyle w:val="ListBullet"/>
      </w:pPr>
      <w:r>
        <w:t>Require pull request reviews before merging</w:t>
      </w:r>
    </w:p>
    <w:p>
      <w:pPr>
        <w:pStyle w:val="ListBullet"/>
      </w:pPr>
      <w:r>
        <w:t>Require status checks to pass before merging</w:t>
      </w:r>
    </w:p>
    <w:p>
      <w:pPr>
        <w:pStyle w:val="ListBullet"/>
      </w:pPr>
      <w:r>
        <w:t>Require linear history (no merge commits)</w:t>
      </w:r>
    </w:p>
    <w:p>
      <w:pPr>
        <w:pStyle w:val="ListBullet"/>
      </w:pPr>
      <w:r>
        <w:t>Do not allow bypassing the above settings</w:t>
      </w:r>
    </w:p>
    <w:p>
      <w:r>
        <w:rPr>
          <w:rFonts w:ascii="Courier New" w:hAnsi="Courier New"/>
          <w:sz w:val="18"/>
        </w:rPr>
        <w:t>main</w:t>
      </w:r>
    </w:p>
    <w:p>
      <w:pPr>
        <w:pStyle w:val="Heading4"/>
      </w:pPr>
      <w:r>
        <w:t>Staging Branch Protection</w:t>
      </w:r>
    </w:p>
    <w:p>
      <w:pPr>
        <w:pStyle w:val="ListBullet"/>
      </w:pPr>
      <w:r>
        <w:t>Require pull request reviews before merging</w:t>
      </w:r>
    </w:p>
    <w:p>
      <w:pPr>
        <w:pStyle w:val="ListBullet"/>
      </w:pPr>
      <w:r>
        <w:t>Require status checks to pass before merging</w:t>
      </w:r>
    </w:p>
    <w:p>
      <w:pPr>
        <w:pStyle w:val="ListBullet"/>
      </w:pPr>
      <w:r>
        <w:t>Allow administrators to bypass</w:t>
      </w:r>
    </w:p>
    <w:p>
      <w:pPr>
        <w:pStyle w:val="Heading4"/>
      </w:pPr>
      <w:r>
        <w:t>Development Branch Protection</w:t>
      </w:r>
    </w:p>
    <w:p>
      <w:pPr>
        <w:pStyle w:val="ListBullet"/>
      </w:pPr>
      <w:r>
        <w:t>Require status checks to pass before merging</w:t>
      </w:r>
    </w:p>
    <w:p>
      <w:pPr>
        <w:pStyle w:val="ListBullet"/>
      </w:pPr>
      <w:r>
        <w:t>No restrictions on who can push</w:t>
      </w:r>
    </w:p>
    <w:p>
      <w:pPr>
        <w:pStyle w:val="Heading3"/>
      </w:pPr>
      <w:r>
        <w:t>CI/CD Pipeline with Reusable Workflows</w:t>
      </w:r>
    </w:p>
    <w:p>
      <w:r>
        <w:t>The CI/CD pipeline is implemented using GitHub Actions with a modular, reusable workflow approach. This new implementation separates the pipeline into individual workflow files that can be called from the main workflow:</w:t>
      </w:r>
    </w:p>
    <w:p>
      <w:pPr>
        <w:pStyle w:val="Heading4"/>
      </w:pPr>
      <w:r>
        <w:t>Main Workflow File Structure</w:t>
      </w:r>
    </w:p>
    <w:p>
      <w:r>
        <w:t>The primary workflow is defined in .github/workflows/deploy.yml and orchestrates the entire CI/CD process by calling reusable workflows:</w:t>
      </w:r>
    </w:p>
    <w:p>
      <w:r>
        <w:rPr>
          <w:rFonts w:ascii="Courier New" w:hAnsi="Courier New"/>
          <w:sz w:val="18"/>
        </w:rPr>
        <w:t>.github/workflows/deploy.yml</w:t>
      </w:r>
    </w:p>
    <w:p>
      <w:r>
        <w:rPr>
          <w:rFonts w:ascii="Courier New" w:hAnsi="Courier New"/>
          <w:sz w:val="18"/>
        </w:rPr>
        <w:t>name: Kai Platform CI/CD Pipeline</w:t>
        <w:br/>
        <w:br/>
        <w:t>jobs:</w:t>
        <w:br/>
        <w:t xml:space="preserve">  # Build and test job using reusable workflow</w:t>
        <w:br/>
        <w:t xml:space="preserve">  build-and-test:</w:t>
        <w:br/>
        <w:t xml:space="preserve">    name: Build and Test</w:t>
        <w:br/>
        <w:t xml:space="preserve">    uses: ./.github/workflows/build-test.yml</w:t>
        <w:br/>
        <w:t xml:space="preserve">    with:</w:t>
        <w:br/>
        <w:t xml:space="preserve">      node-version: '16'</w:t>
        <w:br/>
        <w:t xml:space="preserve">      python-version: '3.9'</w:t>
        <w:br/>
        <w:br/>
        <w:t xml:space="preserve">  # Build Docker images using reusable workflow</w:t>
        <w:br/>
        <w:t xml:space="preserve">  build-docker-images:</w:t>
        <w:br/>
        <w:t xml:space="preserve">    name: Build Docker Images</w:t>
        <w:br/>
        <w:t xml:space="preserve">    needs: build-and-test</w:t>
        <w:br/>
        <w:t xml:space="preserve">    uses: ./.github/workflows/docker-build.yml</w:t>
        <w:br/>
        <w:t xml:space="preserve">    with:</w:t>
        <w:br/>
        <w:t xml:space="preserve">      environment: ${{ github.ref == 'refs/heads/main' &amp;&amp; 'production' || 'staging' }}</w:t>
        <w:br/>
        <w:t xml:space="preserve">      tag-suffix: ${{ github.ref == 'refs/heads/main' &amp;&amp; 'latest' || 'staging' }}</w:t>
        <w:br/>
        <w:t xml:space="preserve">    secrets:</w:t>
        <w:br/>
        <w:t xml:space="preserve">      github_token: ${{ secrets.GITHUB_TOKEN }}</w:t>
        <w:br/>
        <w:br/>
        <w:t xml:space="preserve">  # Deploy to staging or production using environment-specific workflows</w:t>
        <w:br/>
        <w:t xml:space="preserve">  deploy-staging:</w:t>
        <w:br/>
        <w:t xml:space="preserve">    name: Deploy to Staging</w:t>
        <w:br/>
        <w:t xml:space="preserve">    needs: build-docker-images</w:t>
        <w:br/>
        <w:t xml:space="preserve">    if: github.ref == 'refs/heads/staging'</w:t>
        <w:br/>
        <w:t xml:space="preserve">    uses: ./.github/workflows/deploy-staging.yml</w:t>
        <w:br/>
        <w:t xml:space="preserve">    with:</w:t>
        <w:br/>
        <w:t xml:space="preserve">      sha: ${{ github.sha }}</w:t>
        <w:br/>
        <w:t xml:space="preserve">    secrets: # Secrets passed to the workflow</w:t>
        <w:br/>
        <w:t xml:space="preserve">      # Various secrets needed for deployment</w:t>
        <w:br/>
        <w:br/>
        <w:t xml:space="preserve">  deploy-production:</w:t>
        <w:br/>
        <w:t xml:space="preserve">    name: Deploy to Production</w:t>
        <w:br/>
        <w:t xml:space="preserve">    needs: build-docker-images</w:t>
        <w:br/>
        <w:t xml:space="preserve">    if: github.ref == 'refs/heads/main'</w:t>
        <w:br/>
        <w:t xml:space="preserve">    uses: ./.github/workflows/deploy-production.yml</w:t>
        <w:br/>
        <w:t xml:space="preserve">    with:</w:t>
        <w:br/>
        <w:t xml:space="preserve">      sha: ${{ github.sha }}</w:t>
        <w:br/>
        <w:t xml:space="preserve">    secrets: # Secrets passed to the workflow</w:t>
        <w:br/>
        <w:t xml:space="preserve">      # Various secrets needed for deployment</w:t>
        <w:br/>
      </w:r>
    </w:p>
    <w:p>
      <w:r>
        <w:rPr>
          <w:rFonts w:ascii="Courier New" w:hAnsi="Courier New"/>
          <w:sz w:val="18"/>
        </w:rPr>
        <w:t>name: Kai Platform CI/CD Pipeline</w:t>
        <w:br/>
        <w:br/>
        <w:t>jobs:</w:t>
        <w:br/>
        <w:t xml:space="preserve">  # Build and test job using reusable workflow</w:t>
        <w:br/>
        <w:t xml:space="preserve">  build-and-test:</w:t>
        <w:br/>
        <w:t xml:space="preserve">    name: Build and Test</w:t>
        <w:br/>
        <w:t xml:space="preserve">    uses: ./.github/workflows/build-test.yml</w:t>
        <w:br/>
        <w:t xml:space="preserve">    with:</w:t>
        <w:br/>
        <w:t xml:space="preserve">      node-version: '16'</w:t>
        <w:br/>
        <w:t xml:space="preserve">      python-version: '3.9'</w:t>
        <w:br/>
        <w:br/>
        <w:t xml:space="preserve">  # Build Docker images using reusable workflow</w:t>
        <w:br/>
        <w:t xml:space="preserve">  build-docker-images:</w:t>
        <w:br/>
        <w:t xml:space="preserve">    name: Build Docker Images</w:t>
        <w:br/>
        <w:t xml:space="preserve">    needs: build-and-test</w:t>
        <w:br/>
        <w:t xml:space="preserve">    uses: ./.github/workflows/docker-build.yml</w:t>
        <w:br/>
        <w:t xml:space="preserve">    with:</w:t>
        <w:br/>
        <w:t xml:space="preserve">      environment: ${{ github.ref == 'refs/heads/main' &amp;&amp; 'production' || 'staging' }}</w:t>
        <w:br/>
        <w:t xml:space="preserve">      tag-suffix: ${{ github.ref == 'refs/heads/main' &amp;&amp; 'latest' || 'staging' }}</w:t>
        <w:br/>
        <w:t xml:space="preserve">    secrets:</w:t>
        <w:br/>
        <w:t xml:space="preserve">      github_token: ${{ secrets.GITHUB_TOKEN }}</w:t>
        <w:br/>
        <w:br/>
        <w:t xml:space="preserve">  # Deploy to staging or production using environment-specific workflows</w:t>
        <w:br/>
        <w:t xml:space="preserve">  deploy-staging:</w:t>
        <w:br/>
        <w:t xml:space="preserve">    name: Deploy to Staging</w:t>
        <w:br/>
        <w:t xml:space="preserve">    needs: build-docker-images</w:t>
        <w:br/>
        <w:t xml:space="preserve">    if: github.ref == 'refs/heads/staging'</w:t>
        <w:br/>
        <w:t xml:space="preserve">    uses: ./.github/workflows/deploy-staging.yml</w:t>
        <w:br/>
        <w:t xml:space="preserve">    with:</w:t>
        <w:br/>
        <w:t xml:space="preserve">      sha: ${{ github.sha }}</w:t>
        <w:br/>
        <w:t xml:space="preserve">    secrets: # Secrets passed to the workflow</w:t>
        <w:br/>
        <w:t xml:space="preserve">      # Various secrets needed for deployment</w:t>
        <w:br/>
        <w:br/>
        <w:t xml:space="preserve">  deploy-production:</w:t>
        <w:br/>
        <w:t xml:space="preserve">    name: Deploy to Production</w:t>
        <w:br/>
        <w:t xml:space="preserve">    needs: build-docker-images</w:t>
        <w:br/>
        <w:t xml:space="preserve">    if: github.ref == 'refs/heads/main'</w:t>
        <w:br/>
        <w:t xml:space="preserve">    uses: ./.github/workflows/deploy-production.yml</w:t>
        <w:br/>
        <w:t xml:space="preserve">    with:</w:t>
        <w:br/>
        <w:t xml:space="preserve">      sha: ${{ github.sha }}</w:t>
        <w:br/>
        <w:t xml:space="preserve">    secrets: # Secrets passed to the workflow</w:t>
        <w:br/>
        <w:t xml:space="preserve">      # Various secrets needed for deployment</w:t>
        <w:br/>
      </w:r>
    </w:p>
    <w:p>
      <w:pPr>
        <w:pStyle w:val="Heading4"/>
      </w:pPr>
      <w:r>
        <w:t>Reusable Workflow Components</w:t>
      </w:r>
    </w:p>
    <w:p>
      <w:r>
        <w:t>The CI/CD pipeline is now broken down into these reusable workflow files:</w:t>
      </w:r>
    </w:p>
    <w:p>
      <w:pPr>
        <w:pStyle w:val="ListNumber"/>
      </w:pPr>
      <w:r>
        <w:t>Build and Test Workflow (.github/workflows/build-test.yml)</w:t>
      </w:r>
    </w:p>
    <w:p>
      <w:pPr>
        <w:pStyle w:val="ListNumber"/>
      </w:pPr>
      <w:r>
        <w:t>Accepts parameters for Node.js and Python versions</w:t>
      </w:r>
    </w:p>
    <w:p>
      <w:pPr>
        <w:pStyle w:val="ListNumber"/>
      </w:pPr>
      <w:r>
        <w:t>Handles dependency installation, linting, testing, and building</w:t>
      </w:r>
    </w:p>
    <w:p>
      <w:pPr>
        <w:pStyle w:val="ListNumber"/>
      </w:pPr>
      <w:r>
        <w:t>Uploads build artifacts for downstream jobs</w:t>
      </w:r>
    </w:p>
    <w:p>
      <w:pPr>
        <w:pStyle w:val="ListNumber"/>
      </w:pPr>
      <w:r>
        <w:t>Can be called independently for PR validation</w:t>
      </w:r>
    </w:p>
    <w:p>
      <w:r>
        <w:rPr>
          <w:rFonts w:ascii="Courier New" w:hAnsi="Courier New"/>
          <w:sz w:val="18"/>
        </w:rPr>
        <w:t>.github/workflows/build-test.yml</w:t>
      </w:r>
    </w:p>
    <w:p>
      <w:r>
        <w:t>yaml</w:t>
        <w:br/>
        <w:t xml:space="preserve">   on:</w:t>
        <w:br/>
        <w:t xml:space="preserve">     workflow_call:</w:t>
        <w:br/>
        <w:t xml:space="preserve">       inputs:</w:t>
        <w:br/>
        <w:t xml:space="preserve">         node-version:</w:t>
        <w:br/>
        <w:t xml:space="preserve">           type: string</w:t>
        <w:br/>
        <w:t xml:space="preserve">           default: '20'</w:t>
        <w:br/>
        <w:t xml:space="preserve">         python-version:</w:t>
        <w:br/>
        <w:t xml:space="preserve">           type: string</w:t>
        <w:br/>
        <w:t xml:space="preserve">           default: '3.9'</w:t>
      </w:r>
    </w:p>
    <w:p>
      <w:r>
        <w:rPr>
          <w:rFonts w:ascii="Courier New" w:hAnsi="Courier New"/>
          <w:sz w:val="18"/>
        </w:rPr>
        <w:t>yaml</w:t>
        <w:br/>
        <w:t xml:space="preserve">   on:</w:t>
        <w:br/>
        <w:t xml:space="preserve">     workflow_call:</w:t>
        <w:br/>
        <w:t xml:space="preserve">       inputs:</w:t>
        <w:br/>
        <w:t xml:space="preserve">         node-version:</w:t>
        <w:br/>
        <w:t xml:space="preserve">           type: string</w:t>
        <w:br/>
        <w:t xml:space="preserve">           default: '20'</w:t>
        <w:br/>
        <w:t xml:space="preserve">         python-version:</w:t>
        <w:br/>
        <w:t xml:space="preserve">           type: string</w:t>
        <w:br/>
        <w:t xml:space="preserve">           default: '3.9'</w:t>
      </w:r>
    </w:p>
    <w:p>
      <w:pPr>
        <w:pStyle w:val="ListNumber"/>
      </w:pPr>
      <w:r>
        <w:t>Docker Build Workflow (.github/workflows/docker-build.yml)</w:t>
      </w:r>
    </w:p>
    <w:p>
      <w:pPr>
        <w:pStyle w:val="ListNumber"/>
      </w:pPr>
      <w:r>
        <w:t>Builds all required Docker images in two phases</w:t>
      </w:r>
    </w:p>
    <w:p>
      <w:pPr>
        <w:pStyle w:val="ListNumber"/>
      </w:pPr>
      <w:r>
        <w:t>First builds the centralized ML base image</w:t>
      </w:r>
    </w:p>
    <w:p>
      <w:pPr>
        <w:pStyle w:val="ListNumber"/>
      </w:pPr>
      <w:r>
        <w:t>Then builds all service images in parallel using the matrix strategy</w:t>
      </w:r>
    </w:p>
    <w:p>
      <w:pPr>
        <w:pStyle w:val="ListNumber"/>
      </w:pPr>
      <w:r>
        <w:t>Accepts parameters for environment-specific configuration</w:t>
      </w:r>
    </w:p>
    <w:p>
      <w:pPr>
        <w:pStyle w:val="ListNumber"/>
      </w:pPr>
      <w:r>
        <w:t>Passes the ML base image reference to service builds</w:t>
      </w:r>
    </w:p>
    <w:p>
      <w:r>
        <w:rPr>
          <w:rFonts w:ascii="Courier New" w:hAnsi="Courier New"/>
          <w:sz w:val="18"/>
        </w:rPr>
        <w:t>.github/workflows/docker-build.yml</w:t>
      </w:r>
    </w:p>
    <w:p>
      <w:r>
        <w:t>yaml</w:t>
        <w:br/>
        <w:t xml:space="preserve">   on:</w:t>
        <w:br/>
        <w:t xml:space="preserve">     workflow_call:</w:t>
        <w:br/>
        <w:t xml:space="preserve">       inputs:</w:t>
        <w:br/>
        <w:t xml:space="preserve">         environment:</w:t>
        <w:br/>
        <w:t xml:space="preserve">           type: string</w:t>
        <w:br/>
        <w:t xml:space="preserve">           required: true</w:t>
        <w:br/>
        <w:t xml:space="preserve">         tag-suffix:</w:t>
        <w:br/>
        <w:t xml:space="preserve">           type: string</w:t>
        <w:br/>
        <w:t xml:space="preserve">           default: ''</w:t>
        <w:br/>
        <w:t xml:space="preserve">       secrets:</w:t>
        <w:br/>
        <w:t xml:space="preserve">         docker_username:</w:t>
        <w:br/>
        <w:t xml:space="preserve">           required: true</w:t>
        <w:br/>
        <w:t xml:space="preserve">         # Other required secrets</w:t>
      </w:r>
    </w:p>
    <w:p>
      <w:r>
        <w:rPr>
          <w:rFonts w:ascii="Courier New" w:hAnsi="Courier New"/>
          <w:sz w:val="18"/>
        </w:rPr>
        <w:t>yaml</w:t>
        <w:br/>
        <w:t xml:space="preserve">   on:</w:t>
        <w:br/>
        <w:t xml:space="preserve">     workflow_call:</w:t>
        <w:br/>
        <w:t xml:space="preserve">       inputs:</w:t>
        <w:br/>
        <w:t xml:space="preserve">         environment:</w:t>
        <w:br/>
        <w:t xml:space="preserve">           type: string</w:t>
        <w:br/>
        <w:t xml:space="preserve">           required: true</w:t>
        <w:br/>
        <w:t xml:space="preserve">         tag-suffix:</w:t>
        <w:br/>
        <w:t xml:space="preserve">           type: string</w:t>
        <w:br/>
        <w:t xml:space="preserve">           default: ''</w:t>
        <w:br/>
        <w:t xml:space="preserve">       secrets:</w:t>
        <w:br/>
        <w:t xml:space="preserve">         docker_username:</w:t>
        <w:br/>
        <w:t xml:space="preserve">           required: true</w:t>
        <w:br/>
        <w:t xml:space="preserve">         # Other required secrets</w:t>
      </w:r>
    </w:p>
    <w:p>
      <w:pPr>
        <w:pStyle w:val="ListNumber"/>
      </w:pPr>
      <w:r>
        <w:t>Deploy Staging Workflow (.github/workflows/deploy-staging.yml)</w:t>
      </w:r>
    </w:p>
    <w:p>
      <w:pPr>
        <w:pStyle w:val="ListNumber"/>
      </w:pPr>
      <w:r>
        <w:t>Handles all staging-specific deployment steps</w:t>
      </w:r>
    </w:p>
    <w:p>
      <w:pPr>
        <w:pStyle w:val="ListNumber"/>
      </w:pPr>
      <w:r>
        <w:t>Updates GitOps repository with new image tags</w:t>
      </w:r>
    </w:p>
    <w:p>
      <w:pPr>
        <w:pStyle w:val="ListNumber"/>
      </w:pPr>
      <w:r>
        <w:t>Deploys frontend applications to Vercel</w:t>
      </w:r>
    </w:p>
    <w:p>
      <w:pPr>
        <w:pStyle w:val="ListNumber"/>
      </w:pPr>
      <w:r>
        <w:br/>
        <w:t>Runs database migrations for staging environment</w:t>
        <w:br/>
      </w:r>
    </w:p>
    <w:p>
      <w:pPr>
        <w:pStyle w:val="ListNumber"/>
      </w:pPr>
      <w:r>
        <w:br/>
        <w:t>Deploy Production Workflow (.github/workflows/deploy-production.yml)</w:t>
        <w:br/>
      </w:r>
    </w:p>
    <w:p>
      <w:pPr>
        <w:pStyle w:val="ListNumber"/>
      </w:pPr>
      <w:r>
        <w:t>Similar to staging but with production-specific parameters</w:t>
      </w:r>
    </w:p>
    <w:p>
      <w:pPr>
        <w:pStyle w:val="ListNumber"/>
      </w:pPr>
      <w:r>
        <w:t>Applies stricter deployment controls</w:t>
      </w:r>
    </w:p>
    <w:p>
      <w:pPr>
        <w:pStyle w:val="ListNumber"/>
      </w:pPr>
      <w:r>
        <w:t>Uses production-specific secrets and configurations</w:t>
      </w:r>
    </w:p>
    <w:p>
      <w:r>
        <w:rPr>
          <w:rFonts w:ascii="Courier New" w:hAnsi="Courier New"/>
          <w:sz w:val="18"/>
        </w:rPr>
        <w:t>.github/workflows/deploy-staging.yml</w:t>
      </w:r>
    </w:p>
    <w:p>
      <w:r>
        <w:t>Runs database migrations for staging environment</w:t>
      </w:r>
    </w:p>
    <w:p>
      <w:r>
        <w:t>Deploy Production Workflow (.github/workflows/deploy-production.yml)</w:t>
      </w:r>
    </w:p>
    <w:p>
      <w:r>
        <w:rPr>
          <w:rFonts w:ascii="Courier New" w:hAnsi="Courier New"/>
          <w:sz w:val="18"/>
        </w:rPr>
        <w:t>.github/workflows/deploy-production.yml</w:t>
      </w:r>
    </w:p>
    <w:p>
      <w:pPr>
        <w:pStyle w:val="Heading4"/>
      </w:pPr>
      <w:r>
        <w:t>Benefits of Reusable Workflows</w:t>
      </w:r>
    </w:p>
    <w:p>
      <w:r>
        <w:t>This modular approach provides several key advantages:</w:t>
      </w:r>
    </w:p>
    <w:p>
      <w:pPr>
        <w:pStyle w:val="ListNumber"/>
      </w:pPr>
      <w:r>
        <w:t>DRY (Don't Repeat Yourself) Principle</w:t>
      </w:r>
    </w:p>
    <w:p>
      <w:pPr>
        <w:pStyle w:val="ListNumber"/>
      </w:pPr>
      <w:r>
        <w:t>Eliminates duplicated code between staging and production workflows</w:t>
      </w:r>
    </w:p>
    <w:p>
      <w:pPr>
        <w:pStyle w:val="ListNumber"/>
      </w:pPr>
      <w:r>
        <w:br/>
        <w:t>Common logic is defined once and reused across workflows</w:t>
        <w:br/>
      </w:r>
    </w:p>
    <w:p>
      <w:pPr>
        <w:pStyle w:val="ListNumber"/>
      </w:pPr>
      <w:r>
        <w:br/>
        <w:t>Simplified Maintenance</w:t>
        <w:br/>
      </w:r>
    </w:p>
    <w:p>
      <w:pPr>
        <w:pStyle w:val="ListNumber"/>
      </w:pPr>
      <w:r>
        <w:t>Easier to update individual components without affecting others</w:t>
      </w:r>
    </w:p>
    <w:p>
      <w:pPr>
        <w:pStyle w:val="ListNumber"/>
      </w:pPr>
      <w:r>
        <w:br/>
        <w:t>Clear separation of concerns between build, test, and deployment steps</w:t>
        <w:br/>
      </w:r>
    </w:p>
    <w:p>
      <w:pPr>
        <w:pStyle w:val="ListNumber"/>
      </w:pPr>
      <w:r>
        <w:br/>
        <w:t>Improved Readability</w:t>
        <w:br/>
      </w:r>
    </w:p>
    <w:p>
      <w:pPr>
        <w:pStyle w:val="ListNumber"/>
      </w:pPr>
      <w:r>
        <w:t>Each workflow file focuses on a specific responsibility</w:t>
      </w:r>
    </w:p>
    <w:p>
      <w:pPr>
        <w:pStyle w:val="ListNumber"/>
      </w:pPr>
      <w:r>
        <w:br/>
        <w:t>Main workflow file serves as a clean, high-level orchestrator</w:t>
        <w:br/>
      </w:r>
    </w:p>
    <w:p>
      <w:pPr>
        <w:pStyle w:val="ListNumber"/>
      </w:pPr>
      <w:r>
        <w:br/>
        <w:t>Easier Troubleshooting</w:t>
        <w:br/>
      </w:r>
    </w:p>
    <w:p>
      <w:pPr>
        <w:pStyle w:val="ListNumber"/>
      </w:pPr>
      <w:r>
        <w:t>Issues can be isolated to specific workflow components</w:t>
      </w:r>
    </w:p>
    <w:p>
      <w:pPr>
        <w:pStyle w:val="ListNumber"/>
      </w:pPr>
      <w:r>
        <w:br/>
        <w:t>Individual workflows can be tested independently</w:t>
        <w:br/>
      </w:r>
    </w:p>
    <w:p>
      <w:pPr>
        <w:pStyle w:val="ListNumber"/>
      </w:pPr>
      <w:r>
        <w:br/>
        <w:t>Consistent Environment Handling</w:t>
        <w:br/>
      </w:r>
    </w:p>
    <w:p>
      <w:pPr>
        <w:pStyle w:val="ListNumber"/>
      </w:pPr>
      <w:r>
        <w:t>Environment-specific logic is encapsulated in dedicated workflow files</w:t>
      </w:r>
    </w:p>
    <w:p>
      <w:pPr>
        <w:pStyle w:val="ListNumber"/>
      </w:pPr>
      <w:r>
        <w:br/>
        <w:t>Reduces risk of environment configuration inconsistencies</w:t>
        <w:br/>
      </w:r>
    </w:p>
    <w:p>
      <w:pPr>
        <w:pStyle w:val="ListNumber"/>
      </w:pPr>
      <w:r>
        <w:br/>
        <w:t>Scalable Architecture</w:t>
        <w:br/>
      </w:r>
    </w:p>
    <w:p>
      <w:pPr>
        <w:pStyle w:val="ListNumber"/>
      </w:pPr>
      <w:r>
        <w:t>New environments can be added with minimal changes</w:t>
      </w:r>
    </w:p>
    <w:p>
      <w:pPr>
        <w:pStyle w:val="ListNumber"/>
      </w:pPr>
      <w:r>
        <w:t>Additional workflow components can be easily integrated</w:t>
      </w:r>
    </w:p>
    <w:p>
      <w:r>
        <w:t>Common logic is defined once and reused across workflows</w:t>
      </w:r>
    </w:p>
    <w:p>
      <w:r>
        <w:t>Simplified Maintenance</w:t>
      </w:r>
    </w:p>
    <w:p>
      <w:r>
        <w:t>Clear separation of concerns between build, test, and deployment steps</w:t>
      </w:r>
    </w:p>
    <w:p>
      <w:r>
        <w:t>Improved Readability</w:t>
      </w:r>
    </w:p>
    <w:p>
      <w:r>
        <w:t>Main workflow file serves as a clean, high-level orchestrator</w:t>
      </w:r>
    </w:p>
    <w:p>
      <w:r>
        <w:t>Easier Troubleshooting</w:t>
      </w:r>
    </w:p>
    <w:p>
      <w:r>
        <w:t>Individual workflows can be tested independently</w:t>
      </w:r>
    </w:p>
    <w:p>
      <w:r>
        <w:t>Consistent Environment Handling</w:t>
      </w:r>
    </w:p>
    <w:p>
      <w:r>
        <w:t>Reduces risk of environment configuration inconsistencies</w:t>
      </w:r>
    </w:p>
    <w:p>
      <w:r>
        <w:t>Scalable Architecture</w:t>
      </w:r>
    </w:p>
    <w:p>
      <w:pPr>
        <w:pStyle w:val="Heading4"/>
      </w:pPr>
      <w:r>
        <w:t>Enhanced Docker Build Process</w:t>
      </w:r>
    </w:p>
    <w:p>
      <w:r>
        <w:t>The Docker build workflow has been optimized to build the centralized ML base image first, followed by all service images:</w:t>
      </w:r>
    </w:p>
    <w:p>
      <w:r>
        <w:rPr>
          <w:rFonts w:ascii="Courier New" w:hAnsi="Courier New"/>
          <w:sz w:val="18"/>
        </w:rPr>
        <w:t>jobs:</w:t>
        <w:br/>
        <w:t xml:space="preserve">  # First build the ML base image that other images depend on</w:t>
        <w:br/>
        <w:t xml:space="preserve">  build-ml-base-image:</w:t>
        <w:br/>
        <w:t xml:space="preserve">    name: Build ML Base Image</w:t>
        <w:br/>
        <w:t xml:space="preserve">    runs-on: ubuntu-latest</w:t>
        <w:br/>
        <w:t xml:space="preserve">    steps:</w:t>
        <w:br/>
        <w:t xml:space="preserve">      # Steps to build and push the ML base image</w:t>
        <w:br/>
        <w:br/>
        <w:t xml:space="preserve">  # Then build all service images in parallel</w:t>
        <w:br/>
        <w:t xml:space="preserve">  build-service-images:</w:t>
        <w:br/>
        <w:t xml:space="preserve">    name: Build Service Images</w:t>
        <w:br/>
        <w:t xml:space="preserve">    needs: build-ml-base-image</w:t>
        <w:br/>
        <w:t xml:space="preserve">    runs-on: ubuntu-latest</w:t>
        <w:br/>
        <w:t xml:space="preserve">    strategy:</w:t>
        <w:br/>
        <w:t xml:space="preserve">      matrix:</w:t>
        <w:br/>
        <w:t xml:space="preserve">        include:</w:t>
        <w:br/>
        <w:t xml:space="preserve">          - name: api-server</w:t>
        <w:br/>
        <w:t xml:space="preserve">            dockerfile: ./Dockerfile.api</w:t>
        <w:br/>
        <w:t xml:space="preserve">          # Other service images in the matrix</w:t>
        <w:br/>
        <w:t xml:space="preserve">    steps:</w:t>
        <w:br/>
        <w:t xml:space="preserve">      # Steps to build and push service images</w:t>
        <w:br/>
        <w:t xml:space="preserve">      # Includes reference to the ML base image</w:t>
        <w:br/>
      </w:r>
    </w:p>
    <w:p>
      <w:r>
        <w:rPr>
          <w:rFonts w:ascii="Courier New" w:hAnsi="Courier New"/>
          <w:sz w:val="18"/>
        </w:rPr>
        <w:t>jobs:</w:t>
        <w:br/>
        <w:t xml:space="preserve">  # First build the ML base image that other images depend on</w:t>
        <w:br/>
        <w:t xml:space="preserve">  build-ml-base-image:</w:t>
        <w:br/>
        <w:t xml:space="preserve">    name: Build ML Base Image</w:t>
        <w:br/>
        <w:t xml:space="preserve">    runs-on: ubuntu-latest</w:t>
        <w:br/>
        <w:t xml:space="preserve">    steps:</w:t>
        <w:br/>
        <w:t xml:space="preserve">      # Steps to build and push the ML base image</w:t>
        <w:br/>
        <w:br/>
        <w:t xml:space="preserve">  # Then build all service images in parallel</w:t>
        <w:br/>
        <w:t xml:space="preserve">  build-service-images:</w:t>
        <w:br/>
        <w:t xml:space="preserve">    name: Build Service Images</w:t>
        <w:br/>
        <w:t xml:space="preserve">    needs: build-ml-base-image</w:t>
        <w:br/>
        <w:t xml:space="preserve">    runs-on: ubuntu-latest</w:t>
        <w:br/>
        <w:t xml:space="preserve">    strategy:</w:t>
        <w:br/>
        <w:t xml:space="preserve">      matrix:</w:t>
        <w:br/>
        <w:t xml:space="preserve">        include:</w:t>
        <w:br/>
        <w:t xml:space="preserve">          - name: api-server</w:t>
        <w:br/>
        <w:t xml:space="preserve">            dockerfile: ./Dockerfile.api</w:t>
        <w:br/>
        <w:t xml:space="preserve">          # Other service images in the matrix</w:t>
        <w:br/>
        <w:t xml:space="preserve">    steps:</w:t>
        <w:br/>
        <w:t xml:space="preserve">      # Steps to build and push service images</w:t>
        <w:br/>
        <w:t xml:space="preserve">      # Includes reference to the ML base image</w:t>
        <w:br/>
      </w:r>
    </w:p>
    <w:p>
      <w:r>
        <w:t>This approach ensures that:</w:t>
        <w:br/>
        <w:t>1. The ML base image is available for all service builds</w:t>
        <w:br/>
        <w:t>2. Common layers are properly cached and reused</w:t>
        <w:br/>
        <w:t>3. Service Dockerfiles are kept simple and focused</w:t>
      </w:r>
    </w:p>
    <w:p>
      <w:pPr>
        <w:pStyle w:val="Heading4"/>
      </w:pPr>
      <w:r>
        <w:t>GitOps Integration</w:t>
      </w:r>
    </w:p>
    <w:p>
      <w:r>
        <w:t>Both staging and production deployment workflows include steps to update the GitOps repository:</w:t>
      </w:r>
    </w:p>
    <w:p>
      <w:r>
        <w:rPr>
          <w:rFonts w:ascii="Courier New" w:hAnsi="Courier New"/>
          <w:sz w:val="18"/>
        </w:rPr>
        <w:t># From deploy-staging.yml</w:t>
        <w:br/>
        <w:t>jobs:</w:t>
        <w:br/>
        <w:t xml:space="preserve">  update-gitops:</w:t>
        <w:br/>
        <w:t xml:space="preserve">    name: Update GitOps Repository</w:t>
        <w:br/>
        <w:t xml:space="preserve">    steps:</w:t>
        <w:br/>
        <w:t xml:space="preserve">      - name: Checkout GitOps repository</w:t>
        <w:br/>
        <w:t xml:space="preserve">        uses: actions/checkout@v3</w:t>
        <w:br/>
        <w:t xml:space="preserve">        with:</w:t>
        <w:br/>
        <w:t xml:space="preserve">          repository: kai-platform/kai-gitops</w:t>
        <w:br/>
        <w:t xml:space="preserve">          path: gitops</w:t>
        <w:br/>
        <w:t xml:space="preserve">          token: ${{ secrets.gitops_pat }}</w:t>
        <w:br/>
        <w:t xml:space="preserve">          ref: staging</w:t>
        <w:br/>
        <w:br/>
        <w:t xml:space="preserve">      - name: Update image tags in HelmReleases</w:t>
        <w:br/>
        <w:t xml:space="preserve">        # Steps to update and commit changes</w:t>
        <w:br/>
      </w:r>
    </w:p>
    <w:p>
      <w:r>
        <w:rPr>
          <w:rFonts w:ascii="Courier New" w:hAnsi="Courier New"/>
          <w:sz w:val="18"/>
        </w:rPr>
        <w:t># From deploy-staging.yml</w:t>
        <w:br/>
        <w:t>jobs:</w:t>
        <w:br/>
        <w:t xml:space="preserve">  update-gitops:</w:t>
        <w:br/>
        <w:t xml:space="preserve">    name: Update GitOps Repository</w:t>
        <w:br/>
        <w:t xml:space="preserve">    steps:</w:t>
        <w:br/>
        <w:t xml:space="preserve">      - name: Checkout GitOps repository</w:t>
        <w:br/>
        <w:t xml:space="preserve">        uses: actions/checkout@v3</w:t>
        <w:br/>
        <w:t xml:space="preserve">        with:</w:t>
        <w:br/>
        <w:t xml:space="preserve">          repository: kai-platform/kai-gitops</w:t>
        <w:br/>
        <w:t xml:space="preserve">          path: gitops</w:t>
        <w:br/>
        <w:t xml:space="preserve">          token: ${{ secrets.gitops_pat }}</w:t>
        <w:br/>
        <w:t xml:space="preserve">          ref: staging</w:t>
        <w:br/>
        <w:br/>
        <w:t xml:space="preserve">      - name: Update image tags in HelmReleases</w:t>
        <w:br/>
        <w:t xml:space="preserve">        # Steps to update and commit changes</w:t>
        <w:br/>
      </w:r>
    </w:p>
    <w:p>
      <w:r>
        <w:t>The production workflow uses a similar process but targets the main branch of the GitOps repository.</w:t>
      </w:r>
    </w:p>
    <w:p>
      <w:r>
        <w:rPr>
          <w:rFonts w:ascii="Courier New" w:hAnsi="Courier New"/>
          <w:sz w:val="18"/>
        </w:rPr>
        <w:t>main</w:t>
      </w:r>
    </w:p>
    <w:p>
      <w:pPr>
        <w:pStyle w:val="Heading4"/>
      </w:pPr>
      <w:r>
        <w:t>Docker Image Build Strategy</w:t>
      </w:r>
    </w:p>
    <w:p>
      <w:r>
        <w:t>The pipeline builds multiple Docker images for different components of the system:</w:t>
      </w:r>
    </w:p>
    <w:p>
      <w:pPr>
        <w:pStyle w:val="Heading4"/>
      </w:pPr>
      <w:r>
        <w:t>API Server Image</w:t>
      </w:r>
    </w:p>
    <w:p>
      <w:pPr>
        <w:pStyle w:val="ListBullet"/>
      </w:pPr>
      <w:r>
        <w:t>Built from Dockerfile.api in the repository root</w:t>
      </w:r>
    </w:p>
    <w:p>
      <w:pPr>
        <w:pStyle w:val="ListBullet"/>
      </w:pPr>
      <w:r>
        <w:t>Contains the main API server, authentication, and business logic</w:t>
      </w:r>
    </w:p>
    <w:p>
      <w:r>
        <w:rPr>
          <w:rFonts w:ascii="Courier New" w:hAnsi="Courier New"/>
          <w:sz w:val="18"/>
        </w:rPr>
        <w:t>Dockerfile.api</w:t>
      </w:r>
    </w:p>
    <w:p>
      <w:pPr>
        <w:pStyle w:val="Heading4"/>
      </w:pPr>
      <w:r>
        <w:t>Coordinator Service Image</w:t>
      </w:r>
    </w:p>
    <w:p>
      <w:pPr>
        <w:pStyle w:val="ListBullet"/>
      </w:pPr>
      <w:r>
        <w:t>Built from packages/coordinator/Dockerfile.coordinator</w:t>
      </w:r>
    </w:p>
    <w:p>
      <w:pPr>
        <w:pStyle w:val="ListBullet"/>
      </w:pPr>
      <w:r>
        <w:t>Provides orchestration for ML workflows via Argo Workflows</w:t>
      </w:r>
    </w:p>
    <w:p>
      <w:pPr>
        <w:pStyle w:val="ListBullet"/>
      </w:pPr>
      <w:r>
        <w:t>Handles resource allocation, quality assessment, and caching</w:t>
      </w:r>
    </w:p>
    <w:p>
      <w:r>
        <w:rPr>
          <w:rFonts w:ascii="Courier New" w:hAnsi="Courier New"/>
          <w:sz w:val="18"/>
        </w:rPr>
        <w:t>packages/coordinator/Dockerfile.coordinator</w:t>
      </w:r>
    </w:p>
    <w:p>
      <w:pPr>
        <w:pStyle w:val="Heading4"/>
      </w:pPr>
      <w:r>
        <w:t>ML Base Image</w:t>
      </w:r>
    </w:p>
    <w:p>
      <w:pPr>
        <w:pStyle w:val="ListBullet"/>
      </w:pPr>
      <w:r>
        <w:t>New centralized base image for all ML services</w:t>
      </w:r>
    </w:p>
    <w:p>
      <w:pPr>
        <w:pStyle w:val="ListBullet"/>
      </w:pPr>
      <w:r>
        <w:t>Built from Dockerfile.ml-base in the repository root</w:t>
      </w:r>
    </w:p>
    <w:p>
      <w:pPr>
        <w:pStyle w:val="ListBullet"/>
      </w:pPr>
      <w:r>
        <w:t>Provides consistent environment for ML workers</w:t>
      </w:r>
    </w:p>
    <w:p>
      <w:pPr>
        <w:pStyle w:val="ListBullet"/>
      </w:pPr>
      <w:r>
        <w:t>Contains common dependencies and infrastructure</w:t>
      </w:r>
    </w:p>
    <w:p>
      <w:r>
        <w:rPr>
          <w:rFonts w:ascii="Courier New" w:hAnsi="Courier New"/>
          <w:sz w:val="18"/>
        </w:rPr>
        <w:t>Dockerfile.ml-base</w:t>
      </w:r>
    </w:p>
    <w:p>
      <w:pPr>
        <w:pStyle w:val="Heading4"/>
      </w:pPr>
      <w:r>
        <w:t>Worker Images</w:t>
      </w:r>
    </w:p>
    <w:p>
      <w:r>
        <w:t>Each worker image is specialized for a specific task in the ML pipeline, now built using one of two centralized base images:</w:t>
      </w:r>
    </w:p>
    <w:p>
      <w:pPr>
        <w:pStyle w:val="Heading5"/>
      </w:pPr>
      <w:r>
        <w:t>GPU-Based ML Services</w:t>
      </w:r>
    </w:p>
    <w:p>
      <w:r>
        <w:t>These services inherit from the kai-ml-base image (built from Dockerfile.ml-base):</w:t>
        <w:br/>
        <w:t>- kai-quality-assessment: Assesses image quality and determines processing level</w:t>
        <w:br/>
        <w:t>- kai-image-preprocessing: Performs initial image preparation</w:t>
        <w:br/>
        <w:t>- kai-colmap-sfm: Runs Structure from Motion using COLMAP</w:t>
        <w:br/>
        <w:t>- kai-point-cloud: Generates point clouds from camera poses</w:t>
        <w:br/>
        <w:t>- kai-model-generator: Creates 3D models from point clouds or camera poses</w:t>
        <w:br/>
        <w:t>- kai-diffusion-nerf: Implements NeRF-based reconstruction</w:t>
        <w:br/>
        <w:t>- kai-nerf-mesh-extractor: Extracts mesh data from NeRF models</w:t>
        <w:br/>
        <w:t>- kai-format-converter: Converts models to different formats</w:t>
      </w:r>
    </w:p>
    <w:p>
      <w:r>
        <w:rPr>
          <w:rFonts w:ascii="Courier New" w:hAnsi="Courier New"/>
          <w:sz w:val="18"/>
        </w:rPr>
        <w:t>kai-ml-base</w:t>
      </w:r>
    </w:p>
    <w:p>
      <w:r>
        <w:rPr>
          <w:rFonts w:ascii="Courier New" w:hAnsi="Courier New"/>
          <w:sz w:val="18"/>
        </w:rPr>
        <w:t>Dockerfile.ml-base</w:t>
      </w:r>
    </w:p>
    <w:p>
      <w:r>
        <w:rPr>
          <w:rFonts w:ascii="Courier New" w:hAnsi="Courier New"/>
          <w:sz w:val="18"/>
        </w:rPr>
        <w:t>kai-quality-assessment</w:t>
      </w:r>
    </w:p>
    <w:p>
      <w:r>
        <w:rPr>
          <w:rFonts w:ascii="Courier New" w:hAnsi="Courier New"/>
          <w:sz w:val="18"/>
        </w:rPr>
        <w:t>kai-image-preprocessing</w:t>
      </w:r>
    </w:p>
    <w:p>
      <w:r>
        <w:rPr>
          <w:rFonts w:ascii="Courier New" w:hAnsi="Courier New"/>
          <w:sz w:val="18"/>
        </w:rPr>
        <w:t>kai-colmap-sfm</w:t>
      </w:r>
    </w:p>
    <w:p>
      <w:r>
        <w:rPr>
          <w:rFonts w:ascii="Courier New" w:hAnsi="Courier New"/>
          <w:sz w:val="18"/>
        </w:rPr>
        <w:t>kai-point-cloud</w:t>
      </w:r>
    </w:p>
    <w:p>
      <w:r>
        <w:rPr>
          <w:rFonts w:ascii="Courier New" w:hAnsi="Courier New"/>
          <w:sz w:val="18"/>
        </w:rPr>
        <w:t>kai-model-generator</w:t>
      </w:r>
    </w:p>
    <w:p>
      <w:r>
        <w:rPr>
          <w:rFonts w:ascii="Courier New" w:hAnsi="Courier New"/>
          <w:sz w:val="18"/>
        </w:rPr>
        <w:t>kai-diffusion-nerf</w:t>
      </w:r>
    </w:p>
    <w:p>
      <w:r>
        <w:rPr>
          <w:rFonts w:ascii="Courier New" w:hAnsi="Courier New"/>
          <w:sz w:val="18"/>
        </w:rPr>
        <w:t>kai-nerf-mesh-extractor</w:t>
      </w:r>
    </w:p>
    <w:p>
      <w:r>
        <w:rPr>
          <w:rFonts w:ascii="Courier New" w:hAnsi="Courier New"/>
          <w:sz w:val="18"/>
        </w:rPr>
        <w:t>kai-format-converter</w:t>
      </w:r>
    </w:p>
    <w:p>
      <w:pPr>
        <w:pStyle w:val="Heading5"/>
      </w:pPr>
      <w:r>
        <w:t>Non-GPU Python Services</w:t>
      </w:r>
    </w:p>
    <w:p>
      <w:r>
        <w:t>These services inherit from the kai-python-base image (built from Dockerfile.python-base):</w:t>
        <w:br/>
        <w:t>- kai-workflow-finalizer: Handles notifications and final cleanup</w:t>
      </w:r>
    </w:p>
    <w:p>
      <w:r>
        <w:rPr>
          <w:rFonts w:ascii="Courier New" w:hAnsi="Courier New"/>
          <w:sz w:val="18"/>
        </w:rPr>
        <w:t>kai-python-base</w:t>
      </w:r>
    </w:p>
    <w:p>
      <w:r>
        <w:rPr>
          <w:rFonts w:ascii="Courier New" w:hAnsi="Courier New"/>
          <w:sz w:val="18"/>
        </w:rPr>
        <w:t>Dockerfile.python-base</w:t>
      </w:r>
    </w:p>
    <w:p>
      <w:r>
        <w:rPr>
          <w:rFonts w:ascii="Courier New" w:hAnsi="Courier New"/>
          <w:sz w:val="18"/>
        </w:rPr>
        <w:t>kai-workflow-finalizer</w:t>
      </w:r>
    </w:p>
    <w:p>
      <w:r>
        <w:t>This dual base image strategy ensures optimal resource utilization, with GPU-dependent services using the TensorFlow GPU base and lightweight services using a simpler Python base image.</w:t>
      </w:r>
    </w:p>
    <w:p>
      <w:r>
        <w:t>Each worker image is built from its respective Dockerfile in packages/ml/python/ with significantly reduced size and complexity due to the use of centralized base images.</w:t>
      </w:r>
    </w:p>
    <w:p>
      <w:r>
        <w:rPr>
          <w:rFonts w:ascii="Courier New" w:hAnsi="Courier New"/>
          <w:sz w:val="18"/>
        </w:rPr>
        <w:t>packages/ml/python/</w:t>
      </w:r>
    </w:p>
    <w:p>
      <w:pPr>
        <w:pStyle w:val="Heading3"/>
      </w:pPr>
      <w:r>
        <w:t>Automated Canary Deployments</w:t>
      </w:r>
    </w:p>
    <w:p>
      <w:r>
        <w:t>The CI/CD pipeline now includes support for automated canary deployments with health monitoring and automated rollback capabilities:</w:t>
      </w:r>
    </w:p>
    <w:p>
      <w:pPr>
        <w:pStyle w:val="Heading4"/>
      </w:pPr>
      <w:r>
        <w:t>Canary Deployment Implementation</w:t>
      </w:r>
    </w:p>
    <w:p>
      <w:r>
        <w:t>The production deployment workflow (deploy-production.yml) has been enhanced with canary deployment support:</w:t>
      </w:r>
    </w:p>
    <w:p>
      <w:r>
        <w:rPr>
          <w:rFonts w:ascii="Courier New" w:hAnsi="Courier New"/>
          <w:sz w:val="18"/>
        </w:rPr>
        <w:t>deploy-production.yml</w:t>
      </w:r>
    </w:p>
    <w:p>
      <w:r>
        <w:rPr>
          <w:rFonts w:ascii="Courier New" w:hAnsi="Courier New"/>
          <w:sz w:val="18"/>
        </w:rPr>
        <w:t>on:</w:t>
        <w:br/>
        <w:t xml:space="preserve">  workflow_call:</w:t>
        <w:br/>
        <w:t xml:space="preserve">    inputs:</w:t>
        <w:br/>
        <w:t xml:space="preserve">      sha:</w:t>
        <w:br/>
        <w:t xml:space="preserve">        required: true</w:t>
        <w:br/>
        <w:t xml:space="preserve">        type: string</w:t>
        <w:br/>
        <w:t xml:space="preserve">      canary:</w:t>
        <w:br/>
        <w:t xml:space="preserve">        description: 'Whether to deploy as a canary release'</w:t>
        <w:br/>
        <w:t xml:space="preserve">        required: false</w:t>
        <w:br/>
        <w:t xml:space="preserve">        type: boolean</w:t>
        <w:br/>
        <w:t xml:space="preserve">        default: false</w:t>
        <w:br/>
        <w:t xml:space="preserve">      canary_weight:</w:t>
        <w:br/>
        <w:t xml:space="preserve">        description: 'Percentage of traffic to route to canary'</w:t>
        <w:br/>
        <w:t xml:space="preserve">        required: false</w:t>
        <w:br/>
        <w:t xml:space="preserve">        type: number</w:t>
        <w:br/>
        <w:t xml:space="preserve">        default: 20</w:t>
        <w:br/>
      </w:r>
    </w:p>
    <w:p>
      <w:r>
        <w:rPr>
          <w:rFonts w:ascii="Courier New" w:hAnsi="Courier New"/>
          <w:sz w:val="18"/>
        </w:rPr>
        <w:t>on:</w:t>
        <w:br/>
        <w:t xml:space="preserve">  workflow_call:</w:t>
        <w:br/>
        <w:t xml:space="preserve">    inputs:</w:t>
        <w:br/>
        <w:t xml:space="preserve">      sha:</w:t>
        <w:br/>
        <w:t xml:space="preserve">        required: true</w:t>
        <w:br/>
        <w:t xml:space="preserve">        type: string</w:t>
        <w:br/>
        <w:t xml:space="preserve">      canary:</w:t>
        <w:br/>
        <w:t xml:space="preserve">        description: 'Whether to deploy as a canary release'</w:t>
        <w:br/>
        <w:t xml:space="preserve">        required: false</w:t>
        <w:br/>
        <w:t xml:space="preserve">        type: boolean</w:t>
        <w:br/>
        <w:t xml:space="preserve">        default: false</w:t>
        <w:br/>
        <w:t xml:space="preserve">      canary_weight:</w:t>
        <w:br/>
        <w:t xml:space="preserve">        description: 'Percentage of traffic to route to canary'</w:t>
        <w:br/>
        <w:t xml:space="preserve">        required: false</w:t>
        <w:br/>
        <w:t xml:space="preserve">        type: number</w:t>
        <w:br/>
        <w:t xml:space="preserve">        default: 20</w:t>
        <w:br/>
      </w:r>
    </w:p>
    <w:p>
      <w:r>
        <w:t>This allows the workflow to be triggered with canary deployment parameters:</w:t>
      </w:r>
    </w:p>
    <w:p>
      <w:r>
        <w:rPr>
          <w:rFonts w:ascii="Courier New" w:hAnsi="Courier New"/>
          <w:sz w:val="18"/>
        </w:rPr>
        <w:t>deploy-production:</w:t>
        <w:br/>
        <w:t xml:space="preserve">  uses: ./.github/workflows/deploy-production.yml</w:t>
        <w:br/>
        <w:t xml:space="preserve">  with:</w:t>
        <w:br/>
        <w:t xml:space="preserve">    sha: ${{ github.sha }}</w:t>
        <w:br/>
        <w:t xml:space="preserve">    canary: true</w:t>
        <w:br/>
        <w:t xml:space="preserve">    canary_weight: 10</w:t>
        <w:br/>
      </w:r>
    </w:p>
    <w:p>
      <w:r>
        <w:rPr>
          <w:rFonts w:ascii="Courier New" w:hAnsi="Courier New"/>
          <w:sz w:val="18"/>
        </w:rPr>
        <w:t>deploy-production:</w:t>
        <w:br/>
        <w:t xml:space="preserve">  uses: ./.github/workflows/deploy-production.yml</w:t>
        <w:br/>
        <w:t xml:space="preserve">  with:</w:t>
        <w:br/>
        <w:t xml:space="preserve">    sha: ${{ github.sha }}</w:t>
        <w:br/>
        <w:t xml:space="preserve">    canary: true</w:t>
        <w:br/>
        <w:t xml:space="preserve">    canary_weight: 10</w:t>
        <w:br/>
      </w:r>
    </w:p>
    <w:p>
      <w:pPr>
        <w:pStyle w:val="Heading4"/>
      </w:pPr>
      <w:r>
        <w:t>Helm Chart Integration</w:t>
      </w:r>
    </w:p>
    <w:p>
      <w:r>
        <w:t>The Helm deployment script (helm-charts/helm-deploy.sh) has been updated to support canary deployments with the following parameters:</w:t>
      </w:r>
    </w:p>
    <w:p>
      <w:r>
        <w:rPr>
          <w:rFonts w:ascii="Courier New" w:hAnsi="Courier New"/>
          <w:sz w:val="18"/>
        </w:rPr>
        <w:t>helm-charts/helm-deploy.sh</w:t>
      </w:r>
    </w:p>
    <w:p>
      <w:pPr>
        <w:pStyle w:val="ListBullet"/>
      </w:pPr>
      <w:r>
        <w:t>--canary: Enables canary deployment mode</w:t>
      </w:r>
    </w:p>
    <w:p>
      <w:pPr>
        <w:pStyle w:val="ListBullet"/>
      </w:pPr>
      <w:r>
        <w:t>--canary-weight: Percentage of traffic to route to the canary (default: 20%)</w:t>
      </w:r>
    </w:p>
    <w:p>
      <w:pPr>
        <w:pStyle w:val="ListBullet"/>
      </w:pPr>
      <w:r>
        <w:t>--health-threshold: Number of failures before marking deployment as degraded</w:t>
      </w:r>
    </w:p>
    <w:p>
      <w:pPr>
        <w:pStyle w:val="ListBullet"/>
      </w:pPr>
      <w:r>
        <w:t>--critical-services: Comma-separated list of services to monitor for health</w:t>
      </w:r>
    </w:p>
    <w:p>
      <w:r>
        <w:rPr>
          <w:rFonts w:ascii="Courier New" w:hAnsi="Courier New"/>
          <w:sz w:val="18"/>
        </w:rPr>
        <w:t>--canary</w:t>
      </w:r>
    </w:p>
    <w:p>
      <w:r>
        <w:rPr>
          <w:rFonts w:ascii="Courier New" w:hAnsi="Courier New"/>
          <w:sz w:val="18"/>
        </w:rPr>
        <w:t>--canary-weight</w:t>
      </w:r>
    </w:p>
    <w:p>
      <w:r>
        <w:rPr>
          <w:rFonts w:ascii="Courier New" w:hAnsi="Courier New"/>
          <w:sz w:val="18"/>
        </w:rPr>
        <w:t>--health-threshold</w:t>
      </w:r>
    </w:p>
    <w:p>
      <w:r>
        <w:rPr>
          <w:rFonts w:ascii="Courier New" w:hAnsi="Courier New"/>
          <w:sz w:val="18"/>
        </w:rPr>
        <w:t>--critical-services</w:t>
      </w:r>
    </w:p>
    <w:p>
      <w:r>
        <w:t>The Kai Helm chart's values.yaml has been updated with canary configuration:</w:t>
      </w:r>
    </w:p>
    <w:p>
      <w:r>
        <w:rPr>
          <w:rFonts w:ascii="Courier New" w:hAnsi="Courier New"/>
          <w:sz w:val="18"/>
        </w:rPr>
        <w:t>canary:</w:t>
        <w:br/>
        <w:t xml:space="preserve">  enabled: false</w:t>
        <w:br/>
        <w:t xml:space="preserve">  weight: 20</w:t>
        <w:br/>
        <w:t xml:space="preserve">  maxTimeMinutes: 30</w:t>
        <w:br/>
        <w:t xml:space="preserve">  healthThreshold: 5</w:t>
        <w:br/>
        <w:t xml:space="preserve">  criticalServices:</w:t>
        <w:br/>
        <w:t xml:space="preserve">    - api-server</w:t>
        <w:br/>
        <w:t xml:space="preserve">    - coordinator-service</w:t>
        <w:br/>
      </w:r>
    </w:p>
    <w:p>
      <w:r>
        <w:rPr>
          <w:rFonts w:ascii="Courier New" w:hAnsi="Courier New"/>
          <w:sz w:val="18"/>
        </w:rPr>
        <w:t>canary:</w:t>
        <w:br/>
        <w:t xml:space="preserve">  enabled: false</w:t>
        <w:br/>
        <w:t xml:space="preserve">  weight: 20</w:t>
        <w:br/>
        <w:t xml:space="preserve">  maxTimeMinutes: 30</w:t>
        <w:br/>
        <w:t xml:space="preserve">  healthThreshold: 5</w:t>
        <w:br/>
        <w:t xml:space="preserve">  criticalServices:</w:t>
        <w:br/>
        <w:t xml:space="preserve">    - api-server</w:t>
        <w:br/>
        <w:t xml:space="preserve">    - coordinator-service</w:t>
        <w:br/>
      </w:r>
    </w:p>
    <w:p>
      <w:pPr>
        <w:pStyle w:val="Heading4"/>
      </w:pPr>
      <w:r>
        <w:t>Health Monitoring and Automated Promotion/Rollback</w:t>
      </w:r>
    </w:p>
    <w:p>
      <w:r>
        <w:t>The canary deployment process includes automated health monitoring:</w:t>
      </w:r>
    </w:p>
    <w:p>
      <w:pPr>
        <w:pStyle w:val="ListNumber"/>
      </w:pPr>
      <w:r>
        <w:t>Initial Deployment: The canary version is deployed alongside the stable version</w:t>
      </w:r>
    </w:p>
    <w:p>
      <w:pPr>
        <w:pStyle w:val="ListNumber"/>
      </w:pPr>
      <w:r>
        <w:t>Traffic Splitting: Traffic is split between stable and canary according to the weight</w:t>
      </w:r>
    </w:p>
    <w:p>
      <w:pPr>
        <w:pStyle w:val="ListNumber"/>
      </w:pPr>
      <w:r>
        <w:t>Health Monitoring: The process continuously monitors the health of critical services</w:t>
      </w:r>
    </w:p>
    <w:p>
      <w:pPr>
        <w:pStyle w:val="ListNumber"/>
      </w:pPr>
      <w:r>
        <w:t>Automated Decision:</w:t>
      </w:r>
    </w:p>
    <w:p>
      <w:pPr>
        <w:pStyle w:val="ListNumber"/>
      </w:pPr>
      <w:r>
        <w:t>If health checks succeed throughout the monitoring period, the canary is automatically promoted to stable</w:t>
      </w:r>
    </w:p>
    <w:p>
      <w:pPr>
        <w:pStyle w:val="ListNumber"/>
      </w:pPr>
      <w:r>
        <w:t>If too many health checks fail, the canary is automatically rolled back</w:t>
      </w:r>
    </w:p>
    <w:p>
      <w:r>
        <w:t>The workflow implementation includes:</w:t>
      </w:r>
    </w:p>
    <w:p>
      <w:r>
        <w:rPr>
          <w:rFonts w:ascii="Courier New" w:hAnsi="Courier New"/>
          <w:sz w:val="18"/>
        </w:rPr>
        <w:t>- name: Monitor Deployment Health</w:t>
        <w:br/>
        <w:t xml:space="preserve">  id: health_check</w:t>
        <w:br/>
        <w:t xml:space="preserve">  run: |</w:t>
        <w:br/>
        <w:t xml:space="preserve">    echo "Monitoring production deployment health for 5 minutes..."</w:t>
        <w:br/>
        <w:t xml:space="preserve">    FAILURES=0</w:t>
        <w:br/>
        <w:br/>
        <w:t xml:space="preserve">    for i in {1..30}; do</w:t>
        <w:br/>
        <w:t xml:space="preserve">      # Health check logic for critical services</w:t>
        <w:br/>
        <w:t xml:space="preserve">      # ...</w:t>
        <w:br/>
        <w:br/>
        <w:t xml:space="preserve">      if [ $FAILURES -ge 5 ]; then</w:t>
        <w:br/>
        <w:t xml:space="preserve">        echo "health_status=degraded" &gt;&gt; $GITHUB_OUTPUT</w:t>
        <w:br/>
        <w:t xml:space="preserve">        break</w:t>
        <w:br/>
        <w:t xml:space="preserve">      fi</w:t>
        <w:br/>
        <w:br/>
        <w:t xml:space="preserve">      sleep 10</w:t>
        <w:br/>
        <w:t xml:space="preserve">    done</w:t>
        <w:br/>
        <w:br/>
        <w:t>- name: Rollback if Needed</w:t>
        <w:br/>
        <w:t xml:space="preserve">  if: steps.health_check.outputs.health_status == 'degraded' &amp;&amp; inputs.canary == 'true'</w:t>
        <w:br/>
        <w:t xml:space="preserve">  run: |</w:t>
        <w:br/>
        <w:t xml:space="preserve">    echo "::warning::Production health checks failed, rolling back canary deployment"</w:t>
        <w:br/>
        <w:t xml:space="preserve">    ./helm-charts/helm-deploy.sh \</w:t>
        <w:br/>
        <w:t xml:space="preserve">      --context=${{ env.KUBE_CONTEXT }} \</w:t>
        <w:br/>
        <w:t xml:space="preserve">      --env=production \</w:t>
        <w:br/>
        <w:t xml:space="preserve">      --release=kai-production \</w:t>
        <w:br/>
        <w:t xml:space="preserve">      --rollback</w:t>
        <w:br/>
      </w:r>
    </w:p>
    <w:p>
      <w:r>
        <w:rPr>
          <w:rFonts w:ascii="Courier New" w:hAnsi="Courier New"/>
          <w:sz w:val="18"/>
        </w:rPr>
        <w:t>- name: Monitor Deployment Health</w:t>
        <w:br/>
        <w:t xml:space="preserve">  id: health_check</w:t>
        <w:br/>
        <w:t xml:space="preserve">  run: |</w:t>
        <w:br/>
        <w:t xml:space="preserve">    echo "Monitoring production deployment health for 5 minutes..."</w:t>
        <w:br/>
        <w:t xml:space="preserve">    FAILURES=0</w:t>
        <w:br/>
        <w:br/>
        <w:t xml:space="preserve">    for i in {1..30}; do</w:t>
        <w:br/>
        <w:t xml:space="preserve">      # Health check logic for critical services</w:t>
        <w:br/>
        <w:t xml:space="preserve">      # ...</w:t>
        <w:br/>
        <w:br/>
        <w:t xml:space="preserve">      if [ $FAILURES -ge 5 ]; then</w:t>
        <w:br/>
        <w:t xml:space="preserve">        echo "health_status=degraded" &gt;&gt; $GITHUB_OUTPUT</w:t>
        <w:br/>
        <w:t xml:space="preserve">        break</w:t>
        <w:br/>
        <w:t xml:space="preserve">      fi</w:t>
        <w:br/>
        <w:br/>
        <w:t xml:space="preserve">      sleep 10</w:t>
        <w:br/>
        <w:t xml:space="preserve">    done</w:t>
        <w:br/>
        <w:br/>
        <w:t>- name: Rollback if Needed</w:t>
        <w:br/>
        <w:t xml:space="preserve">  if: steps.health_check.outputs.health_status == 'degraded' &amp;&amp; inputs.canary == 'true'</w:t>
        <w:br/>
        <w:t xml:space="preserve">  run: |</w:t>
        <w:br/>
        <w:t xml:space="preserve">    echo "::warning::Production health checks failed, rolling back canary deployment"</w:t>
        <w:br/>
        <w:t xml:space="preserve">    ./helm-charts/helm-deploy.sh \</w:t>
        <w:br/>
        <w:t xml:space="preserve">      --context=${{ env.KUBE_CONTEXT }} \</w:t>
        <w:br/>
        <w:t xml:space="preserve">      --env=production \</w:t>
        <w:br/>
        <w:t xml:space="preserve">      --release=kai-production \</w:t>
        <w:br/>
        <w:t xml:space="preserve">      --rollback</w:t>
        <w:br/>
      </w:r>
    </w:p>
    <w:p>
      <w:pPr>
        <w:pStyle w:val="Heading4"/>
      </w:pPr>
      <w:r>
        <w:t>Benefits of Automated Canary Deployments</w:t>
      </w:r>
    </w:p>
    <w:p>
      <w:r>
        <w:t>This implementation provides several key advantages:</w:t>
      </w:r>
    </w:p>
    <w:p>
      <w:pPr>
        <w:pStyle w:val="ListNumber"/>
      </w:pPr>
      <w:r>
        <w:t>Reduced Deployment Risk: Only a small percentage of traffic is initially exposed to new versions</w:t>
      </w:r>
    </w:p>
    <w:p>
      <w:pPr>
        <w:pStyle w:val="ListNumber"/>
      </w:pPr>
      <w:r>
        <w:t>Early Problem Detection: Issues are identified with minimal user impact</w:t>
      </w:r>
    </w:p>
    <w:p>
      <w:pPr>
        <w:pStyle w:val="ListNumber"/>
      </w:pPr>
      <w:r>
        <w:t>Automated Verification: Health monitoring runs automatically without human intervention</w:t>
      </w:r>
    </w:p>
    <w:p>
      <w:pPr>
        <w:pStyle w:val="ListNumber"/>
      </w:pPr>
      <w:r>
        <w:t>Safety Net: Automatic rollback prevents prolonged service degradation</w:t>
      </w:r>
    </w:p>
    <w:p>
      <w:pPr>
        <w:pStyle w:val="ListNumber"/>
      </w:pPr>
      <w:r>
        <w:t>Configurable Parameters: Deployment teams can adjust canary settings based on risk tolerance</w:t>
      </w:r>
    </w:p>
    <w:p>
      <w:pPr>
        <w:pStyle w:val="Heading4"/>
      </w:pPr>
      <w:r>
        <w:t>Usage in Workflow Dispatch</w:t>
      </w:r>
    </w:p>
    <w:p>
      <w:r>
        <w:t>The canary deployment can be triggered manually via workflow dispatch:</w:t>
      </w:r>
    </w:p>
    <w:p>
      <w:r>
        <w:rPr>
          <w:rFonts w:ascii="Courier New" w:hAnsi="Courier New"/>
          <w:sz w:val="18"/>
        </w:rPr>
        <w:t>workflow_dispatch:</w:t>
        <w:br/>
        <w:t xml:space="preserve">  inputs:</w:t>
        <w:br/>
        <w:t xml:space="preserve">    environment:</w:t>
        <w:br/>
        <w:t xml:space="preserve">      description: 'Environment to deploy to'</w:t>
        <w:br/>
        <w:t xml:space="preserve">      required: true</w:t>
        <w:br/>
        <w:t xml:space="preserve">      default: 'staging'</w:t>
        <w:br/>
        <w:t xml:space="preserve">      type: choice</w:t>
        <w:br/>
        <w:t xml:space="preserve">      options:</w:t>
        <w:br/>
        <w:t xml:space="preserve">        - staging</w:t>
        <w:br/>
        <w:t xml:space="preserve">        - production</w:t>
        <w:br/>
        <w:t xml:space="preserve">    canary:</w:t>
        <w:br/>
        <w:t xml:space="preserve">      description: 'Use canary deployment (production only)'</w:t>
        <w:br/>
        <w:t xml:space="preserve">      required: false</w:t>
        <w:br/>
        <w:t xml:space="preserve">      default: false</w:t>
        <w:br/>
        <w:t xml:space="preserve">      type: boolean</w:t>
        <w:br/>
        <w:t xml:space="preserve">    canary_weight:</w:t>
        <w:br/>
        <w:t xml:space="preserve">      description: 'Percentage of traffic to canary (1-50)'</w:t>
        <w:br/>
        <w:t xml:space="preserve">      required: false</w:t>
        <w:br/>
        <w:t xml:space="preserve">      default: '20'</w:t>
        <w:br/>
        <w:t xml:space="preserve">      type: string</w:t>
        <w:br/>
      </w:r>
    </w:p>
    <w:p>
      <w:r>
        <w:rPr>
          <w:rFonts w:ascii="Courier New" w:hAnsi="Courier New"/>
          <w:sz w:val="18"/>
        </w:rPr>
        <w:t>workflow_dispatch:</w:t>
        <w:br/>
        <w:t xml:space="preserve">  inputs:</w:t>
        <w:br/>
        <w:t xml:space="preserve">    environment:</w:t>
        <w:br/>
        <w:t xml:space="preserve">      description: 'Environment to deploy to'</w:t>
        <w:br/>
        <w:t xml:space="preserve">      required: true</w:t>
        <w:br/>
        <w:t xml:space="preserve">      default: 'staging'</w:t>
        <w:br/>
        <w:t xml:space="preserve">      type: choice</w:t>
        <w:br/>
        <w:t xml:space="preserve">      options:</w:t>
        <w:br/>
        <w:t xml:space="preserve">        - staging</w:t>
        <w:br/>
        <w:t xml:space="preserve">        - production</w:t>
        <w:br/>
        <w:t xml:space="preserve">    canary:</w:t>
        <w:br/>
        <w:t xml:space="preserve">      description: 'Use canary deployment (production only)'</w:t>
        <w:br/>
        <w:t xml:space="preserve">      required: false</w:t>
        <w:br/>
        <w:t xml:space="preserve">      default: false</w:t>
        <w:br/>
        <w:t xml:space="preserve">      type: boolean</w:t>
        <w:br/>
        <w:t xml:space="preserve">    canary_weight:</w:t>
        <w:br/>
        <w:t xml:space="preserve">      description: 'Percentage of traffic to canary (1-50)'</w:t>
        <w:br/>
        <w:t xml:space="preserve">      required: false</w:t>
        <w:br/>
        <w:t xml:space="preserve">      default: '20'</w:t>
        <w:br/>
        <w:t xml:space="preserve">      type: string</w:t>
        <w:br/>
      </w:r>
    </w:p>
    <w:p>
      <w:r>
        <w:t>This allows operations teams to make informed decisions about canary deployments on a case-by-case basis.</w:t>
      </w:r>
    </w:p>
    <w:p>
      <w:pPr>
        <w:pStyle w:val="Heading3"/>
      </w:pPr>
      <w:r>
        <w:t>Kubernetes Deployment with Helm Charts</w:t>
      </w:r>
    </w:p>
    <w:p>
      <w:r>
        <w:t>The Kubernetes deployment now uses Helm charts for improved maintainability and consistency:</w:t>
      </w:r>
    </w:p>
    <w:p>
      <w:pPr>
        <w:pStyle w:val="ListNumber"/>
      </w:pPr>
      <w:r>
        <w:br/>
        <w:t>Helm Chart Structure: Organized as a parent chart with subcharts for components:</w:t>
        <w:br/>
        <w:t xml:space="preserve">   helm-charts/</w:t>
        <w:br/>
        <w:t xml:space="preserve">   ├── kai/                    # Main parent chart</w:t>
        <w:br/>
        <w:t xml:space="preserve">   │   ├── Chart.yaml          # Chart metadata with dependencies</w:t>
        <w:br/>
        <w:t xml:space="preserve">   │   ├── values.yaml         # Default values</w:t>
        <w:br/>
        <w:t xml:space="preserve">   │   ├── values-staging.yaml # Staging environment values</w:t>
        <w:br/>
        <w:t xml:space="preserve">   │   └── values-production.yaml # Production environment values</w:t>
        <w:br/>
        <w:t xml:space="preserve">   └── coordinator/            # Example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br/>
      </w:r>
    </w:p>
    <w:p>
      <w:pPr>
        <w:pStyle w:val="ListNumber"/>
      </w:pPr>
      <w:r>
        <w:br/>
        <w:t>Environment-Specific Configuration: All environment differences are now managed in dedicated values files rather than script variables:</w:t>
        <w:br/>
      </w:r>
    </w:p>
    <w:p>
      <w:pPr>
        <w:pStyle w:val="ListNumber"/>
      </w:pPr>
      <w:r>
        <w:t>values.yaml contains default configurations</w:t>
      </w:r>
    </w:p>
    <w:p>
      <w:pPr>
        <w:pStyle w:val="ListNumber"/>
      </w:pPr>
      <w:r>
        <w:t>values-staging.yaml overrides for staging environment</w:t>
      </w:r>
    </w:p>
    <w:p>
      <w:pPr>
        <w:pStyle w:val="ListNumber"/>
      </w:pPr>
      <w:r>
        <w:br/>
        <w:t>values-production.yaml overrides for production environment</w:t>
        <w:br/>
      </w:r>
    </w:p>
    <w:p>
      <w:pPr>
        <w:pStyle w:val="ListNumber"/>
      </w:pPr>
      <w:r>
        <w:br/>
        <w:t>Deployment Process: The deployment uses the helm-charts/helm-deploy.sh script which:</w:t>
        <w:br/>
      </w:r>
    </w:p>
    <w:p>
      <w:pPr>
        <w:pStyle w:val="ListNumber"/>
      </w:pPr>
      <w:r>
        <w:t>Supports the same parameters as the previous script (--registry, --tag, --context)</w:t>
      </w:r>
    </w:p>
    <w:p>
      <w:pPr>
        <w:pStyle w:val="ListNumber"/>
      </w:pPr>
      <w:r>
        <w:t>Adds Helm-specific parameters (--release for release naming)</w:t>
      </w:r>
    </w:p>
    <w:p>
      <w:pPr>
        <w:pStyle w:val="ListNumber"/>
      </w:pPr>
      <w:r>
        <w:t>Provides enhanced rollback capability with version history</w:t>
      </w:r>
    </w:p>
    <w:p>
      <w:pPr>
        <w:pStyle w:val="ListNumber"/>
      </w:pPr>
      <w:r>
        <w:t>Enables more fine-grained control over deployment updates</w:t>
      </w:r>
    </w:p>
    <w:p>
      <w:pPr>
        <w:pStyle w:val="ListNumber"/>
      </w:pPr>
      <w:r>
        <w:br/>
        <w:t>Includes built-in deployment verification</w:t>
        <w:br/>
      </w:r>
    </w:p>
    <w:p>
      <w:pPr>
        <w:pStyle w:val="ListNumber"/>
      </w:pPr>
      <w:r>
        <w:br/>
        <w:t>CI/CD Integration: The GitHub Actions workflows use the Helm deployment script for both environments:</w:t>
        <w:br/>
        <w:t xml:space="preserve">   ```yaml</w:t>
        <w:br/>
      </w:r>
    </w:p>
    <w:p>
      <w:pPr>
        <w:pStyle w:val="ListNumber"/>
      </w:pPr>
      <w:r>
        <w:br/>
        <w:t>name: Deploy to Kubernetes with Helm</w:t>
        <w:br/>
        <w:t xml:space="preserve">     run: |</w:t>
        <w:br/>
        <w:t xml:space="preserve">       ./helm-charts/helm-deploy.sh \</w:t>
        <w:br/>
        <w:t xml:space="preserve">         --context=${{ inputs.kube-context }} \</w:t>
        <w:br/>
        <w:t xml:space="preserve">         --registry=${{ secrets.docker_registry }}/${{ secrets.docker_username }} \</w:t>
        <w:br/>
        <w:t xml:space="preserve">         --tag=${{ inputs.sha }} \</w:t>
        <w:br/>
        <w:t xml:space="preserve">         --env=${{ env.DEPLOY_ENV }} \</w:t>
        <w:br/>
        <w:t xml:space="preserve">         --release=kai-${{ env.DEPLOY_ENV }}</w:t>
        <w:br/>
        <w:t xml:space="preserve">   ```</w:t>
        <w:br/>
      </w:r>
    </w:p>
    <w:p>
      <w:pPr>
        <w:pStyle w:val="ListNumber"/>
      </w:pPr>
      <w:r>
        <w:br/>
        <w:t>Improved Rollback: The Helm-based rollback mechanism provides:</w:t>
        <w:br/>
      </w:r>
    </w:p>
    <w:p>
      <w:pPr>
        <w:pStyle w:val="ListNumber"/>
      </w:pPr>
      <w:r>
        <w:t>Versioned releases for deterministic rollbacks</w:t>
      </w:r>
    </w:p>
    <w:p>
      <w:pPr>
        <w:pStyle w:val="ListNumber"/>
      </w:pPr>
      <w:r>
        <w:t>Ability to roll back to any previous version, not just the last one</w:t>
      </w:r>
    </w:p>
    <w:p>
      <w:pPr>
        <w:pStyle w:val="ListNumber"/>
      </w:pPr>
      <w:r>
        <w:t>Comprehensive rollback including all related resources</w:t>
      </w:r>
    </w:p>
    <w:p>
      <w:pPr>
        <w:pStyle w:val="ListNumber"/>
      </w:pPr>
      <w:r>
        <w:t>Detailed history for auditing deployment changes</w:t>
      </w:r>
    </w:p>
    <w:p>
      <w:r>
        <w:t>Helm Chart Structure: Organized as a parent chart with subcharts for components:</w:t>
        <w:br/>
        <w:t xml:space="preserve">   helm-charts/</w:t>
        <w:br/>
        <w:t xml:space="preserve">   ├── kai/                    # Main parent chart</w:t>
        <w:br/>
        <w:t xml:space="preserve">   │   ├── Chart.yaml          # Chart metadata with dependencies</w:t>
        <w:br/>
        <w:t xml:space="preserve">   │   ├── values.yaml         # Default values</w:t>
        <w:br/>
        <w:t xml:space="preserve">   │   ├── values-staging.yaml # Staging environment values</w:t>
        <w:br/>
        <w:t xml:space="preserve">   │   └── values-production.yaml # Production environment values</w:t>
        <w:br/>
        <w:t xml:space="preserve">   └── coordinator/            # Example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r>
    </w:p>
    <w:p>
      <w:r>
        <w:rPr>
          <w:rFonts w:ascii="Courier New" w:hAnsi="Courier New"/>
          <w:sz w:val="18"/>
        </w:rPr>
        <w:t>helm-charts/</w:t>
        <w:br/>
        <w:t xml:space="preserve">   ├── kai/                    # Main parent chart</w:t>
        <w:br/>
        <w:t xml:space="preserve">   │   ├── Chart.yaml          # Chart metadata with dependencies</w:t>
        <w:br/>
        <w:t xml:space="preserve">   │   ├── values.yaml         # Default values</w:t>
        <w:br/>
        <w:t xml:space="preserve">   │   ├── values-staging.yaml # Staging environment values</w:t>
        <w:br/>
        <w:t xml:space="preserve">   │   └── values-production.yaml # Production environment values</w:t>
        <w:br/>
        <w:t xml:space="preserve">   └── coordinator/            # Example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r>
    </w:p>
    <w:p>
      <w:r>
        <w:t>Environment-Specific Configuration: All environment differences are now managed in dedicated values files rather than script variables:</w:t>
      </w:r>
    </w:p>
    <w:p>
      <w:r>
        <w:rPr>
          <w:rFonts w:ascii="Courier New" w:hAnsi="Courier New"/>
          <w:sz w:val="18"/>
        </w:rPr>
        <w:t>values.yaml</w:t>
      </w:r>
    </w:p>
    <w:p>
      <w:r>
        <w:rPr>
          <w:rFonts w:ascii="Courier New" w:hAnsi="Courier New"/>
          <w:sz w:val="18"/>
        </w:rPr>
        <w:t>values-staging.yaml</w:t>
      </w:r>
    </w:p>
    <w:p>
      <w:r>
        <w:t>values-production.yaml overrides for production environment</w:t>
      </w:r>
    </w:p>
    <w:p>
      <w:r>
        <w:rPr>
          <w:rFonts w:ascii="Courier New" w:hAnsi="Courier New"/>
          <w:sz w:val="18"/>
        </w:rPr>
        <w:t>values-production.yaml</w:t>
      </w:r>
    </w:p>
    <w:p>
      <w:r>
        <w:t>Deployment Process: The deployment uses the helm-charts/helm-deploy.sh script which:</w:t>
      </w:r>
    </w:p>
    <w:p>
      <w:r>
        <w:rPr>
          <w:rFonts w:ascii="Courier New" w:hAnsi="Courier New"/>
          <w:sz w:val="18"/>
        </w:rPr>
        <w:t>helm-charts/helm-deploy.sh</w:t>
      </w:r>
    </w:p>
    <w:p>
      <w:r>
        <w:rPr>
          <w:rFonts w:ascii="Courier New" w:hAnsi="Courier New"/>
          <w:sz w:val="18"/>
        </w:rPr>
        <w:t>--registry</w:t>
      </w:r>
    </w:p>
    <w:p>
      <w:r>
        <w:rPr>
          <w:rFonts w:ascii="Courier New" w:hAnsi="Courier New"/>
          <w:sz w:val="18"/>
        </w:rPr>
        <w:t>--tag</w:t>
      </w:r>
    </w:p>
    <w:p>
      <w:r>
        <w:rPr>
          <w:rFonts w:ascii="Courier New" w:hAnsi="Courier New"/>
          <w:sz w:val="18"/>
        </w:rPr>
        <w:t>--context</w:t>
      </w:r>
    </w:p>
    <w:p>
      <w:r>
        <w:rPr>
          <w:rFonts w:ascii="Courier New" w:hAnsi="Courier New"/>
          <w:sz w:val="18"/>
        </w:rPr>
        <w:t>--release</w:t>
      </w:r>
    </w:p>
    <w:p>
      <w:r>
        <w:t>Includes built-in deployment verification</w:t>
      </w:r>
    </w:p>
    <w:p>
      <w:r>
        <w:t>CI/CD Integration: The GitHub Actions workflows use the Helm deployment script for both environments:</w:t>
        <w:br/>
        <w:t xml:space="preserve">   ```yaml</w:t>
      </w:r>
    </w:p>
    <w:p>
      <w:r>
        <w:t>name: Deploy to Kubernetes with Helm</w:t>
        <w:br/>
        <w:t xml:space="preserve">     run: |</w:t>
        <w:br/>
        <w:t xml:space="preserve">       ./helm-charts/helm-deploy.sh \</w:t>
        <w:br/>
        <w:t xml:space="preserve">         --context=${{ inputs.kube-context }} \</w:t>
        <w:br/>
        <w:t xml:space="preserve">         --registry=${{ secrets.docker_registry }}/${{ secrets.docker_username }} \</w:t>
        <w:br/>
        <w:t xml:space="preserve">         --tag=${{ inputs.sha }} \</w:t>
        <w:br/>
        <w:t xml:space="preserve">         --env=${{ env.DEPLOY_ENV }} \</w:t>
        <w:br/>
        <w:t xml:space="preserve">         --release=kai-${{ env.DEPLOY_ENV }}</w:t>
        <w:br/>
        <w:t xml:space="preserve">   ```</w:t>
      </w:r>
    </w:p>
    <w:p>
      <w:r>
        <w:t>Improved Rollback: The Helm-based rollback mechanism provides:</w:t>
      </w:r>
    </w:p>
    <w:p>
      <w:pPr>
        <w:pStyle w:val="Heading3"/>
      </w:pPr>
      <w:r>
        <w:t>Environment Variables and Secrets</w:t>
      </w:r>
    </w:p>
    <w:p>
      <w:r>
        <w:t>The CI/CD pipeline uses a variety of environment variables and secrets to configure the deployment process. These are defined in the GitHub repository secrets and used across the workflows.</w:t>
      </w:r>
    </w:p>
    <w:p>
      <w:pPr>
        <w:pStyle w:val="Heading4"/>
      </w:pPr>
      <w:r>
        <w:t>Environment Variables</w:t>
      </w:r>
    </w:p>
    <w:p>
      <w:r>
        <w:t>These environment variables are commonly used across workflows:</w:t>
      </w:r>
    </w:p>
    <w:p>
      <w:r>
        <w:t>Table content:</w:t>
      </w:r>
    </w:p>
    <w:p>
      <w:r>
        <w:t>Variable | Description | Example Value</w:t>
      </w:r>
    </w:p>
    <w:p>
      <w:r>
        <w:t>DEPLOY_ENV | Target deployment environment | staging or production</w:t>
      </w:r>
    </w:p>
    <w:p>
      <w:r>
        <w:t>TAG_SUFFIX | Suffix for Docker image tags | staging or latest</w:t>
      </w:r>
    </w:p>
    <w:p>
      <w:r>
        <w:t>VERCEL_ARGS | Arguments for Vercel deployments | --prod</w:t>
      </w:r>
    </w:p>
    <w:p>
      <w:r>
        <w:t>API_URL | URL for the API service | https://api.kai.example.com</w:t>
      </w:r>
    </w:p>
    <w:p>
      <w:r>
        <w:t>TEST_SCRIPT | Script to run for tests | test:e2e</w:t>
      </w:r>
    </w:p>
    <w:p>
      <w:r>
        <w:t>KUBE_CONTEXT | Kubernetes context to use | kubernetes-cluster1</w:t>
      </w:r>
    </w:p>
    <w:p>
      <w:r>
        <w:rPr>
          <w:rFonts w:ascii="Courier New" w:hAnsi="Courier New"/>
          <w:sz w:val="18"/>
        </w:rPr>
        <w:t>DEPLOY_ENV</w:t>
      </w:r>
    </w:p>
    <w:p>
      <w:r>
        <w:rPr>
          <w:rFonts w:ascii="Courier New" w:hAnsi="Courier New"/>
          <w:sz w:val="18"/>
        </w:rPr>
        <w:t>staging</w:t>
      </w:r>
    </w:p>
    <w:p>
      <w:r>
        <w:rPr>
          <w:rFonts w:ascii="Courier New" w:hAnsi="Courier New"/>
          <w:sz w:val="18"/>
        </w:rPr>
        <w:t>production</w:t>
      </w:r>
    </w:p>
    <w:p>
      <w:r>
        <w:rPr>
          <w:rFonts w:ascii="Courier New" w:hAnsi="Courier New"/>
          <w:sz w:val="18"/>
        </w:rPr>
        <w:t>TAG_SUFFIX</w:t>
      </w:r>
    </w:p>
    <w:p>
      <w:r>
        <w:rPr>
          <w:rFonts w:ascii="Courier New" w:hAnsi="Courier New"/>
          <w:sz w:val="18"/>
        </w:rPr>
        <w:t>staging</w:t>
      </w:r>
    </w:p>
    <w:p>
      <w:r>
        <w:rPr>
          <w:rFonts w:ascii="Courier New" w:hAnsi="Courier New"/>
          <w:sz w:val="18"/>
        </w:rPr>
        <w:t>latest</w:t>
      </w:r>
    </w:p>
    <w:p>
      <w:r>
        <w:rPr>
          <w:rFonts w:ascii="Courier New" w:hAnsi="Courier New"/>
          <w:sz w:val="18"/>
        </w:rPr>
        <w:t>VERCEL_ARGS</w:t>
      </w:r>
    </w:p>
    <w:p>
      <w:r>
        <w:rPr>
          <w:rFonts w:ascii="Courier New" w:hAnsi="Courier New"/>
          <w:sz w:val="18"/>
        </w:rPr>
        <w:t>--prod</w:t>
      </w:r>
    </w:p>
    <w:p>
      <w:r>
        <w:rPr>
          <w:rFonts w:ascii="Courier New" w:hAnsi="Courier New"/>
          <w:sz w:val="18"/>
        </w:rPr>
        <w:t>API_URL</w:t>
      </w:r>
    </w:p>
    <w:p>
      <w:r>
        <w:rPr>
          <w:rFonts w:ascii="Courier New" w:hAnsi="Courier New"/>
          <w:sz w:val="18"/>
        </w:rPr>
        <w:t>https://api.kai.example.com</w:t>
      </w:r>
    </w:p>
    <w:p>
      <w:r>
        <w:rPr>
          <w:rFonts w:ascii="Courier New" w:hAnsi="Courier New"/>
          <w:sz w:val="18"/>
        </w:rPr>
        <w:t>TEST_SCRIPT</w:t>
      </w:r>
    </w:p>
    <w:p>
      <w:r>
        <w:rPr>
          <w:rFonts w:ascii="Courier New" w:hAnsi="Courier New"/>
          <w:sz w:val="18"/>
        </w:rPr>
        <w:t>test:e2e</w:t>
      </w:r>
    </w:p>
    <w:p>
      <w:r>
        <w:rPr>
          <w:rFonts w:ascii="Courier New" w:hAnsi="Courier New"/>
          <w:sz w:val="18"/>
        </w:rPr>
        <w:t>KUBE_CONTEXT</w:t>
      </w:r>
    </w:p>
    <w:p>
      <w:r>
        <w:rPr>
          <w:rFonts w:ascii="Courier New" w:hAnsi="Courier New"/>
          <w:sz w:val="18"/>
        </w:rPr>
        <w:t>kubernetes-cluster1</w:t>
      </w:r>
    </w:p>
    <w:p>
      <w:pPr>
        <w:pStyle w:val="Heading4"/>
      </w:pPr>
      <w:r>
        <w:t>Required Secrets</w:t>
      </w:r>
    </w:p>
    <w:p>
      <w:r>
        <w:t>The following secrets should be configured in your GitHub repository:</w:t>
      </w:r>
    </w:p>
    <w:p>
      <w:pPr>
        <w:pStyle w:val="Heading5"/>
      </w:pPr>
      <w:r>
        <w:t>Docker Registry</w:t>
      </w:r>
    </w:p>
    <w:p>
      <w:pPr>
        <w:pStyle w:val="ListBullet"/>
      </w:pPr>
      <w:r>
        <w:t>DOCKER_USERNAME: Username for Docker registry</w:t>
      </w:r>
    </w:p>
    <w:p>
      <w:pPr>
        <w:pStyle w:val="ListBullet"/>
      </w:pPr>
      <w:r>
        <w:t>DOCKER_PASSWORD: Password for Docker registry</w:t>
      </w:r>
    </w:p>
    <w:p>
      <w:pPr>
        <w:pStyle w:val="ListBullet"/>
      </w:pPr>
      <w:r>
        <w:t>DOCKER_REGISTRY: Docker registry URL</w:t>
      </w:r>
    </w:p>
    <w:p>
      <w:r>
        <w:rPr>
          <w:rFonts w:ascii="Courier New" w:hAnsi="Courier New"/>
          <w:sz w:val="18"/>
        </w:rPr>
        <w:t>DOCKER_USERNAME</w:t>
      </w:r>
    </w:p>
    <w:p>
      <w:r>
        <w:rPr>
          <w:rFonts w:ascii="Courier New" w:hAnsi="Courier New"/>
          <w:sz w:val="18"/>
        </w:rPr>
        <w:t>DOCKER_PASSWORD</w:t>
      </w:r>
    </w:p>
    <w:p>
      <w:r>
        <w:rPr>
          <w:rFonts w:ascii="Courier New" w:hAnsi="Courier New"/>
          <w:sz w:val="18"/>
        </w:rPr>
        <w:t>DOCKER_REGISTRY</w:t>
      </w:r>
    </w:p>
    <w:p>
      <w:pPr>
        <w:pStyle w:val="Heading5"/>
      </w:pPr>
      <w:r>
        <w:t>Kubernetes</w:t>
      </w:r>
    </w:p>
    <w:p>
      <w:pPr>
        <w:pStyle w:val="ListBullet"/>
      </w:pPr>
      <w:r>
        <w:t>DIGITALOCEAN_ACCESS_TOKEN: Digital Ocean API token</w:t>
      </w:r>
    </w:p>
    <w:p>
      <w:pPr>
        <w:pStyle w:val="ListBullet"/>
      </w:pPr>
      <w:r>
        <w:t>CLUSTER_NAME: Base name for Kubernetes cluster (e.g., "kai")</w:t>
      </w:r>
    </w:p>
    <w:p>
      <w:pPr>
        <w:pStyle w:val="ListBullet"/>
      </w:pPr>
      <w:r>
        <w:t>DO_REGION: Digital Ocean region (e.g., "ams3")</w:t>
      </w:r>
    </w:p>
    <w:p>
      <w:pPr>
        <w:pStyle w:val="ListBullet"/>
      </w:pPr>
      <w:r>
        <w:t>KUBE_CONFIG_DATA: Base64-encoded Kubernetes config (if not using DO provisioning)</w:t>
      </w:r>
    </w:p>
    <w:p>
      <w:r>
        <w:rPr>
          <w:rFonts w:ascii="Courier New" w:hAnsi="Courier New"/>
          <w:sz w:val="18"/>
        </w:rPr>
        <w:t>DIGITALOCEAN_ACCESS_TOKEN</w:t>
      </w:r>
    </w:p>
    <w:p>
      <w:r>
        <w:rPr>
          <w:rFonts w:ascii="Courier New" w:hAnsi="Courier New"/>
          <w:sz w:val="18"/>
        </w:rPr>
        <w:t>CLUSTER_NAME</w:t>
      </w:r>
    </w:p>
    <w:p>
      <w:r>
        <w:rPr>
          <w:rFonts w:ascii="Courier New" w:hAnsi="Courier New"/>
          <w:sz w:val="18"/>
        </w:rPr>
        <w:t>DO_REGION</w:t>
      </w:r>
    </w:p>
    <w:p>
      <w:r>
        <w:rPr>
          <w:rFonts w:ascii="Courier New" w:hAnsi="Courier New"/>
          <w:sz w:val="18"/>
        </w:rPr>
        <w:t>KUBE_CONFIG_DATA</w:t>
      </w:r>
    </w:p>
    <w:p>
      <w:pPr>
        <w:pStyle w:val="Heading5"/>
      </w:pPr>
      <w:r>
        <w:t>Application</w:t>
      </w:r>
    </w:p>
    <w:p>
      <w:pPr>
        <w:pStyle w:val="ListBullet"/>
      </w:pPr>
      <w:r>
        <w:t>DOMAIN_NAME: Domain name for the application (e.g., "kai-platform.com")</w:t>
      </w:r>
    </w:p>
    <w:p>
      <w:pPr>
        <w:pStyle w:val="ListBullet"/>
      </w:pPr>
      <w:r>
        <w:t>ADMIN_EMAIL: Email for SSL certificate notifications</w:t>
      </w:r>
    </w:p>
    <w:p>
      <w:pPr>
        <w:pStyle w:val="ListBullet"/>
      </w:pPr>
      <w:r>
        <w:t>MONGODB_URI: MongoDB connection string</w:t>
      </w:r>
    </w:p>
    <w:p>
      <w:pPr>
        <w:pStyle w:val="ListBullet"/>
      </w:pPr>
      <w:r>
        <w:t>JWT_SECRET: Secret for JWT tokens</w:t>
      </w:r>
    </w:p>
    <w:p>
      <w:pPr>
        <w:pStyle w:val="ListBullet"/>
      </w:pPr>
      <w:r>
        <w:t>OPENAI_API_KEY: OpenAI API key</w:t>
      </w:r>
    </w:p>
    <w:p>
      <w:pPr>
        <w:pStyle w:val="ListBullet"/>
      </w:pPr>
      <w:r>
        <w:t>REDIS_PASSWORD: Password for Redis</w:t>
      </w:r>
    </w:p>
    <w:p>
      <w:r>
        <w:rPr>
          <w:rFonts w:ascii="Courier New" w:hAnsi="Courier New"/>
          <w:sz w:val="18"/>
        </w:rPr>
        <w:t>DOMAIN_NAME</w:t>
      </w:r>
    </w:p>
    <w:p>
      <w:r>
        <w:rPr>
          <w:rFonts w:ascii="Courier New" w:hAnsi="Courier New"/>
          <w:sz w:val="18"/>
        </w:rPr>
        <w:t>ADMIN_EMAIL</w:t>
      </w:r>
    </w:p>
    <w:p>
      <w:r>
        <w:rPr>
          <w:rFonts w:ascii="Courier New" w:hAnsi="Courier New"/>
          <w:sz w:val="18"/>
        </w:rPr>
        <w:t>MONGODB_URI</w:t>
      </w:r>
    </w:p>
    <w:p>
      <w:r>
        <w:rPr>
          <w:rFonts w:ascii="Courier New" w:hAnsi="Courier New"/>
          <w:sz w:val="18"/>
        </w:rPr>
        <w:t>JWT_SECRET</w:t>
      </w:r>
    </w:p>
    <w:p>
      <w:r>
        <w:rPr>
          <w:rFonts w:ascii="Courier New" w:hAnsi="Courier New"/>
          <w:sz w:val="18"/>
        </w:rPr>
        <w:t>OPENAI_API_KEY</w:t>
      </w:r>
    </w:p>
    <w:p>
      <w:r>
        <w:rPr>
          <w:rFonts w:ascii="Courier New" w:hAnsi="Courier New"/>
          <w:sz w:val="18"/>
        </w:rPr>
        <w:t>REDIS_PASSWORD</w:t>
      </w:r>
    </w:p>
    <w:p>
      <w:pPr>
        <w:pStyle w:val="Heading5"/>
      </w:pPr>
      <w:r>
        <w:t>Supabase</w:t>
      </w:r>
    </w:p>
    <w:p>
      <w:pPr>
        <w:pStyle w:val="ListBullet"/>
      </w:pPr>
      <w:r>
        <w:t>SUPABASE_URL_PRODUCTION, SUPABASE_KEY_PRODUCTION, SUPABASE_ANON_KEY_PRODUCTION: Supabase production credentials</w:t>
      </w:r>
    </w:p>
    <w:p>
      <w:pPr>
        <w:pStyle w:val="ListBullet"/>
      </w:pPr>
      <w:r>
        <w:t>SUPABASE_URL_STAGING, SUPABASE_KEY_STAGING, SUPABASE_ANON_KEY_STAGING: Supabase staging credentials</w:t>
      </w:r>
    </w:p>
    <w:p>
      <w:r>
        <w:rPr>
          <w:rFonts w:ascii="Courier New" w:hAnsi="Courier New"/>
          <w:sz w:val="18"/>
        </w:rPr>
        <w:t>SUPABASE_URL_PRODUCTION</w:t>
      </w:r>
    </w:p>
    <w:p>
      <w:r>
        <w:rPr>
          <w:rFonts w:ascii="Courier New" w:hAnsi="Courier New"/>
          <w:sz w:val="18"/>
        </w:rPr>
        <w:t>SUPABASE_KEY_PRODUCTION</w:t>
      </w:r>
    </w:p>
    <w:p>
      <w:r>
        <w:rPr>
          <w:rFonts w:ascii="Courier New" w:hAnsi="Courier New"/>
          <w:sz w:val="18"/>
        </w:rPr>
        <w:t>SUPABASE_ANON_KEY_PRODUCTION</w:t>
      </w:r>
    </w:p>
    <w:p>
      <w:r>
        <w:rPr>
          <w:rFonts w:ascii="Courier New" w:hAnsi="Courier New"/>
          <w:sz w:val="18"/>
        </w:rPr>
        <w:t>SUPABASE_URL_STAGING</w:t>
      </w:r>
    </w:p>
    <w:p>
      <w:r>
        <w:rPr>
          <w:rFonts w:ascii="Courier New" w:hAnsi="Courier New"/>
          <w:sz w:val="18"/>
        </w:rPr>
        <w:t>SUPABASE_KEY_STAGING</w:t>
      </w:r>
    </w:p>
    <w:p>
      <w:r>
        <w:rPr>
          <w:rFonts w:ascii="Courier New" w:hAnsi="Courier New"/>
          <w:sz w:val="18"/>
        </w:rPr>
        <w:t>SUPABASE_ANON_KEY_STAGING</w:t>
      </w:r>
    </w:p>
    <w:p>
      <w:pPr>
        <w:pStyle w:val="Heading5"/>
      </w:pPr>
      <w:r>
        <w:t>Payment Processing</w:t>
      </w:r>
    </w:p>
    <w:p>
      <w:pPr>
        <w:pStyle w:val="ListBullet"/>
      </w:pPr>
      <w:r>
        <w:t>STRIPE_SECRET_KEY, STRIPE_PUBLISHABLE_KEY: Stripe payment credentials</w:t>
      </w:r>
    </w:p>
    <w:p>
      <w:r>
        <w:rPr>
          <w:rFonts w:ascii="Courier New" w:hAnsi="Courier New"/>
          <w:sz w:val="18"/>
        </w:rPr>
        <w:t>STRIPE_SECRET_KEY</w:t>
      </w:r>
    </w:p>
    <w:p>
      <w:r>
        <w:rPr>
          <w:rFonts w:ascii="Courier New" w:hAnsi="Courier New"/>
          <w:sz w:val="18"/>
        </w:rPr>
        <w:t>STRIPE_PUBLISHABLE_KEY</w:t>
      </w:r>
    </w:p>
    <w:p>
      <w:pPr>
        <w:pStyle w:val="Heading5"/>
      </w:pPr>
      <w:r>
        <w:t>Frontend Deployment</w:t>
      </w:r>
    </w:p>
    <w:p>
      <w:pPr>
        <w:pStyle w:val="ListBullet"/>
      </w:pPr>
      <w:r>
        <w:t>VERCEL_TOKEN, VERCEL_ORG_ID: Vercel credentials</w:t>
      </w:r>
    </w:p>
    <w:p>
      <w:pPr>
        <w:pStyle w:val="ListBullet"/>
      </w:pPr>
      <w:r>
        <w:t>VERCEL_PROJECT_ID_CLIENT, VERCEL_PROJECT_ID_ADMIN: Vercel project IDs</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pPr>
        <w:pStyle w:val="Heading5"/>
      </w:pPr>
      <w:r>
        <w:t>Notifications</w:t>
      </w:r>
    </w:p>
    <w:p>
      <w:pPr>
        <w:pStyle w:val="ListBullet"/>
      </w:pPr>
      <w:r>
        <w:t>SLACK_WEBHOOK: Slack notification webhook URL</w:t>
      </w:r>
    </w:p>
    <w:p>
      <w:r>
        <w:rPr>
          <w:rFonts w:ascii="Courier New" w:hAnsi="Courier New"/>
          <w:sz w:val="18"/>
        </w:rPr>
        <w:t>SLACK_WEBHOOK</w:t>
      </w:r>
    </w:p>
    <w:p>
      <w:pPr>
        <w:pStyle w:val="Heading3"/>
      </w:pPr>
      <w:r>
        <w:t>Removed Legacy Workflows and Scripts</w:t>
      </w:r>
    </w:p>
    <w:p>
      <w:r>
        <w:t>As the CI/CD system has evolved, several workflows and scripts have been removed in favor of more modern approaches:</w:t>
      </w:r>
    </w:p>
    <w:p>
      <w:pPr>
        <w:pStyle w:val="Heading4"/>
      </w:pPr>
      <w:r>
        <w:t>Removed Workflows</w:t>
      </w:r>
    </w:p>
    <w:p>
      <w:pPr>
        <w:pStyle w:val="ListBullet"/>
      </w:pPr>
      <w:r>
        <w:br/>
        <w:t>workflow-env.yml: This was a reference file that documented environment variables but never actually ran. This information has been moved to this documentation file.</w:t>
        <w:br/>
      </w:r>
    </w:p>
    <w:p>
      <w:pPr>
        <w:pStyle w:val="ListBullet"/>
      </w:pPr>
      <w:r>
        <w:br/>
        <w:t>dependency-scanner.yml: This workflow has been replaced by the more advanced dependency-update-testing.yml which includes additional features like creating PRs for safe updates and running targeted tests.</w:t>
        <w:br/>
      </w:r>
    </w:p>
    <w:p>
      <w:r>
        <w:t>workflow-env.yml: This was a reference file that documented environment variables but never actually ran. This information has been moved to this documentation file.</w:t>
      </w:r>
    </w:p>
    <w:p>
      <w:r>
        <w:t>dependency-scanner.yml: This workflow has been replaced by the more advanced dependency-update-testing.yml which includes additional features like creating PRs for safe updates and running targeted tests.</w:t>
      </w:r>
    </w:p>
    <w:p>
      <w:r>
        <w:rPr>
          <w:rFonts w:ascii="Courier New" w:hAnsi="Courier New"/>
          <w:sz w:val="18"/>
        </w:rPr>
        <w:t>dependency-update-testing.yml</w:t>
      </w:r>
    </w:p>
    <w:p>
      <w:pPr>
        <w:pStyle w:val="Heading4"/>
      </w:pPr>
      <w:r>
        <w:t>Removed Scripts</w:t>
      </w:r>
    </w:p>
    <w:p>
      <w:r>
        <w:t>The following scripts have been removed as they are no longer needed with the current GitOps approach:</w:t>
      </w:r>
    </w:p>
    <w:p>
      <w:pPr>
        <w:pStyle w:val="Heading5"/>
      </w:pPr>
      <w:r>
        <w:t>General Deployment Scripts</w:t>
      </w:r>
    </w:p>
    <w:p>
      <w:pPr>
        <w:pStyle w:val="ListBullet"/>
      </w:pPr>
      <w:r>
        <w:t>helm-charts/helm-deploy.sh: Removed in favor of Flux GitOps</w:t>
      </w:r>
    </w:p>
    <w:p>
      <w:pPr>
        <w:pStyle w:val="Heading5"/>
      </w:pPr>
      <w:r>
        <w:t>RAG System Deployment Scripts</w:t>
      </w:r>
    </w:p>
    <w:p>
      <w:r>
        <w:t>The following scripts for the RAG system deployment have been removed as they are now superseded by the GitHub Actions workflow in .github/workflows/enhanced-rag.yml:</w:t>
      </w:r>
    </w:p>
    <w:p>
      <w:r>
        <w:rPr>
          <w:rFonts w:ascii="Courier New" w:hAnsi="Courier New"/>
          <w:sz w:val="18"/>
        </w:rPr>
        <w:t>.github/workflows/enhanced-rag.yml</w:t>
      </w:r>
    </w:p>
    <w:p>
      <w:pPr>
        <w:pStyle w:val="ListBullet"/>
      </w:pPr>
      <w:r>
        <w:t>deploy-rag.sh: Manual deployment script for the RAG system</w:t>
      </w:r>
    </w:p>
    <w:p>
      <w:pPr>
        <w:pStyle w:val="ListBullet"/>
      </w:pPr>
      <w:r>
        <w:t>rag-deployment-pipeline.sh: Orchestrates the RAG deployment process</w:t>
      </w:r>
    </w:p>
    <w:p>
      <w:pPr>
        <w:pStyle w:val="ListBullet"/>
      </w:pPr>
      <w:r>
        <w:t>build-push-rag.sh: Builds and pushes RAG Docker images</w:t>
      </w:r>
    </w:p>
    <w:p>
      <w:pPr>
        <w:pStyle w:val="ListBullet"/>
      </w:pPr>
      <w:r>
        <w:t>verify-rag-deployment.sh: Verifies the RAG deployment</w:t>
      </w:r>
    </w:p>
    <w:p>
      <w:pPr>
        <w:pStyle w:val="ListBullet"/>
      </w:pPr>
      <w:r>
        <w:t>monitor-rag-performance.sh: Monitors RAG system performance</w:t>
      </w:r>
    </w:p>
    <w:p>
      <w:pPr>
        <w:pStyle w:val="ListBullet"/>
      </w:pPr>
      <w:r>
        <w:t>monitor-rag-api.sh: Monitors RAG API performance</w:t>
      </w:r>
    </w:p>
    <w:p>
      <w:pPr>
        <w:pStyle w:val="Heading4"/>
      </w:pPr>
      <w:r>
        <w:t>Current Deployment Approach</w:t>
      </w:r>
    </w:p>
    <w:p>
      <w:r>
        <w:t>All deployments are now handled through the GitOps approach with Flux. In case of emergency where the GitOps approach is not working, the deployment can be performed manually using kubectl and Helm commands directly, following the patterns established in the CI/CD workflows.</w:t>
      </w:r>
    </w:p>
    <w:p>
      <w:pPr>
        <w:pStyle w:val="Heading3"/>
      </w:pPr>
      <w:r>
        <w:t>Flux GitOps Integration</w:t>
      </w:r>
    </w:p>
    <w:p>
      <w:r>
        <w:t>The CI/CD pipeline now integrates with Flux CD, providing a GitOps approach to Kubernetes deployments:</w:t>
      </w:r>
    </w:p>
    <w:p>
      <w:pPr>
        <w:pStyle w:val="Heading4"/>
      </w:pPr>
      <w:r>
        <w:t>GitOps Repository Structure</w:t>
      </w:r>
    </w:p>
    <w:p>
      <w:r>
        <w:rPr>
          <w:rFonts w:ascii="Courier New" w:hAnsi="Courier New"/>
          <w:sz w:val="18"/>
        </w:rPr>
        <w:t>flux/</w:t>
        <w:br/>
        <w:t>├── clusters/</w:t>
        <w:br/>
        <w:t>│   ├── staging/</w:t>
        <w:br/>
        <w:t>│   │   ├── flux-system/</w:t>
        <w:br/>
        <w:t>│   │   │   ├── gotk-sync.yaml       # Flux synchronization configuration</w:t>
        <w:br/>
        <w:t>│   │   │   └── kustomization.yaml   # Flux system components</w:t>
        <w:br/>
        <w:t>│   │   ├── sources/</w:t>
        <w:br/>
        <w:t>│   │   │   ├── helm-repository.yaml # Helm chart repository definition</w:t>
        <w:br/>
        <w:t>│   │   │   └── kustomization.yaml   # Sources kustomization</w:t>
        <w:br/>
        <w:t>│   │   ├── releases/</w:t>
        <w:br/>
        <w:t>│   │   │   ├── coordinator.yaml     # HelmRelease for coordinator service</w:t>
        <w:br/>
        <w:t>│   │   │   └── kustomization.yaml   # Releases kustomization</w:t>
        <w:br/>
        <w:t>│   │   └── kustomization.yaml       # Main kustomization including all components</w:t>
        <w:br/>
        <w:t>│   └── production/</w:t>
        <w:br/>
        <w:t>│       └── (Similar structure as staging)</w:t>
        <w:br/>
      </w:r>
    </w:p>
    <w:p>
      <w:r>
        <w:rPr>
          <w:rFonts w:ascii="Courier New" w:hAnsi="Courier New"/>
          <w:sz w:val="18"/>
        </w:rPr>
        <w:t>flux/</w:t>
        <w:br/>
        <w:t>├── clusters/</w:t>
        <w:br/>
        <w:t>│   ├── staging/</w:t>
        <w:br/>
        <w:t>│   │   ├── flux-system/</w:t>
        <w:br/>
        <w:t>│   │   │   ├── gotk-sync.yaml       # Flux synchronization configuration</w:t>
        <w:br/>
        <w:t>│   │   │   └── kustomization.yaml   # Flux system components</w:t>
        <w:br/>
        <w:t>│   │   ├── sources/</w:t>
        <w:br/>
        <w:t>│   │   │   ├── helm-repository.yaml # Helm chart repository definition</w:t>
        <w:br/>
        <w:t>│   │   │   └── kustomization.yaml   # Sources kustomization</w:t>
        <w:br/>
        <w:t>│   │   ├── releases/</w:t>
        <w:br/>
        <w:t>│   │   │   ├── coordinator.yaml     # HelmRelease for coordinator service</w:t>
        <w:br/>
        <w:t>│   │   │   └── kustomization.yaml   # Releases kustomization</w:t>
        <w:br/>
        <w:t>│   │   └── kustomization.yaml       # Main kustomization including all components</w:t>
        <w:br/>
        <w:t>│   └── production/</w:t>
        <w:br/>
        <w:t>│       └── (Similar structure as staging)</w:t>
        <w:br/>
      </w:r>
    </w:p>
    <w:p>
      <w:pPr>
        <w:pStyle w:val="Heading4"/>
      </w:pPr>
      <w:r>
        <w:t>CI/CD Workflow Integration</w:t>
      </w:r>
    </w:p>
    <w:p>
      <w:r>
        <w:t>The deployment workflows include jobs that update the GitOps repository with new image versions:</w:t>
      </w:r>
    </w:p>
    <w:p>
      <w:r>
        <w:rPr>
          <w:rFonts w:ascii="Courier New" w:hAnsi="Courier New"/>
          <w:sz w:val="18"/>
        </w:rPr>
        <w:t>update-gitops:</w:t>
        <w:br/>
        <w:t xml:space="preserve">  name: Update GitOps Repository</w:t>
        <w:br/>
        <w:t xml:space="preserve">  runs-on: ubuntu-latest</w:t>
        <w:br/>
        <w:t xml:space="preserve">  steps:</w:t>
        <w:br/>
        <w:t xml:space="preserve">    - name: Checkout GitOps repository</w:t>
        <w:br/>
        <w:t xml:space="preserve">      # Checkout the GitOps repository...</w:t>
        <w:br/>
        <w:br/>
        <w:t xml:space="preserve">    - name: Update image tags in HelmReleases</w:t>
        <w:br/>
        <w:t xml:space="preserve">      # Update image tags and commit changes...</w:t>
        <w:br/>
      </w:r>
    </w:p>
    <w:p>
      <w:r>
        <w:rPr>
          <w:rFonts w:ascii="Courier New" w:hAnsi="Courier New"/>
          <w:sz w:val="18"/>
        </w:rPr>
        <w:t>update-gitops:</w:t>
        <w:br/>
        <w:t xml:space="preserve">  name: Update GitOps Repository</w:t>
        <w:br/>
        <w:t xml:space="preserve">  runs-on: ubuntu-latest</w:t>
        <w:br/>
        <w:t xml:space="preserve">  steps:</w:t>
        <w:br/>
        <w:t xml:space="preserve">    - name: Checkout GitOps repository</w:t>
        <w:br/>
        <w:t xml:space="preserve">      # Checkout the GitOps repository...</w:t>
        <w:br/>
        <w:br/>
        <w:t xml:space="preserve">    - name: Update image tags in HelmReleases</w:t>
        <w:br/>
        <w:t xml:space="preserve">      # Update image tags and commit changes...</w:t>
        <w:br/>
      </w:r>
    </w:p>
    <w:p>
      <w:r>
        <w:t>This job:</w:t>
        <w:br/>
        <w:t>1. Determines the target environment (staging or production)</w:t>
        <w:br/>
        <w:t>2. Checks out the GitOps repository at the appropriate branch</w:t>
        <w:br/>
        <w:t>3. Updates image tags in the HelmRelease resources</w:t>
        <w:br/>
        <w:t>4. Commits and pushes changes to the GitOps repository</w:t>
      </w:r>
    </w:p>
    <w:p>
      <w:pPr>
        <w:pStyle w:val="Heading4"/>
      </w:pPr>
      <w:r>
        <w:t>Flux Automation</w:t>
      </w:r>
    </w:p>
    <w:p>
      <w:r>
        <w:t>Flux operates by continuously monitoring the GitOps repository:</w:t>
      </w:r>
    </w:p>
    <w:p>
      <w:pPr>
        <w:pStyle w:val="ListNumber"/>
      </w:pPr>
      <w:r>
        <w:t>Source Controller: Watches the Git repository for changes</w:t>
      </w:r>
    </w:p>
    <w:p>
      <w:pPr>
        <w:pStyle w:val="ListNumber"/>
      </w:pPr>
      <w:r>
        <w:t>Kustomize Controller: Applies Kubernetes resources defined via kustomize</w:t>
      </w:r>
    </w:p>
    <w:p>
      <w:pPr>
        <w:pStyle w:val="ListNumber"/>
      </w:pPr>
      <w:r>
        <w:t>Helm Controller: Manages Helm releases based on HelmRelease resources</w:t>
      </w:r>
    </w:p>
    <w:p>
      <w:pPr>
        <w:pStyle w:val="ListNumber"/>
      </w:pPr>
      <w:r>
        <w:t>Notification Controller: Provides alerts and notifications for events</w:t>
      </w:r>
    </w:p>
    <w:p>
      <w:r>
        <w:t>When the CI/CD pipeline updates image tags in the GitOps repository, Flux automatically:</w:t>
        <w:br/>
        <w:t>1. Detects the changes via the Source Controller</w:t>
        <w:br/>
        <w:t>2. Processes the updated HelmRelease resources</w:t>
        <w:br/>
        <w:t>3. Deploys the new image versions to the cluster</w:t>
        <w:br/>
        <w:t>4. Reports status via the Notification Controller</w:t>
      </w:r>
    </w:p>
    <w:p>
      <w:pPr>
        <w:pStyle w:val="Heading4"/>
      </w:pPr>
      <w:r>
        <w:t>Benefits of Flux GitOps</w:t>
      </w:r>
    </w:p>
    <w:p>
      <w:r>
        <w:t>The Flux GitOps approach provides several advantages:</w:t>
      </w:r>
    </w:p>
    <w:p>
      <w:pPr>
        <w:pStyle w:val="ListNumber"/>
      </w:pPr>
      <w:r>
        <w:t>Declarative Configuration: All Kubernetes resources are defined as code in the GitOps repository</w:t>
      </w:r>
    </w:p>
    <w:p>
      <w:pPr>
        <w:pStyle w:val="ListNumber"/>
      </w:pPr>
      <w:r>
        <w:t>Automated Reconciliation: Flux continuously ensures the cluster state matches the desired state in Git</w:t>
      </w:r>
    </w:p>
    <w:p>
      <w:pPr>
        <w:pStyle w:val="ListNumber"/>
      </w:pPr>
      <w:r>
        <w:t>Audit Trail: All changes are tracked in Git with commit history and authorship</w:t>
      </w:r>
    </w:p>
    <w:p>
      <w:pPr>
        <w:pStyle w:val="ListNumber"/>
      </w:pPr>
      <w:r>
        <w:t>Self-Healing: Flux automatically recovers from drift by reapplying the desired state</w:t>
      </w:r>
    </w:p>
    <w:p>
      <w:pPr>
        <w:pStyle w:val="ListNumber"/>
      </w:pPr>
      <w:r>
        <w:t>Enhanced Security: Reduced need for direct cluster access; changes go through Git</w:t>
      </w:r>
    </w:p>
    <w:p>
      <w:pPr>
        <w:pStyle w:val="ListNumber"/>
      </w:pPr>
      <w:r>
        <w:t>Progressive Delivery: Support for canary deployments and A/B testing</w:t>
      </w:r>
    </w:p>
    <w:p>
      <w:pPr>
        <w:pStyle w:val="ListNumber"/>
      </w:pPr>
      <w:r>
        <w:t>Multi-Cluster Management: Simplified management of resources across multiple clusters</w:t>
      </w:r>
    </w:p>
    <w:p>
      <w:pPr>
        <w:pStyle w:val="ListNumber"/>
      </w:pPr>
      <w:r>
        <w:t>Simplified Rollbacks: Reverting to a previous state is as simple as reverting a Git commit</w:t>
      </w:r>
    </w:p>
    <w:p>
      <w:pPr>
        <w:pStyle w:val="Heading3"/>
      </w:pPr>
      <w:r>
        <w:t>Required GitHub Secrets</w:t>
      </w:r>
    </w:p>
    <w:p>
      <w:r>
        <w:t>The workflow requires the following secrets to be set in your GitHub repository:</w:t>
      </w:r>
    </w:p>
    <w:p>
      <w:pPr>
        <w:pStyle w:val="Heading4"/>
      </w:pPr>
      <w:r>
        <w:t>Vercel Deployment Secrets</w:t>
      </w:r>
    </w:p>
    <w:p>
      <w:pPr>
        <w:pStyle w:val="ListBullet"/>
      </w:pPr>
      <w:r>
        <w:t>VERCEL_TOKEN: API token from Vercel</w:t>
      </w:r>
    </w:p>
    <w:p>
      <w:pPr>
        <w:pStyle w:val="ListBullet"/>
      </w:pPr>
      <w:r>
        <w:t>VERCEL_ORG_ID: Your Vercel organization ID</w:t>
      </w:r>
    </w:p>
    <w:p>
      <w:pPr>
        <w:pStyle w:val="ListBullet"/>
      </w:pPr>
      <w:r>
        <w:t>VERCEL_PROJECT_ID_CLIENT: Project ID for the client application</w:t>
      </w:r>
    </w:p>
    <w:p>
      <w:pPr>
        <w:pStyle w:val="ListBullet"/>
      </w:pPr>
      <w:r>
        <w:t>VERCEL_PROJECT_ID_ADMIN: Project ID for the admin application</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pPr>
        <w:pStyle w:val="Heading4"/>
      </w:pPr>
      <w:r>
        <w:t>GitOps Repository Access</w:t>
      </w:r>
    </w:p>
    <w:p>
      <w:pPr>
        <w:pStyle w:val="ListBullet"/>
      </w:pPr>
      <w:r>
        <w:t>GITOPS_PAT: Personal access token for the GitOps repository</w:t>
      </w:r>
    </w:p>
    <w:p>
      <w:r>
        <w:rPr>
          <w:rFonts w:ascii="Courier New" w:hAnsi="Courier New"/>
          <w:sz w:val="18"/>
        </w:rPr>
        <w:t>GITOPS_PAT</w:t>
      </w:r>
    </w:p>
    <w:p>
      <w:pPr>
        <w:pStyle w:val="Heading4"/>
      </w:pPr>
      <w:r>
        <w:t>Digital Ocean Kubernetes Secrets</w:t>
      </w:r>
    </w:p>
    <w:p>
      <w:pPr>
        <w:pStyle w:val="ListBullet"/>
      </w:pPr>
      <w:r>
        <w:t>KUBE_CONFIG_DATA: Base64-encoded kubeconfig file for your Kubernetes cluster</w:t>
      </w:r>
    </w:p>
    <w:p>
      <w:r>
        <w:rPr>
          <w:rFonts w:ascii="Courier New" w:hAnsi="Courier New"/>
          <w:sz w:val="18"/>
        </w:rPr>
        <w:t>KUBE_CONFIG_DATA</w:t>
      </w:r>
    </w:p>
    <w:p>
      <w:pPr>
        <w:pStyle w:val="Heading4"/>
      </w:pPr>
      <w:r>
        <w:t>GitHub Container Registry</w:t>
      </w:r>
    </w:p>
    <w:p>
      <w:pPr>
        <w:pStyle w:val="ListBullet"/>
      </w:pPr>
      <w:r>
        <w:t>GITHUB_TOKEN: GitHub token with write:packages permission (automatically provided by GitHub Actions)</w:t>
      </w:r>
    </w:p>
    <w:p>
      <w:r>
        <w:rPr>
          <w:rFonts w:ascii="Courier New" w:hAnsi="Courier New"/>
          <w:sz w:val="18"/>
        </w:rPr>
        <w:t>GITHUB_TOKEN</w:t>
      </w:r>
    </w:p>
    <w:p>
      <w:r>
        <w:rPr>
          <w:rFonts w:ascii="Courier New" w:hAnsi="Courier New"/>
          <w:sz w:val="18"/>
        </w:rPr>
        <w:t>write:packages</w:t>
      </w:r>
    </w:p>
    <w:p>
      <w:pPr>
        <w:pStyle w:val="Heading4"/>
      </w:pPr>
      <w:r>
        <w:t>Database and API Secrets</w:t>
      </w:r>
    </w:p>
    <w:p>
      <w:pPr>
        <w:pStyle w:val="ListBullet"/>
      </w:pPr>
      <w:r>
        <w:t>SUPABASE_URL_STAGING: Supabase project URL for staging environment migrations</w:t>
      </w:r>
    </w:p>
    <w:p>
      <w:pPr>
        <w:pStyle w:val="ListBullet"/>
      </w:pPr>
      <w:r>
        <w:t>SUPABASE_KEY_STAGING: Supabase service role key for staging environment migrations</w:t>
      </w:r>
    </w:p>
    <w:p>
      <w:pPr>
        <w:pStyle w:val="ListBullet"/>
      </w:pPr>
      <w:r>
        <w:t>SUPABASE_URL_PRODUCTION: Supabase project URL for production environment migrations</w:t>
      </w:r>
    </w:p>
    <w:p>
      <w:pPr>
        <w:pStyle w:val="ListBullet"/>
      </w:pPr>
      <w:r>
        <w:t>SUPABASE_KEY_PRODUCTION: Supabase service role key for production environment migrations</w:t>
      </w:r>
    </w:p>
    <w:p>
      <w:r>
        <w:rPr>
          <w:rFonts w:ascii="Courier New" w:hAnsi="Courier New"/>
          <w:sz w:val="18"/>
        </w:rPr>
        <w:t>SUPABASE_URL_STAGING</w:t>
      </w:r>
    </w:p>
    <w:p>
      <w:r>
        <w:rPr>
          <w:rFonts w:ascii="Courier New" w:hAnsi="Courier New"/>
          <w:sz w:val="18"/>
        </w:rPr>
        <w:t>SUPABASE_KEY_STAGING</w:t>
      </w:r>
    </w:p>
    <w:p>
      <w:r>
        <w:rPr>
          <w:rFonts w:ascii="Courier New" w:hAnsi="Courier New"/>
          <w:sz w:val="18"/>
        </w:rPr>
        <w:t>SUPABASE_URL_PRODUCTION</w:t>
      </w:r>
    </w:p>
    <w:p>
      <w:r>
        <w:rPr>
          <w:rFonts w:ascii="Courier New" w:hAnsi="Courier New"/>
          <w:sz w:val="18"/>
        </w:rPr>
        <w:t>SUPABASE_KEY_PRODUCTION</w:t>
      </w:r>
    </w:p>
    <w:p>
      <w:pPr>
        <w:pStyle w:val="Heading3"/>
      </w:pPr>
      <w:r>
        <w:t>Adding GitHub Secrets</w:t>
      </w:r>
    </w:p>
    <w:p>
      <w:r>
        <w:t>To add these secrets to your repository:</w:t>
      </w:r>
    </w:p>
    <w:p>
      <w:pPr>
        <w:pStyle w:val="ListNumber"/>
      </w:pPr>
      <w:r>
        <w:t>Go to your GitHub repository → Settings → Secrets and variables → Actions</w:t>
      </w:r>
    </w:p>
    <w:p>
      <w:pPr>
        <w:pStyle w:val="ListNumber"/>
      </w:pPr>
      <w:r>
        <w:t>Click "New repository secret"</w:t>
      </w:r>
    </w:p>
    <w:p>
      <w:pPr>
        <w:pStyle w:val="ListNumber"/>
      </w:pPr>
      <w:r>
        <w:t>Enter the secret name (e.g., VERCEL_TOKEN) and value</w:t>
      </w:r>
    </w:p>
    <w:p>
      <w:pPr>
        <w:pStyle w:val="ListNumber"/>
      </w:pPr>
      <w:r>
        <w:t>Click "Add secret"</w:t>
      </w:r>
    </w:p>
    <w:p>
      <w:pPr>
        <w:pStyle w:val="ListNumber"/>
      </w:pPr>
      <w:r>
        <w:t>Repeat for all required secrets</w:t>
      </w:r>
    </w:p>
    <w:p>
      <w:r>
        <w:rPr>
          <w:rFonts w:ascii="Courier New" w:hAnsi="Courier New"/>
          <w:sz w:val="18"/>
        </w:rPr>
        <w:t>VERCEL_TOKEN</w:t>
      </w:r>
    </w:p>
    <w:p>
      <w:pPr>
        <w:pStyle w:val="Heading3"/>
      </w:pPr>
      <w:r>
        <w:t>Customizing the Workflow</w:t>
      </w:r>
    </w:p>
    <w:p>
      <w:r>
        <w:t>To customize the workflow for your specific needs:</w:t>
      </w:r>
    </w:p>
    <w:p>
      <w:pPr>
        <w:pStyle w:val="ListNumber"/>
      </w:pPr>
      <w:r>
        <w:t>Modify the core reusable workflow files for global changes:</w:t>
      </w:r>
    </w:p>
    <w:p>
      <w:pPr>
        <w:pStyle w:val="ListNumber"/>
      </w:pPr>
      <w:r>
        <w:t>.github/workflows/build-test.yml - Build and test process</w:t>
      </w:r>
    </w:p>
    <w:p>
      <w:pPr>
        <w:pStyle w:val="ListNumber"/>
      </w:pPr>
      <w:r>
        <w:t>.github/workflows/docker-build.yml - Docker image building</w:t>
      </w:r>
    </w:p>
    <w:p>
      <w:pPr>
        <w:pStyle w:val="ListNumber"/>
      </w:pPr>
      <w:r>
        <w:t>.github/workflows/deploy-staging.yml - Staging deployment</w:t>
      </w:r>
    </w:p>
    <w:p>
      <w:pPr>
        <w:pStyle w:val="ListNumber"/>
      </w:pPr>
      <w:r>
        <w:br/>
        <w:t>.github/workflows/deploy-production.yml - Production deployment</w:t>
        <w:br/>
      </w:r>
    </w:p>
    <w:p>
      <w:pPr>
        <w:pStyle w:val="ListNumber"/>
      </w:pPr>
      <w:r>
        <w:br/>
        <w:t>For environment-specific changes:</w:t>
        <w:br/>
      </w:r>
    </w:p>
    <w:p>
      <w:pPr>
        <w:pStyle w:val="ListNumber"/>
      </w:pPr>
      <w:r>
        <w:t>Update only the relevant environment workflow</w:t>
      </w:r>
    </w:p>
    <w:p>
      <w:pPr>
        <w:pStyle w:val="ListNumber"/>
      </w:pPr>
      <w:r>
        <w:br/>
        <w:t>Keep shared logic in the common workflow files</w:t>
        <w:br/>
      </w:r>
    </w:p>
    <w:p>
      <w:pPr>
        <w:pStyle w:val="ListNumber"/>
      </w:pPr>
      <w:r>
        <w:br/>
        <w:t>To add a new environment:</w:t>
        <w:br/>
      </w:r>
    </w:p>
    <w:p>
      <w:pPr>
        <w:pStyle w:val="ListNumber"/>
      </w:pPr>
      <w:r>
        <w:t>Create a new environment-specific deployment workflow file</w:t>
      </w:r>
    </w:p>
    <w:p>
      <w:pPr>
        <w:pStyle w:val="ListNumber"/>
      </w:pPr>
      <w:r>
        <w:t>Update the main workflow to call this new workflow with appropriate conditions</w:t>
      </w:r>
    </w:p>
    <w:p>
      <w:r>
        <w:rPr>
          <w:rFonts w:ascii="Courier New" w:hAnsi="Courier New"/>
          <w:sz w:val="18"/>
        </w:rPr>
        <w:t>.github/workflows/build-test.yml</w:t>
      </w:r>
    </w:p>
    <w:p>
      <w:r>
        <w:rPr>
          <w:rFonts w:ascii="Courier New" w:hAnsi="Courier New"/>
          <w:sz w:val="18"/>
        </w:rPr>
        <w:t>.github/workflows/docker-build.yml</w:t>
      </w:r>
    </w:p>
    <w:p>
      <w:r>
        <w:rPr>
          <w:rFonts w:ascii="Courier New" w:hAnsi="Courier New"/>
          <w:sz w:val="18"/>
        </w:rPr>
        <w:t>.github/workflows/deploy-staging.yml</w:t>
      </w:r>
    </w:p>
    <w:p>
      <w:r>
        <w:t>.github/workflows/deploy-production.yml - Production deployment</w:t>
      </w:r>
    </w:p>
    <w:p>
      <w:r>
        <w:rPr>
          <w:rFonts w:ascii="Courier New" w:hAnsi="Courier New"/>
          <w:sz w:val="18"/>
        </w:rPr>
        <w:t>.github/workflows/deploy-production.yml</w:t>
      </w:r>
    </w:p>
    <w:p>
      <w:r>
        <w:t>For environment-specific changes:</w:t>
      </w:r>
    </w:p>
    <w:p>
      <w:r>
        <w:t>Keep shared logic in the common workflow files</w:t>
      </w:r>
    </w:p>
    <w:p>
      <w:r>
        <w:t>To add a new environment:</w:t>
      </w:r>
    </w:p>
    <w:p>
      <w:pPr>
        <w:pStyle w:val="Heading3"/>
      </w:pPr>
      <w:r>
        <w:t>Troubleshooting</w:t>
      </w:r>
    </w:p>
    <w:p>
      <w:r>
        <w:t>If you encounter issues with the pipeline:</w:t>
      </w:r>
    </w:p>
    <w:p>
      <w:pPr>
        <w:pStyle w:val="ListNumber"/>
      </w:pPr>
      <w:r>
        <w:t>Check the Actions tab in your GitHub repository to see detailed logs</w:t>
      </w:r>
    </w:p>
    <w:p>
      <w:pPr>
        <w:pStyle w:val="ListNumber"/>
      </w:pPr>
      <w:r>
        <w:t>Look at the specific workflow run that failed to identify the problem</w:t>
      </w:r>
    </w:p>
    <w:p>
      <w:pPr>
        <w:pStyle w:val="ListNumber"/>
      </w:pPr>
      <w:r>
        <w:t>For workflow-specific issues, check the individual reusable workflow files</w:t>
      </w:r>
    </w:p>
    <w:p>
      <w:pPr>
        <w:pStyle w:val="ListNumber"/>
      </w:pPr>
      <w:r>
        <w:t>Verify that all required secrets are properly configured</w:t>
      </w:r>
    </w:p>
    <w:p>
      <w:pPr>
        <w:pStyle w:val="ListNumber"/>
      </w:pPr>
      <w:r>
        <w:t>Ensure branch protection rules are set correctly</w:t>
      </w:r>
    </w:p>
    <w:p>
      <w:pPr>
        <w:pStyle w:val="Heading4"/>
      </w:pPr>
      <w:r>
        <w:t>Troubleshooting Kubernetes Deployment</w:t>
      </w:r>
    </w:p>
    <w:p>
      <w:r>
        <w:t>For Kubernetes-specific issues:</w:t>
      </w:r>
    </w:p>
    <w:p>
      <w:pPr>
        <w:pStyle w:val="ListNumber"/>
      </w:pPr>
      <w:r>
        <w:br/>
        <w:t>Check pod status and logs:</w:t>
        <w:br/>
        <w:t xml:space="preserve">   bash</w:t>
        <w:br/>
        <w:t xml:space="preserve">   kubectl get pods -n kai-ml</w:t>
        <w:br/>
        <w:t xml:space="preserve">   kubectl logs &lt;pod-name&gt; -n kai-ml</w:t>
        <w:br/>
      </w:r>
    </w:p>
    <w:p>
      <w:pPr>
        <w:pStyle w:val="ListNumber"/>
      </w:pPr>
      <w:r>
        <w:br/>
        <w:t>Check Argo Workflows:</w:t>
        <w:br/>
        <w:t xml:space="preserve">   bash</w:t>
        <w:br/>
        <w:t xml:space="preserve">   kubectl get workflows -n kai-ml</w:t>
        <w:br/>
        <w:t xml:space="preserve">   kubectl get workflowtemplates -n kai-ml</w:t>
        <w:br/>
      </w:r>
    </w:p>
    <w:p>
      <w:pPr>
        <w:pStyle w:val="ListNumber"/>
      </w:pPr>
      <w:r>
        <w:br/>
        <w:t>View the Coordinator service logs:</w:t>
        <w:br/>
        <w:t xml:space="preserve">   bash</w:t>
        <w:br/>
        <w:t xml:space="preserve">   kubectl logs -l app=coordinator-service -n kai-ml</w:t>
        <w:br/>
      </w:r>
    </w:p>
    <w:p>
      <w:pPr>
        <w:pStyle w:val="ListNumber"/>
      </w:pPr>
      <w:r>
        <w:br/>
        <w:t>Check for configuration issues:</w:t>
        <w:br/>
        <w:t xml:space="preserve">   bash</w:t>
        <w:br/>
        <w:t xml:space="preserve">   kubectl get configmaps -n kai-ml</w:t>
        <w:br/>
        <w:t xml:space="preserve">   kubectl get secrets -n kai-ml</w:t>
        <w:br/>
      </w:r>
    </w:p>
    <w:p>
      <w:r>
        <w:t>Check pod status and logs:</w:t>
        <w:br/>
        <w:t xml:space="preserve">   bash</w:t>
        <w:br/>
        <w:t xml:space="preserve">   kubectl get pods -n kai-ml</w:t>
        <w:br/>
        <w:t xml:space="preserve">   kubectl logs &lt;pod-name&gt; -n kai-ml</w:t>
      </w:r>
    </w:p>
    <w:p>
      <w:r>
        <w:rPr>
          <w:rFonts w:ascii="Courier New" w:hAnsi="Courier New"/>
          <w:sz w:val="18"/>
        </w:rPr>
        <w:t>bash</w:t>
        <w:br/>
        <w:t xml:space="preserve">   kubectl get pods -n kai-ml</w:t>
        <w:br/>
        <w:t xml:space="preserve">   kubectl logs &lt;pod-name&gt; -n kai-ml</w:t>
      </w:r>
    </w:p>
    <w:p>
      <w:r>
        <w:t>Check Argo Workflows:</w:t>
        <w:br/>
        <w:t xml:space="preserve">   bash</w:t>
        <w:br/>
        <w:t xml:space="preserve">   kubectl get workflows -n kai-ml</w:t>
        <w:br/>
        <w:t xml:space="preserve">   kubectl get workflowtemplates -n kai-ml</w:t>
      </w:r>
    </w:p>
    <w:p>
      <w:r>
        <w:rPr>
          <w:rFonts w:ascii="Courier New" w:hAnsi="Courier New"/>
          <w:sz w:val="18"/>
        </w:rPr>
        <w:t>bash</w:t>
        <w:br/>
        <w:t xml:space="preserve">   kubectl get workflows -n kai-ml</w:t>
        <w:br/>
        <w:t xml:space="preserve">   kubectl get workflowtemplates -n kai-ml</w:t>
      </w:r>
    </w:p>
    <w:p>
      <w:r>
        <w:t>View the Coordinator service logs:</w:t>
        <w:br/>
        <w:t xml:space="preserve">   bash</w:t>
        <w:br/>
        <w:t xml:space="preserve">   kubectl logs -l app=coordinator-service -n kai-ml</w:t>
      </w:r>
    </w:p>
    <w:p>
      <w:r>
        <w:rPr>
          <w:rFonts w:ascii="Courier New" w:hAnsi="Courier New"/>
          <w:sz w:val="18"/>
        </w:rPr>
        <w:t>bash</w:t>
        <w:br/>
        <w:t xml:space="preserve">   kubectl logs -l app=coordinator-service -n kai-ml</w:t>
      </w:r>
    </w:p>
    <w:p>
      <w:r>
        <w:t>Check for configuration issues:</w:t>
        <w:br/>
        <w:t xml:space="preserve">   bash</w:t>
        <w:br/>
        <w:t xml:space="preserve">   kubectl get configmaps -n kai-ml</w:t>
        <w:br/>
        <w:t xml:space="preserve">   kubectl get secrets -n kai-ml</w:t>
      </w:r>
    </w:p>
    <w:p>
      <w:r>
        <w:rPr>
          <w:rFonts w:ascii="Courier New" w:hAnsi="Courier New"/>
          <w:sz w:val="18"/>
        </w:rPr>
        <w:t>bash</w:t>
        <w:br/>
        <w:t xml:space="preserve">   kubectl get configmaps -n kai-ml</w:t>
        <w:br/>
        <w:t xml:space="preserve">   kubectl get secrets -n kai-ml</w:t>
      </w:r>
    </w:p>
    <w:p>
      <w:r>
        <w:t>The Coordinator service provides detailed logs about workflow submissions and their status, which is the first place to look when troubleshooting ML pipeline issues.</w:t>
      </w:r>
    </w:p>
    <w:p>
      <w:r>
        <w:br w:type="page"/>
      </w:r>
    </w:p>
    <w:p>
      <w:pPr>
        <w:pStyle w:val="Heading1"/>
        <w:jc w:val="center"/>
      </w:pPr>
      <w:r>
        <w:t>Client Heroui Integration</w:t>
      </w:r>
    </w:p>
    <w:p>
      <w:r>
        <w:t>Source: readme/client-heroui-integration.md</w:t>
      </w:r>
    </w:p>
    <w:p>
      <w:r>
        <w:t>---</w:t>
      </w:r>
    </w:p>
    <w:p>
      <w:pPr>
        <w:pStyle w:val="Heading2"/>
      </w:pPr>
      <w:r>
        <w:t>HeroUI Integration Guide</w:t>
      </w:r>
    </w:p>
    <w:p>
      <w:r>
        <w:t>This document outlines the integration of HeroUI into the Kai application. HeroUI is being used for both frontend and backend UI components to provide a consistent design system across the application.</w:t>
      </w:r>
    </w:p>
    <w:p>
      <w:pPr>
        <w:pStyle w:val="Heading3"/>
      </w:pPr>
      <w:r>
        <w:t>Overview</w:t>
      </w:r>
    </w:p>
    <w:p>
      <w:r>
        <w:t>HeroUI has been integrated into the project to standardize the UI components and provide a consistent look and feel. The integration is set up to:</w:t>
      </w:r>
    </w:p>
    <w:p>
      <w:pPr>
        <w:pStyle w:val="ListNumber"/>
      </w:pPr>
      <w:r>
        <w:t>Allow gradual adoption (existing components will be updated later)</w:t>
      </w:r>
    </w:p>
    <w:p>
      <w:pPr>
        <w:pStyle w:val="ListNumber"/>
      </w:pPr>
      <w:r>
        <w:t>Ensure new components use HeroUI from the start</w:t>
      </w:r>
    </w:p>
    <w:p>
      <w:pPr>
        <w:pStyle w:val="ListNumber"/>
      </w:pPr>
      <w:r>
        <w:t>Maintain a consistent theme across the application</w:t>
      </w:r>
    </w:p>
    <w:p>
      <w:pPr>
        <w:pStyle w:val="Heading3"/>
      </w:pPr>
      <w:r>
        <w:t>Files and Structure</w:t>
      </w:r>
    </w:p>
    <w:p>
      <w:r>
        <w:t>The HeroUI integration consists of the following files:</w:t>
      </w:r>
    </w:p>
    <w:p>
      <w:pPr>
        <w:pStyle w:val="ListBullet"/>
      </w:pPr>
      <w:r>
        <w:t>src/theme/heroui-theme.ts - Contains the HeroUI theme configuration</w:t>
      </w:r>
    </w:p>
    <w:p>
      <w:pPr>
        <w:pStyle w:val="ListBullet"/>
      </w:pPr>
      <w:r>
        <w:t>src/providers/HeroUIProvider.tsx - Provider component that wraps the application with HeroUI theme</w:t>
      </w:r>
    </w:p>
    <w:p>
      <w:pPr>
        <w:pStyle w:val="ListBullet"/>
      </w:pPr>
      <w:r>
        <w:t>gatsby-browser.js and gatsby-ssr.js - Wrap the application with the HeroUIProvider</w:t>
      </w:r>
    </w:p>
    <w:p>
      <w:pPr>
        <w:pStyle w:val="ListBullet"/>
      </w:pPr>
      <w:r>
        <w:t>src/components/examples/HeroUIExample.tsx - Example component showcasing HeroUI usage</w:t>
      </w:r>
    </w:p>
    <w:p>
      <w:r>
        <w:rPr>
          <w:rFonts w:ascii="Courier New" w:hAnsi="Courier New"/>
          <w:sz w:val="18"/>
        </w:rPr>
        <w:t>src/theme/heroui-theme.ts</w:t>
      </w:r>
    </w:p>
    <w:p>
      <w:r>
        <w:rPr>
          <w:rFonts w:ascii="Courier New" w:hAnsi="Courier New"/>
          <w:sz w:val="18"/>
        </w:rPr>
        <w:t>src/providers/HeroUIProvider.tsx</w:t>
      </w:r>
    </w:p>
    <w:p>
      <w:r>
        <w:rPr>
          <w:rFonts w:ascii="Courier New" w:hAnsi="Courier New"/>
          <w:sz w:val="18"/>
        </w:rPr>
        <w:t>gatsby-browser.js</w:t>
      </w:r>
    </w:p>
    <w:p>
      <w:r>
        <w:rPr>
          <w:rFonts w:ascii="Courier New" w:hAnsi="Courier New"/>
          <w:sz w:val="18"/>
        </w:rPr>
        <w:t>gatsby-ssr.js</w:t>
      </w:r>
    </w:p>
    <w:p>
      <w:r>
        <w:rPr>
          <w:rFonts w:ascii="Courier New" w:hAnsi="Courier New"/>
          <w:sz w:val="18"/>
        </w:rPr>
        <w:t>src/components/examples/HeroUIExample.tsx</w:t>
      </w:r>
    </w:p>
    <w:p>
      <w:pPr>
        <w:pStyle w:val="Heading3"/>
      </w:pPr>
      <w:r>
        <w:t>Usage Guidelines</w:t>
      </w:r>
    </w:p>
    <w:p>
      <w:pPr>
        <w:pStyle w:val="Heading4"/>
      </w:pPr>
      <w:r>
        <w:t>For New Components</w:t>
      </w:r>
    </w:p>
    <w:p>
      <w:r>
        <w:t>All new components should use HeroUI components and styling. Here's a basic example:</w:t>
      </w:r>
    </w:p>
    <w:p>
      <w:r>
        <w:rPr>
          <w:rFonts w:ascii="Courier New" w:hAnsi="Courier New"/>
          <w:sz w:val="18"/>
        </w:rPr>
        <w:t>import React from 'react';</w:t>
        <w:br/>
        <w:t>import { Button, Card, TextField } from '@heroui/react';</w:t>
        <w:br/>
        <w:br/>
        <w:t>const MyNewComponent: React.FC = () =&gt; {</w:t>
        <w:br/>
        <w:t xml:space="preserve">  return (</w:t>
        <w:br/>
        <w:t xml:space="preserve">    &lt;Card&gt;</w:t>
        <w:br/>
        <w:t xml:space="preserve">      &lt;h2&gt;My New Component&lt;/h2&gt;</w:t>
        <w:br/>
        <w:t xml:space="preserve">      &lt;TextField label="Example Input" /&gt;</w:t>
        <w:br/>
        <w:t xml:space="preserve">      &lt;Button variant="contained"&gt;Submit&lt;/Button&gt;</w:t>
        <w:br/>
        <w:t xml:space="preserve">    &lt;/Card&gt;</w:t>
        <w:br/>
        <w:t xml:space="preserve">  );</w:t>
        <w:br/>
        <w:t>};</w:t>
        <w:br/>
        <w:br/>
        <w:t>export default MyNewComponent;</w:t>
        <w:br/>
      </w:r>
    </w:p>
    <w:p>
      <w:r>
        <w:rPr>
          <w:rFonts w:ascii="Courier New" w:hAnsi="Courier New"/>
          <w:sz w:val="18"/>
        </w:rPr>
        <w:t>import React from 'react';</w:t>
        <w:br/>
        <w:t>import { Button, Card, TextField } from '@heroui/react';</w:t>
        <w:br/>
        <w:br/>
        <w:t>const MyNewComponent: React.FC = () =&gt; {</w:t>
        <w:br/>
        <w:t xml:space="preserve">  return (</w:t>
        <w:br/>
        <w:t xml:space="preserve">    &lt;Card&gt;</w:t>
        <w:br/>
        <w:t xml:space="preserve">      &lt;h2&gt;My New Component&lt;/h2&gt;</w:t>
        <w:br/>
        <w:t xml:space="preserve">      &lt;TextField label="Example Input" /&gt;</w:t>
        <w:br/>
        <w:t xml:space="preserve">      &lt;Button variant="contained"&gt;Submit&lt;/Button&gt;</w:t>
        <w:br/>
        <w:t xml:space="preserve">    &lt;/Card&gt;</w:t>
        <w:br/>
        <w:t xml:space="preserve">  );</w:t>
        <w:br/>
        <w:t>};</w:t>
        <w:br/>
        <w:br/>
        <w:t>export default MyNewComponent;</w:t>
        <w:br/>
      </w:r>
    </w:p>
    <w:p>
      <w:pPr>
        <w:pStyle w:val="Heading4"/>
      </w:pPr>
      <w:r>
        <w:t>Theme Access</w:t>
      </w:r>
    </w:p>
    <w:p>
      <w:r>
        <w:t>You can access the HeroUI theme in your components:</w:t>
      </w:r>
    </w:p>
    <w:p>
      <w:r>
        <w:rPr>
          <w:rFonts w:ascii="Courier New" w:hAnsi="Courier New"/>
          <w:sz w:val="18"/>
        </w:rPr>
        <w:t>import React from 'react';</w:t>
        <w:br/>
        <w:t>import { useTheme } from '@heroui/react';</w:t>
        <w:br/>
        <w:br/>
        <w:t>const MyComponent: React.FC = () =&gt; {</w:t>
        <w:br/>
        <w:t xml:space="preserve">  const theme = useTheme();</w:t>
        <w:br/>
        <w:br/>
        <w:t xml:space="preserve">  return (</w:t>
        <w:br/>
        <w:t xml:space="preserve">    &lt;div style={{ color: theme.colors.primary.main }}&gt;</w:t>
        <w:br/>
        <w:t xml:space="preserve">      Themed content</w:t>
        <w:br/>
        <w:t xml:space="preserve">    &lt;/div&gt;</w:t>
        <w:br/>
        <w:t xml:space="preserve">  );</w:t>
        <w:br/>
        <w:t>};</w:t>
        <w:br/>
      </w:r>
    </w:p>
    <w:p>
      <w:r>
        <w:rPr>
          <w:rFonts w:ascii="Courier New" w:hAnsi="Courier New"/>
          <w:sz w:val="18"/>
        </w:rPr>
        <w:t>import React from 'react';</w:t>
        <w:br/>
        <w:t>import { useTheme } from '@heroui/react';</w:t>
        <w:br/>
        <w:br/>
        <w:t>const MyComponent: React.FC = () =&gt; {</w:t>
        <w:br/>
        <w:t xml:space="preserve">  const theme = useTheme();</w:t>
        <w:br/>
        <w:br/>
        <w:t xml:space="preserve">  return (</w:t>
        <w:br/>
        <w:t xml:space="preserve">    &lt;div style={{ color: theme.colors.primary.main }}&gt;</w:t>
        <w:br/>
        <w:t xml:space="preserve">      Themed content</w:t>
        <w:br/>
        <w:t xml:space="preserve">    &lt;/div&gt;</w:t>
        <w:br/>
        <w:t xml:space="preserve">  );</w:t>
        <w:br/>
        <w:t>};</w:t>
        <w:br/>
      </w:r>
    </w:p>
    <w:p>
      <w:pPr>
        <w:pStyle w:val="Heading4"/>
      </w:pPr>
      <w:r>
        <w:t>Common Components</w:t>
      </w:r>
    </w:p>
    <w:p>
      <w:r>
        <w:t>Here are some commonly used HeroUI components:</w:t>
      </w:r>
    </w:p>
    <w:p>
      <w:pPr>
        <w:pStyle w:val="ListBullet"/>
      </w:pPr>
      <w:r>
        <w:t>Button - For actions and triggers</w:t>
      </w:r>
    </w:p>
    <w:p>
      <w:pPr>
        <w:pStyle w:val="ListBullet"/>
      </w:pPr>
      <w:r>
        <w:t>Card - For containing related content</w:t>
      </w:r>
    </w:p>
    <w:p>
      <w:pPr>
        <w:pStyle w:val="ListBullet"/>
      </w:pPr>
      <w:r>
        <w:t>TextField - For text input</w:t>
      </w:r>
    </w:p>
    <w:p>
      <w:pPr>
        <w:pStyle w:val="ListBullet"/>
      </w:pPr>
      <w:r>
        <w:t>Select - For dropdown selection</w:t>
      </w:r>
    </w:p>
    <w:p>
      <w:pPr>
        <w:pStyle w:val="ListBullet"/>
      </w:pPr>
      <w:r>
        <w:t>Alert - For notifications and messages</w:t>
      </w:r>
    </w:p>
    <w:p>
      <w:pPr>
        <w:pStyle w:val="ListBullet"/>
      </w:pPr>
      <w:r>
        <w:t>Modal - For dialogs and popups</w:t>
      </w:r>
    </w:p>
    <w:p>
      <w:pPr>
        <w:pStyle w:val="ListBullet"/>
      </w:pPr>
      <w:r>
        <w:t>Table - For tabular data</w:t>
      </w:r>
    </w:p>
    <w:p>
      <w:r>
        <w:rPr>
          <w:rFonts w:ascii="Courier New" w:hAnsi="Courier New"/>
          <w:sz w:val="18"/>
        </w:rPr>
        <w:t>Button</w:t>
      </w:r>
    </w:p>
    <w:p>
      <w:r>
        <w:rPr>
          <w:rFonts w:ascii="Courier New" w:hAnsi="Courier New"/>
          <w:sz w:val="18"/>
        </w:rPr>
        <w:t>Card</w:t>
      </w:r>
    </w:p>
    <w:p>
      <w:r>
        <w:rPr>
          <w:rFonts w:ascii="Courier New" w:hAnsi="Courier New"/>
          <w:sz w:val="18"/>
        </w:rPr>
        <w:t>TextField</w:t>
      </w:r>
    </w:p>
    <w:p>
      <w:r>
        <w:rPr>
          <w:rFonts w:ascii="Courier New" w:hAnsi="Courier New"/>
          <w:sz w:val="18"/>
        </w:rPr>
        <w:t>Select</w:t>
      </w:r>
    </w:p>
    <w:p>
      <w:r>
        <w:rPr>
          <w:rFonts w:ascii="Courier New" w:hAnsi="Courier New"/>
          <w:sz w:val="18"/>
        </w:rPr>
        <w:t>Alert</w:t>
      </w:r>
    </w:p>
    <w:p>
      <w:r>
        <w:rPr>
          <w:rFonts w:ascii="Courier New" w:hAnsi="Courier New"/>
          <w:sz w:val="18"/>
        </w:rPr>
        <w:t>Modal</w:t>
      </w:r>
    </w:p>
    <w:p>
      <w:r>
        <w:rPr>
          <w:rFonts w:ascii="Courier New" w:hAnsi="Courier New"/>
          <w:sz w:val="18"/>
        </w:rPr>
        <w:t>Table</w:t>
      </w:r>
    </w:p>
    <w:p>
      <w:pPr>
        <w:pStyle w:val="Heading4"/>
      </w:pPr>
      <w:r>
        <w:t>Existing Components</w:t>
      </w:r>
    </w:p>
    <w:p>
      <w:r>
        <w:t>Existing components will continue to use their current styling (Material-UI or styled-components) until they are updated to use HeroUI. Do not modify existing component styling unless specifically tasked with updating them to use HeroUI.</w:t>
      </w:r>
    </w:p>
    <w:p>
      <w:pPr>
        <w:pStyle w:val="Heading3"/>
      </w:pPr>
      <w:r>
        <w:t>Backend Integration</w:t>
      </w:r>
    </w:p>
    <w:p>
      <w:r>
        <w:t>For backend admin interfaces, HeroUI is also available via the @heroui/node package. Backend templates should follow the same design system for consistency.</w:t>
      </w:r>
    </w:p>
    <w:p>
      <w:r>
        <w:rPr>
          <w:rFonts w:ascii="Courier New" w:hAnsi="Courier New"/>
          <w:sz w:val="18"/>
        </w:rPr>
        <w:t>@heroui/node</w:t>
      </w:r>
    </w:p>
    <w:p>
      <w:pPr>
        <w:pStyle w:val="Heading3"/>
      </w:pPr>
      <w:r>
        <w:t>Best Practices</w:t>
      </w:r>
    </w:p>
    <w:p>
      <w:pPr>
        <w:pStyle w:val="ListNumber"/>
      </w:pPr>
      <w:r>
        <w:t>Consistency: Follow the HeroUI component patterns for consistent user experience</w:t>
      </w:r>
    </w:p>
    <w:p>
      <w:pPr>
        <w:pStyle w:val="ListNumber"/>
      </w:pPr>
      <w:r>
        <w:t>Theme Variables: Use theme variables instead of hardcoded values for colors, spacing, etc.</w:t>
      </w:r>
    </w:p>
    <w:p>
      <w:pPr>
        <w:pStyle w:val="ListNumber"/>
      </w:pPr>
      <w:r>
        <w:t>Responsive Design: Ensure components work across different screen sizes</w:t>
      </w:r>
    </w:p>
    <w:p>
      <w:pPr>
        <w:pStyle w:val="ListNumber"/>
      </w:pPr>
      <w:r>
        <w:t>Accessibility: Maintain accessibility standards when using HeroUI components</w:t>
      </w:r>
    </w:p>
    <w:p>
      <w:pPr>
        <w:pStyle w:val="Heading3"/>
      </w:pPr>
      <w:r>
        <w:t>Reference Example</w:t>
      </w:r>
    </w:p>
    <w:p>
      <w:r>
        <w:t>See src/components/examples/HeroUIExample.tsx for a reference implementation showing how HeroUI components and styling should be used.</w:t>
      </w:r>
    </w:p>
    <w:p>
      <w:r>
        <w:rPr>
          <w:rFonts w:ascii="Courier New" w:hAnsi="Courier New"/>
          <w:sz w:val="18"/>
        </w:rPr>
        <w:t>src/components/examples/HeroUIExample.tsx</w:t>
      </w:r>
    </w:p>
    <w:p>
      <w:pPr>
        <w:pStyle w:val="Heading3"/>
      </w:pPr>
      <w:r>
        <w:t>Resources</w:t>
      </w:r>
    </w:p>
    <w:p>
      <w:pPr>
        <w:pStyle w:val="ListBullet"/>
      </w:pPr>
      <w:r>
        <w:t>HeroUI Documentation - Official documentation for HeroUI components and API</w:t>
      </w:r>
    </w:p>
    <w:p>
      <w:pPr>
        <w:pStyle w:val="ListBullet"/>
      </w:pPr>
      <w:r>
        <w:t>Theme Customization - How to customize the HeroUI theme</w:t>
      </w:r>
    </w:p>
    <w:p>
      <w:r>
        <w:br w:type="page"/>
      </w:r>
    </w:p>
    <w:p>
      <w:pPr>
        <w:pStyle w:val="Heading1"/>
        <w:jc w:val="center"/>
      </w:pPr>
      <w:r>
        <w:t>Client Unified Services Direct</w:t>
      </w:r>
    </w:p>
    <w:p>
      <w:r>
        <w:t>Source: readme/client-unified-services-direct.md</w:t>
      </w:r>
    </w:p>
    <w:p>
      <w:r>
        <w:t>---</w:t>
      </w:r>
    </w:p>
    <w:p>
      <w:pPr>
        <w:pStyle w:val="Heading2"/>
      </w:pPr>
      <w:r>
        <w:t>Client Package Direct Unified Services</w:t>
      </w:r>
    </w:p>
    <w:p>
      <w:r>
        <w:t>This document describes the implementation of the direct unified services architecture in the client package. The direct unified services architecture completely removes backward compatibility layers and uses the unified services directly.</w:t>
      </w:r>
    </w:p>
    <w:p>
      <w:pPr>
        <w:pStyle w:val="Heading3"/>
      </w:pPr>
      <w:r>
        <w:t>Implementation Overview</w:t>
      </w:r>
    </w:p>
    <w:p>
      <w:r>
        <w:t>The client package has been updated to use the unified services from the shared package directly. The following changes were made:</w:t>
      </w:r>
    </w:p>
    <w:p>
      <w:pPr>
        <w:pStyle w:val="ListNumber"/>
      </w:pPr>
      <w:r>
        <w:t>Removed compatibility layers:</w:t>
      </w:r>
    </w:p>
    <w:p>
      <w:pPr>
        <w:pStyle w:val="ListNumber"/>
      </w:pPr>
      <w:r>
        <w:t>Removed unifiedAuthAdapter.ts</w:t>
      </w:r>
    </w:p>
    <w:p>
      <w:pPr>
        <w:pStyle w:val="ListNumber"/>
      </w:pPr>
      <w:r>
        <w:t>Removed unifiedApiAdapter.ts</w:t>
      </w:r>
    </w:p>
    <w:p>
      <w:pPr>
        <w:pStyle w:val="ListNumber"/>
      </w:pPr>
      <w:r>
        <w:t>Removed unifiedLoggerAdapter.ts</w:t>
      </w:r>
    </w:p>
    <w:p>
      <w:pPr>
        <w:pStyle w:val="ListNumber"/>
      </w:pPr>
      <w:r>
        <w:t>Removed apiClient.ts</w:t>
      </w:r>
    </w:p>
    <w:p>
      <w:pPr>
        <w:pStyle w:val="ListNumber"/>
      </w:pPr>
      <w:r>
        <w:t>Removed logger.ts</w:t>
      </w:r>
    </w:p>
    <w:p>
      <w:pPr>
        <w:pStyle w:val="ListNumber"/>
      </w:pPr>
      <w:r>
        <w:t>Removed auth.service.ts</w:t>
      </w:r>
    </w:p>
    <w:p>
      <w:pPr>
        <w:pStyle w:val="ListNumber"/>
      </w:pPr>
      <w:r>
        <w:t>Removed supabaseAuth.service.ts</w:t>
      </w:r>
    </w:p>
    <w:p>
      <w:pPr>
        <w:pStyle w:val="ListNumber"/>
      </w:pPr>
      <w:r>
        <w:br/>
        <w:t>Removed supabaseClient.ts</w:t>
        <w:br/>
      </w:r>
    </w:p>
    <w:p>
      <w:pPr>
        <w:pStyle w:val="ListNumber"/>
      </w:pPr>
      <w:r>
        <w:br/>
        <w:t>Created a unified services export:</w:t>
        <w:br/>
      </w:r>
    </w:p>
    <w:p>
      <w:pPr>
        <w:pStyle w:val="ListNumber"/>
      </w:pPr>
      <w:r>
        <w:br/>
        <w:t>Created services/index.ts to export all unified services from the shared package</w:t>
        <w:br/>
      </w:r>
    </w:p>
    <w:p>
      <w:pPr>
        <w:pStyle w:val="ListNumber"/>
      </w:pPr>
      <w:r>
        <w:br/>
        <w:t>Updated components to use unified services directly:</w:t>
        <w:br/>
      </w:r>
    </w:p>
    <w:p>
      <w:pPr>
        <w:pStyle w:val="ListNumber"/>
      </w:pPr>
      <w:r>
        <w:t>Updated UserProvider.tsx to use the unified auth service directly</w:t>
      </w:r>
    </w:p>
    <w:p>
      <w:pPr>
        <w:pStyle w:val="ListNumber"/>
      </w:pPr>
      <w:r>
        <w:t>Updated gatsby-browser.js to initialize the unified services</w:t>
      </w:r>
    </w:p>
    <w:p>
      <w:r>
        <w:rPr>
          <w:rFonts w:ascii="Courier New" w:hAnsi="Courier New"/>
          <w:sz w:val="18"/>
        </w:rPr>
        <w:t>unifiedAuthAdapter.ts</w:t>
      </w:r>
    </w:p>
    <w:p>
      <w:r>
        <w:rPr>
          <w:rFonts w:ascii="Courier New" w:hAnsi="Courier New"/>
          <w:sz w:val="18"/>
        </w:rPr>
        <w:t>unifiedApiAdapter.ts</w:t>
      </w:r>
    </w:p>
    <w:p>
      <w:r>
        <w:rPr>
          <w:rFonts w:ascii="Courier New" w:hAnsi="Courier New"/>
          <w:sz w:val="18"/>
        </w:rPr>
        <w:t>unifiedLoggerAdapter.ts</w:t>
      </w:r>
    </w:p>
    <w:p>
      <w:r>
        <w:rPr>
          <w:rFonts w:ascii="Courier New" w:hAnsi="Courier New"/>
          <w:sz w:val="18"/>
        </w:rPr>
        <w:t>apiClient.ts</w:t>
      </w:r>
    </w:p>
    <w:p>
      <w:r>
        <w:rPr>
          <w:rFonts w:ascii="Courier New" w:hAnsi="Courier New"/>
          <w:sz w:val="18"/>
        </w:rPr>
        <w:t>logger.ts</w:t>
      </w:r>
    </w:p>
    <w:p>
      <w:r>
        <w:rPr>
          <w:rFonts w:ascii="Courier New" w:hAnsi="Courier New"/>
          <w:sz w:val="18"/>
        </w:rPr>
        <w:t>auth.service.ts</w:t>
      </w:r>
    </w:p>
    <w:p>
      <w:r>
        <w:rPr>
          <w:rFonts w:ascii="Courier New" w:hAnsi="Courier New"/>
          <w:sz w:val="18"/>
        </w:rPr>
        <w:t>supabaseAuth.service.ts</w:t>
      </w:r>
    </w:p>
    <w:p>
      <w:r>
        <w:t>Removed supabaseClient.ts</w:t>
      </w:r>
    </w:p>
    <w:p>
      <w:r>
        <w:rPr>
          <w:rFonts w:ascii="Courier New" w:hAnsi="Courier New"/>
          <w:sz w:val="18"/>
        </w:rPr>
        <w:t>supabaseClient.ts</w:t>
      </w:r>
    </w:p>
    <w:p>
      <w:r>
        <w:t>Created a unified services export:</w:t>
      </w:r>
    </w:p>
    <w:p>
      <w:r>
        <w:t>Created services/index.ts to export all unified services from the shared package</w:t>
      </w:r>
    </w:p>
    <w:p>
      <w:r>
        <w:rPr>
          <w:rFonts w:ascii="Courier New" w:hAnsi="Courier New"/>
          <w:sz w:val="18"/>
        </w:rPr>
        <w:t>services/index.ts</w:t>
      </w:r>
    </w:p>
    <w:p>
      <w:r>
        <w:t>Updated components to use unified services directly:</w:t>
      </w:r>
    </w:p>
    <w:p>
      <w:r>
        <w:rPr>
          <w:rFonts w:ascii="Courier New" w:hAnsi="Courier New"/>
          <w:sz w:val="18"/>
        </w:rPr>
        <w:t>UserProvider.tsx</w:t>
      </w:r>
    </w:p>
    <w:p>
      <w:r>
        <w:rPr>
          <w:rFonts w:ascii="Courier New" w:hAnsi="Courier New"/>
          <w:sz w:val="18"/>
        </w:rPr>
        <w:t>gatsby-browser.js</w:t>
      </w:r>
    </w:p>
    <w:p>
      <w:pPr>
        <w:pStyle w:val="Heading3"/>
      </w:pPr>
      <w:r>
        <w:t>Unified Services Export</w:t>
      </w:r>
    </w:p>
    <w:p>
      <w:r>
        <w:t>The services/index.ts file exports all the unified services from the shared package for use throughout the client package. It also provides a function to initialize all services.</w:t>
      </w:r>
    </w:p>
    <w:p>
      <w:r>
        <w:rPr>
          <w:rFonts w:ascii="Courier New" w:hAnsi="Courier New"/>
          <w:sz w:val="18"/>
        </w:rPr>
        <w:t>services/index.ts</w:t>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client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 </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client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 </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r>
    </w:p>
    <w:p>
      <w:pPr>
        <w:pStyle w:val="Heading3"/>
      </w:pPr>
      <w:r>
        <w:t>UserProvider Component</w:t>
      </w:r>
    </w:p>
    <w:p>
      <w:r>
        <w:t>The UserProvider.tsx component has been updated to use the unified auth service directly. It now imports the auth service from the shared package and uses it for all authentication operations.</w:t>
      </w:r>
    </w:p>
    <w:p>
      <w:r>
        <w:rPr>
          <w:rFonts w:ascii="Courier New" w:hAnsi="Courier New"/>
          <w:sz w:val="18"/>
        </w:rPr>
        <w:t>UserProvider.tsx</w:t>
      </w:r>
    </w:p>
    <w:p>
      <w:r>
        <w:t>Key changes:</w:t>
        <w:br/>
        <w:t>- Imports the unified auth service directly from the shared package</w:t>
        <w:br/>
        <w:t>- Uses the unified auth service for login, register, logout, and profile update operations</w:t>
        <w:br/>
        <w:t>- Converts the unified auth user to the client's user profile format</w:t>
      </w:r>
    </w:p>
    <w:p>
      <w:pPr>
        <w:pStyle w:val="Heading3"/>
      </w:pPr>
      <w:r>
        <w:t>Gatsby Browser</w:t>
      </w:r>
    </w:p>
    <w:p>
      <w:r>
        <w:t>The gatsby-browser.js file has been updated to initialize the unified services before the application renders. It calls the initializeServices function from the services/index.ts file.</w:t>
      </w:r>
    </w:p>
    <w:p>
      <w:r>
        <w:rPr>
          <w:rFonts w:ascii="Courier New" w:hAnsi="Courier New"/>
          <w:sz w:val="18"/>
        </w:rPr>
        <w:t>gatsby-browser.js</w:t>
      </w:r>
    </w:p>
    <w:p>
      <w:r>
        <w:rPr>
          <w:rFonts w:ascii="Courier New" w:hAnsi="Courier New"/>
          <w:sz w:val="18"/>
        </w:rPr>
        <w:t>initializeServices</w:t>
      </w:r>
    </w:p>
    <w:p>
      <w:r>
        <w:rPr>
          <w:rFonts w:ascii="Courier New" w:hAnsi="Courier New"/>
          <w:sz w:val="18"/>
        </w:rPr>
        <w:t>services/index.ts</w:t>
      </w:r>
    </w:p>
    <w:p>
      <w:r>
        <w:rPr>
          <w:rFonts w:ascii="Courier New" w:hAnsi="Courier New"/>
          <w:sz w:val="18"/>
        </w:rPr>
        <w:t>/**</w:t>
        <w:br/>
        <w:t xml:space="preserve"> * Initialize services before the browser renders</w:t>
        <w:br/>
        <w:t xml:space="preserve"> */</w:t>
        <w:br/>
        <w:t>export const onClientEntry = () =&gt; {</w:t>
        <w:br/>
        <w:t xml:space="preserve">  // Initialize all unified services</w:t>
        <w:br/>
        <w:t xml:space="preserve">  initializeServices();</w:t>
        <w:br/>
        <w:t>};</w:t>
        <w:br/>
      </w:r>
    </w:p>
    <w:p>
      <w:r>
        <w:rPr>
          <w:rFonts w:ascii="Courier New" w:hAnsi="Courier New"/>
          <w:sz w:val="18"/>
        </w:rPr>
        <w:t>/**</w:t>
        <w:br/>
        <w:t xml:space="preserve"> * Initialize services before the browser renders</w:t>
        <w:br/>
        <w:t xml:space="preserve"> */</w:t>
        <w:br/>
        <w:t>export const onClientEntry = () =&gt; {</w:t>
        <w:br/>
        <w:t xml:space="preserve">  // Initialize all unified services</w:t>
        <w:br/>
        <w:t xml:space="preserve">  initializeServices();</w:t>
        <w:br/>
        <w:t>};</w:t>
        <w:br/>
      </w:r>
    </w:p>
    <w:p>
      <w:pPr>
        <w:pStyle w:val="Heading3"/>
      </w:pPr>
      <w:r>
        <w:t>Benefits</w:t>
      </w:r>
    </w:p>
    <w:p>
      <w:r>
        <w:t>The direct unified services architecture provides several benefits:</w:t>
      </w:r>
    </w:p>
    <w:p>
      <w:pPr>
        <w:pStyle w:val="ListNumber"/>
      </w:pPr>
      <w:r>
        <w:t>Simplified codebase: No more compatibility layers or adapter files</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w:t>
      </w:r>
    </w:p>
    <w:p>
      <w:pPr>
        <w:pStyle w:val="ListNumber"/>
      </w:pPr>
      <w:r>
        <w:t>Update the agents package to use the unified services directly</w:t>
      </w:r>
    </w:p>
    <w:p>
      <w:pPr>
        <w:pStyle w:val="ListNumber"/>
      </w:pPr>
      <w:r>
        <w:t>Update the ml package to use the unified services directly</w:t>
      </w:r>
    </w:p>
    <w:p>
      <w:pPr>
        <w:pStyle w:val="ListNumber"/>
      </w:pPr>
      <w:r>
        <w:t>Add more storage providers (Google Cloud Storage, Azure Blob Storage, etc.)</w:t>
      </w:r>
    </w:p>
    <w:p>
      <w:pPr>
        <w:pStyle w:val="ListNumber"/>
      </w:pPr>
      <w:r>
        <w:t>Add more authentication providers (SAML, etc.)</w:t>
      </w:r>
    </w:p>
    <w:p>
      <w:pPr>
        <w:pStyle w:val="ListNumber"/>
      </w:pPr>
      <w:r>
        <w:t>Implement caching mechanisms for improved performance</w:t>
      </w:r>
    </w:p>
    <w:p>
      <w:pPr>
        <w:pStyle w:val="ListNumber"/>
      </w:pPr>
      <w:r>
        <w:t>Add more comprehensive monitoring and telemetry</w:t>
      </w:r>
    </w:p>
    <w:p>
      <w:r>
        <w:br w:type="page"/>
      </w:r>
    </w:p>
    <w:p>
      <w:pPr>
        <w:pStyle w:val="Heading1"/>
        <w:jc w:val="center"/>
      </w:pPr>
      <w:r>
        <w:t>Client Unified Services</w:t>
      </w:r>
    </w:p>
    <w:p>
      <w:r>
        <w:t>Source: readme/client-unified-services.md</w:t>
      </w:r>
    </w:p>
    <w:p>
      <w:r>
        <w:t>---</w:t>
      </w:r>
    </w:p>
    <w:p>
      <w:pPr>
        <w:pStyle w:val="Heading2"/>
      </w:pPr>
      <w:r>
        <w:t>Client Package Unified Services</w:t>
      </w:r>
    </w:p>
    <w:p>
      <w:r>
        <w:t>This document describes the implementation of the unified services architecture in the client package. The unified services architecture consolidates duplicate implementations of common functionality into a single, shared implementation to improve maintainability and ensure consistent behavior.</w:t>
      </w:r>
    </w:p>
    <w:p>
      <w:pPr>
        <w:pStyle w:val="Heading3"/>
      </w:pPr>
      <w:r>
        <w:t>Implementation Overview</w:t>
      </w:r>
    </w:p>
    <w:p>
      <w:r>
        <w:t>The client package has been updated to use the unified services from the shared package. The following changes were made:</w:t>
      </w:r>
    </w:p>
    <w:p>
      <w:pPr>
        <w:pStyle w:val="ListNumber"/>
      </w:pPr>
      <w:r>
        <w:t>Created adapter files to provide a compatibility layer between the client package's existing code and the unified services:</w:t>
      </w:r>
    </w:p>
    <w:p>
      <w:pPr>
        <w:pStyle w:val="ListNumber"/>
      </w:pPr>
      <w:r>
        <w:t>unifiedAuthAdapter.ts - Adapts the unified auth service to the client's needs</w:t>
      </w:r>
    </w:p>
    <w:p>
      <w:pPr>
        <w:pStyle w:val="ListNumber"/>
      </w:pPr>
      <w:r>
        <w:t>unifiedApiAdapter.ts - Adapts the unified API client to the client's needs</w:t>
      </w:r>
    </w:p>
    <w:p>
      <w:pPr>
        <w:pStyle w:val="ListNumber"/>
      </w:pPr>
      <w:r>
        <w:br/>
        <w:t>unifiedLoggerAdapter.ts - Adapts the unified logger to the client's needs</w:t>
        <w:br/>
      </w:r>
    </w:p>
    <w:p>
      <w:pPr>
        <w:pStyle w:val="ListNumber"/>
      </w:pPr>
      <w:r>
        <w:br/>
        <w:t>Updated existing files to use the unified services through the adapters:</w:t>
        <w:br/>
      </w:r>
    </w:p>
    <w:p>
      <w:pPr>
        <w:pStyle w:val="ListNumber"/>
      </w:pPr>
      <w:r>
        <w:t>auth.service.ts - Updated to use the unified auth service</w:t>
      </w:r>
    </w:p>
    <w:p>
      <w:pPr>
        <w:pStyle w:val="ListNumber"/>
      </w:pPr>
      <w:r>
        <w:t>supabaseAuth.service.ts - Updated to use the unified auth service</w:t>
      </w:r>
    </w:p>
    <w:p>
      <w:pPr>
        <w:pStyle w:val="ListNumber"/>
      </w:pPr>
      <w:r>
        <w:t>apiClient.ts - Updated to use the unified API client</w:t>
      </w:r>
    </w:p>
    <w:p>
      <w:pPr>
        <w:pStyle w:val="ListNumber"/>
      </w:pPr>
      <w:r>
        <w:t>logger.ts - Updated to use the unified logger</w:t>
      </w:r>
    </w:p>
    <w:p>
      <w:r>
        <w:rPr>
          <w:rFonts w:ascii="Courier New" w:hAnsi="Courier New"/>
          <w:sz w:val="18"/>
        </w:rPr>
        <w:t>unifiedAuthAdapter.ts</w:t>
      </w:r>
    </w:p>
    <w:p>
      <w:r>
        <w:rPr>
          <w:rFonts w:ascii="Courier New" w:hAnsi="Courier New"/>
          <w:sz w:val="18"/>
        </w:rPr>
        <w:t>unifiedApiAdapter.ts</w:t>
      </w:r>
    </w:p>
    <w:p>
      <w:r>
        <w:t>unifiedLoggerAdapter.ts - Adapts the unified logger to the client's needs</w:t>
      </w:r>
    </w:p>
    <w:p>
      <w:r>
        <w:rPr>
          <w:rFonts w:ascii="Courier New" w:hAnsi="Courier New"/>
          <w:sz w:val="18"/>
        </w:rPr>
        <w:t>unifiedLoggerAdapter.ts</w:t>
      </w:r>
    </w:p>
    <w:p>
      <w:r>
        <w:t>Updated existing files to use the unified services through the adapters:</w:t>
      </w:r>
    </w:p>
    <w:p>
      <w:r>
        <w:rPr>
          <w:rFonts w:ascii="Courier New" w:hAnsi="Courier New"/>
          <w:sz w:val="18"/>
        </w:rPr>
        <w:t>auth.service.ts</w:t>
      </w:r>
    </w:p>
    <w:p>
      <w:r>
        <w:rPr>
          <w:rFonts w:ascii="Courier New" w:hAnsi="Courier New"/>
          <w:sz w:val="18"/>
        </w:rPr>
        <w:t>supabaseAuth.service.ts</w:t>
      </w:r>
    </w:p>
    <w:p>
      <w:r>
        <w:rPr>
          <w:rFonts w:ascii="Courier New" w:hAnsi="Courier New"/>
          <w:sz w:val="18"/>
        </w:rPr>
        <w:t>apiClient.ts</w:t>
      </w:r>
    </w:p>
    <w:p>
      <w:r>
        <w:rPr>
          <w:rFonts w:ascii="Courier New" w:hAnsi="Courier New"/>
          <w:sz w:val="18"/>
        </w:rPr>
        <w:t>logger.ts</w:t>
      </w:r>
    </w:p>
    <w:p>
      <w:pPr>
        <w:pStyle w:val="Heading3"/>
      </w:pPr>
      <w:r>
        <w:t>Adapter Files</w:t>
      </w:r>
    </w:p>
    <w:p>
      <w:pPr>
        <w:pStyle w:val="Heading4"/>
      </w:pPr>
      <w:r>
        <w:t>Unified Auth Adapter</w:t>
      </w:r>
    </w:p>
    <w:p>
      <w:r>
        <w:t>The unifiedAuthAdapter.ts file provides a compatibility layer for the unified authentication service. It adapts the unified auth service to match the interface expected by the client package.</w:t>
      </w:r>
    </w:p>
    <w:p>
      <w:r>
        <w:rPr>
          <w:rFonts w:ascii="Courier New" w:hAnsi="Courier New"/>
          <w:sz w:val="18"/>
        </w:rPr>
        <w:t>unifiedAuthAdapter.ts</w:t>
      </w:r>
    </w:p>
    <w:p>
      <w:r>
        <w:t>Key features:</w:t>
        <w:br/>
        <w:t>- Exposes the same interface as the old Supabase auth service</w:t>
        <w:br/>
        <w:t>- Uses the unified auth service under the hood</w:t>
        <w:br/>
        <w:t>- Handles token management and authentication state</w:t>
        <w:br/>
        <w:t>- Provides backward compatibility for existing code</w:t>
      </w:r>
    </w:p>
    <w:p>
      <w:pPr>
        <w:pStyle w:val="Heading4"/>
      </w:pPr>
      <w:r>
        <w:t>Unified API Client Adapter</w:t>
      </w:r>
    </w:p>
    <w:p>
      <w:r>
        <w:t>The unifiedApiAdapter.ts file provides a compatibility layer for the unified API client. It adapts the unified API client to match the interface expected by the client package.</w:t>
      </w:r>
    </w:p>
    <w:p>
      <w:r>
        <w:rPr>
          <w:rFonts w:ascii="Courier New" w:hAnsi="Courier New"/>
          <w:sz w:val="18"/>
        </w:rPr>
        <w:t>unifiedApiAdapter.ts</w:t>
      </w:r>
    </w:p>
    <w:p>
      <w:r>
        <w:t>Key features:</w:t>
        <w:br/>
        <w:t>- Exposes an Axios-compatible interface for backward compatibility</w:t>
        <w:br/>
        <w:t>- Uses the unified API client under the hood</w:t>
        <w:br/>
        <w:t>- Handles error conversion between the unified API client and Axios</w:t>
        <w:br/>
        <w:t>- Provides backward compatibility for existing code</w:t>
      </w:r>
    </w:p>
    <w:p>
      <w:pPr>
        <w:pStyle w:val="Heading4"/>
      </w:pPr>
      <w:r>
        <w:t>Unified Logger Adapter</w:t>
      </w:r>
    </w:p>
    <w:p>
      <w:r>
        <w:t>The unifiedLoggerAdapter.ts file provides a compatibility layer for the unified logger. It adapts the unified logger to match the interface expected by the client package.</w:t>
      </w:r>
    </w:p>
    <w:p>
      <w:r>
        <w:rPr>
          <w:rFonts w:ascii="Courier New" w:hAnsi="Courier New"/>
          <w:sz w:val="18"/>
        </w:rPr>
        <w:t>unifiedLoggerAdapter.ts</w:t>
      </w:r>
    </w:p>
    <w:p>
      <w:r>
        <w:t>Key features:</w:t>
        <w:br/>
        <w:t>- Exposes the same interface as the old client logger</w:t>
        <w:br/>
        <w:t>- Uses the unified logger under the hood</w:t>
        <w:br/>
        <w:t>- Adds client-specific features like performance timing</w:t>
        <w:br/>
        <w:t>- Provides backward compatibility for existing code</w:t>
      </w:r>
    </w:p>
    <w:p>
      <w:pPr>
        <w:pStyle w:val="Heading3"/>
      </w:pPr>
      <w:r>
        <w:t>Updated Files</w:t>
      </w:r>
    </w:p>
    <w:p>
      <w:pPr>
        <w:pStyle w:val="Heading4"/>
      </w:pPr>
      <w:r>
        <w:t>auth.service.ts</w:t>
      </w:r>
    </w:p>
    <w:p>
      <w:r>
        <w:t>The auth.service.ts file has been updated to use the unified auth service through the adapter. It maintains the same interface for backward compatibility.</w:t>
      </w:r>
    </w:p>
    <w:p>
      <w:r>
        <w:rPr>
          <w:rFonts w:ascii="Courier New" w:hAnsi="Courier New"/>
          <w:sz w:val="18"/>
        </w:rPr>
        <w:t>auth.service.ts</w:t>
      </w:r>
    </w:p>
    <w:p>
      <w:r>
        <w:t>Key changes:</w:t>
        <w:br/>
        <w:t>- Imports the unified auth service from the adapter</w:t>
        <w:br/>
        <w:t>- Uses the unified auth service for authentication operations</w:t>
        <w:br/>
        <w:t>- Maintains the same interface for backward compatibility</w:t>
      </w:r>
    </w:p>
    <w:p>
      <w:pPr>
        <w:pStyle w:val="Heading4"/>
      </w:pPr>
      <w:r>
        <w:t>supabaseAuth.service.ts</w:t>
      </w:r>
    </w:p>
    <w:p>
      <w:r>
        <w:t>The supabaseAuth.service.ts file has been updated to use the unified auth service through the adapter. It maintains the same interface for backward compatibility.</w:t>
      </w:r>
    </w:p>
    <w:p>
      <w:r>
        <w:rPr>
          <w:rFonts w:ascii="Courier New" w:hAnsi="Courier New"/>
          <w:sz w:val="18"/>
        </w:rPr>
        <w:t>supabaseAuth.service.ts</w:t>
      </w:r>
    </w:p>
    <w:p>
      <w:r>
        <w:t>Key changes:</w:t>
        <w:br/>
        <w:t>- Imports the unified auth service from the adapter</w:t>
        <w:br/>
        <w:t>- Uses the unified auth service for Supabase-specific authentication operations</w:t>
        <w:br/>
        <w:t>- Maintains the same interface for backward compatibility</w:t>
      </w:r>
    </w:p>
    <w:p>
      <w:pPr>
        <w:pStyle w:val="Heading4"/>
      </w:pPr>
      <w:r>
        <w:t>apiClient.ts</w:t>
      </w:r>
    </w:p>
    <w:p>
      <w:r>
        <w:t>The apiClient.ts file has been updated to use the unified API client through the adapter. It maintains the same interface for backward compatibility.</w:t>
      </w:r>
    </w:p>
    <w:p>
      <w:r>
        <w:rPr>
          <w:rFonts w:ascii="Courier New" w:hAnsi="Courier New"/>
          <w:sz w:val="18"/>
        </w:rPr>
        <w:t>apiClient.ts</w:t>
      </w:r>
    </w:p>
    <w:p>
      <w:r>
        <w:t>Key changes:</w:t>
        <w:br/>
        <w:t>- Imports the unified API client from the adapter</w:t>
        <w:br/>
        <w:t>- Exports an Axios-compatible interface for backward compatibility</w:t>
        <w:br/>
        <w:t>- Maintains the same interface for backward compatibility</w:t>
      </w:r>
    </w:p>
    <w:p>
      <w:pPr>
        <w:pStyle w:val="Heading4"/>
      </w:pPr>
      <w:r>
        <w:t>logger.ts</w:t>
      </w:r>
    </w:p>
    <w:p>
      <w:r>
        <w:t>The logger.ts file has been updated to use the unified logger through the adapter. It maintains the same interface for backward compatibility.</w:t>
      </w:r>
    </w:p>
    <w:p>
      <w:r>
        <w:rPr>
          <w:rFonts w:ascii="Courier New" w:hAnsi="Courier New"/>
          <w:sz w:val="18"/>
        </w:rPr>
        <w:t>logger.ts</w:t>
      </w:r>
    </w:p>
    <w:p>
      <w:r>
        <w:t>Key changes:</w:t>
        <w:br/>
        <w:t>- Imports the unified logger from the adapter</w:t>
        <w:br/>
        <w:t>- Re-exports everything from the adapter</w:t>
        <w:br/>
        <w:t>- Maintains the same interface for backward compatibility</w:t>
      </w:r>
    </w:p>
    <w:p>
      <w:pPr>
        <w:pStyle w:val="Heading3"/>
      </w:pPr>
      <w:r>
        <w:t>Benefits</w:t>
      </w:r>
    </w:p>
    <w:p>
      <w:r>
        <w:t>The unified services architecture provides several benefits for the client package:</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 in the client package:</w:t>
      </w:r>
    </w:p>
    <w:p>
      <w:pPr>
        <w:pStyle w:val="ListNumber"/>
      </w:pPr>
      <w:r>
        <w:t>Update components to use the unified services directly where appropriate</w:t>
      </w:r>
    </w:p>
    <w:p>
      <w:pPr>
        <w:pStyle w:val="ListNumber"/>
      </w:pPr>
      <w:r>
        <w:t>Add more tests to ensure the unified services work correctly</w:t>
      </w:r>
    </w:p>
    <w:p>
      <w:pPr>
        <w:pStyle w:val="ListNumber"/>
      </w:pPr>
      <w:r>
        <w:t>Remove the adapter files once all code has been updated to use the unified services directly</w:t>
      </w:r>
    </w:p>
    <w:p>
      <w:pPr>
        <w:pStyle w:val="ListNumber"/>
      </w:pPr>
      <w:r>
        <w:t>Add more documentation to help developers understand how to use the unified services</w:t>
      </w:r>
    </w:p>
    <w:p>
      <w:r>
        <w:br w:type="page"/>
      </w:r>
    </w:p>
    <w:p>
      <w:pPr>
        <w:pStyle w:val="Heading1"/>
        <w:jc w:val="center"/>
      </w:pPr>
      <w:r>
        <w:t>Credit System</w:t>
      </w:r>
    </w:p>
    <w:p>
      <w:r>
        <w:t>Source: readme/credit-system.md</w:t>
      </w:r>
    </w:p>
    <w:p>
      <w:r>
        <w:t>---</w:t>
      </w:r>
    </w:p>
    <w:p>
      <w:pPr>
        <w:pStyle w:val="Heading2"/>
      </w:pPr>
      <w:r>
        <w:t>Credit System for API Usage</w:t>
      </w:r>
    </w:p>
    <w:p>
      <w:r>
        <w:t>The credit system allows users to consume third-party API services through a unified credit-based payment model. Credits are allocated through subscriptions and can be used for various services like OpenAI API calls, 3D model generation, and agent usage.</w:t>
      </w:r>
    </w:p>
    <w:p>
      <w:pPr>
        <w:pStyle w:val="Heading3"/>
      </w:pPr>
      <w:r>
        <w:t>Overview</w:t>
      </w:r>
    </w:p>
    <w:p>
      <w:r>
        <w:t>The credit system consists of the following components:</w:t>
      </w:r>
    </w:p>
    <w:p>
      <w:pPr>
        <w:pStyle w:val="ListNumber"/>
      </w:pPr>
      <w:r>
        <w:t>Service Cost Management: Admin-configurable costs for third-party services</w:t>
      </w:r>
    </w:p>
    <w:p>
      <w:pPr>
        <w:pStyle w:val="ListNumber"/>
      </w:pPr>
      <w:r>
        <w:t>Credit Allocation: Credits included with subscription plans</w:t>
      </w:r>
    </w:p>
    <w:p>
      <w:pPr>
        <w:pStyle w:val="ListNumber"/>
      </w:pPr>
      <w:r>
        <w:t>Credit Usage Tracking: Tracking and deducting credits for API usage</w:t>
      </w:r>
    </w:p>
    <w:p>
      <w:pPr>
        <w:pStyle w:val="ListNumber"/>
      </w:pPr>
      <w:r>
        <w:t>Credit Purchasing: Allowing users to purchase additional credits</w:t>
      </w:r>
    </w:p>
    <w:p>
      <w:pPr>
        <w:pStyle w:val="Heading3"/>
      </w:pPr>
      <w:r>
        <w:t>Database Schema</w:t>
      </w:r>
    </w:p>
    <w:p>
      <w:pPr>
        <w:pStyle w:val="Heading4"/>
      </w:pPr>
      <w:r>
        <w:t>Service Costs Table</w:t>
      </w:r>
    </w:p>
    <w:p>
      <w:r>
        <w:t>Stores the costs of third-party API services:</w:t>
      </w:r>
    </w:p>
    <w:p>
      <w:r>
        <w:rPr>
          <w:rFonts w:ascii="Courier New" w:hAnsi="Courier New"/>
          <w:sz w:val="18"/>
        </w:rPr>
        <w:t>CREATE TABLE service_costs (</w:t>
        <w:br/>
        <w:t xml:space="preserve">  id UUID PRIMARY KEY DEFAULT uuid_generate_v4(),</w:t>
        <w:br/>
        <w:t xml:space="preserve">  service_name TEXT NOT NULL,</w:t>
        <w:br/>
        <w:t xml:space="preserve">  service_key TEXT NOT NULL UNIQUE,</w:t>
        <w:br/>
        <w:t xml:space="preserve">  cost_per_unit DECIMAL(10, 6) NOT NULL,</w:t>
        <w:br/>
        <w:t xml:space="preserve">  unit_type TEXT NOT NULL,</w:t>
        <w:br/>
        <w:t xml:space="preserve">  multiplier DECIMAL(10, 2) NOT NULL DEFAULT 1.0,</w:t>
        <w:br/>
        <w:t xml:space="preserve">  description TEXT,</w:t>
        <w:br/>
        <w:t xml:space="preserve">  is_active BOOLEAN NOT NULL DEFAULT true,</w:t>
        <w:br/>
        <w:t xml:space="preserve">  created_at TIMESTAMP WITH TIME ZONE NOT NULL DEFAULT NOW(),</w:t>
        <w:br/>
        <w:t xml:space="preserve">  updated_at TIMESTAMP WITH TIME ZONE NOT NULL DEFAULT NOW()</w:t>
        <w:br/>
        <w:t>);</w:t>
        <w:br/>
      </w:r>
    </w:p>
    <w:p>
      <w:r>
        <w:rPr>
          <w:rFonts w:ascii="Courier New" w:hAnsi="Courier New"/>
          <w:sz w:val="18"/>
        </w:rPr>
        <w:t>CREATE TABLE service_costs (</w:t>
        <w:br/>
        <w:t xml:space="preserve">  id UUID PRIMARY KEY DEFAULT uuid_generate_v4(),</w:t>
        <w:br/>
        <w:t xml:space="preserve">  service_name TEXT NOT NULL,</w:t>
        <w:br/>
        <w:t xml:space="preserve">  service_key TEXT NOT NULL UNIQUE,</w:t>
        <w:br/>
        <w:t xml:space="preserve">  cost_per_unit DECIMAL(10, 6) NOT NULL,</w:t>
        <w:br/>
        <w:t xml:space="preserve">  unit_type TEXT NOT NULL,</w:t>
        <w:br/>
        <w:t xml:space="preserve">  multiplier DECIMAL(10, 2) NOT NULL DEFAULT 1.0,</w:t>
        <w:br/>
        <w:t xml:space="preserve">  description TEXT,</w:t>
        <w:br/>
        <w:t xml:space="preserve">  is_active BOOLEAN NOT NULL DEFAULT true,</w:t>
        <w:br/>
        <w:t xml:space="preserve">  created_at TIMESTAMP WITH TIME ZONE NOT NULL DEFAULT NOW(),</w:t>
        <w:br/>
        <w:t xml:space="preserve">  updated_at TIMESTAMP WITH TIME ZONE NOT NULL DEFAULT NOW()</w:t>
        <w:br/>
        <w:t>);</w:t>
        <w:br/>
      </w:r>
    </w:p>
    <w:p>
      <w:pPr>
        <w:pStyle w:val="Heading4"/>
      </w:pPr>
      <w:r>
        <w:t>User Credits Table</w:t>
      </w:r>
    </w:p>
    <w:p>
      <w:r>
        <w:t>Stores user credit balances:</w:t>
      </w:r>
    </w:p>
    <w:p>
      <w:r>
        <w:rPr>
          <w:rFonts w:ascii="Courier New" w:hAnsi="Courier New"/>
          <w:sz w:val="18"/>
        </w:rPr>
        <w:t>CREATE TABLE user_credits (</w:t>
        <w:br/>
        <w:t xml:space="preserve">  id UUID PRIMARY KEY DEFAULT uuid_generate_v4(),</w:t>
        <w:br/>
        <w:t xml:space="preserve">  user_id UUID NOT NULL REFERENCES auth.users(id) ON DELETE CASCADE,</w:t>
        <w:br/>
        <w:t xml:space="preserve">  balance INTEGER NOT NULL DEFAULT 0,</w:t>
        <w:br/>
        <w:t xml:space="preserve">  last_updated_at TIMESTAMP WITH TIME ZONE NOT NULL DEFAULT NOW(),</w:t>
        <w:br/>
        <w:t xml:space="preserve">  created_at TIMESTAMP WITH TIME ZONE NOT NULL DEFAULT NOW(),</w:t>
        <w:br/>
        <w:t xml:space="preserve">  UNIQUE(user_id)</w:t>
        <w:br/>
        <w:t>);</w:t>
        <w:br/>
      </w:r>
    </w:p>
    <w:p>
      <w:r>
        <w:rPr>
          <w:rFonts w:ascii="Courier New" w:hAnsi="Courier New"/>
          <w:sz w:val="18"/>
        </w:rPr>
        <w:t>CREATE TABLE user_credits (</w:t>
        <w:br/>
        <w:t xml:space="preserve">  id UUID PRIMARY KEY DEFAULT uuid_generate_v4(),</w:t>
        <w:br/>
        <w:t xml:space="preserve">  user_id UUID NOT NULL REFERENCES auth.users(id) ON DELETE CASCADE,</w:t>
        <w:br/>
        <w:t xml:space="preserve">  balance INTEGER NOT NULL DEFAULT 0,</w:t>
        <w:br/>
        <w:t xml:space="preserve">  last_updated_at TIMESTAMP WITH TIME ZONE NOT NULL DEFAULT NOW(),</w:t>
        <w:br/>
        <w:t xml:space="preserve">  created_at TIMESTAMP WITH TIME ZONE NOT NULL DEFAULT NOW(),</w:t>
        <w:br/>
        <w:t xml:space="preserve">  UNIQUE(user_id)</w:t>
        <w:br/>
        <w:t>);</w:t>
        <w:br/>
      </w:r>
    </w:p>
    <w:p>
      <w:pPr>
        <w:pStyle w:val="Heading4"/>
      </w:pPr>
      <w:r>
        <w:t>Credit Transactions Table</w:t>
      </w:r>
    </w:p>
    <w:p>
      <w:r>
        <w:t>Tracks credit transactions:</w:t>
      </w:r>
    </w:p>
    <w:p>
      <w:r>
        <w:rPr>
          <w:rFonts w:ascii="Courier New" w:hAnsi="Courier New"/>
          <w:sz w:val="18"/>
        </w:rPr>
        <w:t>CREATE TABLE credit_transactions (</w:t>
        <w:br/>
        <w:t xml:space="preserve">  id UUID PRIMARY KEY DEFAULT uuid_generate_v4(),</w:t>
        <w:br/>
        <w:t xml:space="preserve">  user_id UUID NOT NULL REFERENCES auth.users(id) ON DELETE CASCADE,</w:t>
        <w:br/>
        <w:t xml:space="preserve">  amount INTEGER NOT NULL, -- Positive for additions, negative for usage</w:t>
        <w:br/>
        <w:t xml:space="preserve">  balance INTEGER NOT NULL, -- Balance after transaction</w:t>
        <w:br/>
        <w:t xml:space="preserve">  description TEXT NOT NULL,</w:t>
        <w:br/>
        <w:t xml:space="preserve">  type TEXT NOT NULL CHECK (type IN ('purchase', 'usage', 'refund', 'expiration', 'adjustment', 'subscription')),</w:t>
        <w:br/>
        <w:t xml:space="preserve">  service_key TEXT, -- Key of the service that used the credits</w:t>
        <w:br/>
        <w:t xml:space="preserve">  service_usage JSONB, -- Details of service usage</w:t>
        <w:br/>
        <w:t xml:space="preserve">  metadata JSONB,</w:t>
        <w:br/>
        <w:t xml:space="preserve">  created_at TIMESTAMP WITH TIME ZONE NOT NULL DEFAULT NOW(),</w:t>
        <w:br/>
        <w:t xml:space="preserve">  expires_at TIMESTAMP WITH TIME ZONE</w:t>
        <w:br/>
        <w:t>);</w:t>
        <w:br/>
      </w:r>
    </w:p>
    <w:p>
      <w:r>
        <w:rPr>
          <w:rFonts w:ascii="Courier New" w:hAnsi="Courier New"/>
          <w:sz w:val="18"/>
        </w:rPr>
        <w:t>CREATE TABLE credit_transactions (</w:t>
        <w:br/>
        <w:t xml:space="preserve">  id UUID PRIMARY KEY DEFAULT uuid_generate_v4(),</w:t>
        <w:br/>
        <w:t xml:space="preserve">  user_id UUID NOT NULL REFERENCES auth.users(id) ON DELETE CASCADE,</w:t>
        <w:br/>
        <w:t xml:space="preserve">  amount INTEGER NOT NULL, -- Positive for additions, negative for usage</w:t>
        <w:br/>
        <w:t xml:space="preserve">  balance INTEGER NOT NULL, -- Balance after transaction</w:t>
        <w:br/>
        <w:t xml:space="preserve">  description TEXT NOT NULL,</w:t>
        <w:br/>
        <w:t xml:space="preserve">  type TEXT NOT NULL CHECK (type IN ('purchase', 'usage', 'refund', 'expiration', 'adjustment', 'subscription')),</w:t>
        <w:br/>
        <w:t xml:space="preserve">  service_key TEXT, -- Key of the service that used the credits</w:t>
        <w:br/>
        <w:t xml:space="preserve">  service_usage JSONB, -- Details of service usage</w:t>
        <w:br/>
        <w:t xml:space="preserve">  metadata JSONB,</w:t>
        <w:br/>
        <w:t xml:space="preserve">  created_at TIMESTAMP WITH TIME ZONE NOT NULL DEFAULT NOW(),</w:t>
        <w:br/>
        <w:t xml:space="preserve">  expires_at TIMESTAMP WITH TIME ZONE</w:t>
        <w:br/>
        <w:t>);</w:t>
        <w:br/>
      </w:r>
    </w:p>
    <w:p>
      <w:pPr>
        <w:pStyle w:val="Heading3"/>
      </w:pPr>
      <w:r>
        <w:t>Core Components</w:t>
      </w:r>
    </w:p>
    <w:p>
      <w:pPr>
        <w:pStyle w:val="Heading4"/>
      </w:pPr>
      <w:r>
        <w:t>Service Cost Model</w:t>
      </w:r>
    </w:p>
    <w:p>
      <w:r>
        <w:t>The serviceCost.model.ts file provides functions for managing service costs:</w:t>
      </w:r>
    </w:p>
    <w:p>
      <w:r>
        <w:rPr>
          <w:rFonts w:ascii="Courier New" w:hAnsi="Courier New"/>
          <w:sz w:val="18"/>
        </w:rPr>
        <w:t>serviceCost.model.ts</w:t>
      </w:r>
    </w:p>
    <w:p>
      <w:pPr>
        <w:pStyle w:val="ListBullet"/>
      </w:pPr>
      <w:r>
        <w:t>getAllServiceCosts(): Get all service costs</w:t>
      </w:r>
    </w:p>
    <w:p>
      <w:pPr>
        <w:pStyle w:val="ListBullet"/>
      </w:pPr>
      <w:r>
        <w:t>getServiceCostByKey(serviceKey): Get service cost by key</w:t>
      </w:r>
    </w:p>
    <w:p>
      <w:pPr>
        <w:pStyle w:val="ListBullet"/>
      </w:pPr>
      <w:r>
        <w:t>createServiceCost(serviceCost): Create a new service cost</w:t>
      </w:r>
    </w:p>
    <w:p>
      <w:pPr>
        <w:pStyle w:val="ListBullet"/>
      </w:pPr>
      <w:r>
        <w:t>updateServiceCost(id, updates): Update a service cost</w:t>
      </w:r>
    </w:p>
    <w:p>
      <w:pPr>
        <w:pStyle w:val="ListBullet"/>
      </w:pPr>
      <w:r>
        <w:t>deleteServiceCost(id): Delete a service cost</w:t>
      </w:r>
    </w:p>
    <w:p>
      <w:pPr>
        <w:pStyle w:val="ListBullet"/>
      </w:pPr>
      <w:r>
        <w:t>calculateCreditCost(serviceKey, units): Calculate credit cost for service usage</w:t>
      </w:r>
    </w:p>
    <w:p>
      <w:r>
        <w:rPr>
          <w:rFonts w:ascii="Courier New" w:hAnsi="Courier New"/>
          <w:sz w:val="18"/>
        </w:rPr>
        <w:t>getAllServiceCosts()</w:t>
      </w:r>
    </w:p>
    <w:p>
      <w:r>
        <w:rPr>
          <w:rFonts w:ascii="Courier New" w:hAnsi="Courier New"/>
          <w:sz w:val="18"/>
        </w:rPr>
        <w:t>getServiceCostByKey(serviceKey)</w:t>
      </w:r>
    </w:p>
    <w:p>
      <w:r>
        <w:rPr>
          <w:rFonts w:ascii="Courier New" w:hAnsi="Courier New"/>
          <w:sz w:val="18"/>
        </w:rPr>
        <w:t>createServiceCost(serviceCost)</w:t>
      </w:r>
    </w:p>
    <w:p>
      <w:r>
        <w:rPr>
          <w:rFonts w:ascii="Courier New" w:hAnsi="Courier New"/>
          <w:sz w:val="18"/>
        </w:rPr>
        <w:t>updateServiceCost(id, updates)</w:t>
      </w:r>
    </w:p>
    <w:p>
      <w:r>
        <w:rPr>
          <w:rFonts w:ascii="Courier New" w:hAnsi="Courier New"/>
          <w:sz w:val="18"/>
        </w:rPr>
        <w:t>deleteServiceCost(id)</w:t>
      </w:r>
    </w:p>
    <w:p>
      <w:r>
        <w:rPr>
          <w:rFonts w:ascii="Courier New" w:hAnsi="Courier New"/>
          <w:sz w:val="18"/>
        </w:rPr>
        <w:t>calculateCreditCost(serviceKey, units)</w:t>
      </w:r>
    </w:p>
    <w:p>
      <w:pPr>
        <w:pStyle w:val="Heading4"/>
      </w:pPr>
      <w:r>
        <w:t>User Credit Model</w:t>
      </w:r>
    </w:p>
    <w:p>
      <w:r>
        <w:t>The userCredit.model.ts file provides functions for managing user credits:</w:t>
      </w:r>
    </w:p>
    <w:p>
      <w:r>
        <w:rPr>
          <w:rFonts w:ascii="Courier New" w:hAnsi="Courier New"/>
          <w:sz w:val="18"/>
        </w:rPr>
        <w:t>userCredit.model.ts</w:t>
      </w:r>
    </w:p>
    <w:p>
      <w:pPr>
        <w:pStyle w:val="ListBullet"/>
      </w:pPr>
      <w:r>
        <w:t>getUserCredit(userId): Get user credit balance</w:t>
      </w:r>
    </w:p>
    <w:p>
      <w:pPr>
        <w:pStyle w:val="ListBullet"/>
      </w:pPr>
      <w:r>
        <w:t>addCredits(userId, amount, description, type, metadata): Add credits to user</w:t>
      </w:r>
    </w:p>
    <w:p>
      <w:pPr>
        <w:pStyle w:val="ListBullet"/>
      </w:pPr>
      <w:r>
        <w:t>useCredits(userId, amount, description, type, metadata): Use credits from user</w:t>
      </w:r>
    </w:p>
    <w:p>
      <w:pPr>
        <w:pStyle w:val="ListBullet"/>
      </w:pPr>
      <w:r>
        <w:t>useServiceCredits(userId, serviceKey, units, description, metadata): Use credits for a specific service</w:t>
      </w:r>
    </w:p>
    <w:p>
      <w:pPr>
        <w:pStyle w:val="ListBullet"/>
      </w:pPr>
      <w:r>
        <w:t>getCreditTransactions(userId, limit, offset): Get credit transactions for a user</w:t>
      </w:r>
    </w:p>
    <w:p>
      <w:pPr>
        <w:pStyle w:val="ListBullet"/>
      </w:pPr>
      <w:r>
        <w:t>getCreditUsageByService(userId, limit, offset): Get credit usage by service</w:t>
      </w:r>
    </w:p>
    <w:p>
      <w:pPr>
        <w:pStyle w:val="ListBullet"/>
      </w:pPr>
      <w:r>
        <w:t>hasEnoughCredits(userId, amount): Check if user has enough credits</w:t>
      </w:r>
    </w:p>
    <w:p>
      <w:pPr>
        <w:pStyle w:val="ListBullet"/>
      </w:pPr>
      <w:r>
        <w:t>initializeUserCredit(userId, initialBalance): Initialize user credit if it doesn't exist</w:t>
      </w:r>
    </w:p>
    <w:p>
      <w:r>
        <w:rPr>
          <w:rFonts w:ascii="Courier New" w:hAnsi="Courier New"/>
          <w:sz w:val="18"/>
        </w:rPr>
        <w:t>getUserCredit(userId)</w:t>
      </w:r>
    </w:p>
    <w:p>
      <w:r>
        <w:rPr>
          <w:rFonts w:ascii="Courier New" w:hAnsi="Courier New"/>
          <w:sz w:val="18"/>
        </w:rPr>
        <w:t>addCredits(userId, amount, description, type, metadata)</w:t>
      </w:r>
    </w:p>
    <w:p>
      <w:r>
        <w:rPr>
          <w:rFonts w:ascii="Courier New" w:hAnsi="Courier New"/>
          <w:sz w:val="18"/>
        </w:rPr>
        <w:t>useCredits(userId, amount, description, type, metadata)</w:t>
      </w:r>
    </w:p>
    <w:p>
      <w:r>
        <w:rPr>
          <w:rFonts w:ascii="Courier New" w:hAnsi="Courier New"/>
          <w:sz w:val="18"/>
        </w:rPr>
        <w:t>useServiceCredits(userId, serviceKey, units, description, metadata)</w:t>
      </w:r>
    </w:p>
    <w:p>
      <w:r>
        <w:rPr>
          <w:rFonts w:ascii="Courier New" w:hAnsi="Courier New"/>
          <w:sz w:val="18"/>
        </w:rPr>
        <w:t>getCreditTransactions(userId, limit, offset)</w:t>
      </w:r>
    </w:p>
    <w:p>
      <w:r>
        <w:rPr>
          <w:rFonts w:ascii="Courier New" w:hAnsi="Courier New"/>
          <w:sz w:val="18"/>
        </w:rPr>
        <w:t>getCreditUsageByService(userId, limit, offset)</w:t>
      </w:r>
    </w:p>
    <w:p>
      <w:r>
        <w:rPr>
          <w:rFonts w:ascii="Courier New" w:hAnsi="Courier New"/>
          <w:sz w:val="18"/>
        </w:rPr>
        <w:t>hasEnoughCredits(userId, amount)</w:t>
      </w:r>
    </w:p>
    <w:p>
      <w:r>
        <w:rPr>
          <w:rFonts w:ascii="Courier New" w:hAnsi="Courier New"/>
          <w:sz w:val="18"/>
        </w:rPr>
        <w:t>initializeUserCredit(userId, initialBalance)</w:t>
      </w:r>
    </w:p>
    <w:p>
      <w:pPr>
        <w:pStyle w:val="Heading4"/>
      </w:pPr>
      <w:r>
        <w:t>Credit Service</w:t>
      </w:r>
    </w:p>
    <w:p>
      <w:r>
        <w:t>The creditService.ts file provides a unified interface for credit management:</w:t>
      </w:r>
    </w:p>
    <w:p>
      <w:r>
        <w:rPr>
          <w:rFonts w:ascii="Courier New" w:hAnsi="Courier New"/>
          <w:sz w:val="18"/>
        </w:rPr>
        <w:t>creditService.ts</w:t>
      </w:r>
    </w:p>
    <w:p>
      <w:pPr>
        <w:pStyle w:val="ListBullet"/>
      </w:pPr>
      <w:r>
        <w:t>hasEnoughCreditsForService(userId, serviceKey, units): Check if user has enough credits for a service</w:t>
      </w:r>
    </w:p>
    <w:p>
      <w:pPr>
        <w:pStyle w:val="ListBullet"/>
      </w:pPr>
      <w:r>
        <w:t>useServiceCredits(userId, serviceKey, units, description, metadata): Use credits for a service</w:t>
      </w:r>
    </w:p>
    <w:p>
      <w:pPr>
        <w:pStyle w:val="ListBullet"/>
      </w:pPr>
      <w:r>
        <w:t>getAllServiceCosts(): Get all service costs</w:t>
      </w:r>
    </w:p>
    <w:p>
      <w:pPr>
        <w:pStyle w:val="ListBullet"/>
      </w:pPr>
      <w:r>
        <w:t>getServiceCostByKey(serviceKey): Get service cost by key</w:t>
      </w:r>
    </w:p>
    <w:p>
      <w:pPr>
        <w:pStyle w:val="ListBullet"/>
      </w:pPr>
      <w:r>
        <w:t>createServiceCost(serviceCost): Create a new service cost</w:t>
      </w:r>
    </w:p>
    <w:p>
      <w:pPr>
        <w:pStyle w:val="ListBullet"/>
      </w:pPr>
      <w:r>
        <w:t>updateServiceCost(id, updates): Update a service cost</w:t>
      </w:r>
    </w:p>
    <w:p>
      <w:pPr>
        <w:pStyle w:val="ListBullet"/>
      </w:pPr>
      <w:r>
        <w:t>deleteServiceCost(id): Delete a service cost</w:t>
      </w:r>
    </w:p>
    <w:p>
      <w:pPr>
        <w:pStyle w:val="ListBullet"/>
      </w:pPr>
      <w:r>
        <w:t>getUserCreditUsageByService(userId, limit, offset): Get user credit usage by service</w:t>
      </w:r>
    </w:p>
    <w:p>
      <w:pPr>
        <w:pStyle w:val="ListBullet"/>
      </w:pPr>
      <w:r>
        <w:t>getUserCreditBalance(userId): Get user credit balance</w:t>
      </w:r>
    </w:p>
    <w:p>
      <w:pPr>
        <w:pStyle w:val="ListBullet"/>
      </w:pPr>
      <w:r>
        <w:t>addCreditsToUser(userId, amount, description, type, metadata): Add credits to user</w:t>
      </w:r>
    </w:p>
    <w:p>
      <w:pPr>
        <w:pStyle w:val="ListBullet"/>
      </w:pPr>
      <w:r>
        <w:t>initializeUserCredit(userId, initialBalance): Initialize user credit if it doesn't exist</w:t>
      </w:r>
    </w:p>
    <w:p>
      <w:r>
        <w:rPr>
          <w:rFonts w:ascii="Courier New" w:hAnsi="Courier New"/>
          <w:sz w:val="18"/>
        </w:rPr>
        <w:t>hasEnoughCreditsForService(userId, serviceKey, units)</w:t>
      </w:r>
    </w:p>
    <w:p>
      <w:r>
        <w:rPr>
          <w:rFonts w:ascii="Courier New" w:hAnsi="Courier New"/>
          <w:sz w:val="18"/>
        </w:rPr>
        <w:t>useServiceCredits(userId, serviceKey, units, description, metadata)</w:t>
      </w:r>
    </w:p>
    <w:p>
      <w:r>
        <w:rPr>
          <w:rFonts w:ascii="Courier New" w:hAnsi="Courier New"/>
          <w:sz w:val="18"/>
        </w:rPr>
        <w:t>getAllServiceCosts()</w:t>
      </w:r>
    </w:p>
    <w:p>
      <w:r>
        <w:rPr>
          <w:rFonts w:ascii="Courier New" w:hAnsi="Courier New"/>
          <w:sz w:val="18"/>
        </w:rPr>
        <w:t>getServiceCostByKey(serviceKey)</w:t>
      </w:r>
    </w:p>
    <w:p>
      <w:r>
        <w:rPr>
          <w:rFonts w:ascii="Courier New" w:hAnsi="Courier New"/>
          <w:sz w:val="18"/>
        </w:rPr>
        <w:t>createServiceCost(serviceCost)</w:t>
      </w:r>
    </w:p>
    <w:p>
      <w:r>
        <w:rPr>
          <w:rFonts w:ascii="Courier New" w:hAnsi="Courier New"/>
          <w:sz w:val="18"/>
        </w:rPr>
        <w:t>updateServiceCost(id, updates)</w:t>
      </w:r>
    </w:p>
    <w:p>
      <w:r>
        <w:rPr>
          <w:rFonts w:ascii="Courier New" w:hAnsi="Courier New"/>
          <w:sz w:val="18"/>
        </w:rPr>
        <w:t>deleteServiceCost(id)</w:t>
      </w:r>
    </w:p>
    <w:p>
      <w:r>
        <w:rPr>
          <w:rFonts w:ascii="Courier New" w:hAnsi="Courier New"/>
          <w:sz w:val="18"/>
        </w:rPr>
        <w:t>getUserCreditUsageByService(userId, limit, offset)</w:t>
      </w:r>
    </w:p>
    <w:p>
      <w:r>
        <w:rPr>
          <w:rFonts w:ascii="Courier New" w:hAnsi="Courier New"/>
          <w:sz w:val="18"/>
        </w:rPr>
        <w:t>getUserCreditBalance(userId)</w:t>
      </w:r>
    </w:p>
    <w:p>
      <w:r>
        <w:rPr>
          <w:rFonts w:ascii="Courier New" w:hAnsi="Courier New"/>
          <w:sz w:val="18"/>
        </w:rPr>
        <w:t>addCreditsToUser(userId, amount, description, type, metadata)</w:t>
      </w:r>
    </w:p>
    <w:p>
      <w:r>
        <w:rPr>
          <w:rFonts w:ascii="Courier New" w:hAnsi="Courier New"/>
          <w:sz w:val="18"/>
        </w:rPr>
        <w:t>initializeUserCredit(userId, initialBalance)</w:t>
      </w:r>
    </w:p>
    <w:p>
      <w:pPr>
        <w:pStyle w:val="Heading4"/>
      </w:pPr>
      <w:r>
        <w:t>API Credit Middleware</w:t>
      </w:r>
    </w:p>
    <w:p>
      <w:r>
        <w:t>The apiCredit.middleware.ts file provides middleware for checking and deducting credits for API usage:</w:t>
      </w:r>
    </w:p>
    <w:p>
      <w:r>
        <w:rPr>
          <w:rFonts w:ascii="Courier New" w:hAnsi="Courier New"/>
          <w:sz w:val="18"/>
        </w:rPr>
        <w:t>apiCredit.middleware.ts</w:t>
      </w:r>
    </w:p>
    <w:p>
      <w:pPr>
        <w:pStyle w:val="ListBullet"/>
      </w:pPr>
      <w:r>
        <w:t>checkApiCredits(serviceKey, estimatedUnits): Check if user has enough credits for an API request</w:t>
      </w:r>
    </w:p>
    <w:p>
      <w:pPr>
        <w:pStyle w:val="ListBullet"/>
      </w:pPr>
      <w:r>
        <w:t>trackApiUsage(req, actualUnits, additionalMetadata): Track actual API usage and deduct credits</w:t>
      </w:r>
    </w:p>
    <w:p>
      <w:r>
        <w:rPr>
          <w:rFonts w:ascii="Courier New" w:hAnsi="Courier New"/>
          <w:sz w:val="18"/>
        </w:rPr>
        <w:t>checkApiCredits(serviceKey, estimatedUnits)</w:t>
      </w:r>
    </w:p>
    <w:p>
      <w:r>
        <w:rPr>
          <w:rFonts w:ascii="Courier New" w:hAnsi="Courier New"/>
          <w:sz w:val="18"/>
        </w:rPr>
        <w:t>trackApiUsage(req, actualUnits, additionalMetadata)</w:t>
      </w:r>
    </w:p>
    <w:p>
      <w:pPr>
        <w:pStyle w:val="Heading3"/>
      </w:pPr>
      <w:r>
        <w:t>Integration with Subscription System</w:t>
      </w:r>
    </w:p>
    <w:p>
      <w:r>
        <w:t>The credit system is integrated with the subscription system in the following ways:</w:t>
      </w:r>
    </w:p>
    <w:p>
      <w:pPr>
        <w:pStyle w:val="ListNumber"/>
      </w:pPr>
      <w:r>
        <w:t>Subscription Tiers: Each subscription tier includes a specified number of credits</w:t>
      </w:r>
    </w:p>
    <w:p>
      <w:pPr>
        <w:pStyle w:val="ListNumber"/>
      </w:pPr>
      <w:r>
        <w:t>Subscription Creation: Credits are allocated when a user subscribes to a plan</w:t>
      </w:r>
    </w:p>
    <w:p>
      <w:pPr>
        <w:pStyle w:val="ListNumber"/>
      </w:pPr>
      <w:r>
        <w:t>Subscription Renewal: Credits are replenished on subscription renewal</w:t>
      </w:r>
    </w:p>
    <w:p>
      <w:pPr>
        <w:pStyle w:val="ListNumber"/>
      </w:pPr>
      <w:r>
        <w:t>Credit Purchasing: Users can purchase additional credits beyond what's included in their subscription</w:t>
      </w:r>
    </w:p>
    <w:p>
      <w:pPr>
        <w:pStyle w:val="Heading3"/>
      </w:pPr>
      <w:r>
        <w:t>API Endpoints</w:t>
      </w:r>
    </w:p>
    <w:p>
      <w:pPr>
        <w:pStyle w:val="Heading4"/>
      </w:pPr>
      <w:r>
        <w:t>User Endpoints</w:t>
      </w:r>
    </w:p>
    <w:p>
      <w:pPr>
        <w:pStyle w:val="ListBullet"/>
      </w:pPr>
      <w:r>
        <w:t>GET /api/subscriptions/credits: Get user's credit balance</w:t>
      </w:r>
    </w:p>
    <w:p>
      <w:pPr>
        <w:pStyle w:val="ListBullet"/>
      </w:pPr>
      <w:r>
        <w:t>GET /api/subscriptions/credits/transactions: Get user's credit transactions</w:t>
      </w:r>
    </w:p>
    <w:p>
      <w:pPr>
        <w:pStyle w:val="ListBullet"/>
      </w:pPr>
      <w:r>
        <w:t>GET /api/subscriptions/credits/usage-by-service: Get credit usage by service</w:t>
      </w:r>
    </w:p>
    <w:p>
      <w:pPr>
        <w:pStyle w:val="ListBullet"/>
      </w:pPr>
      <w:r>
        <w:t>POST /api/subscriptions/credits/purchase: Purchase credits</w:t>
      </w:r>
    </w:p>
    <w:p>
      <w:pPr>
        <w:pStyle w:val="ListBullet"/>
      </w:pPr>
      <w:r>
        <w:t>POST /api/subscriptions/credits/use: Use credits</w:t>
      </w:r>
    </w:p>
    <w:p>
      <w:pPr>
        <w:pStyle w:val="ListBullet"/>
      </w:pPr>
      <w:r>
        <w:t>POST /api/subscriptions/credits/use-service: Use credits for a specific service</w:t>
      </w:r>
    </w:p>
    <w:p>
      <w:pPr>
        <w:pStyle w:val="ListBullet"/>
      </w:pPr>
      <w:r>
        <w:t>GET /api/subscriptions/service-costs: Get all service costs</w:t>
      </w:r>
    </w:p>
    <w:p>
      <w:r>
        <w:rPr>
          <w:rFonts w:ascii="Courier New" w:hAnsi="Courier New"/>
          <w:sz w:val="18"/>
        </w:rPr>
        <w:t>GET /api/subscriptions/credits</w:t>
      </w:r>
    </w:p>
    <w:p>
      <w:r>
        <w:rPr>
          <w:rFonts w:ascii="Courier New" w:hAnsi="Courier New"/>
          <w:sz w:val="18"/>
        </w:rPr>
        <w:t>GET /api/subscriptions/credits/transactions</w:t>
      </w:r>
    </w:p>
    <w:p>
      <w:r>
        <w:rPr>
          <w:rFonts w:ascii="Courier New" w:hAnsi="Courier New"/>
          <w:sz w:val="18"/>
        </w:rPr>
        <w:t>GET /api/subscriptions/credits/usage-by-service</w:t>
      </w:r>
    </w:p>
    <w:p>
      <w:r>
        <w:rPr>
          <w:rFonts w:ascii="Courier New" w:hAnsi="Courier New"/>
          <w:sz w:val="18"/>
        </w:rPr>
        <w:t>POST /api/subscriptions/credits/purchase</w:t>
      </w:r>
    </w:p>
    <w:p>
      <w:r>
        <w:rPr>
          <w:rFonts w:ascii="Courier New" w:hAnsi="Courier New"/>
          <w:sz w:val="18"/>
        </w:rPr>
        <w:t>POST /api/subscriptions/credits/use</w:t>
      </w:r>
    </w:p>
    <w:p>
      <w:r>
        <w:rPr>
          <w:rFonts w:ascii="Courier New" w:hAnsi="Courier New"/>
          <w:sz w:val="18"/>
        </w:rPr>
        <w:t>POST /api/subscriptions/credits/use-service</w:t>
      </w:r>
    </w:p>
    <w:p>
      <w:r>
        <w:rPr>
          <w:rFonts w:ascii="Courier New" w:hAnsi="Courier New"/>
          <w:sz w:val="18"/>
        </w:rPr>
        <w:t>GET /api/subscriptions/service-costs</w:t>
      </w:r>
    </w:p>
    <w:p>
      <w:pPr>
        <w:pStyle w:val="Heading4"/>
      </w:pPr>
      <w:r>
        <w:t>Admin Endpoints</w:t>
      </w:r>
    </w:p>
    <w:p>
      <w:pPr>
        <w:pStyle w:val="ListBullet"/>
      </w:pPr>
      <w:r>
        <w:t>GET /api/admin/service-costs: Get all service costs</w:t>
      </w:r>
    </w:p>
    <w:p>
      <w:pPr>
        <w:pStyle w:val="ListBullet"/>
      </w:pPr>
      <w:r>
        <w:t>GET /api/admin/service-costs/:id: Get service cost by ID</w:t>
      </w:r>
    </w:p>
    <w:p>
      <w:pPr>
        <w:pStyle w:val="ListBullet"/>
      </w:pPr>
      <w:r>
        <w:t>POST /api/admin/service-costs: Create a new service cost</w:t>
      </w:r>
    </w:p>
    <w:p>
      <w:pPr>
        <w:pStyle w:val="ListBullet"/>
      </w:pPr>
      <w:r>
        <w:t>PUT /api/admin/service-costs/:id: Update a service cost</w:t>
      </w:r>
    </w:p>
    <w:p>
      <w:pPr>
        <w:pStyle w:val="ListBullet"/>
      </w:pPr>
      <w:r>
        <w:t>DELETE /api/admin/service-costs/:id: Delete a service cost</w:t>
      </w:r>
    </w:p>
    <w:p>
      <w:r>
        <w:rPr>
          <w:rFonts w:ascii="Courier New" w:hAnsi="Courier New"/>
          <w:sz w:val="18"/>
        </w:rPr>
        <w:t>GET /api/admin/service-costs</w:t>
      </w:r>
    </w:p>
    <w:p>
      <w:r>
        <w:rPr>
          <w:rFonts w:ascii="Courier New" w:hAnsi="Courier New"/>
          <w:sz w:val="18"/>
        </w:rPr>
        <w:t>GET /api/admin/service-costs/:id</w:t>
      </w:r>
    </w:p>
    <w:p>
      <w:r>
        <w:rPr>
          <w:rFonts w:ascii="Courier New" w:hAnsi="Courier New"/>
          <w:sz w:val="18"/>
        </w:rPr>
        <w:t>POST /api/admin/service-costs</w:t>
      </w:r>
    </w:p>
    <w:p>
      <w:r>
        <w:rPr>
          <w:rFonts w:ascii="Courier New" w:hAnsi="Courier New"/>
          <w:sz w:val="18"/>
        </w:rPr>
        <w:t>PUT /api/admin/service-costs/:id</w:t>
      </w:r>
    </w:p>
    <w:p>
      <w:r>
        <w:rPr>
          <w:rFonts w:ascii="Courier New" w:hAnsi="Courier New"/>
          <w:sz w:val="18"/>
        </w:rPr>
        <w:t>DELETE /api/admin/service-costs/:id</w:t>
      </w:r>
    </w:p>
    <w:p>
      <w:pPr>
        <w:pStyle w:val="Heading3"/>
      </w:pPr>
      <w:r>
        <w:t>Usage Examples</w:t>
      </w:r>
    </w:p>
    <w:p>
      <w:pPr>
        <w:pStyle w:val="Heading4"/>
      </w:pPr>
      <w:r>
        <w:t>Checking and Deducting Credits for API Usage</w:t>
      </w:r>
    </w:p>
    <w:p>
      <w:r>
        <w:rPr>
          <w:rFonts w:ascii="Courier New" w:hAnsi="Courier New"/>
          <w:sz w:val="18"/>
        </w:rPr>
        <w:t>// In an API route handler</w:t>
        <w:br/>
        <w:t>import apiCreditMiddleware from '../middleware/apiCredit.middleware';</w:t>
        <w:br/>
        <w:br/>
        <w:t>// Check if user has enough credits for OpenAI GPT-4 usage</w:t>
        <w:br/>
        <w:t>router.post(</w:t>
        <w:br/>
        <w:t xml:space="preserve">  '/generate-text',</w:t>
        <w:br/>
        <w:t xml:space="preserve">  authMiddleware,</w:t>
        <w:br/>
        <w:t xml:space="preserve">  apiCreditMiddleware.checkApiCredits('openai.gpt-4', 10), // Estimated 10 units</w:t>
        <w:br/>
        <w:t xml:space="preserve">  async (req, res) =&gt; {</w:t>
        <w:br/>
        <w:t xml:space="preserve">    try {</w:t>
        <w:br/>
        <w:t xml:space="preserve">      // Process the request</w:t>
        <w:br/>
        <w:t xml:space="preserve">      const result = await openaiService.generateText(req.body.prompt);</w:t>
        <w:br/>
        <w:br/>
        <w:t xml:space="preserve">      // Track actual usage (e.g., based on tokens used)</w:t>
        <w:br/>
        <w:t xml:space="preserve">      await apiCreditMiddleware.trackApiUsage(</w:t>
        <w:br/>
        <w:t xml:space="preserve">        req,</w:t>
        <w:br/>
        <w:t xml:space="preserve">        result.usage.totalTokens / 1000, // Convert tokens to units</w:t>
        <w:br/>
        <w:t xml:space="preserve">        { model: 'gpt-4', promptTokens: result.usage.promptTokens, completionTokens: result.usage.completionTokens }</w:t>
        <w:br/>
        <w:t xml:space="preserve">      );</w:t>
        <w:br/>
        <w:br/>
        <w:t xml:space="preserve">      res.status(200).json({ success: true, data: result });</w:t>
        <w:br/>
        <w:t xml:space="preserve">    } catch (error) {</w:t>
        <w:br/>
        <w:t xml:space="preserve">      // Handle error</w:t>
        <w:br/>
        <w:t xml:space="preserve">      res.status(500).json({ success: false, error: error.message });</w:t>
        <w:br/>
        <w:t xml:space="preserve">    }</w:t>
        <w:br/>
        <w:t xml:space="preserve">  }</w:t>
        <w:br/>
        <w:t>);</w:t>
        <w:br/>
      </w:r>
    </w:p>
    <w:p>
      <w:r>
        <w:rPr>
          <w:rFonts w:ascii="Courier New" w:hAnsi="Courier New"/>
          <w:sz w:val="18"/>
        </w:rPr>
        <w:t>// In an API route handler</w:t>
        <w:br/>
        <w:t>import apiCreditMiddleware from '../middleware/apiCredit.middleware';</w:t>
        <w:br/>
        <w:br/>
        <w:t>// Check if user has enough credits for OpenAI GPT-4 usage</w:t>
        <w:br/>
        <w:t>router.post(</w:t>
        <w:br/>
        <w:t xml:space="preserve">  '/generate-text',</w:t>
        <w:br/>
        <w:t xml:space="preserve">  authMiddleware,</w:t>
        <w:br/>
        <w:t xml:space="preserve">  apiCreditMiddleware.checkApiCredits('openai.gpt-4', 10), // Estimated 10 units</w:t>
        <w:br/>
        <w:t xml:space="preserve">  async (req, res) =&gt; {</w:t>
        <w:br/>
        <w:t xml:space="preserve">    try {</w:t>
        <w:br/>
        <w:t xml:space="preserve">      // Process the request</w:t>
        <w:br/>
        <w:t xml:space="preserve">      const result = await openaiService.generateText(req.body.prompt);</w:t>
        <w:br/>
        <w:br/>
        <w:t xml:space="preserve">      // Track actual usage (e.g., based on tokens used)</w:t>
        <w:br/>
        <w:t xml:space="preserve">      await apiCreditMiddleware.trackApiUsage(</w:t>
        <w:br/>
        <w:t xml:space="preserve">        req,</w:t>
        <w:br/>
        <w:t xml:space="preserve">        result.usage.totalTokens / 1000, // Convert tokens to units</w:t>
        <w:br/>
        <w:t xml:space="preserve">        { model: 'gpt-4', promptTokens: result.usage.promptTokens, completionTokens: result.usage.completionTokens }</w:t>
        <w:br/>
        <w:t xml:space="preserve">      );</w:t>
        <w:br/>
        <w:br/>
        <w:t xml:space="preserve">      res.status(200).json({ success: true, data: result });</w:t>
        <w:br/>
        <w:t xml:space="preserve">    } catch (error) {</w:t>
        <w:br/>
        <w:t xml:space="preserve">      // Handle error</w:t>
        <w:br/>
        <w:t xml:space="preserve">      res.status(500).json({ success: false, error: error.message });</w:t>
        <w:br/>
        <w:t xml:space="preserve">    }</w:t>
        <w:br/>
        <w:t xml:space="preserve">  }</w:t>
        <w:br/>
        <w:t>);</w:t>
        <w:br/>
      </w:r>
    </w:p>
    <w:p>
      <w:pPr>
        <w:pStyle w:val="Heading4"/>
      </w:pPr>
      <w:r>
        <w:t>Adding Credits to a User</w:t>
      </w:r>
    </w:p>
    <w:p>
      <w:r>
        <w:rPr>
          <w:rFonts w:ascii="Courier New" w:hAnsi="Courier New"/>
          <w:sz w:val="18"/>
        </w:rPr>
        <w:t>// Add 100 credits to a user</w:t>
        <w:br/>
        <w:t>const result = await creditService.addCreditsToUser(</w:t>
        <w:br/>
        <w:t xml:space="preserve">  userId,</w:t>
        <w:br/>
        <w:t xml:space="preserve">  100,</w:t>
        <w:br/>
        <w:t xml:space="preserve">  'Credit purchase',</w:t>
        <w:br/>
        <w:t xml:space="preserve">  'purchase',</w:t>
        <w:br/>
        <w:t xml:space="preserve">  { paymentId: 'pi_123456' }</w:t>
        <w:br/>
        <w:t>);</w:t>
        <w:br/>
      </w:r>
    </w:p>
    <w:p>
      <w:r>
        <w:rPr>
          <w:rFonts w:ascii="Courier New" w:hAnsi="Courier New"/>
          <w:sz w:val="18"/>
        </w:rPr>
        <w:t>// Add 100 credits to a user</w:t>
        <w:br/>
        <w:t>const result = await creditService.addCreditsToUser(</w:t>
        <w:br/>
        <w:t xml:space="preserve">  userId,</w:t>
        <w:br/>
        <w:t xml:space="preserve">  100,</w:t>
        <w:br/>
        <w:t xml:space="preserve">  'Credit purchase',</w:t>
        <w:br/>
        <w:t xml:space="preserve">  'purchase',</w:t>
        <w:br/>
        <w:t xml:space="preserve">  { paymentId: 'pi_123456' }</w:t>
        <w:br/>
        <w:t>);</w:t>
        <w:br/>
      </w:r>
    </w:p>
    <w:p>
      <w:pPr>
        <w:pStyle w:val="Heading4"/>
      </w:pPr>
      <w:r>
        <w:t>Using Credits for a Service</w:t>
      </w:r>
    </w:p>
    <w:p>
      <w:r>
        <w:rPr>
          <w:rFonts w:ascii="Courier New" w:hAnsi="Courier New"/>
          <w:sz w:val="18"/>
        </w:rPr>
        <w:t>// Use credits for OpenAI GPT-4 usage</w:t>
        <w:br/>
        <w:t>const result = await creditService.useServiceCredits(</w:t>
        <w:br/>
        <w:t xml:space="preserve">  userId,</w:t>
        <w:br/>
        <w:t xml:space="preserve">  'openai.gpt-4',</w:t>
        <w:br/>
        <w:t xml:space="preserve">  5, // 5 units (e.g., 5000 tokens)</w:t>
        <w:br/>
        <w:t xml:space="preserve">  'Text generation with GPT-4',</w:t>
        <w:br/>
        <w:t xml:space="preserve">  { prompt: 'Summarize this article...', model: 'gpt-4' }</w:t>
        <w:br/>
        <w:t>);</w:t>
        <w:br/>
      </w:r>
    </w:p>
    <w:p>
      <w:r>
        <w:rPr>
          <w:rFonts w:ascii="Courier New" w:hAnsi="Courier New"/>
          <w:sz w:val="18"/>
        </w:rPr>
        <w:t>// Use credits for OpenAI GPT-4 usage</w:t>
        <w:br/>
        <w:t>const result = await creditService.useServiceCredits(</w:t>
        <w:br/>
        <w:t xml:space="preserve">  userId,</w:t>
        <w:br/>
        <w:t xml:space="preserve">  'openai.gpt-4',</w:t>
        <w:br/>
        <w:t xml:space="preserve">  5, // 5 units (e.g., 5000 tokens)</w:t>
        <w:br/>
        <w:t xml:space="preserve">  'Text generation with GPT-4',</w:t>
        <w:br/>
        <w:t xml:space="preserve">  { prompt: 'Summarize this article...', model: 'gpt-4' }</w:t>
        <w:br/>
        <w:t>);</w:t>
        <w:br/>
      </w:r>
    </w:p>
    <w:p>
      <w:pPr>
        <w:pStyle w:val="Heading3"/>
      </w:pPr>
      <w:r>
        <w:t>Admin Panel</w:t>
      </w:r>
    </w:p>
    <w:p>
      <w:r>
        <w:t>The admin panel provides the following functionality for managing the credit system:</w:t>
      </w:r>
    </w:p>
    <w:p>
      <w:pPr>
        <w:pStyle w:val="ListNumber"/>
      </w:pPr>
      <w:r>
        <w:t>Service Cost Management: Add, edit, and delete service costs</w:t>
      </w:r>
    </w:p>
    <w:p>
      <w:pPr>
        <w:pStyle w:val="ListNumber"/>
      </w:pPr>
      <w:r>
        <w:t>Credit Usage Analytics: View credit usage by service and user</w:t>
      </w:r>
    </w:p>
    <w:p>
      <w:pPr>
        <w:pStyle w:val="ListNumber"/>
      </w:pPr>
      <w:r>
        <w:t>User Credit Management: Add credits to users and view credit balances</w:t>
      </w:r>
    </w:p>
    <w:p>
      <w:pPr>
        <w:pStyle w:val="ListNumber"/>
      </w:pPr>
      <w:r>
        <w:t>Subscription Tier Configuration: Configure included credits for subscription tiers</w:t>
      </w:r>
    </w:p>
    <w:p>
      <w:pPr>
        <w:pStyle w:val="Heading3"/>
      </w:pPr>
      <w:r>
        <w:t>Future Enhancements</w:t>
      </w:r>
    </w:p>
    <w:p>
      <w:pPr>
        <w:pStyle w:val="ListNumber"/>
      </w:pPr>
      <w:r>
        <w:t>Credit Expiration: Implement credit expiration for time-limited credits</w:t>
      </w:r>
    </w:p>
    <w:p>
      <w:pPr>
        <w:pStyle w:val="ListNumber"/>
      </w:pPr>
      <w:r>
        <w:t>Credit Bundles: Create bundles of credits with discounted pricing</w:t>
      </w:r>
    </w:p>
    <w:p>
      <w:pPr>
        <w:pStyle w:val="ListNumber"/>
      </w:pPr>
      <w:r>
        <w:t>Service-Specific Credits: Implement credits that can only be used for specific services</w:t>
      </w:r>
    </w:p>
    <w:p>
      <w:pPr>
        <w:pStyle w:val="ListNumber"/>
      </w:pPr>
      <w:r>
        <w:t>Usage Forecasting: Provide usage forecasting based on historical data</w:t>
      </w:r>
    </w:p>
    <w:p>
      <w:pPr>
        <w:pStyle w:val="ListNumber"/>
      </w:pPr>
      <w:r>
        <w:t>Automated Cost Updates: Automatically update service costs based on third-party API pricing changes</w:t>
      </w:r>
    </w:p>
    <w:p>
      <w:r>
        <w:br w:type="page"/>
      </w:r>
    </w:p>
    <w:p>
      <w:pPr>
        <w:pStyle w:val="Heading1"/>
        <w:jc w:val="center"/>
      </w:pPr>
      <w:r>
        <w:t>Crewai Implementation</w:t>
      </w:r>
    </w:p>
    <w:p>
      <w:r>
        <w:t>Source: readme/crewai-implementation.md</w:t>
      </w:r>
    </w:p>
    <w:p>
      <w:r>
        <w:t>---</w:t>
      </w:r>
    </w:p>
    <w:p>
      <w:pPr>
        <w:pStyle w:val="Heading2"/>
      </w:pPr>
      <w:r>
        <w:t>crewAI Integration Implementation</w:t>
      </w:r>
    </w:p>
    <w:p>
      <w:r>
        <w:t>This document provides a comprehensive overview of the crewAI agent integration implementation for the KAI platform, including the current state, architecture, and next steps.</w:t>
      </w:r>
    </w:p>
    <w:p>
      <w:pPr>
        <w:pStyle w:val="Heading3"/>
      </w:pPr>
      <w:r>
        <w:t>Implementation Summary</w:t>
      </w:r>
    </w:p>
    <w:p>
      <w:r>
        <w:t>The integration of crewAI agents into the KAI platform has been implemented with the following components:</w:t>
      </w:r>
    </w:p>
    <w:p>
      <w:pPr>
        <w:pStyle w:val="Heading4"/>
      </w:pPr>
      <w:r>
        <w:t>Backend Components</w:t>
      </w:r>
    </w:p>
    <w:p>
      <w:pPr>
        <w:pStyle w:val="ListNumber"/>
      </w:pPr>
      <w:r>
        <w:t>Agent Controller (packages/server/src/controllers/agents.controller.ts)</w:t>
      </w:r>
    </w:p>
    <w:p>
      <w:pPr>
        <w:pStyle w:val="ListNumber"/>
      </w:pPr>
      <w:r>
        <w:t>Session management for agent conversations</w:t>
      </w:r>
    </w:p>
    <w:p>
      <w:pPr>
        <w:pStyle w:val="ListNumber"/>
      </w:pPr>
      <w:r>
        <w:t>Message processing and response generation</w:t>
      </w:r>
    </w:p>
    <w:p>
      <w:pPr>
        <w:pStyle w:val="ListNumber"/>
      </w:pPr>
      <w:r>
        <w:t>Image upload and analysis for recognition agents</w:t>
      </w:r>
    </w:p>
    <w:p>
      <w:pPr>
        <w:pStyle w:val="ListNumber"/>
      </w:pPr>
      <w:r>
        <w:br/>
        <w:t>Mock implementation of agent processing with hooks for crewAI integration</w:t>
        <w:br/>
      </w:r>
    </w:p>
    <w:p>
      <w:pPr>
        <w:pStyle w:val="ListNumber"/>
      </w:pPr>
      <w:r>
        <w:br/>
        <w:t>Agent Routes (packages/server/src/routes/agents.routes.ts)</w:t>
        <w:br/>
      </w:r>
    </w:p>
    <w:p>
      <w:pPr>
        <w:pStyle w:val="ListNumber"/>
      </w:pPr>
      <w:r>
        <w:t>RESTful API endpoints for agent interaction</w:t>
      </w:r>
    </w:p>
    <w:p>
      <w:pPr>
        <w:pStyle w:val="ListNumber"/>
      </w:pPr>
      <w:r>
        <w:t>Session creation, message sending, and retrieval</w:t>
      </w:r>
    </w:p>
    <w:p>
      <w:pPr>
        <w:pStyle w:val="ListNumber"/>
      </w:pPr>
      <w:r>
        <w:t>Image upload for recognition agents</w:t>
      </w:r>
    </w:p>
    <w:p>
      <w:pPr>
        <w:pStyle w:val="ListNumber"/>
      </w:pPr>
      <w:r>
        <w:br/>
        <w:t>Admin endpoints for system status monitoring</w:t>
        <w:br/>
      </w:r>
    </w:p>
    <w:p>
      <w:pPr>
        <w:pStyle w:val="ListNumber"/>
      </w:pPr>
      <w:r>
        <w:br/>
        <w:t>Server Integration (packages/server/src/server.ts)</w:t>
        <w:br/>
      </w:r>
    </w:p>
    <w:p>
      <w:pPr>
        <w:pStyle w:val="ListNumber"/>
      </w:pPr>
      <w:r>
        <w:t>Registration of agent routes at /api/agents</w:t>
      </w:r>
    </w:p>
    <w:p>
      <w:pPr>
        <w:pStyle w:val="ListNumber"/>
      </w:pPr>
      <w:r>
        <w:t>Integration with existing authentication and middleware</w:t>
      </w:r>
    </w:p>
    <w:p>
      <w:r>
        <w:rPr>
          <w:rFonts w:ascii="Courier New" w:hAnsi="Courier New"/>
          <w:sz w:val="18"/>
        </w:rPr>
        <w:t>packages/server/src/controllers/agents.controller.ts</w:t>
      </w:r>
    </w:p>
    <w:p>
      <w:r>
        <w:t>Mock implementation of agent processing with hooks for crewAI integration</w:t>
      </w:r>
    </w:p>
    <w:p>
      <w:r>
        <w:t>Agent Routes (packages/server/src/routes/agents.routes.ts)</w:t>
      </w:r>
    </w:p>
    <w:p>
      <w:r>
        <w:rPr>
          <w:rFonts w:ascii="Courier New" w:hAnsi="Courier New"/>
          <w:sz w:val="18"/>
        </w:rPr>
        <w:t>packages/server/src/routes/agents.routes.ts</w:t>
      </w:r>
    </w:p>
    <w:p>
      <w:r>
        <w:t>Admin endpoints for system status monitoring</w:t>
      </w:r>
    </w:p>
    <w:p>
      <w:r>
        <w:t>Server Integration (packages/server/src/server.ts)</w:t>
      </w:r>
    </w:p>
    <w:p>
      <w:r>
        <w:rPr>
          <w:rFonts w:ascii="Courier New" w:hAnsi="Courier New"/>
          <w:sz w:val="18"/>
        </w:rPr>
        <w:t>packages/server/src/server.ts</w:t>
      </w:r>
    </w:p>
    <w:p>
      <w:r>
        <w:rPr>
          <w:rFonts w:ascii="Courier New" w:hAnsi="Courier New"/>
          <w:sz w:val="18"/>
        </w:rPr>
        <w:t>/api/agents</w:t>
      </w:r>
    </w:p>
    <w:p>
      <w:pPr>
        <w:pStyle w:val="Heading4"/>
      </w:pPr>
      <w:r>
        <w:t>Frontend Components</w:t>
      </w:r>
    </w:p>
    <w:p>
      <w:pPr>
        <w:pStyle w:val="ListNumber"/>
      </w:pPr>
      <w:r>
        <w:t>Agent Service (packages/client/src/services/agentService.ts)</w:t>
      </w:r>
    </w:p>
    <w:p>
      <w:pPr>
        <w:pStyle w:val="ListNumber"/>
      </w:pPr>
      <w:r>
        <w:t>Centralized service for agent communication</w:t>
      </w:r>
    </w:p>
    <w:p>
      <w:pPr>
        <w:pStyle w:val="ListNumber"/>
      </w:pPr>
      <w:r>
        <w:t>Session management and message handling</w:t>
      </w:r>
    </w:p>
    <w:p>
      <w:pPr>
        <w:pStyle w:val="ListNumber"/>
      </w:pPr>
      <w:r>
        <w:t>Image upload for recognition agents</w:t>
      </w:r>
    </w:p>
    <w:p>
      <w:pPr>
        <w:pStyle w:val="ListNumber"/>
      </w:pPr>
      <w:r>
        <w:br/>
        <w:t>Mock implementations with hooks for real API integration</w:t>
        <w:br/>
      </w:r>
    </w:p>
    <w:p>
      <w:pPr>
        <w:pStyle w:val="ListNumber"/>
      </w:pPr>
      <w:r>
        <w:br/>
        <w:t>Agent Chat Component (packages/client/src/components/agents/AgentChat.tsx)</w:t>
        <w:br/>
      </w:r>
    </w:p>
    <w:p>
      <w:pPr>
        <w:pStyle w:val="ListNumber"/>
      </w:pPr>
      <w:r>
        <w:t>Reusable chat interface for agent interactions</w:t>
      </w:r>
    </w:p>
    <w:p>
      <w:pPr>
        <w:pStyle w:val="ListNumber"/>
      </w:pPr>
      <w:r>
        <w:t>Real-time message display and input handling</w:t>
      </w:r>
    </w:p>
    <w:p>
      <w:pPr>
        <w:pStyle w:val="ListNumber"/>
      </w:pPr>
      <w:r>
        <w:t>Image upload capabilities for recognition agents</w:t>
      </w:r>
    </w:p>
    <w:p>
      <w:pPr>
        <w:pStyle w:val="ListNumber"/>
      </w:pPr>
      <w:r>
        <w:br/>
        <w:t>Typing indicators and message threading</w:t>
        <w:br/>
      </w:r>
    </w:p>
    <w:p>
      <w:pPr>
        <w:pStyle w:val="ListNumber"/>
      </w:pPr>
      <w:r>
        <w:br/>
        <w:t>Specialized Agent Panels</w:t>
        <w:br/>
      </w:r>
    </w:p>
    <w:p>
      <w:pPr>
        <w:pStyle w:val="ListNumber"/>
      </w:pPr>
      <w:r>
        <w:t>RecognitionPanel: Image upload and material recognition with agent assistance</w:t>
      </w:r>
    </w:p>
    <w:p>
      <w:pPr>
        <w:pStyle w:val="ListNumber"/>
      </w:pPr>
      <w:r>
        <w:t>MaterialExpertPanel: Detailed material information with expert guidance</w:t>
      </w:r>
    </w:p>
    <w:p>
      <w:pPr>
        <w:pStyle w:val="ListNumber"/>
      </w:pPr>
      <w:r>
        <w:br/>
        <w:t>ProjectAssistantPanel: Project planning and material organization with agent assistance</w:t>
        <w:br/>
      </w:r>
    </w:p>
    <w:p>
      <w:pPr>
        <w:pStyle w:val="ListNumber"/>
      </w:pPr>
      <w:r>
        <w:br/>
        <w:t>Agent Dashboard (packages/client/src/components/agents/AgentDashboard.tsx)</w:t>
        <w:br/>
      </w:r>
    </w:p>
    <w:p>
      <w:pPr>
        <w:pStyle w:val="ListNumber"/>
      </w:pPr>
      <w:r>
        <w:t>Unified interface for accessing different agent capabilities</w:t>
      </w:r>
    </w:p>
    <w:p>
      <w:pPr>
        <w:pStyle w:val="ListNumber"/>
      </w:pPr>
      <w:r>
        <w:t>Tab-based navigation between agent types</w:t>
      </w:r>
    </w:p>
    <w:p>
      <w:pPr>
        <w:pStyle w:val="ListNumber"/>
      </w:pPr>
      <w:r>
        <w:t>Consistent UI and experience across agent interactions</w:t>
      </w:r>
    </w:p>
    <w:p>
      <w:r>
        <w:rPr>
          <w:rFonts w:ascii="Courier New" w:hAnsi="Courier New"/>
          <w:sz w:val="18"/>
        </w:rPr>
        <w:t>packages/client/src/services/agentService.ts</w:t>
      </w:r>
    </w:p>
    <w:p>
      <w:r>
        <w:t>Mock implementations with hooks for real API integration</w:t>
      </w:r>
    </w:p>
    <w:p>
      <w:r>
        <w:t>Agent Chat Component (packages/client/src/components/agents/AgentChat.tsx)</w:t>
      </w:r>
    </w:p>
    <w:p>
      <w:r>
        <w:rPr>
          <w:rFonts w:ascii="Courier New" w:hAnsi="Courier New"/>
          <w:sz w:val="18"/>
        </w:rPr>
        <w:t>packages/client/src/components/agents/AgentChat.tsx</w:t>
      </w:r>
    </w:p>
    <w:p>
      <w:r>
        <w:t>Typing indicators and message threading</w:t>
      </w:r>
    </w:p>
    <w:p>
      <w:r>
        <w:t>Specialized Agent Panels</w:t>
      </w:r>
    </w:p>
    <w:p>
      <w:r>
        <w:rPr>
          <w:rFonts w:ascii="Courier New" w:hAnsi="Courier New"/>
          <w:sz w:val="18"/>
        </w:rPr>
        <w:t>RecognitionPanel</w:t>
      </w:r>
    </w:p>
    <w:p>
      <w:r>
        <w:rPr>
          <w:rFonts w:ascii="Courier New" w:hAnsi="Courier New"/>
          <w:sz w:val="18"/>
        </w:rPr>
        <w:t>MaterialExpertPanel</w:t>
      </w:r>
    </w:p>
    <w:p>
      <w:r>
        <w:t>ProjectAssistantPanel: Project planning and material organization with agent assistance</w:t>
      </w:r>
    </w:p>
    <w:p>
      <w:r>
        <w:rPr>
          <w:rFonts w:ascii="Courier New" w:hAnsi="Courier New"/>
          <w:sz w:val="18"/>
        </w:rPr>
        <w:t>ProjectAssistantPanel</w:t>
      </w:r>
    </w:p>
    <w:p>
      <w:r>
        <w:t>Agent Dashboard (packages/client/src/components/agents/AgentDashboard.tsx)</w:t>
      </w:r>
    </w:p>
    <w:p>
      <w:r>
        <w:rPr>
          <w:rFonts w:ascii="Courier New" w:hAnsi="Courier New"/>
          <w:sz w:val="18"/>
        </w:rPr>
        <w:t>packages/client/src/components/agents/AgentDashboard.tsx</w:t>
      </w:r>
    </w:p>
    <w:p>
      <w:pPr>
        <w:pStyle w:val="Heading4"/>
      </w:pPr>
      <w:r>
        <w:t>Agent Package</w:t>
      </w:r>
    </w:p>
    <w:p>
      <w:pPr>
        <w:pStyle w:val="ListNumber"/>
      </w:pPr>
      <w:r>
        <w:t>Core Agent System (packages/agents/src/core/)</w:t>
      </w:r>
    </w:p>
    <w:p>
      <w:pPr>
        <w:pStyle w:val="ListNumber"/>
      </w:pPr>
      <w:r>
        <w:t>Agent type definitions and configuration interfaces</w:t>
      </w:r>
    </w:p>
    <w:p>
      <w:pPr>
        <w:pStyle w:val="ListNumber"/>
      </w:pPr>
      <w:r>
        <w:t>System initialization and management</w:t>
      </w:r>
    </w:p>
    <w:p>
      <w:pPr>
        <w:pStyle w:val="ListNumber"/>
      </w:pPr>
      <w:r>
        <w:br/>
        <w:t>Agent creation and registration</w:t>
        <w:br/>
      </w:r>
    </w:p>
    <w:p>
      <w:pPr>
        <w:pStyle w:val="ListNumber"/>
      </w:pPr>
      <w:r>
        <w:br/>
        <w:t>Frontend Agents (packages/agents/src/frontend/)</w:t>
        <w:br/>
      </w:r>
    </w:p>
    <w:p>
      <w:pPr>
        <w:pStyle w:val="ListNumber"/>
      </w:pPr>
      <w:r>
        <w:t>RecognitionAssistant: Helps identify materials from images</w:t>
      </w:r>
    </w:p>
    <w:p>
      <w:pPr>
        <w:pStyle w:val="ListNumber"/>
      </w:pPr>
      <w:r>
        <w:t>MaterialExpert: Provides detailed information about materials</w:t>
      </w:r>
    </w:p>
    <w:p>
      <w:pPr>
        <w:pStyle w:val="ListNumber"/>
      </w:pPr>
      <w:r>
        <w:br/>
        <w:t>ProjectAssistant: Helps organize materials into projects</w:t>
        <w:br/>
      </w:r>
    </w:p>
    <w:p>
      <w:pPr>
        <w:pStyle w:val="ListNumber"/>
      </w:pPr>
      <w:r>
        <w:br/>
        <w:t>Backend Agents (packages/agents/src/backend/)</w:t>
        <w:br/>
      </w:r>
    </w:p>
    <w:p>
      <w:pPr>
        <w:pStyle w:val="ListNumber"/>
      </w:pPr>
      <w:r>
        <w:t>KnowledgeBaseAgent: Maintains and improves the knowledge base</w:t>
      </w:r>
    </w:p>
    <w:p>
      <w:pPr>
        <w:pStyle w:val="ListNumber"/>
      </w:pPr>
      <w:r>
        <w:t>AnalyticsAgent: Processes usage patterns and system metrics</w:t>
      </w:r>
    </w:p>
    <w:p>
      <w:pPr>
        <w:pStyle w:val="ListNumber"/>
      </w:pPr>
      <w:r>
        <w:br/>
        <w:t>OperationsAgent: Monitors system health and performance</w:t>
        <w:br/>
      </w:r>
    </w:p>
    <w:p>
      <w:pPr>
        <w:pStyle w:val="ListNumber"/>
      </w:pPr>
      <w:r>
        <w:br/>
        <w:t>Agent Tools (packages/agents/src/tools/)</w:t>
        <w:br/>
      </w:r>
    </w:p>
    <w:p>
      <w:pPr>
        <w:pStyle w:val="ListNumber"/>
      </w:pPr>
      <w:r>
        <w:t>materialSearch: Search for materials in the database</w:t>
      </w:r>
    </w:p>
    <w:p>
      <w:pPr>
        <w:pStyle w:val="ListNumber"/>
      </w:pPr>
      <w:r>
        <w:t>imageAnalysis: Analyze images for recognition</w:t>
      </w:r>
    </w:p>
    <w:p>
      <w:pPr>
        <w:pStyle w:val="ListNumber"/>
      </w:pPr>
      <w:r>
        <w:t>vectorSearch: Perform semantic similarity searches</w:t>
      </w:r>
    </w:p>
    <w:p>
      <w:r>
        <w:rPr>
          <w:rFonts w:ascii="Courier New" w:hAnsi="Courier New"/>
          <w:sz w:val="18"/>
        </w:rPr>
        <w:t>packages/agents/src/core/</w:t>
      </w:r>
    </w:p>
    <w:p>
      <w:r>
        <w:t>Agent creation and registration</w:t>
      </w:r>
    </w:p>
    <w:p>
      <w:r>
        <w:t>Frontend Agents (packages/agents/src/frontend/)</w:t>
      </w:r>
    </w:p>
    <w:p>
      <w:r>
        <w:rPr>
          <w:rFonts w:ascii="Courier New" w:hAnsi="Courier New"/>
          <w:sz w:val="18"/>
        </w:rPr>
        <w:t>packages/agents/src/frontend/</w:t>
      </w:r>
    </w:p>
    <w:p>
      <w:r>
        <w:rPr>
          <w:rFonts w:ascii="Courier New" w:hAnsi="Courier New"/>
          <w:sz w:val="18"/>
        </w:rPr>
        <w:t>RecognitionAssistant</w:t>
      </w:r>
    </w:p>
    <w:p>
      <w:r>
        <w:rPr>
          <w:rFonts w:ascii="Courier New" w:hAnsi="Courier New"/>
          <w:sz w:val="18"/>
        </w:rPr>
        <w:t>MaterialExpert</w:t>
      </w:r>
    </w:p>
    <w:p>
      <w:r>
        <w:t>ProjectAssistant: Helps organize materials into projects</w:t>
      </w:r>
    </w:p>
    <w:p>
      <w:r>
        <w:rPr>
          <w:rFonts w:ascii="Courier New" w:hAnsi="Courier New"/>
          <w:sz w:val="18"/>
        </w:rPr>
        <w:t>ProjectAssistant</w:t>
      </w:r>
    </w:p>
    <w:p>
      <w:r>
        <w:t>Backend Agents (packages/agents/src/backend/)</w:t>
      </w:r>
    </w:p>
    <w:p>
      <w:r>
        <w:rPr>
          <w:rFonts w:ascii="Courier New" w:hAnsi="Courier New"/>
          <w:sz w:val="18"/>
        </w:rPr>
        <w:t>packages/agents/src/backend/</w:t>
      </w:r>
    </w:p>
    <w:p>
      <w:r>
        <w:rPr>
          <w:rFonts w:ascii="Courier New" w:hAnsi="Courier New"/>
          <w:sz w:val="18"/>
        </w:rPr>
        <w:t>KnowledgeBaseAgent</w:t>
      </w:r>
    </w:p>
    <w:p>
      <w:r>
        <w:rPr>
          <w:rFonts w:ascii="Courier New" w:hAnsi="Courier New"/>
          <w:sz w:val="18"/>
        </w:rPr>
        <w:t>AnalyticsAgent</w:t>
      </w:r>
    </w:p>
    <w:p>
      <w:r>
        <w:t>OperationsAgent: Monitors system health and performance</w:t>
      </w:r>
    </w:p>
    <w:p>
      <w:r>
        <w:rPr>
          <w:rFonts w:ascii="Courier New" w:hAnsi="Courier New"/>
          <w:sz w:val="18"/>
        </w:rPr>
        <w:t>OperationsAgent</w:t>
      </w:r>
    </w:p>
    <w:p>
      <w:r>
        <w:t>Agent Tools (packages/agents/src/tools/)</w:t>
      </w:r>
    </w:p>
    <w:p>
      <w:r>
        <w:rPr>
          <w:rFonts w:ascii="Courier New" w:hAnsi="Courier New"/>
          <w:sz w:val="18"/>
        </w:rPr>
        <w:t>packages/agents/src/tools/</w:t>
      </w:r>
    </w:p>
    <w:p>
      <w:r>
        <w:rPr>
          <w:rFonts w:ascii="Courier New" w:hAnsi="Courier New"/>
          <w:sz w:val="18"/>
        </w:rPr>
        <w:t>materialSearch</w:t>
      </w:r>
    </w:p>
    <w:p>
      <w:r>
        <w:rPr>
          <w:rFonts w:ascii="Courier New" w:hAnsi="Courier New"/>
          <w:sz w:val="18"/>
        </w:rPr>
        <w:t>imageAnalysis</w:t>
      </w:r>
    </w:p>
    <w:p>
      <w:r>
        <w:rPr>
          <w:rFonts w:ascii="Courier New" w:hAnsi="Courier New"/>
          <w:sz w:val="18"/>
        </w:rPr>
        <w:t>vectorSearch</w:t>
      </w:r>
    </w:p>
    <w:p>
      <w:pPr>
        <w:pStyle w:val="Heading3"/>
      </w:pPr>
      <w:r>
        <w:t>Current State and Dependencies</w:t>
      </w:r>
    </w:p>
    <w:p>
      <w:r>
        <w:t>The implementation currently includes all necessary files and structure for the crewAI integration, but has the following dependencies that need to be installed to complete the integration:</w:t>
      </w:r>
    </w:p>
    <w:p>
      <w:pPr>
        <w:pStyle w:val="ListNumber"/>
      </w:pPr>
      <w:r>
        <w:t>crewAI Package: Core dependency for agent functionality</w:t>
      </w:r>
    </w:p>
    <w:p>
      <w:pPr>
        <w:pStyle w:val="ListNumber"/>
      </w:pPr>
      <w:r>
        <w:t>Redis: For agent memory and session persistence</w:t>
      </w:r>
    </w:p>
    <w:p>
      <w:pPr>
        <w:pStyle w:val="ListNumber"/>
      </w:pPr>
      <w:r>
        <w:t>Winston: For structured logging</w:t>
      </w:r>
    </w:p>
    <w:p>
      <w:pPr>
        <w:pStyle w:val="ListNumber"/>
      </w:pPr>
      <w:r>
        <w:t>@types/node: For Node.js typings</w:t>
      </w:r>
    </w:p>
    <w:p>
      <w:pPr>
        <w:pStyle w:val="ListNumber"/>
      </w:pPr>
      <w:r>
        <w:t>@emotion/styled and @emotion/react: For frontend styling (client package)</w:t>
      </w:r>
    </w:p>
    <w:p>
      <w:pPr>
        <w:pStyle w:val="ListNumber"/>
      </w:pPr>
      <w:r>
        <w:t>react-dropzone: For image upload functionality (client package)</w:t>
      </w:r>
    </w:p>
    <w:p>
      <w:r>
        <w:t>These dependencies are referenced in the setup script and package.json files but need to be installed. The current implementation includes mock functionality that allows the system to function without these dependencies during development.</w:t>
      </w:r>
    </w:p>
    <w:p>
      <w:pPr>
        <w:pStyle w:val="Heading3"/>
      </w:pPr>
      <w:r>
        <w:t>Integration Architecture</w:t>
      </w:r>
    </w:p>
    <w:p>
      <w:r>
        <w:t>The crewAI integration follows a layered architecture:</w:t>
      </w:r>
    </w:p>
    <w:p>
      <w:pPr>
        <w:pStyle w:val="ListNumber"/>
      </w:pPr>
      <w:r>
        <w:t>User Interface Layer: React components for agent interaction</w:t>
      </w:r>
    </w:p>
    <w:p>
      <w:pPr>
        <w:pStyle w:val="ListNumber"/>
      </w:pPr>
      <w:r>
        <w:t>Service Layer: Client-side services for agent communication</w:t>
      </w:r>
    </w:p>
    <w:p>
      <w:pPr>
        <w:pStyle w:val="ListNumber"/>
      </w:pPr>
      <w:r>
        <w:t>API Layer: RESTful endpoints for agent operations</w:t>
      </w:r>
    </w:p>
    <w:p>
      <w:pPr>
        <w:pStyle w:val="ListNumber"/>
      </w:pPr>
      <w:r>
        <w:t>Agent System Layer: Core agent definitions and management</w:t>
      </w:r>
    </w:p>
    <w:p>
      <w:pPr>
        <w:pStyle w:val="ListNumber"/>
      </w:pPr>
      <w:r>
        <w:t>Tool Layer: Specialized capabilities for agents</w:t>
      </w:r>
    </w:p>
    <w:p>
      <w:r>
        <w:t>Data flows through these layers as follows:</w:t>
      </w:r>
    </w:p>
    <w:p>
      <w:pPr>
        <w:pStyle w:val="ListNumber"/>
      </w:pPr>
      <w:r>
        <w:t>User interacts with a specialized agent panel</w:t>
      </w:r>
    </w:p>
    <w:p>
      <w:pPr>
        <w:pStyle w:val="ListNumber"/>
      </w:pPr>
      <w:r>
        <w:t>Panel sends requests through the agentService</w:t>
      </w:r>
    </w:p>
    <w:p>
      <w:pPr>
        <w:pStyle w:val="ListNumber"/>
      </w:pPr>
      <w:r>
        <w:t>Service communicates with the backend API</w:t>
      </w:r>
    </w:p>
    <w:p>
      <w:pPr>
        <w:pStyle w:val="ListNumber"/>
      </w:pPr>
      <w:r>
        <w:t>API routes the request to the appropriate controller method</w:t>
      </w:r>
    </w:p>
    <w:p>
      <w:pPr>
        <w:pStyle w:val="ListNumber"/>
      </w:pPr>
      <w:r>
        <w:t>Controller processes the request and invokes the agent system</w:t>
      </w:r>
    </w:p>
    <w:p>
      <w:pPr>
        <w:pStyle w:val="ListNumber"/>
      </w:pPr>
      <w:r>
        <w:t>Agent system delegates to the appropriate agent type</w:t>
      </w:r>
    </w:p>
    <w:p>
      <w:pPr>
        <w:pStyle w:val="ListNumber"/>
      </w:pPr>
      <w:r>
        <w:t>Agent utilizes tools to perform operations</w:t>
      </w:r>
    </w:p>
    <w:p>
      <w:pPr>
        <w:pStyle w:val="ListNumber"/>
      </w:pPr>
      <w:r>
        <w:t>Results flow back through the layers to the user</w:t>
      </w:r>
    </w:p>
    <w:p>
      <w:pPr>
        <w:pStyle w:val="Heading3"/>
      </w:pPr>
      <w:r>
        <w:t>Next Steps to Complete the Integration</w:t>
      </w:r>
    </w:p>
    <w:p>
      <w:r>
        <w:t>To complete the crewAI integration, follow these steps:</w:t>
      </w:r>
    </w:p>
    <w:p>
      <w:pPr>
        <w:pStyle w:val="Heading4"/>
      </w:pPr>
      <w:r>
        <w:t>1. Install Dependencies</w:t>
      </w:r>
    </w:p>
    <w:p>
      <w:r>
        <w:t>Run the setup script to install all required dependencies:</w:t>
      </w:r>
    </w:p>
    <w:p>
      <w:r>
        <w:rPr>
          <w:rFonts w:ascii="Courier New" w:hAnsi="Courier New"/>
          <w:sz w:val="18"/>
        </w:rPr>
        <w:t># Make the script executable</w:t>
        <w:br/>
        <w:t>chmod +x packages/agents/scripts/setup.sh</w:t>
        <w:br/>
        <w:br/>
        <w:t># Run the setup script</w:t>
        <w:br/>
        <w:t>cd packages/agents/scripts</w:t>
        <w:br/>
        <w:t>./setup.sh</w:t>
        <w:br/>
        <w:br/>
        <w:t># Install client dependencies</w:t>
        <w:br/>
        <w:t>cd ../../client</w:t>
        <w:br/>
        <w:t>npm install @emotion/styled @emotion/react react-dropzone</w:t>
        <w:br/>
        <w:br/>
        <w:t># Install server dependencies</w:t>
        <w:br/>
        <w:t>cd ../server</w:t>
        <w:br/>
        <w:t>npm install uuid multer</w:t>
        <w:br/>
      </w:r>
    </w:p>
    <w:p>
      <w:r>
        <w:rPr>
          <w:rFonts w:ascii="Courier New" w:hAnsi="Courier New"/>
          <w:sz w:val="18"/>
        </w:rPr>
        <w:t># Make the script executable</w:t>
        <w:br/>
        <w:t>chmod +x packages/agents/scripts/setup.sh</w:t>
        <w:br/>
        <w:br/>
        <w:t># Run the setup script</w:t>
        <w:br/>
        <w:t>cd packages/agents/scripts</w:t>
        <w:br/>
        <w:t>./setup.sh</w:t>
        <w:br/>
        <w:br/>
        <w:t># Install client dependencies</w:t>
        <w:br/>
        <w:t>cd ../../client</w:t>
        <w:br/>
        <w:t>npm install @emotion/styled @emotion/react react-dropzone</w:t>
        <w:br/>
        <w:br/>
        <w:t># Install server dependencies</w:t>
        <w:br/>
        <w:t>cd ../server</w:t>
        <w:br/>
        <w:t>npm install uuid multer</w:t>
        <w:br/>
      </w:r>
    </w:p>
    <w:p>
      <w:pPr>
        <w:pStyle w:val="Heading4"/>
      </w:pPr>
      <w:r>
        <w:t>2. Finalize Backend Integration</w:t>
      </w:r>
    </w:p>
    <w:p>
      <w:pPr>
        <w:pStyle w:val="ListNumber"/>
      </w:pPr>
      <w:r>
        <w:t>Update Type Definitions: Create a local type definition file for @kai/agents to resolve import errors:</w:t>
      </w:r>
    </w:p>
    <w:p>
      <w:r>
        <w:rPr>
          <w:rFonts w:ascii="Courier New" w:hAnsi="Courier New"/>
          <w:sz w:val="18"/>
        </w:rPr>
        <w:t>// packages/server/src/types/kai-agents.d.ts</w:t>
        <w:br/>
        <w:t>declare module '@kai/agents' {</w:t>
        <w:br/>
        <w:t xml:space="preserve">  export enum AgentType {</w:t>
        <w:br/>
        <w:t xml:space="preserve">    RECOGNITION = 'recognition',</w:t>
        <w:br/>
        <w:t xml:space="preserve">    MATERIAL_EXPERT = 'material',</w:t>
        <w:br/>
        <w:t xml:space="preserve">    PROJECT_ASSISTANT = 'project',</w:t>
        <w:br/>
        <w:t xml:space="preserve">    KNOWLEDGE_BASE = 'knowledge_base',</w:t>
        <w:br/>
        <w:t xml:space="preserve">    ANALYTICS = 'analytics',</w:t>
        <w:br/>
        <w:t xml:space="preserve">    OPERATIONS = 'operations'</w:t>
        <w:br/>
        <w:t xml:space="preserve">  }</w:t>
        <w:br/>
        <w:br/>
        <w:t xml:space="preserve">  export interface AgentConfig {</w:t>
        <w:br/>
        <w:t xml:space="preserve">    // Add necessary properties</w:t>
        <w:br/>
        <w:t xml:space="preserve">  }</w:t>
        <w:br/>
        <w:br/>
        <w:t xml:space="preserve">  export function initializeAgentSystem(config: any): Promise&lt;void&gt;;</w:t>
        <w:br/>
        <w:t>}</w:t>
        <w:br/>
      </w:r>
    </w:p>
    <w:p>
      <w:r>
        <w:rPr>
          <w:rFonts w:ascii="Courier New" w:hAnsi="Courier New"/>
          <w:sz w:val="18"/>
        </w:rPr>
        <w:t>// packages/server/src/types/kai-agents.d.ts</w:t>
        <w:br/>
        <w:t>declare module '@kai/agents' {</w:t>
        <w:br/>
        <w:t xml:space="preserve">  export enum AgentType {</w:t>
        <w:br/>
        <w:t xml:space="preserve">    RECOGNITION = 'recognition',</w:t>
        <w:br/>
        <w:t xml:space="preserve">    MATERIAL_EXPERT = 'material',</w:t>
        <w:br/>
        <w:t xml:space="preserve">    PROJECT_ASSISTANT = 'project',</w:t>
        <w:br/>
        <w:t xml:space="preserve">    KNOWLEDGE_BASE = 'knowledge_base',</w:t>
        <w:br/>
        <w:t xml:space="preserve">    ANALYTICS = 'analytics',</w:t>
        <w:br/>
        <w:t xml:space="preserve">    OPERATIONS = 'operations'</w:t>
        <w:br/>
        <w:t xml:space="preserve">  }</w:t>
        <w:br/>
        <w:br/>
        <w:t xml:space="preserve">  export interface AgentConfig {</w:t>
        <w:br/>
        <w:t xml:space="preserve">    // Add necessary properties</w:t>
        <w:br/>
        <w:t xml:space="preserve">  }</w:t>
        <w:br/>
        <w:br/>
        <w:t xml:space="preserve">  export function initializeAgentSystem(config: any): Promise&lt;void&gt;;</w:t>
        <w:br/>
        <w:t>}</w:t>
        <w:br/>
      </w:r>
    </w:p>
    <w:p>
      <w:pPr>
        <w:pStyle w:val="ListNumber"/>
      </w:pPr>
      <w:r>
        <w:t>Create uploads directory: Ensure the directory for image uploads exists:</w:t>
      </w:r>
    </w:p>
    <w:p>
      <w:r>
        <w:rPr>
          <w:rFonts w:ascii="Courier New" w:hAnsi="Courier New"/>
          <w:sz w:val="18"/>
        </w:rPr>
        <w:t>mkdir -p uploads</w:t>
        <w:br/>
      </w:r>
    </w:p>
    <w:p>
      <w:r>
        <w:rPr>
          <w:rFonts w:ascii="Courier New" w:hAnsi="Courier New"/>
          <w:sz w:val="18"/>
        </w:rPr>
        <w:t>mkdir -p uploads</w:t>
        <w:br/>
      </w:r>
    </w:p>
    <w:p>
      <w:pPr>
        <w:pStyle w:val="ListNumber"/>
      </w:pPr>
      <w:r>
        <w:t>Implement null checks: Update the controller to handle potentially undefined sessionId parameters:</w:t>
      </w:r>
    </w:p>
    <w:p>
      <w:r>
        <w:rPr>
          <w:rFonts w:ascii="Courier New" w:hAnsi="Courier New"/>
          <w:sz w:val="18"/>
        </w:rPr>
        <w:t>// In packages/server/src/controllers/agents.controller.ts</w:t>
        <w:br/>
        <w:t>// Update the getMessages function:</w:t>
        <w:br/>
        <w:t>if (!sessionId) {</w:t>
        <w:br/>
        <w:t xml:space="preserve">  return res.status(400).json({ error: 'Session ID is required' });</w:t>
        <w:br/>
        <w:t>}</w:t>
        <w:br/>
        <w:t>const session = sessions.get(sessionId);</w:t>
        <w:br/>
      </w:r>
    </w:p>
    <w:p>
      <w:r>
        <w:rPr>
          <w:rFonts w:ascii="Courier New" w:hAnsi="Courier New"/>
          <w:sz w:val="18"/>
        </w:rPr>
        <w:t>// In packages/server/src/controllers/agents.controller.ts</w:t>
        <w:br/>
        <w:t>// Update the getMessages function:</w:t>
        <w:br/>
        <w:t>if (!sessionId) {</w:t>
        <w:br/>
        <w:t xml:space="preserve">  return res.status(400).json({ error: 'Session ID is required' });</w:t>
        <w:br/>
        <w:t>}</w:t>
        <w:br/>
        <w:t>const session = sessions.get(sessionId);</w:t>
        <w:br/>
      </w:r>
    </w:p>
    <w:p>
      <w:pPr>
        <w:pStyle w:val="Heading4"/>
      </w:pPr>
      <w:r>
        <w:t>3. Complete Frontend Integration</w:t>
      </w:r>
    </w:p>
    <w:p>
      <w:pPr>
        <w:pStyle w:val="ListNumber"/>
      </w:pPr>
      <w:r>
        <w:t>Fix Type Issues: Update the client tsconfig.json to include proper TypeScript definitions:</w:t>
      </w:r>
    </w:p>
    <w:p>
      <w:r>
        <w:rPr>
          <w:rFonts w:ascii="Courier New" w:hAnsi="Courier New"/>
          <w:sz w:val="18"/>
        </w:rPr>
        <w:t>{</w:t>
        <w:br/>
        <w:t xml:space="preserve">  "compilerOptions": {</w:t>
        <w:br/>
        <w:t xml:space="preserve">    "typeRoots": ["./node_modules/@types", "./src/types"]</w:t>
        <w:br/>
        <w:t xml:space="preserve">  }</w:t>
        <w:br/>
        <w:t>}</w:t>
        <w:br/>
      </w:r>
    </w:p>
    <w:p>
      <w:r>
        <w:rPr>
          <w:rFonts w:ascii="Courier New" w:hAnsi="Courier New"/>
          <w:sz w:val="18"/>
        </w:rPr>
        <w:t>{</w:t>
        <w:br/>
        <w:t xml:space="preserve">  "compilerOptions": {</w:t>
        <w:br/>
        <w:t xml:space="preserve">    "typeRoots": ["./node_modules/@types", "./src/types"]</w:t>
        <w:br/>
        <w:t xml:space="preserve">  }</w:t>
        <w:br/>
        <w:t>}</w:t>
        <w:br/>
      </w:r>
    </w:p>
    <w:p>
      <w:pPr>
        <w:pStyle w:val="ListNumber"/>
      </w:pPr>
      <w:r>
        <w:t>Create Local Type Definitions: Add missing type definitions for React hooks:</w:t>
      </w:r>
    </w:p>
    <w:p>
      <w:r>
        <w:rPr>
          <w:rFonts w:ascii="Courier New" w:hAnsi="Courier New"/>
          <w:sz w:val="18"/>
        </w:rPr>
        <w:t>// packages/client/src/types/react-hooks.d.ts</w:t>
        <w:br/>
        <w:t>import React from 'react';</w:t>
        <w:br/>
        <w:br/>
        <w:t>declare module 'react' {</w:t>
        <w:br/>
        <w:t xml:space="preserve">  export function useRef&lt;T&gt;(initialValue: T): React.RefObject&lt;T&gt;;</w:t>
        <w:br/>
        <w:t xml:space="preserve">  export function useRef&lt;T&gt;(initialValue: null): React.RefObject&lt;T | null&gt;;</w:t>
        <w:br/>
        <w:t xml:space="preserve">  export function useRef&lt;T = undefined&gt;(): React.RefObject&lt;T | undefined&gt;;</w:t>
        <w:br/>
        <w:br/>
        <w:t xml:space="preserve">  export interface KeyboardEvent&lt;T = Element&gt; extends React.SyntheticEvent&lt;T&gt; {</w:t>
        <w:br/>
        <w:t xml:space="preserve">    altKey: boolean;</w:t>
        <w:br/>
        <w:t xml:space="preserve">    charCode: number;</w:t>
        <w:br/>
        <w:t xml:space="preserve">    ctrlKey: boolean;</w:t>
        <w:br/>
        <w:t xml:space="preserve">    key: string;</w:t>
        <w:br/>
        <w:t xml:space="preserve">    keyCode: number;</w:t>
        <w:br/>
        <w:t xml:space="preserve">    locale: string;</w:t>
        <w:br/>
        <w:t xml:space="preserve">    metaKey: boolean;</w:t>
        <w:br/>
        <w:t xml:space="preserve">    repeat: boolean;</w:t>
        <w:br/>
        <w:t xml:space="preserve">    shiftKey: boolean;</w:t>
        <w:br/>
        <w:t xml:space="preserve">    which: number;</w:t>
        <w:br/>
        <w:t xml:space="preserve">  }</w:t>
        <w:br/>
        <w:br/>
        <w:t xml:space="preserve">  export function useCallback&lt;T extends (...args: any[]) =&gt; any&gt;(</w:t>
        <w:br/>
        <w:t xml:space="preserve">    callback: T,</w:t>
        <w:br/>
        <w:t xml:space="preserve">    deps: ReadonlyArray&lt;any&gt;</w:t>
        <w:br/>
        <w:t xml:space="preserve">  ): T;</w:t>
        <w:br/>
        <w:t>}</w:t>
        <w:br/>
      </w:r>
    </w:p>
    <w:p>
      <w:r>
        <w:rPr>
          <w:rFonts w:ascii="Courier New" w:hAnsi="Courier New"/>
          <w:sz w:val="18"/>
        </w:rPr>
        <w:t>// packages/client/src/types/react-hooks.d.ts</w:t>
        <w:br/>
        <w:t>import React from 'react';</w:t>
        <w:br/>
        <w:br/>
        <w:t>declare module 'react' {</w:t>
        <w:br/>
        <w:t xml:space="preserve">  export function useRef&lt;T&gt;(initialValue: T): React.RefObject&lt;T&gt;;</w:t>
        <w:br/>
        <w:t xml:space="preserve">  export function useRef&lt;T&gt;(initialValue: null): React.RefObject&lt;T | null&gt;;</w:t>
        <w:br/>
        <w:t xml:space="preserve">  export function useRef&lt;T = undefined&gt;(): React.RefObject&lt;T | undefined&gt;;</w:t>
        <w:br/>
        <w:br/>
        <w:t xml:space="preserve">  export interface KeyboardEvent&lt;T = Element&gt; extends React.SyntheticEvent&lt;T&gt; {</w:t>
        <w:br/>
        <w:t xml:space="preserve">    altKey: boolean;</w:t>
        <w:br/>
        <w:t xml:space="preserve">    charCode: number;</w:t>
        <w:br/>
        <w:t xml:space="preserve">    ctrlKey: boolean;</w:t>
        <w:br/>
        <w:t xml:space="preserve">    key: string;</w:t>
        <w:br/>
        <w:t xml:space="preserve">    keyCode: number;</w:t>
        <w:br/>
        <w:t xml:space="preserve">    locale: string;</w:t>
        <w:br/>
        <w:t xml:space="preserve">    metaKey: boolean;</w:t>
        <w:br/>
        <w:t xml:space="preserve">    repeat: boolean;</w:t>
        <w:br/>
        <w:t xml:space="preserve">    shiftKey: boolean;</w:t>
        <w:br/>
        <w:t xml:space="preserve">    which: number;</w:t>
        <w:br/>
        <w:t xml:space="preserve">  }</w:t>
        <w:br/>
        <w:br/>
        <w:t xml:space="preserve">  export function useCallback&lt;T extends (...args: any[]) =&gt; any&gt;(</w:t>
        <w:br/>
        <w:t xml:space="preserve">    callback: T,</w:t>
        <w:br/>
        <w:t xml:space="preserve">    deps: ReadonlyArray&lt;any&gt;</w:t>
        <w:br/>
        <w:t xml:space="preserve">  ): T;</w:t>
        <w:br/>
        <w:t>}</w:t>
        <w:br/>
      </w:r>
    </w:p>
    <w:p>
      <w:pPr>
        <w:pStyle w:val="ListNumber"/>
      </w:pPr>
      <w:r>
        <w:t>Fix Null Reference Handling: Update the RecognitionPanel component to safely handle potential undefined values:</w:t>
      </w:r>
    </w:p>
    <w:p>
      <w:r>
        <w:rPr>
          <w:rFonts w:ascii="Courier New" w:hAnsi="Courier New"/>
          <w:sz w:val="18"/>
        </w:rPr>
        <w:t>// In topResult usage, add null checks:</w:t>
        <w:br/>
        <w:t>content: `I've identified your material as ${topResult?.name || 'Unknown'} with ${topResult ? Math.round(topResult.confidence * 100) : 0}% confidence...`</w:t>
        <w:br/>
      </w:r>
    </w:p>
    <w:p>
      <w:r>
        <w:rPr>
          <w:rFonts w:ascii="Courier New" w:hAnsi="Courier New"/>
          <w:sz w:val="18"/>
        </w:rPr>
        <w:t>// In topResult usage, add null checks:</w:t>
        <w:br/>
        <w:t>content: `I've identified your material as ${topResult?.name || 'Unknown'} with ${topResult ? Math.round(topResult.confidence * 100) : 0}% confidence...`</w:t>
        <w:br/>
      </w:r>
    </w:p>
    <w:p>
      <w:pPr>
        <w:pStyle w:val="Heading4"/>
      </w:pPr>
      <w:r>
        <w:t>4. Connect to Real API Endpoints</w:t>
      </w:r>
    </w:p>
    <w:p>
      <w:pPr>
        <w:pStyle w:val="ListNumber"/>
      </w:pPr>
      <w:r>
        <w:t>Update agentService: Modify the service to call the actual backend endpoints:</w:t>
      </w:r>
    </w:p>
    <w:p>
      <w:r>
        <w:rPr>
          <w:rFonts w:ascii="Courier New" w:hAnsi="Courier New"/>
          <w:sz w:val="18"/>
        </w:rPr>
        <w:t>// In packages/client/src/services/agentService.ts</w:t>
        <w:br/>
        <w:t>// Replace mock implementations with actual API calls:</w:t>
        <w:br/>
        <w:t>async sendMessage(sessionId: string, message: string): Promise&lt;void&gt; {</w:t>
        <w:br/>
        <w:t xml:space="preserve">  const response = await fetch(`/api/agents/session/${sessionId}/message`, {</w:t>
        <w:br/>
        <w:t xml:space="preserve">    method: 'POST',</w:t>
        <w:br/>
        <w:t xml:space="preserve">    headers: { 'Content-Type': 'application/json' },</w:t>
        <w:br/>
        <w:t xml:space="preserve">    body: JSON.stringify({ message })</w:t>
        <w:br/>
        <w:t xml:space="preserve">  });</w:t>
        <w:br/>
        <w:br/>
        <w:t xml:space="preserve">  if (!response.ok) {</w:t>
        <w:br/>
        <w:t xml:space="preserve">    throw new Error('Failed to send message');</w:t>
        <w:br/>
        <w:t xml:space="preserve">  }</w:t>
        <w:br/>
        <w:t>}</w:t>
        <w:br/>
      </w:r>
    </w:p>
    <w:p>
      <w:r>
        <w:rPr>
          <w:rFonts w:ascii="Courier New" w:hAnsi="Courier New"/>
          <w:sz w:val="18"/>
        </w:rPr>
        <w:t>// In packages/client/src/services/agentService.ts</w:t>
        <w:br/>
        <w:t>// Replace mock implementations with actual API calls:</w:t>
        <w:br/>
        <w:t>async sendMessage(sessionId: string, message: string): Promise&lt;void&gt; {</w:t>
        <w:br/>
        <w:t xml:space="preserve">  const response = await fetch(`/api/agents/session/${sessionId}/message`, {</w:t>
        <w:br/>
        <w:t xml:space="preserve">    method: 'POST',</w:t>
        <w:br/>
        <w:t xml:space="preserve">    headers: { 'Content-Type': 'application/json' },</w:t>
        <w:br/>
        <w:t xml:space="preserve">    body: JSON.stringify({ message })</w:t>
        <w:br/>
        <w:t xml:space="preserve">  });</w:t>
        <w:br/>
        <w:br/>
        <w:t xml:space="preserve">  if (!response.ok) {</w:t>
        <w:br/>
        <w:t xml:space="preserve">    throw new Error('Failed to send message');</w:t>
        <w:br/>
        <w:t xml:space="preserve">  }</w:t>
        <w:br/>
        <w:t>}</w:t>
        <w:br/>
      </w:r>
    </w:p>
    <w:p>
      <w:pPr>
        <w:pStyle w:val="ListNumber"/>
      </w:pPr>
      <w:r>
        <w:t>Update image upload: Connect the image upload functionality to the actual API endpoint:</w:t>
      </w:r>
    </w:p>
    <w:p>
      <w:r>
        <w:rPr>
          <w:rFonts w:ascii="Courier New" w:hAnsi="Courier New"/>
          <w:sz w:val="18"/>
        </w:rPr>
        <w:t>// In upload functionality:</w:t>
        <w:br/>
        <w:t>const formData = new FormData();</w:t>
        <w:br/>
        <w:t>formData.append('image', file);</w:t>
        <w:br/>
        <w:br/>
        <w:t>const response = await fetch(`/api/agents/session/${sessionId}/image`, {</w:t>
        <w:br/>
        <w:t xml:space="preserve">  method: 'POST',</w:t>
        <w:br/>
        <w:t xml:space="preserve">  body: formData</w:t>
        <w:br/>
        <w:t>});</w:t>
        <w:br/>
      </w:r>
    </w:p>
    <w:p>
      <w:r>
        <w:rPr>
          <w:rFonts w:ascii="Courier New" w:hAnsi="Courier New"/>
          <w:sz w:val="18"/>
        </w:rPr>
        <w:t>// In upload functionality:</w:t>
        <w:br/>
        <w:t>const formData = new FormData();</w:t>
        <w:br/>
        <w:t>formData.append('image', file);</w:t>
        <w:br/>
        <w:br/>
        <w:t>const response = await fetch(`/api/agents/session/${sessionId}/image`, {</w:t>
        <w:br/>
        <w:t xml:space="preserve">  method: 'POST',</w:t>
        <w:br/>
        <w:t xml:space="preserve">  body: formData</w:t>
        <w:br/>
        <w:t>});</w:t>
        <w:br/>
      </w:r>
    </w:p>
    <w:p>
      <w:pPr>
        <w:pStyle w:val="Heading4"/>
      </w:pPr>
      <w:r>
        <w:t>5. Testing and Validation</w:t>
      </w:r>
    </w:p>
    <w:p>
      <w:pPr>
        <w:pStyle w:val="ListNumber"/>
      </w:pPr>
      <w:r>
        <w:t>Start the development server:</w:t>
      </w:r>
    </w:p>
    <w:p>
      <w:r>
        <w:rPr>
          <w:rFonts w:ascii="Courier New" w:hAnsi="Courier New"/>
          <w:sz w:val="18"/>
        </w:rPr>
        <w:t>cd packages/server</w:t>
        <w:br/>
        <w:t>npm run dev</w:t>
        <w:br/>
      </w:r>
    </w:p>
    <w:p>
      <w:r>
        <w:rPr>
          <w:rFonts w:ascii="Courier New" w:hAnsi="Courier New"/>
          <w:sz w:val="18"/>
        </w:rPr>
        <w:t>cd packages/server</w:t>
        <w:br/>
        <w:t>npm run dev</w:t>
        <w:br/>
      </w:r>
    </w:p>
    <w:p>
      <w:pPr>
        <w:pStyle w:val="ListNumber"/>
      </w:pPr>
      <w:r>
        <w:t>Start the client application:</w:t>
      </w:r>
    </w:p>
    <w:p>
      <w:r>
        <w:rPr>
          <w:rFonts w:ascii="Courier New" w:hAnsi="Courier New"/>
          <w:sz w:val="18"/>
        </w:rPr>
        <w:t>cd packages/client</w:t>
        <w:br/>
        <w:t>npm run dev</w:t>
        <w:br/>
      </w:r>
    </w:p>
    <w:p>
      <w:r>
        <w:rPr>
          <w:rFonts w:ascii="Courier New" w:hAnsi="Courier New"/>
          <w:sz w:val="18"/>
        </w:rPr>
        <w:t>cd packages/client</w:t>
        <w:br/>
        <w:t>npm run dev</w:t>
        <w:br/>
      </w:r>
    </w:p>
    <w:p>
      <w:pPr>
        <w:pStyle w:val="ListNumber"/>
      </w:pPr>
      <w:r>
        <w:br/>
        <w:t>Navigate to the agents dashboard at /agents to test the integration.</w:t>
        <w:br/>
      </w:r>
    </w:p>
    <w:p>
      <w:pPr>
        <w:pStyle w:val="ListNumber"/>
      </w:pPr>
      <w:r>
        <w:br/>
        <w:t>Validate each agent type by interacting with them and ensuring proper responses.</w:t>
        <w:br/>
      </w:r>
    </w:p>
    <w:p>
      <w:r>
        <w:t>Navigate to the agents dashboard at /agents to test the integration.</w:t>
      </w:r>
    </w:p>
    <w:p>
      <w:r>
        <w:rPr>
          <w:rFonts w:ascii="Courier New" w:hAnsi="Courier New"/>
          <w:sz w:val="18"/>
        </w:rPr>
        <w:t>/agents</w:t>
      </w:r>
    </w:p>
    <w:p>
      <w:r>
        <w:t>Validate each agent type by interacting with them and ensuring proper responses.</w:t>
      </w:r>
    </w:p>
    <w:p>
      <w:pPr>
        <w:pStyle w:val="Heading3"/>
      </w:pPr>
      <w:r>
        <w:t>Future Enhancements</w:t>
      </w:r>
    </w:p>
    <w:p>
      <w:r>
        <w:t>Once the basic integration is complete, consider these enhancements:</w:t>
      </w:r>
    </w:p>
    <w:p>
      <w:pPr>
        <w:pStyle w:val="ListNumber"/>
      </w:pPr>
      <w:r>
        <w:t>Real-time Communication: Implement WebSocket communication for real-time agent responses</w:t>
      </w:r>
    </w:p>
    <w:p>
      <w:pPr>
        <w:pStyle w:val="ListNumber"/>
      </w:pPr>
      <w:r>
        <w:t>Context Awareness: Enhance agents with user history and preferences</w:t>
      </w:r>
    </w:p>
    <w:p>
      <w:pPr>
        <w:pStyle w:val="ListNumber"/>
      </w:pPr>
      <w:r>
        <w:t>Voice Interface: Add speech-to-text and text-to-speech capabilities</w:t>
      </w:r>
    </w:p>
    <w:p>
      <w:pPr>
        <w:pStyle w:val="ListNumber"/>
      </w:pPr>
      <w:r>
        <w:t>Integration with Knowledge Base: Connect agents directly to the KAI knowledge base</w:t>
      </w:r>
    </w:p>
    <w:p>
      <w:pPr>
        <w:pStyle w:val="ListNumber"/>
      </w:pPr>
      <w:r>
        <w:t>Performance Optimization: Implement caching and response optimization</w:t>
      </w:r>
    </w:p>
    <w:p>
      <w:pPr>
        <w:pStyle w:val="Heading3"/>
      </w:pPr>
      <w:r>
        <w:t>Conclusion</w:t>
      </w:r>
    </w:p>
    <w:p>
      <w:r>
        <w:t>The crewAI integration has been successfully implemented with all necessary structure and components. By following the next steps outlined above, the integration can be completed and deployed, providing KAI users with intelligent assistance throughout their material discovery and project management workflows.</w:t>
      </w:r>
    </w:p>
    <w:p>
      <w:r>
        <w:br w:type="page"/>
      </w:r>
    </w:p>
    <w:p>
      <w:pPr>
        <w:pStyle w:val="Heading1"/>
        <w:jc w:val="center"/>
      </w:pPr>
      <w:r>
        <w:t>Database Vector Db</w:t>
      </w:r>
    </w:p>
    <w:p>
      <w:r>
        <w:t>Source: readme/database-vector-db.md</w:t>
      </w:r>
    </w:p>
    <w:p>
      <w:r>
        <w:t>---</w:t>
      </w:r>
    </w:p>
    <w:p>
      <w:pPr>
        <w:pStyle w:val="Heading2"/>
      </w:pPr>
      <w:r>
        <w:t>Database Management and Vector DB</w:t>
      </w:r>
    </w:p>
    <w:p>
      <w:r>
        <w:t>The Kai platform leverages advanced database management and vector database capabilities to provide powerful search, storage, and retrieval functionality. This document details the system's approach to database management, with a focus on vector-based similarity search and hybrid search implementations across multiple application domains.</w:t>
      </w:r>
    </w:p>
    <w:p>
      <w:pPr>
        <w:pStyle w:val="Heading3"/>
      </w:pPr>
      <w:r>
        <w:t>Features</w:t>
      </w:r>
    </w:p>
    <w:p>
      <w:pPr>
        <w:pStyle w:val="Heading4"/>
      </w:pPr>
      <w:r>
        <w:t>Supabase Database Integration</w:t>
      </w:r>
    </w:p>
    <w:p>
      <w:r>
        <w:t>The system uses Supabase as its primary database platform:</w:t>
      </w:r>
    </w:p>
    <w:p>
      <w:pPr>
        <w:pStyle w:val="ListNumber"/>
      </w:pPr>
      <w:r>
        <w:t>Unified Database Management</w:t>
      </w:r>
    </w:p>
    <w:p>
      <w:pPr>
        <w:pStyle w:val="ListNumber"/>
      </w:pPr>
      <w:r>
        <w:t>PostgreSQL-based database engine</w:t>
      </w:r>
    </w:p>
    <w:p>
      <w:pPr>
        <w:pStyle w:val="ListNumber"/>
      </w:pPr>
      <w:r>
        <w:t>Secure API access through Supabase SDK</w:t>
      </w:r>
    </w:p>
    <w:p>
      <w:pPr>
        <w:pStyle w:val="ListNumber"/>
      </w:pPr>
      <w:r>
        <w:t>Row-level security policies</w:t>
      </w:r>
    </w:p>
    <w:p>
      <w:pPr>
        <w:pStyle w:val="ListNumber"/>
      </w:pPr>
      <w:r>
        <w:t>Real-time subscription capabilities</w:t>
      </w:r>
    </w:p>
    <w:p>
      <w:pPr>
        <w:pStyle w:val="ListNumber"/>
      </w:pPr>
      <w:r>
        <w:br/>
        <w:t>Managed authentication and authorization</w:t>
        <w:br/>
      </w:r>
    </w:p>
    <w:p>
      <w:pPr>
        <w:pStyle w:val="ListNumber"/>
      </w:pPr>
      <w:r>
        <w:br/>
        <w:t>Relational Data Storage</w:t>
        <w:br/>
      </w:r>
    </w:p>
    <w:p>
      <w:pPr>
        <w:pStyle w:val="ListNumber"/>
      </w:pPr>
      <w:r>
        <w:t>Structured tables for materials, collections, categories</w:t>
      </w:r>
    </w:p>
    <w:p>
      <w:pPr>
        <w:pStyle w:val="ListNumber"/>
      </w:pPr>
      <w:r>
        <w:t>Normalized schema for efficient data storage</w:t>
      </w:r>
    </w:p>
    <w:p>
      <w:pPr>
        <w:pStyle w:val="ListNumber"/>
      </w:pPr>
      <w:r>
        <w:t>Foreign key relationships for data integrity</w:t>
      </w:r>
    </w:p>
    <w:p>
      <w:pPr>
        <w:pStyle w:val="ListNumber"/>
      </w:pPr>
      <w:r>
        <w:t>Indexing for performant queries</w:t>
      </w:r>
    </w:p>
    <w:p>
      <w:pPr>
        <w:pStyle w:val="ListNumber"/>
      </w:pPr>
      <w:r>
        <w:br/>
        <w:t>JSON/JSONB support for flexible metadata</w:t>
        <w:br/>
      </w:r>
    </w:p>
    <w:p>
      <w:pPr>
        <w:pStyle w:val="ListNumber"/>
      </w:pPr>
      <w:r>
        <w:br/>
        <w:t>Database Extensions</w:t>
        <w:br/>
      </w:r>
    </w:p>
    <w:p>
      <w:pPr>
        <w:pStyle w:val="ListNumber"/>
      </w:pPr>
      <w:r>
        <w:t>pgvector extension for vector similarity search</w:t>
      </w:r>
    </w:p>
    <w:p>
      <w:pPr>
        <w:pStyle w:val="ListNumber"/>
      </w:pPr>
      <w:r>
        <w:t>Full-text search capabilities</w:t>
      </w:r>
    </w:p>
    <w:p>
      <w:pPr>
        <w:pStyle w:val="ListNumber"/>
      </w:pPr>
      <w:r>
        <w:t>GIN and GIST indexing for complex data types</w:t>
      </w:r>
    </w:p>
    <w:p>
      <w:pPr>
        <w:pStyle w:val="ListNumber"/>
      </w:pPr>
      <w:r>
        <w:t>Trigger functions for automated actions</w:t>
      </w:r>
    </w:p>
    <w:p>
      <w:pPr>
        <w:pStyle w:val="ListNumber"/>
      </w:pPr>
      <w:r>
        <w:t>Custom PostgreSQL functions for specialized operations</w:t>
      </w:r>
    </w:p>
    <w:p>
      <w:r>
        <w:t>Managed authentication and authorization</w:t>
      </w:r>
    </w:p>
    <w:p>
      <w:r>
        <w:t>Relational Data Storage</w:t>
      </w:r>
    </w:p>
    <w:p>
      <w:r>
        <w:t>JSON/JSONB support for flexible metadata</w:t>
      </w:r>
    </w:p>
    <w:p>
      <w:r>
        <w:t>Database Extensions</w:t>
      </w:r>
    </w:p>
    <w:p>
      <w:pPr>
        <w:pStyle w:val="Heading4"/>
      </w:pPr>
      <w:r>
        <w:t>Vector Similarity Search</w:t>
      </w:r>
    </w:p>
    <w:p>
      <w:r>
        <w:t>The system implements advanced vector similarity search:</w:t>
      </w:r>
    </w:p>
    <w:p>
      <w:pPr>
        <w:pStyle w:val="ListNumber"/>
      </w:pPr>
      <w:r>
        <w:t>Vector Embedding Storage</w:t>
      </w:r>
    </w:p>
    <w:p>
      <w:pPr>
        <w:pStyle w:val="ListNumber"/>
      </w:pPr>
      <w:r>
        <w:t>Dedicated tables for vector embeddings</w:t>
      </w:r>
    </w:p>
    <w:p>
      <w:pPr>
        <w:pStyle w:val="ListNumber"/>
      </w:pPr>
      <w:r>
        <w:t>Support for high-dimensional vectors (384+ dimensions)</w:t>
      </w:r>
    </w:p>
    <w:p>
      <w:pPr>
        <w:pStyle w:val="ListNumber"/>
      </w:pPr>
      <w:r>
        <w:t>Efficient storage using PostgreSQL's vector type</w:t>
      </w:r>
    </w:p>
    <w:p>
      <w:pPr>
        <w:pStyle w:val="ListNumber"/>
      </w:pPr>
      <w:r>
        <w:t>Associated metadata storage for context</w:t>
      </w:r>
    </w:p>
    <w:p>
      <w:pPr>
        <w:pStyle w:val="ListNumber"/>
      </w:pPr>
      <w:r>
        <w:br/>
        <w:t>Linking to source entities (materials, images)</w:t>
        <w:br/>
      </w:r>
    </w:p>
    <w:p>
      <w:pPr>
        <w:pStyle w:val="ListNumber"/>
      </w:pPr>
      <w:r>
        <w:br/>
        <w:t>Similarity Search Algorithms</w:t>
        <w:br/>
      </w:r>
    </w:p>
    <w:p>
      <w:pPr>
        <w:pStyle w:val="ListNumber"/>
      </w:pPr>
      <w:r>
        <w:t>Cosine similarity for semantic matching</w:t>
      </w:r>
    </w:p>
    <w:p>
      <w:pPr>
        <w:pStyle w:val="ListNumber"/>
      </w:pPr>
      <w:r>
        <w:t>Euclidean distance for feature-based matching</w:t>
      </w:r>
    </w:p>
    <w:p>
      <w:pPr>
        <w:pStyle w:val="ListNumber"/>
      </w:pPr>
      <w:r>
        <w:t>Approximate nearest neighbor search using HNSW</w:t>
      </w:r>
    </w:p>
    <w:p>
      <w:pPr>
        <w:pStyle w:val="ListNumber"/>
      </w:pPr>
      <w:r>
        <w:t>IVF-Flat indexing for larger vector collections</w:t>
      </w:r>
    </w:p>
    <w:p>
      <w:pPr>
        <w:pStyle w:val="ListNumber"/>
      </w:pPr>
      <w:r>
        <w:br/>
        <w:t>Configurable similarity thresholds</w:t>
        <w:br/>
      </w:r>
    </w:p>
    <w:p>
      <w:pPr>
        <w:pStyle w:val="ListNumber"/>
      </w:pPr>
      <w:r>
        <w:br/>
        <w:t>Vector Index Optimization</w:t>
        <w:br/>
      </w:r>
    </w:p>
    <w:p>
      <w:pPr>
        <w:pStyle w:val="ListNumber"/>
      </w:pPr>
      <w:r>
        <w:t>HNSW indexing for near real-time queries</w:t>
      </w:r>
    </w:p>
    <w:p>
      <w:pPr>
        <w:pStyle w:val="ListNumber"/>
      </w:pPr>
      <w:r>
        <w:t>IVF-Flat for batch processing</w:t>
      </w:r>
    </w:p>
    <w:p>
      <w:pPr>
        <w:pStyle w:val="ListNumber"/>
      </w:pPr>
      <w:r>
        <w:t>Index parameterization based on data characteristics</w:t>
      </w:r>
    </w:p>
    <w:p>
      <w:pPr>
        <w:pStyle w:val="ListNumber"/>
      </w:pPr>
      <w:r>
        <w:t>Automated index rebuilding</w:t>
      </w:r>
    </w:p>
    <w:p>
      <w:pPr>
        <w:pStyle w:val="ListNumber"/>
      </w:pPr>
      <w:r>
        <w:t>Performance monitoring and optimization</w:t>
      </w:r>
    </w:p>
    <w:p>
      <w:r>
        <w:t>Linking to source entities (materials, images)</w:t>
      </w:r>
    </w:p>
    <w:p>
      <w:r>
        <w:t>Similarity Search Algorithms</w:t>
      </w:r>
    </w:p>
    <w:p>
      <w:r>
        <w:t>Configurable similarity thresholds</w:t>
      </w:r>
    </w:p>
    <w:p>
      <w:r>
        <w:t>Vector Index Optimization</w:t>
      </w:r>
    </w:p>
    <w:p>
      <w:pPr>
        <w:pStyle w:val="Heading4"/>
      </w:pPr>
      <w:r>
        <w:t>Hybrid Search Capabilities</w:t>
      </w:r>
    </w:p>
    <w:p>
      <w:r>
        <w:t>The system combines multiple search strategies:</w:t>
      </w:r>
    </w:p>
    <w:p>
      <w:pPr>
        <w:pStyle w:val="ListNumber"/>
      </w:pPr>
      <w:r>
        <w:t>Multi-Modal Search</w:t>
      </w:r>
    </w:p>
    <w:p>
      <w:pPr>
        <w:pStyle w:val="ListNumber"/>
      </w:pPr>
      <w:r>
        <w:t>Text-based search using full-text indexing</w:t>
      </w:r>
    </w:p>
    <w:p>
      <w:pPr>
        <w:pStyle w:val="ListNumber"/>
      </w:pPr>
      <w:r>
        <w:t>Vector similarity search for semantic understanding</w:t>
      </w:r>
    </w:p>
    <w:p>
      <w:pPr>
        <w:pStyle w:val="ListNumber"/>
      </w:pPr>
      <w:r>
        <w:t>Metadata filtering for structured attributes</w:t>
      </w:r>
    </w:p>
    <w:p>
      <w:pPr>
        <w:pStyle w:val="ListNumber"/>
      </w:pPr>
      <w:r>
        <w:t>Combined scoring with configurable weights</w:t>
      </w:r>
    </w:p>
    <w:p>
      <w:pPr>
        <w:pStyle w:val="ListNumber"/>
      </w:pPr>
      <w:r>
        <w:br/>
        <w:t>Unified ranking algorithm</w:t>
        <w:br/>
      </w:r>
    </w:p>
    <w:p>
      <w:pPr>
        <w:pStyle w:val="ListNumber"/>
      </w:pPr>
      <w:r>
        <w:br/>
        <w:t>Search Customization</w:t>
        <w:br/>
      </w:r>
    </w:p>
    <w:p>
      <w:pPr>
        <w:pStyle w:val="ListNumber"/>
      </w:pPr>
      <w:r>
        <w:t>Adjustable text/vector weight balancing</w:t>
      </w:r>
    </w:p>
    <w:p>
      <w:pPr>
        <w:pStyle w:val="ListNumber"/>
      </w:pPr>
      <w:r>
        <w:t>Domain-specific tokenization and preprocessing</w:t>
      </w:r>
    </w:p>
    <w:p>
      <w:pPr>
        <w:pStyle w:val="ListNumber"/>
      </w:pPr>
      <w:r>
        <w:t>Query expansion and enhancement</w:t>
      </w:r>
    </w:p>
    <w:p>
      <w:pPr>
        <w:pStyle w:val="ListNumber"/>
      </w:pPr>
      <w:r>
        <w:t>Fallback strategies when vectors are unavailable</w:t>
      </w:r>
    </w:p>
    <w:p>
      <w:pPr>
        <w:pStyle w:val="ListNumber"/>
      </w:pPr>
      <w:r>
        <w:br/>
        <w:t>Confidence scoring for result relevance</w:t>
        <w:br/>
      </w:r>
    </w:p>
    <w:p>
      <w:pPr>
        <w:pStyle w:val="ListNumber"/>
      </w:pPr>
      <w:r>
        <w:br/>
        <w:t>Search Optimization</w:t>
        <w:br/>
      </w:r>
    </w:p>
    <w:p>
      <w:pPr>
        <w:pStyle w:val="ListNumber"/>
      </w:pPr>
      <w:r>
        <w:t>Materialized search indexes</w:t>
      </w:r>
    </w:p>
    <w:p>
      <w:pPr>
        <w:pStyle w:val="ListNumber"/>
      </w:pPr>
      <w:r>
        <w:t>Request-time parameter tuning</w:t>
      </w:r>
    </w:p>
    <w:p>
      <w:pPr>
        <w:pStyle w:val="ListNumber"/>
      </w:pPr>
      <w:r>
        <w:t>Cached vector computations</w:t>
      </w:r>
    </w:p>
    <w:p>
      <w:pPr>
        <w:pStyle w:val="ListNumber"/>
      </w:pPr>
      <w:r>
        <w:t>Progressive loading of results</w:t>
      </w:r>
    </w:p>
    <w:p>
      <w:pPr>
        <w:pStyle w:val="ListNumber"/>
      </w:pPr>
      <w:r>
        <w:t>Performance analytics for search quality</w:t>
      </w:r>
    </w:p>
    <w:p>
      <w:r>
        <w:t>Unified ranking algorithm</w:t>
      </w:r>
    </w:p>
    <w:p>
      <w:r>
        <w:t>Search Customization</w:t>
      </w:r>
    </w:p>
    <w:p>
      <w:r>
        <w:t>Confidence scoring for result relevance</w:t>
      </w:r>
    </w:p>
    <w:p>
      <w:r>
        <w:t>Search Optimization</w:t>
      </w:r>
    </w:p>
    <w:p>
      <w:pPr>
        <w:pStyle w:val="Heading4"/>
      </w:pPr>
      <w:r>
        <w:t>Dataset Management</w:t>
      </w:r>
    </w:p>
    <w:p>
      <w:r>
        <w:t>The system provides comprehensive dataset management:</w:t>
      </w:r>
    </w:p>
    <w:p>
      <w:pPr>
        <w:pStyle w:val="ListNumber"/>
      </w:pPr>
      <w:r>
        <w:t>Dataset Organization</w:t>
      </w:r>
    </w:p>
    <w:p>
      <w:pPr>
        <w:pStyle w:val="ListNumber"/>
      </w:pPr>
      <w:r>
        <w:t>Hierarchical structure with datasets and classes</w:t>
      </w:r>
    </w:p>
    <w:p>
      <w:pPr>
        <w:pStyle w:val="ListNumber"/>
      </w:pPr>
      <w:r>
        <w:t>Image storage and classification</w:t>
      </w:r>
    </w:p>
    <w:p>
      <w:pPr>
        <w:pStyle w:val="ListNumber"/>
      </w:pPr>
      <w:r>
        <w:t>Metadata and annotation storage</w:t>
      </w:r>
    </w:p>
    <w:p>
      <w:pPr>
        <w:pStyle w:val="ListNumber"/>
      </w:pPr>
      <w:r>
        <w:t>Version control for datasets</w:t>
      </w:r>
    </w:p>
    <w:p>
      <w:pPr>
        <w:pStyle w:val="ListNumber"/>
      </w:pPr>
      <w:r>
        <w:br/>
        <w:t>Audit trail for data modifications</w:t>
        <w:br/>
      </w:r>
    </w:p>
    <w:p>
      <w:pPr>
        <w:pStyle w:val="ListNumber"/>
      </w:pPr>
      <w:r>
        <w:br/>
        <w:t>Data Operations</w:t>
        <w:br/>
      </w:r>
    </w:p>
    <w:p>
      <w:pPr>
        <w:pStyle w:val="ListNumber"/>
      </w:pPr>
      <w:r>
        <w:t>Bulk import and export</w:t>
      </w:r>
    </w:p>
    <w:p>
      <w:pPr>
        <w:pStyle w:val="ListNumber"/>
      </w:pPr>
      <w:r>
        <w:t>Dataset splitting and merging</w:t>
      </w:r>
    </w:p>
    <w:p>
      <w:pPr>
        <w:pStyle w:val="ListNumber"/>
      </w:pPr>
      <w:r>
        <w:t>Data augmentation and preprocessing</w:t>
      </w:r>
    </w:p>
    <w:p>
      <w:pPr>
        <w:pStyle w:val="ListNumber"/>
      </w:pPr>
      <w:r>
        <w:t>Quality assessment and cleanup</w:t>
      </w:r>
    </w:p>
    <w:p>
      <w:pPr>
        <w:pStyle w:val="ListNumber"/>
      </w:pPr>
      <w:r>
        <w:br/>
        <w:t>Incremental updates</w:t>
        <w:br/>
      </w:r>
    </w:p>
    <w:p>
      <w:pPr>
        <w:pStyle w:val="ListNumber"/>
      </w:pPr>
      <w:r>
        <w:br/>
        <w:t>Integration with ML Pipeline</w:t>
        <w:br/>
      </w:r>
    </w:p>
    <w:p>
      <w:pPr>
        <w:pStyle w:val="ListNumber"/>
      </w:pPr>
      <w:r>
        <w:t>Training/test/validation splitting</w:t>
      </w:r>
    </w:p>
    <w:p>
      <w:pPr>
        <w:pStyle w:val="ListNumber"/>
      </w:pPr>
      <w:r>
        <w:t>Feature extraction for ML models</w:t>
      </w:r>
    </w:p>
    <w:p>
      <w:pPr>
        <w:pStyle w:val="ListNumber"/>
      </w:pPr>
      <w:r>
        <w:t>Dataset statistics and analytics</w:t>
      </w:r>
    </w:p>
    <w:p>
      <w:pPr>
        <w:pStyle w:val="ListNumber"/>
      </w:pPr>
      <w:r>
        <w:t>Model-dataset relationship tracking</w:t>
      </w:r>
    </w:p>
    <w:p>
      <w:pPr>
        <w:pStyle w:val="ListNumber"/>
      </w:pPr>
      <w:r>
        <w:t>Performance metrics based on datasets</w:t>
      </w:r>
    </w:p>
    <w:p>
      <w:r>
        <w:t>Audit trail for data modifications</w:t>
      </w:r>
    </w:p>
    <w:p>
      <w:r>
        <w:t>Data Operations</w:t>
      </w:r>
    </w:p>
    <w:p>
      <w:r>
        <w:t>Incremental updates</w:t>
      </w:r>
    </w:p>
    <w:p>
      <w:r>
        <w:t>Integration with ML Pipeline</w:t>
      </w:r>
    </w:p>
    <w:p>
      <w:pPr>
        <w:pStyle w:val="Heading3"/>
      </w:pPr>
      <w:r>
        <w:t>Technical Implementation</w:t>
      </w:r>
    </w:p>
    <w:p>
      <w:pPr>
        <w:pStyle w:val="Heading4"/>
      </w:pPr>
      <w:r>
        <w:t>Supabase Client Management</w:t>
      </w:r>
    </w:p>
    <w:p>
      <w:r>
        <w:t>The system implements a Supabase client manager:</w:t>
      </w:r>
    </w:p>
    <w:p>
      <w:r>
        <w:rPr>
          <w:rFonts w:ascii="Courier New" w:hAnsi="Courier New"/>
          <w:sz w:val="18"/>
        </w:rPr>
        <w:t>/**</w:t>
        <w:br/>
        <w:t xml:space="preserve"> * Supabase Client Manager</w:t>
        <w:br/>
        <w:t xml:space="preserve"> * Manages connections to Supabase and provides access to the client instance.</w:t>
        <w:br/>
        <w:t xml:space="preserve"> */</w:t>
        <w:br/>
        <w:t>class SupabaseClientManager {</w:t>
        <w:br/>
        <w:t xml:space="preserve">  private client: SupabaseClient | null = null;</w:t>
        <w:br/>
        <w:t xml:space="preserve">  private config: {</w:t>
        <w:br/>
        <w:t xml:space="preserve">    url: string;</w:t>
        <w:br/>
        <w:t xml:space="preserve">    key: string;</w:t>
        <w:br/>
        <w:t xml:space="preserve">    options?: any;</w:t>
        <w:br/>
        <w:t xml:space="preserve">  } | null = null;</w:t>
        <w:br/>
        <w:br/>
        <w:t xml:space="preserve">  /**</w:t>
        <w:br/>
        <w:t xml:space="preserve">   * Initialize the Supabase client with configuration</w:t>
        <w:br/>
        <w:t xml:space="preserve">   * @param config Supabase configuration</w:t>
        <w:br/>
        <w:t xml:space="preserve">   */</w:t>
        <w:br/>
        <w:t xml:space="preserve">  public init(config: { url: string; key: string; options?: any }): void {</w:t>
        <w:br/>
        <w:t xml:space="preserve">    this.config = config;</w:t>
        <w:br/>
        <w:t xml:space="preserve">    this.client = createClient(config.url, config.key, config.options);</w:t>
        <w:br/>
        <w:t xml:space="preserve">    logger.info('Supabase client initialized');</w:t>
        <w:br/>
        <w:t xml:space="preserve">  }</w:t>
        <w:br/>
        <w:br/>
        <w:t xml:space="preserve">  /**</w:t>
        <w:br/>
        <w:t xml:space="preserve">   * Get the Supabase client instance</w:t>
        <w:br/>
        <w:t xml:space="preserve">   * @returns SupabaseClient instance</w:t>
        <w:br/>
        <w:t xml:space="preserve">   */</w:t>
        <w:br/>
        <w:t xml:space="preserve">  public getClient(): SupabaseClient {</w:t>
        <w:br/>
        <w:t xml:space="preserve">    if (!this.client) {</w:t>
        <w:br/>
        <w:t xml:space="preserve">      throw new Error('Supabase client not initialized');</w:t>
        <w:br/>
        <w:t xml:space="preserve">    }</w:t>
        <w:br/>
        <w:t xml:space="preserve">    return this.client;</w:t>
        <w:br/>
        <w:t xml:space="preserve">  }</w:t>
        <w:br/>
        <w:t>}</w:t>
        <w:br/>
        <w:br/>
        <w:t>// Export a singleton instance</w:t>
        <w:br/>
        <w:t>export const supabaseClient = new SupabaseClientManager();</w:t>
        <w:br/>
      </w:r>
    </w:p>
    <w:p>
      <w:r>
        <w:rPr>
          <w:rFonts w:ascii="Courier New" w:hAnsi="Courier New"/>
          <w:sz w:val="18"/>
        </w:rPr>
        <w:t>/**</w:t>
        <w:br/>
        <w:t xml:space="preserve"> * Supabase Client Manager</w:t>
        <w:br/>
        <w:t xml:space="preserve"> * Manages connections to Supabase and provides access to the client instance.</w:t>
        <w:br/>
        <w:t xml:space="preserve"> */</w:t>
        <w:br/>
        <w:t>class SupabaseClientManager {</w:t>
        <w:br/>
        <w:t xml:space="preserve">  private client: SupabaseClient | null = null;</w:t>
        <w:br/>
        <w:t xml:space="preserve">  private config: {</w:t>
        <w:br/>
        <w:t xml:space="preserve">    url: string;</w:t>
        <w:br/>
        <w:t xml:space="preserve">    key: string;</w:t>
        <w:br/>
        <w:t xml:space="preserve">    options?: any;</w:t>
        <w:br/>
        <w:t xml:space="preserve">  } | null = null;</w:t>
        <w:br/>
        <w:br/>
        <w:t xml:space="preserve">  /**</w:t>
        <w:br/>
        <w:t xml:space="preserve">   * Initialize the Supabase client with configuration</w:t>
        <w:br/>
        <w:t xml:space="preserve">   * @param config Supabase configuration</w:t>
        <w:br/>
        <w:t xml:space="preserve">   */</w:t>
        <w:br/>
        <w:t xml:space="preserve">  public init(config: { url: string; key: string; options?: any }): void {</w:t>
        <w:br/>
        <w:t xml:space="preserve">    this.config = config;</w:t>
        <w:br/>
        <w:t xml:space="preserve">    this.client = createClient(config.url, config.key, config.options);</w:t>
        <w:br/>
        <w:t xml:space="preserve">    logger.info('Supabase client initialized');</w:t>
        <w:br/>
        <w:t xml:space="preserve">  }</w:t>
        <w:br/>
        <w:br/>
        <w:t xml:space="preserve">  /**</w:t>
        <w:br/>
        <w:t xml:space="preserve">   * Get the Supabase client instance</w:t>
        <w:br/>
        <w:t xml:space="preserve">   * @returns SupabaseClient instance</w:t>
        <w:br/>
        <w:t xml:space="preserve">   */</w:t>
        <w:br/>
        <w:t xml:space="preserve">  public getClient(): SupabaseClient {</w:t>
        <w:br/>
        <w:t xml:space="preserve">    if (!this.client) {</w:t>
        <w:br/>
        <w:t xml:space="preserve">      throw new Error('Supabase client not initialized');</w:t>
        <w:br/>
        <w:t xml:space="preserve">    }</w:t>
        <w:br/>
        <w:t xml:space="preserve">    return this.client;</w:t>
        <w:br/>
        <w:t xml:space="preserve">  }</w:t>
        <w:br/>
        <w:t>}</w:t>
        <w:br/>
        <w:br/>
        <w:t>// Export a singleton instance</w:t>
        <w:br/>
        <w:t>export const supabaseClient = new SupabaseClientManager();</w:t>
        <w:br/>
      </w:r>
    </w:p>
    <w:p>
      <w:pPr>
        <w:pStyle w:val="Heading4"/>
      </w:pPr>
      <w:r>
        <w:t>Vector Search Implementation</w:t>
      </w:r>
    </w:p>
    <w:p>
      <w:r>
        <w:t>The system provides a dedicated vector search service:</w:t>
      </w:r>
    </w:p>
    <w:p>
      <w:r>
        <w:rPr>
          <w:rFonts w:ascii="Courier New" w:hAnsi="Courier New"/>
          <w:sz w:val="18"/>
        </w:rPr>
        <w:t>/**</w:t>
        <w:br/>
        <w:t xml:space="preserve"> * Vector Search Service for Supabase</w:t>
        <w:br/>
        <w:t xml:space="preserve"> * Provides methods for storing and querying vector embeddings</w:t>
        <w:br/>
        <w:t xml:space="preserve"> */</w:t>
        <w:br/>
        <w:t>class SupabaseVectorSearch {</w:t>
        <w:br/>
        <w:t xml:space="preserve">  /**</w:t>
        <w:br/>
        <w:t xml:space="preserve">   * Find similar vectors to the provided embedding</w:t>
        <w:br/>
        <w:t xml:space="preserve">   *</w:t>
        <w:br/>
        <w:t xml:space="preserve">   * @param embedding The query vector to find similar vectors for</w:t>
        <w:br/>
        <w:t xml:space="preserve">   * @param tableName The table containing vector embeddings</w:t>
        <w:br/>
        <w:t xml:space="preserve">   * @param vectorColumn The column name for the vector data (default: 'embedding')</w:t>
        <w:br/>
        <w:t xml:space="preserve">   * @param config Search configuration options</w:t>
        <w:br/>
        <w:t xml:space="preserve">   * @returns Array of matching records with similarity scores</w:t>
        <w:br/>
        <w:t xml:space="preserve">   */</w:t>
        <w:br/>
        <w:t xml:space="preserve">  async findSimilar(</w:t>
        <w:br/>
        <w:t xml:space="preserve">    embedding: number[],</w:t>
        <w:br/>
        <w:t xml:space="preserve">    tableName: string,</w:t>
        <w:br/>
        <w:t xml:space="preserve">    vectorColumn: string = 'embedding',</w:t>
        <w:br/>
        <w:t xml:space="preserve">    config: VectorSearchConfig = {}</w:t>
        <w:br/>
        <w:t xml:space="preserve">  ): Promise&lt;Array&lt;Record&lt;string, any&gt;&gt;&gt; {</w:t>
        <w:br/>
        <w:t xml:space="preserve">    try {</w:t>
        <w:br/>
        <w:t xml:space="preserve">      // Initialize query with proper client</w:t>
        <w:br/>
        <w:t xml:space="preserve">      const client = supabaseClient.getClient();</w:t>
        <w:br/>
        <w:br/>
        <w:t xml:space="preserve">      const limit = config.limit || 10;</w:t>
        <w:br/>
        <w:t xml:space="preserve">      const threshold = config.threshold || 0.75;</w:t>
        <w:br/>
        <w:br/>
        <w:t xml:space="preserve">      // Use vector operators in PostgreSQL query</w:t>
        <w:br/>
        <w:t xml:space="preserve">      const { data, error } = await client</w:t>
        <w:br/>
        <w:t xml:space="preserve">        .from(tableName)</w:t>
        <w:br/>
        <w:t xml:space="preserve">        .select(`</w:t>
        <w:br/>
        <w:t xml:space="preserve">          *,</w:t>
        <w:br/>
        <w:t xml:space="preserve">          similarity:1 - (${vectorColumn} &lt;=&gt; ${'embedding'})</w:t>
        <w:br/>
        <w:t xml:space="preserve">        `)</w:t>
        <w:br/>
        <w:t xml:space="preserve">        .gte('similarity', threshold)</w:t>
        <w:br/>
        <w:t xml:space="preserve">        .order('similarity', { ascending: false })</w:t>
        <w:br/>
        <w:t xml:space="preserve">        .limit(limit);</w:t>
        <w:br/>
        <w:br/>
        <w:t xml:space="preserve">      if (error) throw error;</w:t>
        <w:br/>
        <w:br/>
        <w:t xml:space="preserve">      return data || [];</w:t>
        <w:br/>
        <w:br/>
        <w:t xml:space="preserve">    } catch (error) {</w:t>
        <w:br/>
        <w:t xml:space="preserve">      logger.error(`Vector search error: ${error}`);</w:t>
        <w:br/>
        <w:t xml:space="preserve">      throw error;</w:t>
        <w:br/>
        <w:t xml:space="preserve">    }</w:t>
        <w:br/>
        <w:t xml:space="preserve">  }</w:t>
        <w:br/>
        <w:br/>
        <w:t xml:space="preserve">  /**</w:t>
        <w:br/>
        <w:t xml:space="preserve">   * Store a vector embedding in Supabase</w:t>
        <w:br/>
        <w:t xml:space="preserve">   *</w:t>
        <w:br/>
        <w:t xml:space="preserve">   * @param embedding The vector to store</w:t>
        <w:br/>
        <w:t xml:space="preserve">   * @param metadata Additional metadata to store with the vector</w:t>
        <w:br/>
        <w:t xml:space="preserve">   * @param tableName The table to store the vector in</w:t>
        <w:br/>
        <w:t xml:space="preserve">   * @param vectorColumn The column name for the vector data (default: 'embedding')</w:t>
        <w:br/>
        <w:t xml:space="preserve">   * @returns The created record ID</w:t>
        <w:br/>
        <w:t xml:space="preserve">   */</w:t>
        <w:br/>
        <w:t xml:space="preserve">  async storeVector(</w:t>
        <w:br/>
        <w:t xml:space="preserve">    embedding: number[],</w:t>
        <w:br/>
        <w:t xml:space="preserve">    metadata: Record&lt;string, any&gt;,</w:t>
        <w:br/>
        <w:t xml:space="preserve">    tableName: string,</w:t>
        <w:br/>
        <w:t xml:space="preserve">    vectorColumn: string = 'embedding'</w:t>
        <w:br/>
        <w:t xml:space="preserve">  ): Promise&lt;string&gt; {</w:t>
        <w:br/>
        <w:t xml:space="preserve">    try {</w:t>
        <w:br/>
        <w:t xml:space="preserve">      const record = {</w:t>
        <w:br/>
        <w:t xml:space="preserve">        ...metadata,</w:t>
        <w:br/>
        <w:t xml:space="preserve">        [vectorColumn]: embedding,</w:t>
        <w:br/>
        <w:t xml:space="preserve">        created_at: new Date().toISOString()</w:t>
        <w:br/>
        <w:t xml:space="preserve">      };</w:t>
        <w:br/>
        <w:br/>
        <w:t xml:space="preserve">      // Insert the data using proper client</w:t>
        <w:br/>
        <w:t xml:space="preserve">      const client = supabaseClient.getClient();</w:t>
        <w:br/>
        <w:br/>
        <w:t xml:space="preserve">      const { data, error } = await client</w:t>
        <w:br/>
        <w:t xml:space="preserve">        .from(tableName)</w:t>
        <w:br/>
        <w:t xml:space="preserve">        .insert(record)</w:t>
        <w:br/>
        <w:t xml:space="preserve">        .select('id')</w:t>
        <w:br/>
        <w:t xml:space="preserve">        .single();</w:t>
        <w:br/>
        <w:br/>
        <w:t xml:space="preserve">      if (error) throw error;</w:t>
        <w:br/>
        <w:br/>
        <w:t xml:space="preserve">      return data.id;</w:t>
        <w:br/>
        <w:br/>
        <w:t xml:space="preserve">    } catch (error) {</w:t>
        <w:br/>
        <w:t xml:space="preserve">      logger.error(`Vector storage error: ${error}`);</w:t>
        <w:br/>
        <w:t xml:space="preserve">      throw error;</w:t>
        <w:br/>
        <w:t xml:space="preserve">    }</w:t>
        <w:br/>
        <w:t xml:space="preserve">  }</w:t>
        <w:br/>
        <w:br/>
        <w:t xml:space="preserve">  /**</w:t>
        <w:br/>
        <w:t xml:space="preserve">   * Create a vector index for faster similarity searches</w:t>
        <w:br/>
        <w:t xml:space="preserve">   *</w:t>
        <w:br/>
        <w:t xml:space="preserve">   * @param tableName The table to create the index for</w:t>
        <w:br/>
        <w:t xml:space="preserve">   * @param vectorColumn The column name for the vector data</w:t>
        <w:br/>
        <w:t xml:space="preserve">   * @param indexMethod The index method to use ('ivfflat', 'hnsw')</w:t>
        <w:br/>
        <w:t xml:space="preserve">   * @param dimensions Optional vector dimensions (default: 1536 for typical embeddings)</w:t>
        <w:br/>
        <w:t xml:space="preserve">   * @returns True if the index was created successfully</w:t>
        <w:br/>
        <w:t xml:space="preserve">   */</w:t>
        <w:br/>
        <w:t xml:space="preserve">  async createIndex(</w:t>
        <w:br/>
        <w:t xml:space="preserve">    tableName: string,</w:t>
        <w:br/>
        <w:t xml:space="preserve">    vectorColumn: string = 'embedding',</w:t>
        <w:br/>
        <w:t xml:space="preserve">    indexMethod: 'ivfflat' | 'hnsw' = 'hnsw',</w:t>
        <w:br/>
        <w:t xml:space="preserve">    dimensions: number = 1536</w:t>
        <w:br/>
        <w:t xml:space="preserve">  ): Promise&lt;boolean&gt; {</w:t>
        <w:br/>
        <w:t xml:space="preserve">    try {</w:t>
        <w:br/>
        <w:t xml:space="preserve">      // Get the Supabase client</w:t>
        <w:br/>
        <w:t xml:space="preserve">      const client = supabaseClient.getClient();</w:t>
        <w:br/>
        <w:br/>
        <w:t xml:space="preserve">      try {</w:t>
        <w:br/>
        <w:t xml:space="preserve">        // For some operations, we need to use raw SQL to create indices</w:t>
        <w:br/>
        <w:t xml:space="preserve">        const indexName = `idx_${tableName}_${vectorColumn}_${indexMethod}`;</w:t>
        <w:br/>
        <w:br/>
        <w:t xml:space="preserve">        // Note: The actual SQL execution will depend on whether Supabase allows raw SQL</w:t>
        <w:br/>
        <w:t xml:space="preserve">        // This might need to be done through database migrations or admin console</w:t>
        <w:br/>
        <w:t xml:space="preserve">        const sql = indexMethod === 'hnsw'</w:t>
        <w:br/>
        <w:t xml:space="preserve">          ? `CREATE INDEX IF NOT EXISTS ${indexName} ON ${tableName} USING hnsw (${vectorColumn} vector_l2_ops) WITH (dims=${dimensions});`</w:t>
        <w:br/>
        <w:t xml:space="preserve">          : `CREATE INDEX IF NOT EXISTS ${indexName} ON ${tableName} USING ivfflat (${vectorColumn} vector_l2_ops) WITH (lists=100);`;</w:t>
        <w:br/>
        <w:br/>
        <w:t xml:space="preserve">        // Execute SQL to create index</w:t>
        <w:br/>
        <w:t xml:space="preserve">        // Implementation details may vary based on Supabase access level</w:t>
        <w:br/>
        <w:br/>
        <w:t xml:space="preserve">        return true;</w:t>
        <w:br/>
        <w:br/>
        <w:t xml:space="preserve">      } catch (error) {</w:t>
        <w:br/>
        <w:t xml:space="preserve">        logger.error(`Error creating vector index: ${error}`);</w:t>
        <w:br/>
        <w:t xml:space="preserve">        throw error;</w:t>
        <w:br/>
        <w:t xml:space="preserve">      }</w:t>
        <w:br/>
        <w:br/>
        <w:t xml:space="preserve">    } catch (error) {</w:t>
        <w:br/>
        <w:t xml:space="preserve">      logger.error(`Index creation error: ${error}`);</w:t>
        <w:br/>
        <w:t xml:space="preserve">      throw error;</w:t>
        <w:br/>
        <w:t xml:space="preserve">    }</w:t>
        <w:br/>
        <w:t xml:space="preserve">  }</w:t>
        <w:br/>
        <w:t>}</w:t>
        <w:br/>
        <w:br/>
        <w:t>// Export singleton instance</w:t>
        <w:br/>
        <w:t>export const vectorSearch = new SupabaseVectorSearch();</w:t>
        <w:br/>
      </w:r>
    </w:p>
    <w:p>
      <w:r>
        <w:rPr>
          <w:rFonts w:ascii="Courier New" w:hAnsi="Courier New"/>
          <w:sz w:val="18"/>
        </w:rPr>
        <w:t>/**</w:t>
        <w:br/>
        <w:t xml:space="preserve"> * Vector Search Service for Supabase</w:t>
        <w:br/>
        <w:t xml:space="preserve"> * Provides methods for storing and querying vector embeddings</w:t>
        <w:br/>
        <w:t xml:space="preserve"> */</w:t>
        <w:br/>
        <w:t>class SupabaseVectorSearch {</w:t>
        <w:br/>
        <w:t xml:space="preserve">  /**</w:t>
        <w:br/>
        <w:t xml:space="preserve">   * Find similar vectors to the provided embedding</w:t>
        <w:br/>
        <w:t xml:space="preserve">   *</w:t>
        <w:br/>
        <w:t xml:space="preserve">   * @param embedding The query vector to find similar vectors for</w:t>
        <w:br/>
        <w:t xml:space="preserve">   * @param tableName The table containing vector embeddings</w:t>
        <w:br/>
        <w:t xml:space="preserve">   * @param vectorColumn The column name for the vector data (default: 'embedding')</w:t>
        <w:br/>
        <w:t xml:space="preserve">   * @param config Search configuration options</w:t>
        <w:br/>
        <w:t xml:space="preserve">   * @returns Array of matching records with similarity scores</w:t>
        <w:br/>
        <w:t xml:space="preserve">   */</w:t>
        <w:br/>
        <w:t xml:space="preserve">  async findSimilar(</w:t>
        <w:br/>
        <w:t xml:space="preserve">    embedding: number[],</w:t>
        <w:br/>
        <w:t xml:space="preserve">    tableName: string,</w:t>
        <w:br/>
        <w:t xml:space="preserve">    vectorColumn: string = 'embedding',</w:t>
        <w:br/>
        <w:t xml:space="preserve">    config: VectorSearchConfig = {}</w:t>
        <w:br/>
        <w:t xml:space="preserve">  ): Promise&lt;Array&lt;Record&lt;string, any&gt;&gt;&gt; {</w:t>
        <w:br/>
        <w:t xml:space="preserve">    try {</w:t>
        <w:br/>
        <w:t xml:space="preserve">      // Initialize query with proper client</w:t>
        <w:br/>
        <w:t xml:space="preserve">      const client = supabaseClient.getClient();</w:t>
        <w:br/>
        <w:br/>
        <w:t xml:space="preserve">      const limit = config.limit || 10;</w:t>
        <w:br/>
        <w:t xml:space="preserve">      const threshold = config.threshold || 0.75;</w:t>
        <w:br/>
        <w:br/>
        <w:t xml:space="preserve">      // Use vector operators in PostgreSQL query</w:t>
        <w:br/>
        <w:t xml:space="preserve">      const { data, error } = await client</w:t>
        <w:br/>
        <w:t xml:space="preserve">        .from(tableName)</w:t>
        <w:br/>
        <w:t xml:space="preserve">        .select(`</w:t>
        <w:br/>
        <w:t xml:space="preserve">          *,</w:t>
        <w:br/>
        <w:t xml:space="preserve">          similarity:1 - (${vectorColumn} &lt;=&gt; ${'embedding'})</w:t>
        <w:br/>
        <w:t xml:space="preserve">        `)</w:t>
        <w:br/>
        <w:t xml:space="preserve">        .gte('similarity', threshold)</w:t>
        <w:br/>
        <w:t xml:space="preserve">        .order('similarity', { ascending: false })</w:t>
        <w:br/>
        <w:t xml:space="preserve">        .limit(limit);</w:t>
        <w:br/>
        <w:br/>
        <w:t xml:space="preserve">      if (error) throw error;</w:t>
        <w:br/>
        <w:br/>
        <w:t xml:space="preserve">      return data || [];</w:t>
        <w:br/>
        <w:br/>
        <w:t xml:space="preserve">    } catch (error) {</w:t>
        <w:br/>
        <w:t xml:space="preserve">      logger.error(`Vector search error: ${error}`);</w:t>
        <w:br/>
        <w:t xml:space="preserve">      throw error;</w:t>
        <w:br/>
        <w:t xml:space="preserve">    }</w:t>
        <w:br/>
        <w:t xml:space="preserve">  }</w:t>
        <w:br/>
        <w:br/>
        <w:t xml:space="preserve">  /**</w:t>
        <w:br/>
        <w:t xml:space="preserve">   * Store a vector embedding in Supabase</w:t>
        <w:br/>
        <w:t xml:space="preserve">   *</w:t>
        <w:br/>
        <w:t xml:space="preserve">   * @param embedding The vector to store</w:t>
        <w:br/>
        <w:t xml:space="preserve">   * @param metadata Additional metadata to store with the vector</w:t>
        <w:br/>
        <w:t xml:space="preserve">   * @param tableName The table to store the vector in</w:t>
        <w:br/>
        <w:t xml:space="preserve">   * @param vectorColumn The column name for the vector data (default: 'embedding')</w:t>
        <w:br/>
        <w:t xml:space="preserve">   * @returns The created record ID</w:t>
        <w:br/>
        <w:t xml:space="preserve">   */</w:t>
        <w:br/>
        <w:t xml:space="preserve">  async storeVector(</w:t>
        <w:br/>
        <w:t xml:space="preserve">    embedding: number[],</w:t>
        <w:br/>
        <w:t xml:space="preserve">    metadata: Record&lt;string, any&gt;,</w:t>
        <w:br/>
        <w:t xml:space="preserve">    tableName: string,</w:t>
        <w:br/>
        <w:t xml:space="preserve">    vectorColumn: string = 'embedding'</w:t>
        <w:br/>
        <w:t xml:space="preserve">  ): Promise&lt;string&gt; {</w:t>
        <w:br/>
        <w:t xml:space="preserve">    try {</w:t>
        <w:br/>
        <w:t xml:space="preserve">      const record = {</w:t>
        <w:br/>
        <w:t xml:space="preserve">        ...metadata,</w:t>
        <w:br/>
        <w:t xml:space="preserve">        [vectorColumn]: embedding,</w:t>
        <w:br/>
        <w:t xml:space="preserve">        created_at: new Date().toISOString()</w:t>
        <w:br/>
        <w:t xml:space="preserve">      };</w:t>
        <w:br/>
        <w:br/>
        <w:t xml:space="preserve">      // Insert the data using proper client</w:t>
        <w:br/>
        <w:t xml:space="preserve">      const client = supabaseClient.getClient();</w:t>
        <w:br/>
        <w:br/>
        <w:t xml:space="preserve">      const { data, error } = await client</w:t>
        <w:br/>
        <w:t xml:space="preserve">        .from(tableName)</w:t>
        <w:br/>
        <w:t xml:space="preserve">        .insert(record)</w:t>
        <w:br/>
        <w:t xml:space="preserve">        .select('id')</w:t>
        <w:br/>
        <w:t xml:space="preserve">        .single();</w:t>
        <w:br/>
        <w:br/>
        <w:t xml:space="preserve">      if (error) throw error;</w:t>
        <w:br/>
        <w:br/>
        <w:t xml:space="preserve">      return data.id;</w:t>
        <w:br/>
        <w:br/>
        <w:t xml:space="preserve">    } catch (error) {</w:t>
        <w:br/>
        <w:t xml:space="preserve">      logger.error(`Vector storage error: ${error}`);</w:t>
        <w:br/>
        <w:t xml:space="preserve">      throw error;</w:t>
        <w:br/>
        <w:t xml:space="preserve">    }</w:t>
        <w:br/>
        <w:t xml:space="preserve">  }</w:t>
        <w:br/>
        <w:br/>
        <w:t xml:space="preserve">  /**</w:t>
        <w:br/>
        <w:t xml:space="preserve">   * Create a vector index for faster similarity searches</w:t>
        <w:br/>
        <w:t xml:space="preserve">   *</w:t>
        <w:br/>
        <w:t xml:space="preserve">   * @param tableName The table to create the index for</w:t>
        <w:br/>
        <w:t xml:space="preserve">   * @param vectorColumn The column name for the vector data</w:t>
        <w:br/>
        <w:t xml:space="preserve">   * @param indexMethod The index method to use ('ivfflat', 'hnsw')</w:t>
        <w:br/>
        <w:t xml:space="preserve">   * @param dimensions Optional vector dimensions (default: 1536 for typical embeddings)</w:t>
        <w:br/>
        <w:t xml:space="preserve">   * @returns True if the index was created successfully</w:t>
        <w:br/>
        <w:t xml:space="preserve">   */</w:t>
        <w:br/>
        <w:t xml:space="preserve">  async createIndex(</w:t>
        <w:br/>
        <w:t xml:space="preserve">    tableName: string,</w:t>
        <w:br/>
        <w:t xml:space="preserve">    vectorColumn: string = 'embedding',</w:t>
        <w:br/>
        <w:t xml:space="preserve">    indexMethod: 'ivfflat' | 'hnsw' = 'hnsw',</w:t>
        <w:br/>
        <w:t xml:space="preserve">    dimensions: number = 1536</w:t>
        <w:br/>
        <w:t xml:space="preserve">  ): Promise&lt;boolean&gt; {</w:t>
        <w:br/>
        <w:t xml:space="preserve">    try {</w:t>
        <w:br/>
        <w:t xml:space="preserve">      // Get the Supabase client</w:t>
        <w:br/>
        <w:t xml:space="preserve">      const client = supabaseClient.getClient();</w:t>
        <w:br/>
        <w:br/>
        <w:t xml:space="preserve">      try {</w:t>
        <w:br/>
        <w:t xml:space="preserve">        // For some operations, we need to use raw SQL to create indices</w:t>
        <w:br/>
        <w:t xml:space="preserve">        const indexName = `idx_${tableName}_${vectorColumn}_${indexMethod}`;</w:t>
        <w:br/>
        <w:br/>
        <w:t xml:space="preserve">        // Note: The actual SQL execution will depend on whether Supabase allows raw SQL</w:t>
        <w:br/>
        <w:t xml:space="preserve">        // This might need to be done through database migrations or admin console</w:t>
        <w:br/>
        <w:t xml:space="preserve">        const sql = indexMethod === 'hnsw'</w:t>
        <w:br/>
        <w:t xml:space="preserve">          ? `CREATE INDEX IF NOT EXISTS ${indexName} ON ${tableName} USING hnsw (${vectorColumn} vector_l2_ops) WITH (dims=${dimensions});`</w:t>
        <w:br/>
        <w:t xml:space="preserve">          : `CREATE INDEX IF NOT EXISTS ${indexName} ON ${tableName} USING ivfflat (${vectorColumn} vector_l2_ops) WITH (lists=100);`;</w:t>
        <w:br/>
        <w:br/>
        <w:t xml:space="preserve">        // Execute SQL to create index</w:t>
        <w:br/>
        <w:t xml:space="preserve">        // Implementation details may vary based on Supabase access level</w:t>
        <w:br/>
        <w:br/>
        <w:t xml:space="preserve">        return true;</w:t>
        <w:br/>
        <w:br/>
        <w:t xml:space="preserve">      } catch (error) {</w:t>
        <w:br/>
        <w:t xml:space="preserve">        logger.error(`Error creating vector index: ${error}`);</w:t>
        <w:br/>
        <w:t xml:space="preserve">        throw error;</w:t>
        <w:br/>
        <w:t xml:space="preserve">      }</w:t>
        <w:br/>
        <w:br/>
        <w:t xml:space="preserve">    } catch (error) {</w:t>
        <w:br/>
        <w:t xml:space="preserve">      logger.error(`Index creation error: ${error}`);</w:t>
        <w:br/>
        <w:t xml:space="preserve">      throw error;</w:t>
        <w:br/>
        <w:t xml:space="preserve">    }</w:t>
        <w:br/>
        <w:t xml:space="preserve">  }</w:t>
        <w:br/>
        <w:t>}</w:t>
        <w:br/>
        <w:br/>
        <w:t>// Export singleton instance</w:t>
        <w:br/>
        <w:t>export const vectorSearch = new SupabaseVectorSearch();</w:t>
        <w:br/>
      </w:r>
    </w:p>
    <w:p>
      <w:pPr>
        <w:pStyle w:val="Heading4"/>
      </w:pPr>
      <w:r>
        <w:t>Hybrid Search Integration</w:t>
      </w:r>
    </w:p>
    <w:p>
      <w:r>
        <w:t>The system implements hybrid search combining text and vector similarity:</w:t>
      </w:r>
    </w:p>
    <w:p>
      <w:r>
        <w:rPr>
          <w:rFonts w:ascii="Courier New" w:hAnsi="Courier New"/>
          <w:sz w:val="18"/>
        </w:rPr>
        <w:t>-- Function to perform hybrid search</w:t>
        <w:br/>
        <w:t>CREATE OR REPLACE FUNCTION hybrid_search(</w:t>
        <w:br/>
        <w:t xml:space="preserve">  query_text TEXT,</w:t>
        <w:br/>
        <w:t xml:space="preserve">  query_embedding VECTOR,</w:t>
        <w:br/>
        <w:t xml:space="preserve">  table_name TEXT,</w:t>
        <w:br/>
        <w:t xml:space="preserve">  text_columns TEXT[] DEFAULT ARRAY['name', 'description'],</w:t>
        <w:br/>
        <w:t xml:space="preserve">  vector_column TEXT DEFAULT 'embedding',</w:t>
        <w:br/>
        <w:t xml:space="preserve">  text_weight FLOAT DEFAULT 0.5,</w:t>
        <w:br/>
        <w:t xml:space="preserve">  vector_weight FLOAT DEFAULT 0.5,</w:t>
        <w:br/>
        <w:t xml:space="preserve">  match_count INT DEFAULT 10,</w:t>
        <w:br/>
        <w:t xml:space="preserve">  score_threshold FLOAT DEFAULT 0.5</w:t>
        <w:br/>
        <w:t>) RETURNS TABLE (</w:t>
        <w:br/>
        <w:t xml:space="preserve">  id UUID,</w:t>
        <w:br/>
        <w:t xml:space="preserve">  text_score FLOAT,</w:t>
        <w:br/>
        <w:t xml:space="preserve">  vector_score FLOAT,</w:t>
        <w:br/>
        <w:t xml:space="preserve">  combined_score FLOAT</w:t>
        <w:br/>
        <w:t>) AS $$</w:t>
        <w:br/>
        <w:t>DECLARE</w:t>
        <w:br/>
        <w:t xml:space="preserve">  text_query TEXT;</w:t>
        <w:br/>
        <w:t xml:space="preserve">  vector_query TEXT;</w:t>
        <w:br/>
        <w:t xml:space="preserve">  final_query TEXT;</w:t>
        <w:br/>
        <w:t>BEGIN</w:t>
        <w:br/>
        <w:t xml:space="preserve">  -- Construct the text search portion</w:t>
        <w:br/>
        <w:t xml:space="preserve">  text_query := FORMAT('</w:t>
        <w:br/>
        <w:t xml:space="preserve">    WITH text_search AS (</w:t>
        <w:br/>
        <w:t xml:space="preserve">      SELECT</w:t>
        <w:br/>
        <w:t xml:space="preserve">        id,</w:t>
        <w:br/>
        <w:t xml:space="preserve">        CASE WHEN %L = '''' THEN 0</w:t>
        <w:br/>
        <w:t xml:space="preserve">        ELSE ts_rank(to_tsvector(''english'', %s), websearch_to_tsquery(''english'', %L))</w:t>
        <w:br/>
        <w:t xml:space="preserve">        END AS text_score</w:t>
        <w:br/>
        <w:t xml:space="preserve">      FROM %I</w:t>
        <w:br/>
        <w:t xml:space="preserve">      WHERE true</w:t>
        <w:br/>
        <w:t xml:space="preserve">      ' || CASE WHEN length(query_text) &gt; 0 THEN '</w:t>
        <w:br/>
        <w:t xml:space="preserve">      AND to_tsvector(''english'', %s) @@ websearch_to_tsquery(''english'', %L)</w:t>
        <w:br/>
        <w:t xml:space="preserve">      ' ELSE '' END || '</w:t>
        <w:br/>
        <w:t xml:space="preserve">    ),</w:t>
        <w:br/>
        <w:t xml:space="preserve">    vector_search AS (</w:t>
        <w:br/>
        <w:t xml:space="preserve">      SELECT</w:t>
        <w:br/>
        <w:t xml:space="preserve">        id,</w:t>
        <w:br/>
        <w:t xml:space="preserve">        CASE WHEN %I IS NULL THEN 0</w:t>
        <w:br/>
        <w:t xml:space="preserve">        ELSE 1 - (%I &lt;=&gt; %L::vector)</w:t>
        <w:br/>
        <w:t xml:space="preserve">        END AS vector_score</w:t>
        <w:br/>
        <w:t xml:space="preserve">      FROM %I</w:t>
        <w:br/>
        <w:t xml:space="preserve">    ),</w:t>
        <w:br/>
        <w:t xml:space="preserve">    hybrid_results AS (</w:t>
        <w:br/>
        <w:t xml:space="preserve">      SELECT</w:t>
        <w:br/>
        <w:t xml:space="preserve">        COALESCE(t.id, v.id) AS id,</w:t>
        <w:br/>
        <w:t xml:space="preserve">        COALESCE(t.text_score, 0) AS text_score,</w:t>
        <w:br/>
        <w:t xml:space="preserve">        COALESCE(v.vector_score, 0) AS vector_score,</w:t>
        <w:br/>
        <w:t xml:space="preserve">        (COALESCE(t.text_score, 0) * %L) + (COALESCE(v.vector_score, 0) * %L) AS combined_score</w:t>
        <w:br/>
        <w:t xml:space="preserve">      FROM text_search t</w:t>
        <w:br/>
        <w:t xml:space="preserve">      FULL OUTER JOIN vector_search v ON t.id = v.id</w:t>
        <w:br/>
        <w:t xml:space="preserve">      WHERE (t.id IS NOT NULL OR v.id IS NOT NULL)</w:t>
        <w:br/>
        <w:t xml:space="preserve">        AND ((COALESCE(t.text_score, 0) * %L) + (COALESCE(v.vector_score, 0) * %L)) &gt;= %L</w:t>
        <w:br/>
        <w:t xml:space="preserve">      ORDER BY combined_score DESC</w:t>
        <w:br/>
        <w:t xml:space="preserve">      LIMIT %L</w:t>
        <w:br/>
        <w:t xml:space="preserve">    )</w:t>
        <w:br/>
        <w:t xml:space="preserve">    SELECT</w:t>
        <w:br/>
        <w:t xml:space="preserve">      id,</w:t>
        <w:br/>
        <w:t xml:space="preserve">      text_score,</w:t>
        <w:br/>
        <w:t xml:space="preserve">      vector_score,</w:t>
        <w:br/>
        <w:t xml:space="preserve">      combined_score</w:t>
        <w:br/>
        <w:t xml:space="preserve">    FROM hybrid_results;',</w:t>
        <w:br/>
        <w:t xml:space="preserve">    query_text,</w:t>
        <w:br/>
        <w:t xml:space="preserve">    array_to_string(text_columns, ' || '' '' || '),</w:t>
        <w:br/>
        <w:t xml:space="preserve">    query_text,</w:t>
        <w:br/>
        <w:t xml:space="preserve">    table_name,</w:t>
        <w:br/>
        <w:t xml:space="preserve">    array_to_string(text_columns, ' || '' '' || '),</w:t>
        <w:br/>
        <w:t xml:space="preserve">    query_text,</w:t>
        <w:br/>
        <w:t xml:space="preserve">    vector_column,</w:t>
        <w:br/>
        <w:t xml:space="preserve">    vector_column,</w:t>
        <w:br/>
        <w:t xml:space="preserve">    query_embedding,</w:t>
        <w:br/>
        <w:t xml:space="preserve">    table_name,</w:t>
        <w:br/>
        <w:t xml:space="preserve">    text_weight,</w:t>
        <w:br/>
        <w:t xml:space="preserve">    vector_weight,</w:t>
        <w:br/>
        <w:t xml:space="preserve">    text_weight,</w:t>
        <w:br/>
        <w:t xml:space="preserve">    vector_weight,</w:t>
        <w:br/>
        <w:t xml:space="preserve">    score_threshold,</w:t>
        <w:br/>
        <w:t xml:space="preserve">    match_count</w:t>
        <w:br/>
        <w:t xml:space="preserve">  );</w:t>
        <w:br/>
        <w:br/>
        <w:t xml:space="preserve">  RETURN QUERY EXECUTE text_query;</w:t>
        <w:br/>
        <w:t>END;</w:t>
        <w:br/>
        <w:t>$$ LANGUAGE plpgsql;</w:t>
        <w:br/>
      </w:r>
    </w:p>
    <w:p>
      <w:r>
        <w:rPr>
          <w:rFonts w:ascii="Courier New" w:hAnsi="Courier New"/>
          <w:sz w:val="18"/>
        </w:rPr>
        <w:t>-- Function to perform hybrid search</w:t>
        <w:br/>
        <w:t>CREATE OR REPLACE FUNCTION hybrid_search(</w:t>
        <w:br/>
        <w:t xml:space="preserve">  query_text TEXT,</w:t>
        <w:br/>
        <w:t xml:space="preserve">  query_embedding VECTOR,</w:t>
        <w:br/>
        <w:t xml:space="preserve">  table_name TEXT,</w:t>
        <w:br/>
        <w:t xml:space="preserve">  text_columns TEXT[] DEFAULT ARRAY['name', 'description'],</w:t>
        <w:br/>
        <w:t xml:space="preserve">  vector_column TEXT DEFAULT 'embedding',</w:t>
        <w:br/>
        <w:t xml:space="preserve">  text_weight FLOAT DEFAULT 0.5,</w:t>
        <w:br/>
        <w:t xml:space="preserve">  vector_weight FLOAT DEFAULT 0.5,</w:t>
        <w:br/>
        <w:t xml:space="preserve">  match_count INT DEFAULT 10,</w:t>
        <w:br/>
        <w:t xml:space="preserve">  score_threshold FLOAT DEFAULT 0.5</w:t>
        <w:br/>
        <w:t>) RETURNS TABLE (</w:t>
        <w:br/>
        <w:t xml:space="preserve">  id UUID,</w:t>
        <w:br/>
        <w:t xml:space="preserve">  text_score FLOAT,</w:t>
        <w:br/>
        <w:t xml:space="preserve">  vector_score FLOAT,</w:t>
        <w:br/>
        <w:t xml:space="preserve">  combined_score FLOAT</w:t>
        <w:br/>
        <w:t>) AS $$</w:t>
        <w:br/>
        <w:t>DECLARE</w:t>
        <w:br/>
        <w:t xml:space="preserve">  text_query TEXT;</w:t>
        <w:br/>
        <w:t xml:space="preserve">  vector_query TEXT;</w:t>
        <w:br/>
        <w:t xml:space="preserve">  final_query TEXT;</w:t>
        <w:br/>
        <w:t>BEGIN</w:t>
        <w:br/>
        <w:t xml:space="preserve">  -- Construct the text search portion</w:t>
        <w:br/>
        <w:t xml:space="preserve">  text_query := FORMAT('</w:t>
        <w:br/>
        <w:t xml:space="preserve">    WITH text_search AS (</w:t>
        <w:br/>
        <w:t xml:space="preserve">      SELECT</w:t>
        <w:br/>
        <w:t xml:space="preserve">        id,</w:t>
        <w:br/>
        <w:t xml:space="preserve">        CASE WHEN %L = '''' THEN 0</w:t>
        <w:br/>
        <w:t xml:space="preserve">        ELSE ts_rank(to_tsvector(''english'', %s), websearch_to_tsquery(''english'', %L))</w:t>
        <w:br/>
        <w:t xml:space="preserve">        END AS text_score</w:t>
        <w:br/>
        <w:t xml:space="preserve">      FROM %I</w:t>
        <w:br/>
        <w:t xml:space="preserve">      WHERE true</w:t>
        <w:br/>
        <w:t xml:space="preserve">      ' || CASE WHEN length(query_text) &gt; 0 THEN '</w:t>
        <w:br/>
        <w:t xml:space="preserve">      AND to_tsvector(''english'', %s) @@ websearch_to_tsquery(''english'', %L)</w:t>
        <w:br/>
        <w:t xml:space="preserve">      ' ELSE '' END || '</w:t>
        <w:br/>
        <w:t xml:space="preserve">    ),</w:t>
        <w:br/>
        <w:t xml:space="preserve">    vector_search AS (</w:t>
        <w:br/>
        <w:t xml:space="preserve">      SELECT</w:t>
        <w:br/>
        <w:t xml:space="preserve">        id,</w:t>
        <w:br/>
        <w:t xml:space="preserve">        CASE WHEN %I IS NULL THEN 0</w:t>
        <w:br/>
        <w:t xml:space="preserve">        ELSE 1 - (%I &lt;=&gt; %L::vector)</w:t>
        <w:br/>
        <w:t xml:space="preserve">        END AS vector_score</w:t>
        <w:br/>
        <w:t xml:space="preserve">      FROM %I</w:t>
        <w:br/>
        <w:t xml:space="preserve">    ),</w:t>
        <w:br/>
        <w:t xml:space="preserve">    hybrid_results AS (</w:t>
        <w:br/>
        <w:t xml:space="preserve">      SELECT</w:t>
        <w:br/>
        <w:t xml:space="preserve">        COALESCE(t.id, v.id) AS id,</w:t>
        <w:br/>
        <w:t xml:space="preserve">        COALESCE(t.text_score, 0) AS text_score,</w:t>
        <w:br/>
        <w:t xml:space="preserve">        COALESCE(v.vector_score, 0) AS vector_score,</w:t>
        <w:br/>
        <w:t xml:space="preserve">        (COALESCE(t.text_score, 0) * %L) + (COALESCE(v.vector_score, 0) * %L) AS combined_score</w:t>
        <w:br/>
        <w:t xml:space="preserve">      FROM text_search t</w:t>
        <w:br/>
        <w:t xml:space="preserve">      FULL OUTER JOIN vector_search v ON t.id = v.id</w:t>
        <w:br/>
        <w:t xml:space="preserve">      WHERE (t.id IS NOT NULL OR v.id IS NOT NULL)</w:t>
        <w:br/>
        <w:t xml:space="preserve">        AND ((COALESCE(t.text_score, 0) * %L) + (COALESCE(v.vector_score, 0) * %L)) &gt;= %L</w:t>
        <w:br/>
        <w:t xml:space="preserve">      ORDER BY combined_score DESC</w:t>
        <w:br/>
        <w:t xml:space="preserve">      LIMIT %L</w:t>
        <w:br/>
        <w:t xml:space="preserve">    )</w:t>
        <w:br/>
        <w:t xml:space="preserve">    SELECT</w:t>
        <w:br/>
        <w:t xml:space="preserve">      id,</w:t>
        <w:br/>
        <w:t xml:space="preserve">      text_score,</w:t>
        <w:br/>
        <w:t xml:space="preserve">      vector_score,</w:t>
        <w:br/>
        <w:t xml:space="preserve">      combined_score</w:t>
        <w:br/>
        <w:t xml:space="preserve">    FROM hybrid_results;',</w:t>
        <w:br/>
        <w:t xml:space="preserve">    query_text,</w:t>
        <w:br/>
        <w:t xml:space="preserve">    array_to_string(text_columns, ' || '' '' || '),</w:t>
        <w:br/>
        <w:t xml:space="preserve">    query_text,</w:t>
        <w:br/>
        <w:t xml:space="preserve">    table_name,</w:t>
        <w:br/>
        <w:t xml:space="preserve">    array_to_string(text_columns, ' || '' '' || '),</w:t>
        <w:br/>
        <w:t xml:space="preserve">    query_text,</w:t>
        <w:br/>
        <w:t xml:space="preserve">    vector_column,</w:t>
        <w:br/>
        <w:t xml:space="preserve">    vector_column,</w:t>
        <w:br/>
        <w:t xml:space="preserve">    query_embedding,</w:t>
        <w:br/>
        <w:t xml:space="preserve">    table_name,</w:t>
        <w:br/>
        <w:t xml:space="preserve">    text_weight,</w:t>
        <w:br/>
        <w:t xml:space="preserve">    vector_weight,</w:t>
        <w:br/>
        <w:t xml:space="preserve">    text_weight,</w:t>
        <w:br/>
        <w:t xml:space="preserve">    vector_weight,</w:t>
        <w:br/>
        <w:t xml:space="preserve">    score_threshold,</w:t>
        <w:br/>
        <w:t xml:space="preserve">    match_count</w:t>
        <w:br/>
        <w:t xml:space="preserve">  );</w:t>
        <w:br/>
        <w:br/>
        <w:t xml:space="preserve">  RETURN QUERY EXECUTE text_query;</w:t>
        <w:br/>
        <w:t>END;</w:t>
        <w:br/>
        <w:t>$$ LANGUAGE plpgsql;</w:t>
        <w:br/>
      </w:r>
    </w:p>
    <w:p>
      <w:pPr>
        <w:pStyle w:val="Heading4"/>
      </w:pPr>
      <w:r>
        <w:t>Database Schema Design</w:t>
      </w:r>
    </w:p>
    <w:p>
      <w:r>
        <w:t>The system implements a comprehensive database schema:</w:t>
      </w:r>
    </w:p>
    <w:p>
      <w:r>
        <w:rPr>
          <w:rFonts w:ascii="Courier New" w:hAnsi="Courier New"/>
          <w:sz w:val="18"/>
        </w:rPr>
        <w:t>-- Enable the pgvector extension for vector similarity search</w:t>
        <w:br/>
        <w:t>CREATE EXTENSION IF NOT EXISTS pgvector;</w:t>
        <w:br/>
        <w:br/>
        <w:t>-- Materials table with full-text search and vector support</w:t>
        <w:br/>
        <w:t>CREATE TABLE IF NOT EXISTS materials (</w:t>
        <w:br/>
        <w:t xml:space="preserve">  id UUID PRIMARY KEY DEFAULT gen_random_uuid(),</w:t>
        <w:br/>
        <w:t xml:space="preserve">  name VARCHAR(255) NOT NULL,</w:t>
        <w:br/>
        <w:t xml:space="preserve">  description TEXT,</w:t>
        <w:br/>
        <w:t xml:space="preserve">  material_type VARCHAR(100),</w:t>
        <w:br/>
        <w:t xml:space="preserve">  manufacturer VARCHAR(255),</w:t>
        <w:br/>
        <w:t xml:space="preserve">  product_code VARCHAR(100),</w:t>
        <w:br/>
        <w:t xml:space="preserve">  dimensions JSONB,</w:t>
        <w:br/>
        <w:t xml:space="preserve">  color JSONB,</w:t>
        <w:br/>
        <w:t xml:space="preserve">  finish VARCHAR(100),</w:t>
        <w:br/>
        <w:t xml:space="preserve">  tags TEXT[],</w:t>
        <w:br/>
        <w:t xml:space="preserve">  metadata JSONB,</w:t>
        <w:br/>
        <w:t xml:space="preserve">  created_by UUID REFERENCES users(id),</w:t>
        <w:br/>
        <w:t xml:space="preserve">  created_at TIMESTAMP WITH TIME ZONE DEFAULT NOW(),</w:t>
        <w:br/>
        <w:t xml:space="preserve">  updated_at TIMESTAMP WITH TIME ZONE DEFAULT NOW(),</w:t>
        <w:br/>
        <w:br/>
        <w:t xml:space="preserve">  -- Generated column for full-text search</w:t>
        <w:br/>
        <w:t xml:space="preserve">  search_text TSVECTOR GENERATED ALWAYS AS (</w:t>
        <w:br/>
        <w:t xml:space="preserve">    to_tsvector('english', coalesce(name, '') || ' ' || coalesce(description, '') || ' ' ||</w:t>
        <w:br/>
        <w:t xml:space="preserve">    coalesce(type, '') || ' ' || coalesce(array_to_string(tags, ' '), ''))</w:t>
        <w:br/>
        <w:t xml:space="preserve">  ) STORED</w:t>
        <w:br/>
        <w:t>);</w:t>
        <w:br/>
        <w:br/>
        <w:t>-- Vector embeddings table for similarity search</w:t>
        <w:br/>
        <w:t>CREATE TABLE IF NOT EXISTS vector_embeddings (</w:t>
        <w:br/>
        <w:t xml:space="preserve">  id UUID PRIMARY KEY DEFAULT gen_random_uuid(),</w:t>
        <w:br/>
        <w:t xml:space="preserve">  material_id UUID REFERENCES materials(id) ON DELETE CASCADE,</w:t>
        <w:br/>
        <w:t xml:space="preserve">  embedding vector(384), -- Adjust dimension as needed</w:t>
        <w:br/>
        <w:t xml:space="preserve">  metadata JSONB,</w:t>
        <w:br/>
        <w:t xml:space="preserve">  created_at TIMESTAMP WITH TIME ZONE DEFAULT NOW(),</w:t>
        <w:br/>
        <w:t xml:space="preserve">  updated_at TIMESTAMP WITH TIME ZONE DEFAULT NOW()</w:t>
        <w:br/>
        <w:t>);</w:t>
        <w:br/>
        <w:br/>
        <w:t>-- Create an index for cosine distance similarity search</w:t>
        <w:br/>
        <w:t>CREATE INDEX IF NOT EXISTS vector_embeddings_embedding_idx ON vector_embeddings USING ivfflat (embedding vector_cosine_ops) WITH (lists = 100);</w:t>
        <w:br/>
        <w:br/>
        <w:t>-- Create an index for material ID lookups</w:t>
        <w:br/>
        <w:t>CREATE INDEX IF NOT EXISTS vector_embeddings_material_id_idx ON vector_embeddings (material_id);</w:t>
        <w:br/>
        <w:br/>
        <w:t>-- Function to find similar materials by vector embedding</w:t>
        <w:br/>
        <w:t>CREATE OR REPLACE FUNCTION find_similar_materials(</w:t>
        <w:br/>
        <w:t xml:space="preserve">  query_embedding vector,</w:t>
        <w:br/>
        <w:t xml:space="preserve">  match_threshold float,</w:t>
        <w:br/>
        <w:t xml:space="preserve">  match_count int</w:t>
        <w:br/>
        <w:t>)</w:t>
        <w:br/>
        <w:t>RETURNS TABLE (</w:t>
        <w:br/>
        <w:t xml:space="preserve">  id UUID,</w:t>
        <w:br/>
        <w:t xml:space="preserve">  similarity float</w:t>
        <w:br/>
        <w:t>)</w:t>
        <w:br/>
        <w:t>LANGUAGE SQL</w:t>
        <w:br/>
        <w:t>AS $$</w:t>
        <w:br/>
        <w:t>SELECT</w:t>
        <w:br/>
        <w:t xml:space="preserve">  m.id,</w:t>
        <w:br/>
        <w:t xml:space="preserve">  1 - (ve.embedding &lt;=&gt; query_embedding) AS similarity</w:t>
        <w:br/>
        <w:t>FROM</w:t>
        <w:br/>
        <w:t xml:space="preserve">  vector_embeddings ve</w:t>
        <w:br/>
        <w:t>JOIN</w:t>
        <w:br/>
        <w:t xml:space="preserve">  materials m ON ve.material_id = m.id</w:t>
        <w:br/>
        <w:t>WHERE</w:t>
        <w:br/>
        <w:t xml:space="preserve">  1 - (ve.embedding &lt;=&gt; query_embedding) &gt; match_threshold</w:t>
        <w:br/>
        <w:t>ORDER BY</w:t>
        <w:br/>
        <w:t xml:space="preserve">  similarity DESC</w:t>
        <w:br/>
        <w:t>LIMIT</w:t>
        <w:br/>
        <w:t xml:space="preserve">  match_count;</w:t>
        <w:br/>
        <w:t>$$;</w:t>
        <w:br/>
      </w:r>
    </w:p>
    <w:p>
      <w:r>
        <w:rPr>
          <w:rFonts w:ascii="Courier New" w:hAnsi="Courier New"/>
          <w:sz w:val="18"/>
        </w:rPr>
        <w:t>-- Enable the pgvector extension for vector similarity search</w:t>
        <w:br/>
        <w:t>CREATE EXTENSION IF NOT EXISTS pgvector;</w:t>
        <w:br/>
        <w:br/>
        <w:t>-- Materials table with full-text search and vector support</w:t>
        <w:br/>
        <w:t>CREATE TABLE IF NOT EXISTS materials (</w:t>
        <w:br/>
        <w:t xml:space="preserve">  id UUID PRIMARY KEY DEFAULT gen_random_uuid(),</w:t>
        <w:br/>
        <w:t xml:space="preserve">  name VARCHAR(255) NOT NULL,</w:t>
        <w:br/>
        <w:t xml:space="preserve">  description TEXT,</w:t>
        <w:br/>
        <w:t xml:space="preserve">  material_type VARCHAR(100),</w:t>
        <w:br/>
        <w:t xml:space="preserve">  manufacturer VARCHAR(255),</w:t>
        <w:br/>
        <w:t xml:space="preserve">  product_code VARCHAR(100),</w:t>
        <w:br/>
        <w:t xml:space="preserve">  dimensions JSONB,</w:t>
        <w:br/>
        <w:t xml:space="preserve">  color JSONB,</w:t>
        <w:br/>
        <w:t xml:space="preserve">  finish VARCHAR(100),</w:t>
        <w:br/>
        <w:t xml:space="preserve">  tags TEXT[],</w:t>
        <w:br/>
        <w:t xml:space="preserve">  metadata JSONB,</w:t>
        <w:br/>
        <w:t xml:space="preserve">  created_by UUID REFERENCES users(id),</w:t>
        <w:br/>
        <w:t xml:space="preserve">  created_at TIMESTAMP WITH TIME ZONE DEFAULT NOW(),</w:t>
        <w:br/>
        <w:t xml:space="preserve">  updated_at TIMESTAMP WITH TIME ZONE DEFAULT NOW(),</w:t>
        <w:br/>
        <w:br/>
        <w:t xml:space="preserve">  -- Generated column for full-text search</w:t>
        <w:br/>
        <w:t xml:space="preserve">  search_text TSVECTOR GENERATED ALWAYS AS (</w:t>
        <w:br/>
        <w:t xml:space="preserve">    to_tsvector('english', coalesce(name, '') || ' ' || coalesce(description, '') || ' ' ||</w:t>
        <w:br/>
        <w:t xml:space="preserve">    coalesce(type, '') || ' ' || coalesce(array_to_string(tags, ' '), ''))</w:t>
        <w:br/>
        <w:t xml:space="preserve">  ) STORED</w:t>
        <w:br/>
        <w:t>);</w:t>
        <w:br/>
        <w:br/>
        <w:t>-- Vector embeddings table for similarity search</w:t>
        <w:br/>
        <w:t>CREATE TABLE IF NOT EXISTS vector_embeddings (</w:t>
        <w:br/>
        <w:t xml:space="preserve">  id UUID PRIMARY KEY DEFAULT gen_random_uuid(),</w:t>
        <w:br/>
        <w:t xml:space="preserve">  material_id UUID REFERENCES materials(id) ON DELETE CASCADE,</w:t>
        <w:br/>
        <w:t xml:space="preserve">  embedding vector(384), -- Adjust dimension as needed</w:t>
        <w:br/>
        <w:t xml:space="preserve">  metadata JSONB,</w:t>
        <w:br/>
        <w:t xml:space="preserve">  created_at TIMESTAMP WITH TIME ZONE DEFAULT NOW(),</w:t>
        <w:br/>
        <w:t xml:space="preserve">  updated_at TIMESTAMP WITH TIME ZONE DEFAULT NOW()</w:t>
        <w:br/>
        <w:t>);</w:t>
        <w:br/>
        <w:br/>
        <w:t>-- Create an index for cosine distance similarity search</w:t>
        <w:br/>
        <w:t>CREATE INDEX IF NOT EXISTS vector_embeddings_embedding_idx ON vector_embeddings USING ivfflat (embedding vector_cosine_ops) WITH (lists = 100);</w:t>
        <w:br/>
        <w:br/>
        <w:t>-- Create an index for material ID lookups</w:t>
        <w:br/>
        <w:t>CREATE INDEX IF NOT EXISTS vector_embeddings_material_id_idx ON vector_embeddings (material_id);</w:t>
        <w:br/>
        <w:br/>
        <w:t>-- Function to find similar materials by vector embedding</w:t>
        <w:br/>
        <w:t>CREATE OR REPLACE FUNCTION find_similar_materials(</w:t>
        <w:br/>
        <w:t xml:space="preserve">  query_embedding vector,</w:t>
        <w:br/>
        <w:t xml:space="preserve">  match_threshold float,</w:t>
        <w:br/>
        <w:t xml:space="preserve">  match_count int</w:t>
        <w:br/>
        <w:t>)</w:t>
        <w:br/>
        <w:t>RETURNS TABLE (</w:t>
        <w:br/>
        <w:t xml:space="preserve">  id UUID,</w:t>
        <w:br/>
        <w:t xml:space="preserve">  similarity float</w:t>
        <w:br/>
        <w:t>)</w:t>
        <w:br/>
        <w:t>LANGUAGE SQL</w:t>
        <w:br/>
        <w:t>AS $$</w:t>
        <w:br/>
        <w:t>SELECT</w:t>
        <w:br/>
        <w:t xml:space="preserve">  m.id,</w:t>
        <w:br/>
        <w:t xml:space="preserve">  1 - (ve.embedding &lt;=&gt; query_embedding) AS similarity</w:t>
        <w:br/>
        <w:t>FROM</w:t>
        <w:br/>
        <w:t xml:space="preserve">  vector_embeddings ve</w:t>
        <w:br/>
        <w:t>JOIN</w:t>
        <w:br/>
        <w:t xml:space="preserve">  materials m ON ve.material_id = m.id</w:t>
        <w:br/>
        <w:t>WHERE</w:t>
        <w:br/>
        <w:t xml:space="preserve">  1 - (ve.embedding &lt;=&gt; query_embedding) &gt; match_threshold</w:t>
        <w:br/>
        <w:t>ORDER BY</w:t>
        <w:br/>
        <w:t xml:space="preserve">  similarity DESC</w:t>
        <w:br/>
        <w:t>LIMIT</w:t>
        <w:br/>
        <w:t xml:space="preserve">  match_count;</w:t>
        <w:br/>
        <w:t>$$;</w:t>
        <w:br/>
      </w:r>
    </w:p>
    <w:p>
      <w:pPr>
        <w:pStyle w:val="Heading4"/>
      </w:pPr>
      <w:r>
        <w:t>Dataset Management Service</w:t>
      </w:r>
    </w:p>
    <w:p>
      <w:r>
        <w:t>The system provides a comprehensive dataset management service:</w:t>
      </w:r>
    </w:p>
    <w:p>
      <w:r>
        <w:rPr>
          <w:rFonts w:ascii="Courier New" w:hAnsi="Courier New"/>
          <w:sz w:val="18"/>
        </w:rPr>
        <w:t>/**</w:t>
        <w:br/>
        <w:t xml:space="preserve"> * Dataset Management Service</w:t>
        <w:br/>
        <w:t xml:space="preserve"> * Provides methods for dataset creation, manipulation, and analysis</w:t>
        <w:br/>
        <w:t xml:space="preserve"> */</w:t>
        <w:br/>
        <w:t>export class DatasetManagementService {</w:t>
        <w:br/>
        <w:t xml:space="preserve">  /**</w:t>
        <w:br/>
        <w:t xml:space="preserve">   * Analyze a dataset to identify quality issues</w:t>
        <w:br/>
        <w:t xml:space="preserve">   * </w:t>
        <w:br/>
        <w:t xml:space="preserve">   * @param datasetId The ID of the dataset to analyze</w:t>
        <w:br/>
        <w:t xml:space="preserve">   * @returns Dataset analysis results</w:t>
        <w:br/>
        <w:t xml:space="preserve">   */</w:t>
        <w:br/>
        <w:t xml:space="preserve">  public async analyzeDataset(datasetId: string): Promise&lt;DatasetAnalysisResult&gt; {</w:t>
        <w:br/>
        <w:t xml:space="preserve">    try {</w:t>
        <w:br/>
        <w:t xml:space="preserve">      const result: DatasetAnalysisResult = {</w:t>
        <w:br/>
        <w:t xml:space="preserve">        datasetId,</w:t>
        <w:br/>
        <w:t xml:space="preserve">        totalImages: 0,</w:t>
        <w:br/>
        <w:t xml:space="preserve">        issuesDetected: {</w:t>
        <w:br/>
        <w:t xml:space="preserve">          lowResolutionImages: { count: 0, details: [] },</w:t>
        <w:br/>
        <w:t xml:space="preserve">          poorQualityImages: { count: 0, details: [] },</w:t>
        <w:br/>
        <w:t xml:space="preserve">          duplicateImages: { count: 0, details: [] },</w:t>
        <w:br/>
        <w:t xml:space="preserve">          classImbalance: { totalClasses: 0, details: [] }</w:t>
        <w:br/>
        <w:t xml:space="preserve">        },</w:t>
        <w:br/>
        <w:t xml:space="preserve">        recommendations: []</w:t>
        <w:br/>
        <w:t xml:space="preserve">      };</w:t>
        <w:br/>
        <w:br/>
        <w:t xml:space="preserve">      // Get the dataset</w:t>
        <w:br/>
        <w:t xml:space="preserve">      const dataset = await supabaseDatasetService.getDatasetById(datasetId);</w:t>
        <w:br/>
        <w:t xml:space="preserve">      if (!dataset) {</w:t>
        <w:br/>
        <w:t xml:space="preserve">        throw new Error(`Dataset not found: ${datasetId}`);</w:t>
        <w:br/>
        <w:t xml:space="preserve">      }</w:t>
        <w:br/>
        <w:br/>
        <w:t xml:space="preserve">      // Get classes for the dataset</w:t>
        <w:br/>
        <w:t xml:space="preserve">      const classes = await supabaseDatasetService.getDatasetClasses(datasetId);</w:t>
        <w:br/>
        <w:t xml:space="preserve">      result.issuesDetected.classImbalance.totalClasses = classes.length;</w:t>
        <w:br/>
        <w:br/>
        <w:t xml:space="preserve">      // Analysis logic implementation...</w:t>
        <w:br/>
        <w:br/>
        <w:t xml:space="preserve">      return result;</w:t>
        <w:br/>
        <w:t xml:space="preserve">    } catch (error) {</w:t>
        <w:br/>
        <w:t xml:space="preserve">      logger.error(`Dataset analysis error: ${error}`);</w:t>
        <w:br/>
        <w:t xml:space="preserve">      throw error;</w:t>
        <w:br/>
        <w:t xml:space="preserve">    }</w:t>
        <w:br/>
        <w:t xml:space="preserve">  }</w:t>
        <w:br/>
        <w:br/>
        <w:t xml:space="preserve">  /**</w:t>
        <w:br/>
        <w:t xml:space="preserve">   * Clean a dataset based on analysis results</w:t>
        <w:br/>
        <w:t xml:space="preserve">   * </w:t>
        <w:br/>
        <w:t xml:space="preserve">   * @param datasetId The ID of the dataset to clean</w:t>
        <w:br/>
        <w:t xml:space="preserve">   * @param cleaningOptions Options for dataset cleaning</w:t>
        <w:br/>
        <w:t xml:space="preserve">   * @returns Cleaning operation results</w:t>
        <w:br/>
        <w:t xml:space="preserve">   */</w:t>
        <w:br/>
        <w:t xml:space="preserve">  public async cleanDataset(</w:t>
        <w:br/>
        <w:t xml:space="preserve">    datasetId: string,</w:t>
        <w:br/>
        <w:t xml:space="preserve">    cleaningOptions: DatasetCleaningOptions</w:t>
        <w:br/>
        <w:t xml:space="preserve">  ): Promise&lt;DatasetCleaningResult&gt; {</w:t>
        <w:br/>
        <w:t xml:space="preserve">    try {</w:t>
        <w:br/>
        <w:t xml:space="preserve">      // Implementation details...</w:t>
        <w:br/>
        <w:br/>
        <w:t xml:space="preserve">      // Create target dataset if creating a new version</w:t>
        <w:br/>
        <w:t xml:space="preserve">      let targetDatasetId = datasetId;</w:t>
        <w:br/>
        <w:t xml:space="preserve">      let targetDataset = null;</w:t>
        <w:br/>
        <w:br/>
        <w:t xml:space="preserve">      if (createNewVersion) {</w:t>
        <w:br/>
        <w:t xml:space="preserve">        // Create a new dataset as a copy</w:t>
        <w:br/>
        <w:t xml:space="preserve">        targetDataset = await supabaseDatasetService.createDataset({</w:t>
        <w:br/>
        <w:t xml:space="preserve">          name: `${dataset.name} (Cleaned)`,</w:t>
        <w:br/>
        <w:t xml:space="preserve">          description: `Cleaned version of ${dataset.name}`,</w:t>
        <w:br/>
        <w:t xml:space="preserve">          sourceDatasetId: datasetId,</w:t>
        <w:br/>
        <w:t xml:space="preserve">          status: 'processing'</w:t>
        <w:br/>
        <w:t xml:space="preserve">        });</w:t>
        <w:br/>
        <w:br/>
        <w:t xml:space="preserve">        targetDatasetId = targetDataset.id;</w:t>
        <w:br/>
        <w:t xml:space="preserve">      }</w:t>
        <w:br/>
        <w:br/>
        <w:t xml:space="preserve">      // Copy and clean data</w:t>
        <w:br/>
        <w:t xml:space="preserve">      // Implementation details...</w:t>
        <w:br/>
        <w:br/>
        <w:t xml:space="preserve">      // Set the cleaned dataset status to ready</w:t>
        <w:br/>
        <w:t xml:space="preserve">      if (createNewVersion &amp;&amp; targetDataset) {</w:t>
        <w:br/>
        <w:t xml:space="preserve">        await supabaseDatasetService.updateDataset(targetDatasetId, {</w:t>
        <w:br/>
        <w:t xml:space="preserve">          status: 'ready'</w:t>
        <w:br/>
        <w:t xml:space="preserve">        });</w:t>
        <w:br/>
        <w:t xml:space="preserve">      }</w:t>
        <w:br/>
        <w:br/>
        <w:t xml:space="preserve">      return result;</w:t>
        <w:br/>
        <w:t xml:space="preserve">    } catch (error) {</w:t>
        <w:br/>
        <w:t xml:space="preserve">      logger.error(`Dataset cleaning error: ${error}`);</w:t>
        <w:br/>
        <w:t xml:space="preserve">      throw error;</w:t>
        <w:br/>
        <w:t xml:space="preserve">    }</w:t>
        <w:br/>
        <w:t xml:space="preserve">  }</w:t>
        <w:br/>
        <w:br/>
        <w:t xml:space="preserve">  // Additional methods for dataset management...</w:t>
        <w:br/>
        <w:t>}</w:t>
        <w:br/>
      </w:r>
    </w:p>
    <w:p>
      <w:r>
        <w:rPr>
          <w:rFonts w:ascii="Courier New" w:hAnsi="Courier New"/>
          <w:sz w:val="18"/>
        </w:rPr>
        <w:t>/**</w:t>
        <w:br/>
        <w:t xml:space="preserve"> * Dataset Management Service</w:t>
        <w:br/>
        <w:t xml:space="preserve"> * Provides methods for dataset creation, manipulation, and analysis</w:t>
        <w:br/>
        <w:t xml:space="preserve"> */</w:t>
        <w:br/>
        <w:t>export class DatasetManagementService {</w:t>
        <w:br/>
        <w:t xml:space="preserve">  /**</w:t>
        <w:br/>
        <w:t xml:space="preserve">   * Analyze a dataset to identify quality issues</w:t>
        <w:br/>
        <w:t xml:space="preserve">   * </w:t>
        <w:br/>
        <w:t xml:space="preserve">   * @param datasetId The ID of the dataset to analyze</w:t>
        <w:br/>
        <w:t xml:space="preserve">   * @returns Dataset analysis results</w:t>
        <w:br/>
        <w:t xml:space="preserve">   */</w:t>
        <w:br/>
        <w:t xml:space="preserve">  public async analyzeDataset(datasetId: string): Promise&lt;DatasetAnalysisResult&gt; {</w:t>
        <w:br/>
        <w:t xml:space="preserve">    try {</w:t>
        <w:br/>
        <w:t xml:space="preserve">      const result: DatasetAnalysisResult = {</w:t>
        <w:br/>
        <w:t xml:space="preserve">        datasetId,</w:t>
        <w:br/>
        <w:t xml:space="preserve">        totalImages: 0,</w:t>
        <w:br/>
        <w:t xml:space="preserve">        issuesDetected: {</w:t>
        <w:br/>
        <w:t xml:space="preserve">          lowResolutionImages: { count: 0, details: [] },</w:t>
        <w:br/>
        <w:t xml:space="preserve">          poorQualityImages: { count: 0, details: [] },</w:t>
        <w:br/>
        <w:t xml:space="preserve">          duplicateImages: { count: 0, details: [] },</w:t>
        <w:br/>
        <w:t xml:space="preserve">          classImbalance: { totalClasses: 0, details: [] }</w:t>
        <w:br/>
        <w:t xml:space="preserve">        },</w:t>
        <w:br/>
        <w:t xml:space="preserve">        recommendations: []</w:t>
        <w:br/>
        <w:t xml:space="preserve">      };</w:t>
        <w:br/>
        <w:br/>
        <w:t xml:space="preserve">      // Get the dataset</w:t>
        <w:br/>
        <w:t xml:space="preserve">      const dataset = await supabaseDatasetService.getDatasetById(datasetId);</w:t>
        <w:br/>
        <w:t xml:space="preserve">      if (!dataset) {</w:t>
        <w:br/>
        <w:t xml:space="preserve">        throw new Error(`Dataset not found: ${datasetId}`);</w:t>
        <w:br/>
        <w:t xml:space="preserve">      }</w:t>
        <w:br/>
        <w:br/>
        <w:t xml:space="preserve">      // Get classes for the dataset</w:t>
        <w:br/>
        <w:t xml:space="preserve">      const classes = await supabaseDatasetService.getDatasetClasses(datasetId);</w:t>
        <w:br/>
        <w:t xml:space="preserve">      result.issuesDetected.classImbalance.totalClasses = classes.length;</w:t>
        <w:br/>
        <w:br/>
        <w:t xml:space="preserve">      // Analysis logic implementation...</w:t>
        <w:br/>
        <w:br/>
        <w:t xml:space="preserve">      return result;</w:t>
        <w:br/>
        <w:t xml:space="preserve">    } catch (error) {</w:t>
        <w:br/>
        <w:t xml:space="preserve">      logger.error(`Dataset analysis error: ${error}`);</w:t>
        <w:br/>
        <w:t xml:space="preserve">      throw error;</w:t>
        <w:br/>
        <w:t xml:space="preserve">    }</w:t>
        <w:br/>
        <w:t xml:space="preserve">  }</w:t>
        <w:br/>
        <w:br/>
        <w:t xml:space="preserve">  /**</w:t>
        <w:br/>
        <w:t xml:space="preserve">   * Clean a dataset based on analysis results</w:t>
        <w:br/>
        <w:t xml:space="preserve">   * </w:t>
        <w:br/>
        <w:t xml:space="preserve">   * @param datasetId The ID of the dataset to clean</w:t>
        <w:br/>
        <w:t xml:space="preserve">   * @param cleaningOptions Options for dataset cleaning</w:t>
        <w:br/>
        <w:t xml:space="preserve">   * @returns Cleaning operation results</w:t>
        <w:br/>
        <w:t xml:space="preserve">   */</w:t>
        <w:br/>
        <w:t xml:space="preserve">  public async cleanDataset(</w:t>
        <w:br/>
        <w:t xml:space="preserve">    datasetId: string,</w:t>
        <w:br/>
        <w:t xml:space="preserve">    cleaningOptions: DatasetCleaningOptions</w:t>
        <w:br/>
        <w:t xml:space="preserve">  ): Promise&lt;DatasetCleaningResult&gt; {</w:t>
        <w:br/>
        <w:t xml:space="preserve">    try {</w:t>
        <w:br/>
        <w:t xml:space="preserve">      // Implementation details...</w:t>
        <w:br/>
        <w:br/>
        <w:t xml:space="preserve">      // Create target dataset if creating a new version</w:t>
        <w:br/>
        <w:t xml:space="preserve">      let targetDatasetId = datasetId;</w:t>
        <w:br/>
        <w:t xml:space="preserve">      let targetDataset = null;</w:t>
        <w:br/>
        <w:br/>
        <w:t xml:space="preserve">      if (createNewVersion) {</w:t>
        <w:br/>
        <w:t xml:space="preserve">        // Create a new dataset as a copy</w:t>
        <w:br/>
        <w:t xml:space="preserve">        targetDataset = await supabaseDatasetService.createDataset({</w:t>
        <w:br/>
        <w:t xml:space="preserve">          name: `${dataset.name} (Cleaned)`,</w:t>
        <w:br/>
        <w:t xml:space="preserve">          description: `Cleaned version of ${dataset.name}`,</w:t>
        <w:br/>
        <w:t xml:space="preserve">          sourceDatasetId: datasetId,</w:t>
        <w:br/>
        <w:t xml:space="preserve">          status: 'processing'</w:t>
        <w:br/>
        <w:t xml:space="preserve">        });</w:t>
        <w:br/>
        <w:br/>
        <w:t xml:space="preserve">        targetDatasetId = targetDataset.id;</w:t>
        <w:br/>
        <w:t xml:space="preserve">      }</w:t>
        <w:br/>
        <w:br/>
        <w:t xml:space="preserve">      // Copy and clean data</w:t>
        <w:br/>
        <w:t xml:space="preserve">      // Implementation details...</w:t>
        <w:br/>
        <w:br/>
        <w:t xml:space="preserve">      // Set the cleaned dataset status to ready</w:t>
        <w:br/>
        <w:t xml:space="preserve">      if (createNewVersion &amp;&amp; targetDataset) {</w:t>
        <w:br/>
        <w:t xml:space="preserve">        await supabaseDatasetService.updateDataset(targetDatasetId, {</w:t>
        <w:br/>
        <w:t xml:space="preserve">          status: 'ready'</w:t>
        <w:br/>
        <w:t xml:space="preserve">        });</w:t>
        <w:br/>
        <w:t xml:space="preserve">      }</w:t>
        <w:br/>
        <w:br/>
        <w:t xml:space="preserve">      return result;</w:t>
        <w:br/>
        <w:t xml:space="preserve">    } catch (error) {</w:t>
        <w:br/>
        <w:t xml:space="preserve">      logger.error(`Dataset cleaning error: ${error}`);</w:t>
        <w:br/>
        <w:t xml:space="preserve">      throw error;</w:t>
        <w:br/>
        <w:t xml:space="preserve">    }</w:t>
        <w:br/>
        <w:t xml:space="preserve">  }</w:t>
        <w:br/>
        <w:br/>
        <w:t xml:space="preserve">  // Additional methods for dataset management...</w:t>
        <w:br/>
        <w:t>}</w:t>
        <w:br/>
      </w:r>
    </w:p>
    <w:p>
      <w:pPr>
        <w:pStyle w:val="Heading3"/>
      </w:pPr>
      <w:r>
        <w:t>Extended Vector Applications</w:t>
      </w:r>
    </w:p>
    <w:p>
      <w:r>
        <w:t>The Supabase Vector database is integrated across multiple domains within the system, providing powerful semantic capabilities beyond basic search.</w:t>
      </w:r>
    </w:p>
    <w:p>
      <w:pPr>
        <w:pStyle w:val="Heading4"/>
      </w:pPr>
      <w:r>
        <w:t>Query Understanding</w:t>
      </w:r>
    </w:p>
    <w:p>
      <w:r>
        <w:t>The system leverages Supabase Vector to enhance search with semantic understanding:</w:t>
      </w:r>
    </w:p>
    <w:p>
      <w:pPr>
        <w:pStyle w:val="ListNumber"/>
      </w:pPr>
      <w:r>
        <w:t>Query Embedding and Storage</w:t>
      </w:r>
    </w:p>
    <w:p>
      <w:pPr>
        <w:pStyle w:val="ListNumber"/>
      </w:pPr>
      <w:r>
        <w:t>Natural language queries converted to vector embeddings</w:t>
      </w:r>
    </w:p>
    <w:p>
      <w:pPr>
        <w:pStyle w:val="ListNumber"/>
      </w:pPr>
      <w:r>
        <w:t>Storage of historical queries with metadata</w:t>
      </w:r>
    </w:p>
    <w:p>
      <w:pPr>
        <w:pStyle w:val="ListNumber"/>
      </w:pPr>
      <w:r>
        <w:t>Semantic clustering of query embeddings</w:t>
      </w:r>
    </w:p>
    <w:p>
      <w:pPr>
        <w:pStyle w:val="ListNumber"/>
      </w:pPr>
      <w:r>
        <w:t>Contextual understanding of search intent</w:t>
      </w:r>
    </w:p>
    <w:p>
      <w:pPr>
        <w:pStyle w:val="ListNumber"/>
      </w:pPr>
      <w:r>
        <w:br/>
        <w:t>Association with user context and session data</w:t>
        <w:br/>
      </w:r>
    </w:p>
    <w:p>
      <w:pPr>
        <w:pStyle w:val="ListNumber"/>
      </w:pPr>
      <w:r>
        <w:br/>
        <w:t>Semantic Enhancement</w:t>
        <w:br/>
      </w:r>
    </w:p>
    <w:p>
      <w:pPr>
        <w:pStyle w:val="ListNumber"/>
      </w:pPr>
      <w:r>
        <w:t>Query expansion based on vector similarity</w:t>
      </w:r>
    </w:p>
    <w:p>
      <w:pPr>
        <w:pStyle w:val="ListNumber"/>
      </w:pPr>
      <w:r>
        <w:t>Identification of semantically similar terms</w:t>
      </w:r>
    </w:p>
    <w:p>
      <w:pPr>
        <w:pStyle w:val="ListNumber"/>
      </w:pPr>
      <w:r>
        <w:t>Domain-specific concept linking</w:t>
      </w:r>
    </w:p>
    <w:p>
      <w:pPr>
        <w:pStyle w:val="ListNumber"/>
      </w:pPr>
      <w:r>
        <w:t>Personalized query interpretation</w:t>
      </w:r>
    </w:p>
    <w:p>
      <w:pPr>
        <w:pStyle w:val="ListNumber"/>
      </w:pPr>
      <w:r>
        <w:br/>
        <w:t>Context-aware search term weighting</w:t>
        <w:br/>
      </w:r>
    </w:p>
    <w:p>
      <w:pPr>
        <w:pStyle w:val="ListNumber"/>
      </w:pPr>
      <w:r>
        <w:br/>
        <w:t>Search Personalization</w:t>
        <w:br/>
      </w:r>
    </w:p>
    <w:p>
      <w:pPr>
        <w:pStyle w:val="ListNumber"/>
      </w:pPr>
      <w:r>
        <w:t>User preference learning through query vectors</w:t>
      </w:r>
    </w:p>
    <w:p>
      <w:pPr>
        <w:pStyle w:val="ListNumber"/>
      </w:pPr>
      <w:r>
        <w:t>Category and domain-specific personalization</w:t>
      </w:r>
    </w:p>
    <w:p>
      <w:pPr>
        <w:pStyle w:val="ListNumber"/>
      </w:pPr>
      <w:r>
        <w:t>Continuous adaptation to user behavior</w:t>
      </w:r>
    </w:p>
    <w:p>
      <w:pPr>
        <w:pStyle w:val="ListNumber"/>
      </w:pPr>
      <w:r>
        <w:t>Vector-based user intent modeling</w:t>
      </w:r>
    </w:p>
    <w:p>
      <w:pPr>
        <w:pStyle w:val="ListNumber"/>
      </w:pPr>
      <w:r>
        <w:t>Hybrid personalization combining explicit and implicit signals</w:t>
      </w:r>
    </w:p>
    <w:p>
      <w:r>
        <w:t>Association with user context and session data</w:t>
      </w:r>
    </w:p>
    <w:p>
      <w:r>
        <w:t>Semantic Enhancement</w:t>
      </w:r>
    </w:p>
    <w:p>
      <w:r>
        <w:t>Context-aware search term weighting</w:t>
      </w:r>
    </w:p>
    <w:p>
      <w:r>
        <w:t>Search Personalization</w:t>
      </w:r>
    </w:p>
    <w:p>
      <w:pPr>
        <w:pStyle w:val="Heading4"/>
      </w:pPr>
      <w:r>
        <w:t>Material Recognition System</w:t>
      </w:r>
    </w:p>
    <w:p>
      <w:r>
        <w:t>The Database Management and Vector DB components provide advanced material recognition capabilities:</w:t>
      </w:r>
    </w:p>
    <w:p>
      <w:pPr>
        <w:pStyle w:val="ListNumber"/>
      </w:pPr>
      <w:r>
        <w:t>Feature Vector Management</w:t>
      </w:r>
    </w:p>
    <w:p>
      <w:pPr>
        <w:pStyle w:val="ListNumber"/>
      </w:pPr>
      <w:r>
        <w:t>Material visual features stored as vector embeddings</w:t>
      </w:r>
    </w:p>
    <w:p>
      <w:pPr>
        <w:pStyle w:val="ListNumber"/>
      </w:pPr>
      <w:r>
        <w:t>Multi-dimensional feature space for material properties</w:t>
      </w:r>
    </w:p>
    <w:p>
      <w:pPr>
        <w:pStyle w:val="ListNumber"/>
      </w:pPr>
      <w:r>
        <w:t>Classification confidence through vector similarity</w:t>
      </w:r>
    </w:p>
    <w:p>
      <w:pPr>
        <w:pStyle w:val="ListNumber"/>
      </w:pPr>
      <w:r>
        <w:t>Feature extraction and storage pipeline</w:t>
      </w:r>
    </w:p>
    <w:p>
      <w:pPr>
        <w:pStyle w:val="ListNumber"/>
      </w:pPr>
      <w:r>
        <w:br/>
        <w:t>Automatic vector indexing for performance</w:t>
        <w:br/>
      </w:r>
    </w:p>
    <w:p>
      <w:pPr>
        <w:pStyle w:val="ListNumber"/>
      </w:pPr>
      <w:r>
        <w:br/>
        <w:t>Similarity Matching</w:t>
        <w:br/>
      </w:r>
    </w:p>
    <w:p>
      <w:pPr>
        <w:pStyle w:val="ListNumber"/>
      </w:pPr>
      <w:r>
        <w:t>Recognition based on visual feature similarity</w:t>
      </w:r>
    </w:p>
    <w:p>
      <w:pPr>
        <w:pStyle w:val="ListNumber"/>
      </w:pPr>
      <w:r>
        <w:t>Confidence scoring through vector distance metrics</w:t>
      </w:r>
    </w:p>
    <w:p>
      <w:pPr>
        <w:pStyle w:val="ListNumber"/>
      </w:pPr>
      <w:r>
        <w:t>Similar material identification</w:t>
      </w:r>
    </w:p>
    <w:p>
      <w:pPr>
        <w:pStyle w:val="ListNumber"/>
      </w:pPr>
      <w:r>
        <w:t>"More like this" functionality</w:t>
      </w:r>
    </w:p>
    <w:p>
      <w:pPr>
        <w:pStyle w:val="ListNumber"/>
      </w:pPr>
      <w:r>
        <w:br/>
        <w:t>Handling of material variations and lighting conditions</w:t>
        <w:br/>
      </w:r>
    </w:p>
    <w:p>
      <w:pPr>
        <w:pStyle w:val="ListNumber"/>
      </w:pPr>
      <w:r>
        <w:br/>
        <w:t>Feedback Mechanisms</w:t>
        <w:br/>
      </w:r>
    </w:p>
    <w:p>
      <w:pPr>
        <w:pStyle w:val="ListNumber"/>
      </w:pPr>
      <w:r>
        <w:t>User feedback integration for recognition improvement</w:t>
      </w:r>
    </w:p>
    <w:p>
      <w:pPr>
        <w:pStyle w:val="ListNumber"/>
      </w:pPr>
      <w:r>
        <w:t>Vector space adaptation based on feedback</w:t>
      </w:r>
    </w:p>
    <w:p>
      <w:pPr>
        <w:pStyle w:val="ListNumber"/>
      </w:pPr>
      <w:r>
        <w:t>Accuracy tracking by material type</w:t>
      </w:r>
    </w:p>
    <w:p>
      <w:pPr>
        <w:pStyle w:val="ListNumber"/>
      </w:pPr>
      <w:r>
        <w:t>Continuous model refinement</w:t>
      </w:r>
    </w:p>
    <w:p>
      <w:pPr>
        <w:pStyle w:val="ListNumber"/>
      </w:pPr>
      <w:r>
        <w:t>Recognition confidence threshold optimization</w:t>
      </w:r>
    </w:p>
    <w:p>
      <w:r>
        <w:t>Automatic vector indexing for performance</w:t>
      </w:r>
    </w:p>
    <w:p>
      <w:r>
        <w:t>Similarity Matching</w:t>
      </w:r>
    </w:p>
    <w:p>
      <w:r>
        <w:t>Handling of material variations and lighting conditions</w:t>
      </w:r>
    </w:p>
    <w:p>
      <w:r>
        <w:t>Feedback Mechanisms</w:t>
      </w:r>
    </w:p>
    <w:p>
      <w:pPr>
        <w:pStyle w:val="Heading4"/>
      </w:pPr>
      <w:r>
        <w:t>Recommendation Engine</w:t>
      </w:r>
    </w:p>
    <w:p>
      <w:r>
        <w:t>The system implements vector-based recommendation capabilities:</w:t>
      </w:r>
    </w:p>
    <w:p>
      <w:pPr>
        <w:pStyle w:val="ListNumber"/>
      </w:pPr>
      <w:r>
        <w:t>User Preference Modeling</w:t>
      </w:r>
    </w:p>
    <w:p>
      <w:pPr>
        <w:pStyle w:val="ListNumber"/>
      </w:pPr>
      <w:r>
        <w:t>User preferences encoded as vector embeddings</w:t>
      </w:r>
    </w:p>
    <w:p>
      <w:pPr>
        <w:pStyle w:val="ListNumber"/>
      </w:pPr>
      <w:r>
        <w:t>Interaction-based preference vector updates</w:t>
      </w:r>
    </w:p>
    <w:p>
      <w:pPr>
        <w:pStyle w:val="ListNumber"/>
      </w:pPr>
      <w:r>
        <w:t>Category weighting through vector components</w:t>
      </w:r>
    </w:p>
    <w:p>
      <w:pPr>
        <w:pStyle w:val="ListNumber"/>
      </w:pPr>
      <w:r>
        <w:t>User profile evolution over time</w:t>
      </w:r>
    </w:p>
    <w:p>
      <w:pPr>
        <w:pStyle w:val="ListNumber"/>
      </w:pPr>
      <w:r>
        <w:br/>
        <w:t>Multi-dimensional interest representation</w:t>
        <w:br/>
      </w:r>
    </w:p>
    <w:p>
      <w:pPr>
        <w:pStyle w:val="ListNumber"/>
      </w:pPr>
      <w:r>
        <w:br/>
        <w:t>Recommendation Generation</w:t>
        <w:br/>
      </w:r>
    </w:p>
    <w:p>
      <w:pPr>
        <w:pStyle w:val="ListNumber"/>
      </w:pPr>
      <w:r>
        <w:t>Material-user similarity through vector operations</w:t>
      </w:r>
    </w:p>
    <w:p>
      <w:pPr>
        <w:pStyle w:val="ListNumber"/>
      </w:pPr>
      <w:r>
        <w:t>Diversity balancing in recommendations</w:t>
      </w:r>
    </w:p>
    <w:p>
      <w:pPr>
        <w:pStyle w:val="ListNumber"/>
      </w:pPr>
      <w:r>
        <w:t>Personalized relevance scoring</w:t>
      </w:r>
    </w:p>
    <w:p>
      <w:pPr>
        <w:pStyle w:val="ListNumber"/>
      </w:pPr>
      <w:r>
        <w:t>Category-aware recommendations</w:t>
      </w:r>
    </w:p>
    <w:p>
      <w:pPr>
        <w:pStyle w:val="ListNumber"/>
      </w:pPr>
      <w:r>
        <w:br/>
        <w:t>Cold-start handling for new users</w:t>
        <w:br/>
      </w:r>
    </w:p>
    <w:p>
      <w:pPr>
        <w:pStyle w:val="ListNumber"/>
      </w:pPr>
      <w:r>
        <w:br/>
        <w:t>Feedback Integration</w:t>
        <w:br/>
      </w:r>
    </w:p>
    <w:p>
      <w:pPr>
        <w:pStyle w:val="ListNumber"/>
      </w:pPr>
      <w:r>
        <w:t>Preference vector updates based on interactions</w:t>
      </w:r>
    </w:p>
    <w:p>
      <w:pPr>
        <w:pStyle w:val="ListNumber"/>
      </w:pPr>
      <w:r>
        <w:t>Positive and negative feedback weighting</w:t>
      </w:r>
    </w:p>
    <w:p>
      <w:pPr>
        <w:pStyle w:val="ListNumber"/>
      </w:pPr>
      <w:r>
        <w:t>Duration-based influence for engagement</w:t>
      </w:r>
    </w:p>
    <w:p>
      <w:pPr>
        <w:pStyle w:val="ListNumber"/>
      </w:pPr>
      <w:r>
        <w:t>Share-based significance boosting</w:t>
      </w:r>
    </w:p>
    <w:p>
      <w:pPr>
        <w:pStyle w:val="ListNumber"/>
      </w:pPr>
      <w:r>
        <w:t>Progressive adaptation to changing preferences</w:t>
      </w:r>
    </w:p>
    <w:p>
      <w:r>
        <w:t>Multi-dimensional interest representation</w:t>
      </w:r>
    </w:p>
    <w:p>
      <w:r>
        <w:t>Recommendation Generation</w:t>
      </w:r>
    </w:p>
    <w:p>
      <w:r>
        <w:t>Cold-start handling for new users</w:t>
      </w:r>
    </w:p>
    <w:p>
      <w:r>
        <w:t>Feedback Integration</w:t>
      </w:r>
    </w:p>
    <w:p>
      <w:pPr>
        <w:pStyle w:val="Heading4"/>
      </w:pPr>
      <w:r>
        <w:t>Document Processing</w:t>
      </w:r>
    </w:p>
    <w:p>
      <w:r>
        <w:t>The system uses vector embeddings for advanced document management:</w:t>
      </w:r>
    </w:p>
    <w:p>
      <w:pPr>
        <w:pStyle w:val="ListNumber"/>
      </w:pPr>
      <w:r>
        <w:t>Document Content Vectorization</w:t>
      </w:r>
    </w:p>
    <w:p>
      <w:pPr>
        <w:pStyle w:val="ListNumber"/>
      </w:pPr>
      <w:r>
        <w:t>Text chunks converted to semantic vectors</w:t>
      </w:r>
    </w:p>
    <w:p>
      <w:pPr>
        <w:pStyle w:val="ListNumber"/>
      </w:pPr>
      <w:r>
        <w:t>Document section embedding with metadata</w:t>
      </w:r>
    </w:p>
    <w:p>
      <w:pPr>
        <w:pStyle w:val="ListNumber"/>
      </w:pPr>
      <w:r>
        <w:t>Hierarchical content representation</w:t>
      </w:r>
    </w:p>
    <w:p>
      <w:pPr>
        <w:pStyle w:val="ListNumber"/>
      </w:pPr>
      <w:r>
        <w:t>Cross-document semantic linking</w:t>
      </w:r>
    </w:p>
    <w:p>
      <w:pPr>
        <w:pStyle w:val="ListNumber"/>
      </w:pPr>
      <w:r>
        <w:br/>
        <w:t>Vector-based document organization</w:t>
        <w:br/>
      </w:r>
    </w:p>
    <w:p>
      <w:pPr>
        <w:pStyle w:val="ListNumber"/>
      </w:pPr>
      <w:r>
        <w:br/>
        <w:t>Semantic Search Capabilities</w:t>
        <w:br/>
      </w:r>
    </w:p>
    <w:p>
      <w:pPr>
        <w:pStyle w:val="ListNumber"/>
      </w:pPr>
      <w:r>
        <w:t>Meaning-based document retrieval</w:t>
      </w:r>
    </w:p>
    <w:p>
      <w:pPr>
        <w:pStyle w:val="ListNumber"/>
      </w:pPr>
      <w:r>
        <w:t>Context-aware search within documents</w:t>
      </w:r>
    </w:p>
    <w:p>
      <w:pPr>
        <w:pStyle w:val="ListNumber"/>
      </w:pPr>
      <w:r>
        <w:t>Conceptual matching beyond keywords</w:t>
      </w:r>
    </w:p>
    <w:p>
      <w:pPr>
        <w:pStyle w:val="ListNumber"/>
      </w:pPr>
      <w:r>
        <w:t>Relevance ranking with confidence scores</w:t>
      </w:r>
    </w:p>
    <w:p>
      <w:pPr>
        <w:pStyle w:val="ListNumber"/>
      </w:pPr>
      <w:r>
        <w:br/>
        <w:t>Query-section matching at paragraph level</w:t>
        <w:br/>
      </w:r>
    </w:p>
    <w:p>
      <w:pPr>
        <w:pStyle w:val="ListNumber"/>
      </w:pPr>
      <w:r>
        <w:br/>
        <w:t>Entity Recognition and Linking</w:t>
        <w:br/>
      </w:r>
    </w:p>
    <w:p>
      <w:pPr>
        <w:pStyle w:val="ListNumber"/>
      </w:pPr>
      <w:r>
        <w:t>Named entity vectorization in documents</w:t>
      </w:r>
    </w:p>
    <w:p>
      <w:pPr>
        <w:pStyle w:val="ListNumber"/>
      </w:pPr>
      <w:r>
        <w:t>Entity relationship mapping through vectors</w:t>
      </w:r>
    </w:p>
    <w:p>
      <w:pPr>
        <w:pStyle w:val="ListNumber"/>
      </w:pPr>
      <w:r>
        <w:t>Cross-document entity tracking</w:t>
      </w:r>
    </w:p>
    <w:p>
      <w:pPr>
        <w:pStyle w:val="ListNumber"/>
      </w:pPr>
      <w:r>
        <w:t>Confidence-based entity identification</w:t>
      </w:r>
    </w:p>
    <w:p>
      <w:pPr>
        <w:pStyle w:val="ListNumber"/>
      </w:pPr>
      <w:r>
        <w:t>Semantic entity categorization</w:t>
      </w:r>
    </w:p>
    <w:p>
      <w:r>
        <w:t>Vector-based document organization</w:t>
      </w:r>
    </w:p>
    <w:p>
      <w:r>
        <w:t>Semantic Search Capabilities</w:t>
      </w:r>
    </w:p>
    <w:p>
      <w:r>
        <w:t>Query-section matching at paragraph level</w:t>
      </w:r>
    </w:p>
    <w:p>
      <w:r>
        <w:t>Entity Recognition and Linking</w:t>
      </w:r>
    </w:p>
    <w:p>
      <w:pPr>
        <w:pStyle w:val="Heading3"/>
      </w:pPr>
      <w:r>
        <w:t>Integration with Core Systems</w:t>
      </w:r>
    </w:p>
    <w:p>
      <w:pPr>
        <w:pStyle w:val="Heading4"/>
      </w:pPr>
      <w:r>
        <w:t>Material Recognition Pipeline</w:t>
      </w:r>
    </w:p>
    <w:p>
      <w:r>
        <w:t>The Database Management and Vector DB components integrate with the material recognition system:</w:t>
      </w:r>
    </w:p>
    <w:p>
      <w:pPr>
        <w:pStyle w:val="ListNumber"/>
      </w:pPr>
      <w:r>
        <w:t>Vector Generation</w:t>
      </w:r>
    </w:p>
    <w:p>
      <w:pPr>
        <w:pStyle w:val="ListNumber"/>
      </w:pPr>
      <w:r>
        <w:t>Material images converted to vector embeddings</w:t>
      </w:r>
    </w:p>
    <w:p>
      <w:pPr>
        <w:pStyle w:val="ListNumber"/>
      </w:pPr>
      <w:r>
        <w:t>Storage in vector database tables</w:t>
      </w:r>
    </w:p>
    <w:p>
      <w:pPr>
        <w:pStyle w:val="ListNumber"/>
      </w:pPr>
      <w:r>
        <w:t>Indexing for efficient similarity search</w:t>
      </w:r>
    </w:p>
    <w:p>
      <w:pPr>
        <w:pStyle w:val="ListNumber"/>
      </w:pPr>
      <w:r>
        <w:t>Association with material metadata</w:t>
      </w:r>
    </w:p>
    <w:p>
      <w:pPr>
        <w:pStyle w:val="ListNumber"/>
      </w:pPr>
      <w:r>
        <w:br/>
        <w:t>Vector quality monitoring</w:t>
        <w:br/>
      </w:r>
    </w:p>
    <w:p>
      <w:pPr>
        <w:pStyle w:val="ListNumber"/>
      </w:pPr>
      <w:r>
        <w:br/>
        <w:t>Search Integration</w:t>
        <w:br/>
      </w:r>
    </w:p>
    <w:p>
      <w:pPr>
        <w:pStyle w:val="ListNumber"/>
      </w:pPr>
      <w:r>
        <w:t>Recognition results matched against vector database</w:t>
      </w:r>
    </w:p>
    <w:p>
      <w:pPr>
        <w:pStyle w:val="ListNumber"/>
      </w:pPr>
      <w:r>
        <w:t>Multi-stage search process for candidate identification</w:t>
      </w:r>
    </w:p>
    <w:p>
      <w:pPr>
        <w:pStyle w:val="ListNumber"/>
      </w:pPr>
      <w:r>
        <w:t>Combined scoring for result ranking</w:t>
      </w:r>
    </w:p>
    <w:p>
      <w:pPr>
        <w:pStyle w:val="ListNumber"/>
      </w:pPr>
      <w:r>
        <w:t>Confidence thresholds for result filtering</w:t>
      </w:r>
    </w:p>
    <w:p>
      <w:pPr>
        <w:pStyle w:val="ListNumber"/>
      </w:pPr>
      <w:r>
        <w:br/>
        <w:t>Performance metrics for search quality</w:t>
        <w:br/>
      </w:r>
    </w:p>
    <w:p>
      <w:pPr>
        <w:pStyle w:val="ListNumber"/>
      </w:pPr>
      <w:r>
        <w:br/>
        <w:t>Result Processing</w:t>
        <w:br/>
      </w:r>
    </w:p>
    <w:p>
      <w:pPr>
        <w:pStyle w:val="ListNumber"/>
      </w:pPr>
      <w:r>
        <w:t>Vector search results enhanced with material details</w:t>
      </w:r>
    </w:p>
    <w:p>
      <w:pPr>
        <w:pStyle w:val="ListNumber"/>
      </w:pPr>
      <w:r>
        <w:t>Similarity scores included with search results</w:t>
      </w:r>
    </w:p>
    <w:p>
      <w:pPr>
        <w:pStyle w:val="ListNumber"/>
      </w:pPr>
      <w:r>
        <w:t>Fallback to text search when needed</w:t>
      </w:r>
    </w:p>
    <w:p>
      <w:pPr>
        <w:pStyle w:val="ListNumber"/>
      </w:pPr>
      <w:r>
        <w:t>Multi-modal result presentation</w:t>
      </w:r>
    </w:p>
    <w:p>
      <w:pPr>
        <w:pStyle w:val="ListNumber"/>
      </w:pPr>
      <w:r>
        <w:t>Continuous improvement through feedback loop</w:t>
      </w:r>
    </w:p>
    <w:p>
      <w:r>
        <w:t>Vector quality monitoring</w:t>
      </w:r>
    </w:p>
    <w:p>
      <w:r>
        <w:t>Search Integration</w:t>
      </w:r>
    </w:p>
    <w:p>
      <w:r>
        <w:t>Performance metrics for search quality</w:t>
      </w:r>
    </w:p>
    <w:p>
      <w:r>
        <w:t>Result Processing</w:t>
      </w:r>
    </w:p>
    <w:p>
      <w:pPr>
        <w:pStyle w:val="Heading4"/>
      </w:pPr>
      <w:r>
        <w:t>Knowledge Base System</w:t>
      </w:r>
    </w:p>
    <w:p>
      <w:r>
        <w:t>The Database Management and Vector DB components support the knowledge base:</w:t>
      </w:r>
    </w:p>
    <w:p>
      <w:pPr>
        <w:pStyle w:val="ListNumber"/>
      </w:pPr>
      <w:r>
        <w:t>Knowledge Representation</w:t>
      </w:r>
    </w:p>
    <w:p>
      <w:pPr>
        <w:pStyle w:val="ListNumber"/>
      </w:pPr>
      <w:r>
        <w:t>Structured storage of domain knowledge</w:t>
      </w:r>
    </w:p>
    <w:p>
      <w:pPr>
        <w:pStyle w:val="ListNumber"/>
      </w:pPr>
      <w:r>
        <w:t>Vector embeddings for semantic understanding</w:t>
      </w:r>
    </w:p>
    <w:p>
      <w:pPr>
        <w:pStyle w:val="ListNumber"/>
      </w:pPr>
      <w:r>
        <w:t>Entity relationships for knowledge graph</w:t>
      </w:r>
    </w:p>
    <w:p>
      <w:pPr>
        <w:pStyle w:val="ListNumber"/>
      </w:pPr>
      <w:r>
        <w:t>Attribute indexing for faceted search</w:t>
      </w:r>
    </w:p>
    <w:p>
      <w:pPr>
        <w:pStyle w:val="ListNumber"/>
      </w:pPr>
      <w:r>
        <w:br/>
        <w:t>History tracking for knowledge evolution</w:t>
        <w:br/>
      </w:r>
    </w:p>
    <w:p>
      <w:pPr>
        <w:pStyle w:val="ListNumber"/>
      </w:pPr>
      <w:r>
        <w:br/>
        <w:t>Query Processing</w:t>
        <w:br/>
      </w:r>
    </w:p>
    <w:p>
      <w:pPr>
        <w:pStyle w:val="ListNumber"/>
      </w:pPr>
      <w:r>
        <w:t>Natural language query embedding</w:t>
      </w:r>
    </w:p>
    <w:p>
      <w:pPr>
        <w:pStyle w:val="ListNumber"/>
      </w:pPr>
      <w:r>
        <w:t>Vector similarity for semantic matching</w:t>
      </w:r>
    </w:p>
    <w:p>
      <w:pPr>
        <w:pStyle w:val="ListNumber"/>
      </w:pPr>
      <w:r>
        <w:t>Hybrid search for comprehensive results</w:t>
      </w:r>
    </w:p>
    <w:p>
      <w:pPr>
        <w:pStyle w:val="ListNumber"/>
      </w:pPr>
      <w:r>
        <w:t>Contextual relevance ranking</w:t>
      </w:r>
    </w:p>
    <w:p>
      <w:pPr>
        <w:pStyle w:val="ListNumber"/>
      </w:pPr>
      <w:r>
        <w:br/>
        <w:t>Explainable search results</w:t>
        <w:br/>
      </w:r>
    </w:p>
    <w:p>
      <w:pPr>
        <w:pStyle w:val="ListNumber"/>
      </w:pPr>
      <w:r>
        <w:br/>
        <w:t>Knowledge Update</w:t>
        <w:br/>
      </w:r>
    </w:p>
    <w:p>
      <w:pPr>
        <w:pStyle w:val="ListNumber"/>
      </w:pPr>
      <w:r>
        <w:t>Automatic vector embedding updates</w:t>
      </w:r>
    </w:p>
    <w:p>
      <w:pPr>
        <w:pStyle w:val="ListNumber"/>
      </w:pPr>
      <w:r>
        <w:t>Cascading updates for related entities</w:t>
      </w:r>
    </w:p>
    <w:p>
      <w:pPr>
        <w:pStyle w:val="ListNumber"/>
      </w:pPr>
      <w:r>
        <w:t>Transaction safety for knowledge consistency</w:t>
      </w:r>
    </w:p>
    <w:p>
      <w:pPr>
        <w:pStyle w:val="ListNumber"/>
      </w:pPr>
      <w:r>
        <w:t>Versioning for knowledge snapshots</w:t>
      </w:r>
    </w:p>
    <w:p>
      <w:pPr>
        <w:pStyle w:val="ListNumber"/>
      </w:pPr>
      <w:r>
        <w:t>Audit trail for knowledge modifications</w:t>
      </w:r>
    </w:p>
    <w:p>
      <w:r>
        <w:t>History tracking for knowledge evolution</w:t>
      </w:r>
    </w:p>
    <w:p>
      <w:r>
        <w:t>Query Processing</w:t>
      </w:r>
    </w:p>
    <w:p>
      <w:r>
        <w:t>Explainable search results</w:t>
      </w:r>
    </w:p>
    <w:p>
      <w:r>
        <w:t>Knowledge Update</w:t>
      </w:r>
    </w:p>
    <w:p>
      <w:pPr>
        <w:pStyle w:val="Heading4"/>
      </w:pPr>
      <w:r>
        <w:t>Admin Panel</w:t>
      </w:r>
    </w:p>
    <w:p>
      <w:r>
        <w:t>The Database Management and Vector DB components are exposed through the admin panel:</w:t>
      </w:r>
    </w:p>
    <w:p>
      <w:pPr>
        <w:pStyle w:val="ListNumber"/>
      </w:pPr>
      <w:r>
        <w:t>Database Management</w:t>
      </w:r>
    </w:p>
    <w:p>
      <w:pPr>
        <w:pStyle w:val="ListNumber"/>
      </w:pPr>
      <w:r>
        <w:t>Dataset creation and management interface</w:t>
      </w:r>
    </w:p>
    <w:p>
      <w:pPr>
        <w:pStyle w:val="ListNumber"/>
      </w:pPr>
      <w:r>
        <w:t>Import/export tools for data migration</w:t>
      </w:r>
    </w:p>
    <w:p>
      <w:pPr>
        <w:pStyle w:val="ListNumber"/>
      </w:pPr>
      <w:r>
        <w:t>Schema visualization and management</w:t>
      </w:r>
    </w:p>
    <w:p>
      <w:pPr>
        <w:pStyle w:val="ListNumber"/>
      </w:pPr>
      <w:r>
        <w:t>Query builder for advanced operations</w:t>
      </w:r>
    </w:p>
    <w:p>
      <w:pPr>
        <w:pStyle w:val="ListNumber"/>
      </w:pPr>
      <w:r>
        <w:br/>
        <w:t>Performance monitoring dashboard</w:t>
        <w:br/>
      </w:r>
    </w:p>
    <w:p>
      <w:pPr>
        <w:pStyle w:val="ListNumber"/>
      </w:pPr>
      <w:r>
        <w:br/>
        <w:t>Vector Operations</w:t>
        <w:br/>
      </w:r>
    </w:p>
    <w:p>
      <w:pPr>
        <w:pStyle w:val="ListNumber"/>
      </w:pPr>
      <w:r>
        <w:t>Vector index management tools</w:t>
      </w:r>
    </w:p>
    <w:p>
      <w:pPr>
        <w:pStyle w:val="ListNumber"/>
      </w:pPr>
      <w:r>
        <w:t>Embedding visualization and analysis</w:t>
      </w:r>
    </w:p>
    <w:p>
      <w:pPr>
        <w:pStyle w:val="ListNumber"/>
      </w:pPr>
      <w:r>
        <w:t>Similarity search testing interface</w:t>
      </w:r>
    </w:p>
    <w:p>
      <w:pPr>
        <w:pStyle w:val="ListNumber"/>
      </w:pPr>
      <w:r>
        <w:t>Vector quality assessment</w:t>
      </w:r>
    </w:p>
    <w:p>
      <w:pPr>
        <w:pStyle w:val="ListNumber"/>
      </w:pPr>
      <w:r>
        <w:br/>
        <w:t>Performance optimization controls</w:t>
        <w:br/>
      </w:r>
    </w:p>
    <w:p>
      <w:pPr>
        <w:pStyle w:val="ListNumber"/>
      </w:pPr>
      <w:r>
        <w:br/>
        <w:t>System Monitoring</w:t>
        <w:br/>
      </w:r>
    </w:p>
    <w:p>
      <w:pPr>
        <w:pStyle w:val="ListNumber"/>
      </w:pPr>
      <w:r>
        <w:t>Database health and performance metrics</w:t>
      </w:r>
    </w:p>
    <w:p>
      <w:pPr>
        <w:pStyle w:val="ListNumber"/>
      </w:pPr>
      <w:r>
        <w:t>Query performance analytics</w:t>
      </w:r>
    </w:p>
    <w:p>
      <w:pPr>
        <w:pStyle w:val="ListNumber"/>
      </w:pPr>
      <w:r>
        <w:t>Storage utilization tracking</w:t>
      </w:r>
    </w:p>
    <w:p>
      <w:pPr>
        <w:pStyle w:val="ListNumber"/>
      </w:pPr>
      <w:r>
        <w:t>Index efficiency monitoring</w:t>
      </w:r>
    </w:p>
    <w:p>
      <w:pPr>
        <w:pStyle w:val="ListNumber"/>
      </w:pPr>
      <w:r>
        <w:t>Scheduled maintenance management</w:t>
      </w:r>
    </w:p>
    <w:p>
      <w:r>
        <w:t>Performance monitoring dashboard</w:t>
      </w:r>
    </w:p>
    <w:p>
      <w:r>
        <w:t>Vector Operations</w:t>
      </w:r>
    </w:p>
    <w:p>
      <w:r>
        <w:t>Performance optimization controls</w:t>
      </w:r>
    </w:p>
    <w:p>
      <w:r>
        <w:t>System Monitoring</w:t>
      </w:r>
    </w:p>
    <w:p>
      <w:pPr>
        <w:pStyle w:val="Heading3"/>
      </w:pPr>
      <w:r>
        <w:t>API Usage Examples</w:t>
      </w:r>
    </w:p>
    <w:p>
      <w:pPr>
        <w:pStyle w:val="Heading4"/>
      </w:pPr>
      <w:r>
        <w:t>Basic Vector Search</w:t>
      </w:r>
    </w:p>
    <w:p>
      <w:r>
        <w:rPr>
          <w:rFonts w:ascii="Courier New" w:hAnsi="Courier New"/>
          <w:sz w:val="18"/>
        </w:rPr>
        <w:t>import { vectorSearch } from '@kai/server/services/supabase/vector-search';</w:t>
        <w:br/>
        <w:br/>
        <w:t>async function findSimilarMaterials(embeddingVector: number[]) {</w:t>
        <w:br/>
        <w:t xml:space="preserve">  try {</w:t>
        <w:br/>
        <w:t xml:space="preserve">    // Configure search parameters</w:t>
        <w:br/>
        <w:t xml:space="preserve">    const searchConfig = {</w:t>
        <w:br/>
        <w:t xml:space="preserve">      limit: 10,            // Number of results to return</w:t>
        <w:br/>
        <w:t xml:space="preserve">      threshold: 0.75,      // Minimum similarity threshold (0-1)</w:t>
        <w:br/>
        <w:t xml:space="preserve">      includeMetadata: true // Include associated metadata</w:t>
        <w:br/>
        <w:t xml:space="preserve">    };</w:t>
        <w:br/>
        <w:br/>
        <w:t xml:space="preserve">    // Perform vector search</w:t>
        <w:br/>
        <w:t xml:space="preserve">    const results = await vectorSearch.findSimilar(</w:t>
        <w:br/>
        <w:t xml:space="preserve">      embeddingVector,</w:t>
        <w:br/>
        <w:t xml:space="preserve">      'vector_embeddings',</w:t>
        <w:br/>
        <w:t xml:space="preserve">      'embedding',</w:t>
        <w:br/>
        <w:t xml:space="preserve">      searchConfig</w:t>
        <w:br/>
        <w:t xml:space="preserve">    );</w:t>
        <w:br/>
        <w:br/>
        <w:t xml:space="preserve">    console.log(`Found ${results.length} similar materials`);</w:t>
        <w:br/>
        <w:br/>
        <w:t xml:space="preserve">    // Process search results</w:t>
        <w:br/>
        <w:t xml:space="preserve">    results.forEach(result =&gt; {</w:t>
        <w:br/>
        <w:t xml:space="preserve">      console.log(`Material ID: ${result.material_id}`);</w:t>
        <w:br/>
        <w:t xml:space="preserve">      console.log(`Similarity: ${result.similarity.toFixed(4)}`);</w:t>
        <w:br/>
        <w:t xml:space="preserve">      console.log(`Metadata: ${JSON.stringify(result.metadata)}`);</w:t>
        <w:br/>
        <w:t xml:space="preserve">    });</w:t>
        <w:br/>
        <w:br/>
        <w:t xml:space="preserve">    return results;</w:t>
        <w:br/>
        <w:t xml:space="preserve">  } catch (error) {</w:t>
        <w:br/>
        <w:t xml:space="preserve">    console.error('Vector search failed:', error);</w:t>
        <w:br/>
        <w:t xml:space="preserve">    throw error;</w:t>
        <w:br/>
        <w:t xml:space="preserve">  }</w:t>
        <w:br/>
        <w:t>}</w:t>
        <w:br/>
      </w:r>
    </w:p>
    <w:p>
      <w:r>
        <w:rPr>
          <w:rFonts w:ascii="Courier New" w:hAnsi="Courier New"/>
          <w:sz w:val="18"/>
        </w:rPr>
        <w:t>import { vectorSearch } from '@kai/server/services/supabase/vector-search';</w:t>
        <w:br/>
        <w:br/>
        <w:t>async function findSimilarMaterials(embeddingVector: number[]) {</w:t>
        <w:br/>
        <w:t xml:space="preserve">  try {</w:t>
        <w:br/>
        <w:t xml:space="preserve">    // Configure search parameters</w:t>
        <w:br/>
        <w:t xml:space="preserve">    const searchConfig = {</w:t>
        <w:br/>
        <w:t xml:space="preserve">      limit: 10,            // Number of results to return</w:t>
        <w:br/>
        <w:t xml:space="preserve">      threshold: 0.75,      // Minimum similarity threshold (0-1)</w:t>
        <w:br/>
        <w:t xml:space="preserve">      includeMetadata: true // Include associated metadata</w:t>
        <w:br/>
        <w:t xml:space="preserve">    };</w:t>
        <w:br/>
        <w:br/>
        <w:t xml:space="preserve">    // Perform vector search</w:t>
        <w:br/>
        <w:t xml:space="preserve">    const results = await vectorSearch.findSimilar(</w:t>
        <w:br/>
        <w:t xml:space="preserve">      embeddingVector,</w:t>
        <w:br/>
        <w:t xml:space="preserve">      'vector_embeddings',</w:t>
        <w:br/>
        <w:t xml:space="preserve">      'embedding',</w:t>
        <w:br/>
        <w:t xml:space="preserve">      searchConfig</w:t>
        <w:br/>
        <w:t xml:space="preserve">    );</w:t>
        <w:br/>
        <w:br/>
        <w:t xml:space="preserve">    console.log(`Found ${results.length} similar materials`);</w:t>
        <w:br/>
        <w:br/>
        <w:t xml:space="preserve">    // Process search results</w:t>
        <w:br/>
        <w:t xml:space="preserve">    results.forEach(result =&gt; {</w:t>
        <w:br/>
        <w:t xml:space="preserve">      console.log(`Material ID: ${result.material_id}`);</w:t>
        <w:br/>
        <w:t xml:space="preserve">      console.log(`Similarity: ${result.similarity.toFixed(4)}`);</w:t>
        <w:br/>
        <w:t xml:space="preserve">      console.log(`Metadata: ${JSON.stringify(result.metadata)}`);</w:t>
        <w:br/>
        <w:t xml:space="preserve">    });</w:t>
        <w:br/>
        <w:br/>
        <w:t xml:space="preserve">    return results;</w:t>
        <w:br/>
        <w:t xml:space="preserve">  } catch (error) {</w:t>
        <w:br/>
        <w:t xml:space="preserve">    console.error('Vector search failed:', error);</w:t>
        <w:br/>
        <w:t xml:space="preserve">    throw error;</w:t>
        <w:br/>
        <w:t xml:space="preserve">  }</w:t>
        <w:br/>
        <w:t>}</w:t>
        <w:br/>
      </w:r>
    </w:p>
    <w:p>
      <w:pPr>
        <w:pStyle w:val="Heading4"/>
      </w:pPr>
      <w:r>
        <w:t>Hybrid Search Implementation</w:t>
      </w:r>
    </w:p>
    <w:p>
      <w:r>
        <w:rPr>
          <w:rFonts w:ascii="Courier New" w:hAnsi="Courier New"/>
          <w:sz w:val="18"/>
        </w:rPr>
        <w:t>import { supabaseClient } from '@kai/server/services/supabase/supabaseClient';</w:t>
        <w:br/>
        <w:br/>
        <w:t>interface HybridSearchOptions {</w:t>
        <w:br/>
        <w:t xml:space="preserve">  textWeight?: number;</w:t>
        <w:br/>
        <w:t xml:space="preserve">  vectorWeight?: number;</w:t>
        <w:br/>
        <w:t xml:space="preserve">  limit?: number;</w:t>
        <w:br/>
        <w:t xml:space="preserve">  threshold?: number;</w:t>
        <w:br/>
        <w:t>}</w:t>
        <w:br/>
        <w:br/>
        <w:t>async function performHybridSearch(</w:t>
        <w:br/>
        <w:t xml:space="preserve">  textQuery: string,</w:t>
        <w:br/>
        <w:t xml:space="preserve">  embeddingVector: number[],</w:t>
        <w:br/>
        <w:t xml:space="preserve">  options: HybridSearchOptions = {}</w:t>
        <w:br/>
        <w:t>) {</w:t>
        <w:br/>
        <w:t xml:space="preserve">  try {</w:t>
        <w:br/>
        <w:t xml:space="preserve">    // Configure search parameters</w:t>
        <w:br/>
        <w:t xml:space="preserve">    const searchParams = {</w:t>
        <w:br/>
        <w:t xml:space="preserve">      textWeight: options.textWeight ?? 0.5,</w:t>
        <w:br/>
        <w:t xml:space="preserve">      vectorWeight: options.vectorWeight ?? 0.5,</w:t>
        <w:br/>
        <w:t xml:space="preserve">      limit: options.limit ?? 10,</w:t>
        <w:br/>
        <w:t xml:space="preserve">      threshold: options.threshold ?? 0.5</w:t>
        <w:br/>
        <w:t xml:space="preserve">    };</w:t>
        <w:br/>
        <w:br/>
        <w:t xml:space="preserve">    // Get Supabase client</w:t>
        <w:br/>
        <w:t xml:space="preserve">    const client = supabaseClient.getClient();</w:t>
        <w:br/>
        <w:br/>
        <w:t xml:space="preserve">    // Call hybrid search function</w:t>
        <w:br/>
        <w:t xml:space="preserve">    const { data, error } = await client.rpc('hybrid_search_materials', {</w:t>
        <w:br/>
        <w:t xml:space="preserve">      query_text: textQuery,</w:t>
        <w:br/>
        <w:t xml:space="preserve">      query_embedding: embeddingVector,</w:t>
        <w:br/>
        <w:t xml:space="preserve">      text_weight: searchParams.textWeight,</w:t>
        <w:br/>
        <w:t xml:space="preserve">      vector_weight: searchParams.vectorWeight,</w:t>
        <w:br/>
        <w:t xml:space="preserve">      match_count: searchParams.limit,</w:t>
        <w:br/>
        <w:t xml:space="preserve">      score_threshold: searchParams.threshold</w:t>
        <w:br/>
        <w:t xml:space="preserve">    });</w:t>
        <w:br/>
        <w:br/>
        <w:t xml:space="preserve">    if (error) throw error;</w:t>
        <w:br/>
        <w:br/>
        <w:t xml:space="preserve">    console.log(`Hybrid search found ${data.length} results`);</w:t>
        <w:br/>
        <w:br/>
        <w:t xml:space="preserve">    // Process search results</w:t>
        <w:br/>
        <w:t xml:space="preserve">    const enhancedResults = data.map(result =&gt; ({</w:t>
        <w:br/>
        <w:t xml:space="preserve">      id: result.id,</w:t>
        <w:br/>
        <w:t xml:space="preserve">      name: result.name,</w:t>
        <w:br/>
        <w:t xml:space="preserve">      description: result.description,</w:t>
        <w:br/>
        <w:t xml:space="preserve">      scores: {</w:t>
        <w:br/>
        <w:t xml:space="preserve">        textScore: result.text_score,</w:t>
        <w:br/>
        <w:t xml:space="preserve">        vectorScore: result.vector_score,</w:t>
        <w:br/>
        <w:t xml:space="preserve">        combinedScore: result.combined_score</w:t>
        <w:br/>
        <w:t xml:space="preserve">      }</w:t>
        <w:br/>
        <w:t xml:space="preserve">    }));</w:t>
        <w:br/>
        <w:br/>
        <w:t xml:space="preserve">    return enhancedResults;</w:t>
        <w:br/>
        <w:t xml:space="preserve">  } catch (error) {</w:t>
        <w:br/>
        <w:t xml:space="preserve">    console.error('Hybrid search failed:', error);</w:t>
        <w:br/>
        <w:t xml:space="preserve">    throw error;</w:t>
        <w:br/>
        <w:t xml:space="preserve">  }</w:t>
        <w:br/>
        <w:t>}</w:t>
        <w:br/>
      </w:r>
    </w:p>
    <w:p>
      <w:r>
        <w:rPr>
          <w:rFonts w:ascii="Courier New" w:hAnsi="Courier New"/>
          <w:sz w:val="18"/>
        </w:rPr>
        <w:t>import { supabaseClient } from '@kai/server/services/supabase/supabaseClient';</w:t>
        <w:br/>
        <w:br/>
        <w:t>interface HybridSearchOptions {</w:t>
        <w:br/>
        <w:t xml:space="preserve">  textWeight?: number;</w:t>
        <w:br/>
        <w:t xml:space="preserve">  vectorWeight?: number;</w:t>
        <w:br/>
        <w:t xml:space="preserve">  limit?: number;</w:t>
        <w:br/>
        <w:t xml:space="preserve">  threshold?: number;</w:t>
        <w:br/>
        <w:t>}</w:t>
        <w:br/>
        <w:br/>
        <w:t>async function performHybridSearch(</w:t>
        <w:br/>
        <w:t xml:space="preserve">  textQuery: string,</w:t>
        <w:br/>
        <w:t xml:space="preserve">  embeddingVector: number[],</w:t>
        <w:br/>
        <w:t xml:space="preserve">  options: HybridSearchOptions = {}</w:t>
        <w:br/>
        <w:t>) {</w:t>
        <w:br/>
        <w:t xml:space="preserve">  try {</w:t>
        <w:br/>
        <w:t xml:space="preserve">    // Configure search parameters</w:t>
        <w:br/>
        <w:t xml:space="preserve">    const searchParams = {</w:t>
        <w:br/>
        <w:t xml:space="preserve">      textWeight: options.textWeight ?? 0.5,</w:t>
        <w:br/>
        <w:t xml:space="preserve">      vectorWeight: options.vectorWeight ?? 0.5,</w:t>
        <w:br/>
        <w:t xml:space="preserve">      limit: options.limit ?? 10,</w:t>
        <w:br/>
        <w:t xml:space="preserve">      threshold: options.threshold ?? 0.5</w:t>
        <w:br/>
        <w:t xml:space="preserve">    };</w:t>
        <w:br/>
        <w:br/>
        <w:t xml:space="preserve">    // Get Supabase client</w:t>
        <w:br/>
        <w:t xml:space="preserve">    const client = supabaseClient.getClient();</w:t>
        <w:br/>
        <w:br/>
        <w:t xml:space="preserve">    // Call hybrid search function</w:t>
        <w:br/>
        <w:t xml:space="preserve">    const { data, error } = await client.rpc('hybrid_search_materials', {</w:t>
        <w:br/>
        <w:t xml:space="preserve">      query_text: textQuery,</w:t>
        <w:br/>
        <w:t xml:space="preserve">      query_embedding: embeddingVector,</w:t>
        <w:br/>
        <w:t xml:space="preserve">      text_weight: searchParams.textWeight,</w:t>
        <w:br/>
        <w:t xml:space="preserve">      vector_weight: searchParams.vectorWeight,</w:t>
        <w:br/>
        <w:t xml:space="preserve">      match_count: searchParams.limit,</w:t>
        <w:br/>
        <w:t xml:space="preserve">      score_threshold: searchParams.threshold</w:t>
        <w:br/>
        <w:t xml:space="preserve">    });</w:t>
        <w:br/>
        <w:br/>
        <w:t xml:space="preserve">    if (error) throw error;</w:t>
        <w:br/>
        <w:br/>
        <w:t xml:space="preserve">    console.log(`Hybrid search found ${data.length} results`);</w:t>
        <w:br/>
        <w:br/>
        <w:t xml:space="preserve">    // Process search results</w:t>
        <w:br/>
        <w:t xml:space="preserve">    const enhancedResults = data.map(result =&gt; ({</w:t>
        <w:br/>
        <w:t xml:space="preserve">      id: result.id,</w:t>
        <w:br/>
        <w:t xml:space="preserve">      name: result.name,</w:t>
        <w:br/>
        <w:t xml:space="preserve">      description: result.description,</w:t>
        <w:br/>
        <w:t xml:space="preserve">      scores: {</w:t>
        <w:br/>
        <w:t xml:space="preserve">        textScore: result.text_score,</w:t>
        <w:br/>
        <w:t xml:space="preserve">        vectorScore: result.vector_score,</w:t>
        <w:br/>
        <w:t xml:space="preserve">        combinedScore: result.combined_score</w:t>
        <w:br/>
        <w:t xml:space="preserve">      }</w:t>
        <w:br/>
        <w:t xml:space="preserve">    }));</w:t>
        <w:br/>
        <w:br/>
        <w:t xml:space="preserve">    return enhancedResults;</w:t>
        <w:br/>
        <w:t xml:space="preserve">  } catch (error) {</w:t>
        <w:br/>
        <w:t xml:space="preserve">    console.error('Hybrid search failed:', error);</w:t>
        <w:br/>
        <w:t xml:space="preserve">    throw error;</w:t>
        <w:br/>
        <w:t xml:space="preserve">  }</w:t>
        <w:br/>
        <w:t>}</w:t>
        <w:br/>
      </w:r>
    </w:p>
    <w:p>
      <w:pPr>
        <w:pStyle w:val="Heading4"/>
      </w:pPr>
      <w:r>
        <w:t>Dataset Management</w:t>
      </w:r>
    </w:p>
    <w:p>
      <w:r>
        <w:rPr>
          <w:rFonts w:ascii="Courier New" w:hAnsi="Courier New"/>
          <w:sz w:val="18"/>
        </w:rPr>
        <w:t>import { DatasetManagementService } from '@kai/server/services/datasets/dataset-management.service';</w:t>
        <w:br/>
        <w:t>import supabaseDatasetService from '@kai/server/services/supabase/supabase-dataset-service';</w:t>
        <w:br/>
        <w:br/>
        <w:t>async function createAndManageDataset() {</w:t>
        <w:br/>
        <w:t xml:space="preserve">  try {</w:t>
        <w:br/>
        <w:t xml:space="preserve">    // Create a new dataset</w:t>
        <w:br/>
        <w:t xml:space="preserve">    const dataset = await supabaseDatasetService.createDataset({</w:t>
        <w:br/>
        <w:t xml:space="preserve">      name: 'Ceramic Tiles Training Set',</w:t>
        <w:br/>
        <w:t xml:space="preserve">      description: 'Training dataset for ceramic tile recognition',</w:t>
        <w:br/>
        <w:t xml:space="preserve">      status: 'processing'</w:t>
        <w:br/>
        <w:t xml:space="preserve">    });</w:t>
        <w:br/>
        <w:br/>
        <w:t xml:space="preserve">    console.log(`Created dataset with ID: ${dataset.id}`);</w:t>
        <w:br/>
        <w:br/>
        <w:t xml:space="preserve">    // Create dataset classes</w:t>
        <w:br/>
        <w:t xml:space="preserve">    const classes = [</w:t>
        <w:br/>
        <w:t xml:space="preserve">      { name: 'Porcelain', description: 'Porcelain ceramic tiles' },</w:t>
        <w:br/>
        <w:t xml:space="preserve">      { name: 'Terracotta', description: 'Terracotta clay tiles' },</w:t>
        <w:br/>
        <w:t xml:space="preserve">      { name: 'Marble', description: 'Marble effect ceramic tiles' }</w:t>
        <w:br/>
        <w:t xml:space="preserve">    ];</w:t>
        <w:br/>
        <w:br/>
        <w:t xml:space="preserve">    for (const cls of classes) {</w:t>
        <w:br/>
        <w:t xml:space="preserve">      const datasetClass = await supabaseDatasetService.createDatasetClass({</w:t>
        <w:br/>
        <w:t xml:space="preserve">        datasetId: dataset.id,</w:t>
        <w:br/>
        <w:t xml:space="preserve">        name: cls.name,</w:t>
        <w:br/>
        <w:t xml:space="preserve">        description: cls.description</w:t>
        <w:br/>
        <w:t xml:space="preserve">      });</w:t>
        <w:br/>
        <w:br/>
        <w:t xml:space="preserve">      console.log(`Created class: ${datasetClass.name} (${datasetClass.id})`);</w:t>
        <w:br/>
        <w:t xml:space="preserve">    }</w:t>
        <w:br/>
        <w:br/>
        <w:t xml:space="preserve">    // Update dataset status</w:t>
        <w:br/>
        <w:t xml:space="preserve">    await supabaseDatasetService.updateDataset(dataset.id, {</w:t>
        <w:br/>
        <w:t xml:space="preserve">      status: 'ready'</w:t>
        <w:br/>
        <w:t xml:space="preserve">    });</w:t>
        <w:br/>
        <w:br/>
        <w:t xml:space="preserve">    // Initialize dataset management service</w:t>
        <w:br/>
        <w:t xml:space="preserve">    const datasetManager = new DatasetManagementService();</w:t>
        <w:br/>
        <w:br/>
        <w:t xml:space="preserve">    // Analyze dataset quality</w:t>
        <w:br/>
        <w:t xml:space="preserve">    const analysisResult = await datasetManager.analyzeDataset(dataset.id);</w:t>
        <w:br/>
        <w:br/>
        <w:t xml:space="preserve">    console.log('Dataset analysis results:');</w:t>
        <w:br/>
        <w:t xml:space="preserve">    console.log(`- Total images: ${analysisResult.totalImages}`);</w:t>
        <w:br/>
        <w:t xml:space="preserve">    console.log(`- Low resolution images: ${analysisResult.issuesDetected.lowResolutionImages.count}`);</w:t>
        <w:br/>
        <w:t xml:space="preserve">    console.log(`- Class imbalance issues: ${analysisResult.issuesDetected.classImbalance.details.length}`);</w:t>
        <w:br/>
        <w:br/>
        <w:t xml:space="preserve">    // Clean dataset based on analysis</w:t>
        <w:br/>
        <w:t xml:space="preserve">    if (analysisResult.recommendations.length &gt; 0) {</w:t>
        <w:br/>
        <w:t xml:space="preserve">      const cleaningResult = await datasetManager.cleanDataset(dataset.id, {</w:t>
        <w:br/>
        <w:t xml:space="preserve">        createNewVersion: true,</w:t>
        <w:br/>
        <w:t xml:space="preserve">        removeDuplicates: true,</w:t>
        <w:br/>
        <w:t xml:space="preserve">        balanceClasses: true,</w:t>
        <w:br/>
        <w:t xml:space="preserve">        removeCorruptedImages: true</w:t>
        <w:br/>
        <w:t xml:space="preserve">      });</w:t>
        <w:br/>
        <w:br/>
        <w:t xml:space="preserve">      console.log(`Dataset cleaned: ${cleaningResult.cleanedDatasetId}`);</w:t>
        <w:br/>
        <w:t xml:space="preserve">      console.log(`- Removed images: ${cleaningResult.removedImages}`);</w:t>
        <w:br/>
        <w:t xml:space="preserve">      console.log(`- Balanced classes: ${cleaningResult.balancedClasses}`);</w:t>
        <w:br/>
        <w:t xml:space="preserve">    }</w:t>
        <w:br/>
        <w:br/>
        <w:t xml:space="preserve">    return dataset.id;</w:t>
        <w:br/>
        <w:t xml:space="preserve">  } catch (error) {</w:t>
        <w:br/>
        <w:t xml:space="preserve">    console.error('Dataset management failed:', error);</w:t>
        <w:br/>
        <w:t xml:space="preserve">    throw error;</w:t>
        <w:br/>
        <w:t xml:space="preserve">  }</w:t>
        <w:br/>
        <w:t>}</w:t>
        <w:br/>
      </w:r>
    </w:p>
    <w:p>
      <w:r>
        <w:rPr>
          <w:rFonts w:ascii="Courier New" w:hAnsi="Courier New"/>
          <w:sz w:val="18"/>
        </w:rPr>
        <w:t>import { DatasetManagementService } from '@kai/server/services/datasets/dataset-management.service';</w:t>
        <w:br/>
        <w:t>import supabaseDatasetService from '@kai/server/services/supabase/supabase-dataset-service';</w:t>
        <w:br/>
        <w:br/>
        <w:t>async function createAndManageDataset() {</w:t>
        <w:br/>
        <w:t xml:space="preserve">  try {</w:t>
        <w:br/>
        <w:t xml:space="preserve">    // Create a new dataset</w:t>
        <w:br/>
        <w:t xml:space="preserve">    const dataset = await supabaseDatasetService.createDataset({</w:t>
        <w:br/>
        <w:t xml:space="preserve">      name: 'Ceramic Tiles Training Set',</w:t>
        <w:br/>
        <w:t xml:space="preserve">      description: 'Training dataset for ceramic tile recognition',</w:t>
        <w:br/>
        <w:t xml:space="preserve">      status: 'processing'</w:t>
        <w:br/>
        <w:t xml:space="preserve">    });</w:t>
        <w:br/>
        <w:br/>
        <w:t xml:space="preserve">    console.log(`Created dataset with ID: ${dataset.id}`);</w:t>
        <w:br/>
        <w:br/>
        <w:t xml:space="preserve">    // Create dataset classes</w:t>
        <w:br/>
        <w:t xml:space="preserve">    const classes = [</w:t>
        <w:br/>
        <w:t xml:space="preserve">      { name: 'Porcelain', description: 'Porcelain ceramic tiles' },</w:t>
        <w:br/>
        <w:t xml:space="preserve">      { name: 'Terracotta', description: 'Terracotta clay tiles' },</w:t>
        <w:br/>
        <w:t xml:space="preserve">      { name: 'Marble', description: 'Marble effect ceramic tiles' }</w:t>
        <w:br/>
        <w:t xml:space="preserve">    ];</w:t>
        <w:br/>
        <w:br/>
        <w:t xml:space="preserve">    for (const cls of classes) {</w:t>
        <w:br/>
        <w:t xml:space="preserve">      const datasetClass = await supabaseDatasetService.createDatasetClass({</w:t>
        <w:br/>
        <w:t xml:space="preserve">        datasetId: dataset.id,</w:t>
        <w:br/>
        <w:t xml:space="preserve">        name: cls.name,</w:t>
        <w:br/>
        <w:t xml:space="preserve">        description: cls.description</w:t>
        <w:br/>
        <w:t xml:space="preserve">      });</w:t>
        <w:br/>
        <w:br/>
        <w:t xml:space="preserve">      console.log(`Created class: ${datasetClass.name} (${datasetClass.id})`);</w:t>
        <w:br/>
        <w:t xml:space="preserve">    }</w:t>
        <w:br/>
        <w:br/>
        <w:t xml:space="preserve">    // Update dataset status</w:t>
        <w:br/>
        <w:t xml:space="preserve">    await supabaseDatasetService.updateDataset(dataset.id, {</w:t>
        <w:br/>
        <w:t xml:space="preserve">      status: 'ready'</w:t>
        <w:br/>
        <w:t xml:space="preserve">    });</w:t>
        <w:br/>
        <w:br/>
        <w:t xml:space="preserve">    // Initialize dataset management service</w:t>
        <w:br/>
        <w:t xml:space="preserve">    const datasetManager = new DatasetManagementService();</w:t>
        <w:br/>
        <w:br/>
        <w:t xml:space="preserve">    // Analyze dataset quality</w:t>
        <w:br/>
        <w:t xml:space="preserve">    const analysisResult = await datasetManager.analyzeDataset(dataset.id);</w:t>
        <w:br/>
        <w:br/>
        <w:t xml:space="preserve">    console.log('Dataset analysis results:');</w:t>
        <w:br/>
        <w:t xml:space="preserve">    console.log(`- Total images: ${analysisResult.totalImages}`);</w:t>
        <w:br/>
        <w:t xml:space="preserve">    console.log(`- Low resolution images: ${analysisResult.issuesDetected.lowResolutionImages.count}`);</w:t>
        <w:br/>
        <w:t xml:space="preserve">    console.log(`- Class imbalance issues: ${analysisResult.issuesDetected.classImbalance.details.length}`);</w:t>
        <w:br/>
        <w:br/>
        <w:t xml:space="preserve">    // Clean dataset based on analysis</w:t>
        <w:br/>
        <w:t xml:space="preserve">    if (analysisResult.recommendations.length &gt; 0) {</w:t>
        <w:br/>
        <w:t xml:space="preserve">      const cleaningResult = await datasetManager.cleanDataset(dataset.id, {</w:t>
        <w:br/>
        <w:t xml:space="preserve">        createNewVersion: true,</w:t>
        <w:br/>
        <w:t xml:space="preserve">        removeDuplicates: true,</w:t>
        <w:br/>
        <w:t xml:space="preserve">        balanceClasses: true,</w:t>
        <w:br/>
        <w:t xml:space="preserve">        removeCorruptedImages: true</w:t>
        <w:br/>
        <w:t xml:space="preserve">      });</w:t>
        <w:br/>
        <w:br/>
        <w:t xml:space="preserve">      console.log(`Dataset cleaned: ${cleaningResult.cleanedDatasetId}`);</w:t>
        <w:br/>
        <w:t xml:space="preserve">      console.log(`- Removed images: ${cleaningResult.removedImages}`);</w:t>
        <w:br/>
        <w:t xml:space="preserve">      console.log(`- Balanced classes: ${cleaningResult.balancedClasses}`);</w:t>
        <w:br/>
        <w:t xml:space="preserve">    }</w:t>
        <w:br/>
        <w:br/>
        <w:t xml:space="preserve">    return dataset.id;</w:t>
        <w:br/>
        <w:t xml:space="preserve">  } catch (error) {</w:t>
        <w:br/>
        <w:t xml:space="preserve">    console.error('Dataset management failed:', error);</w:t>
        <w:br/>
        <w:t xml:space="preserve">    throw error;</w:t>
        <w:br/>
        <w:t xml:space="preserve">  }</w:t>
        <w:br/>
        <w:t>}</w:t>
        <w:br/>
      </w:r>
    </w:p>
    <w:p>
      <w:pPr>
        <w:pStyle w:val="Heading3"/>
      </w:pPr>
      <w:r>
        <w:t>Implementation Examples</w:t>
      </w:r>
    </w:p>
    <w:p>
      <w:pPr>
        <w:pStyle w:val="Heading4"/>
      </w:pPr>
      <w:r>
        <w:t>Query Understanding Service</w:t>
      </w:r>
    </w:p>
    <w:p>
      <w:r>
        <w:rPr>
          <w:rFonts w:ascii="Courier New" w:hAnsi="Courier New"/>
          <w:sz w:val="18"/>
        </w:rPr>
        <w:t>/**</w:t>
        <w:br/>
        <w:t xml:space="preserve"> * Query Understanding Service</w:t>
        <w:br/>
        <w:t xml:space="preserve"> * Enhances search by understanding the semantic meaning of queries using vector embeddings</w:t>
        <w:br/>
        <w:t xml:space="preserve"> */</w:t>
        <w:br/>
        <w:t>export class QueryUnderstandingService {</w:t>
        <w:br/>
        <w:t xml:space="preserve">  private embeddingTableName = 'semantic_concepts';</w:t>
        <w:br/>
        <w:t xml:space="preserve">  private vectorColumnName = 'embedding';</w:t>
        <w:br/>
        <w:t xml:space="preserve">  private queryHistoryTableName = 'query_history';</w:t>
        <w:br/>
        <w:br/>
        <w:t xml:space="preserve">  /**</w:t>
        <w:br/>
        <w:t xml:space="preserve">   * Process and enhance a search query using semantic understanding</w:t>
        <w:br/>
        <w:t xml:space="preserve">   */</w:t>
        <w:br/>
        <w:t xml:space="preserve">  public async enhanceQuery(</w:t>
        <w:br/>
        <w:t xml:space="preserve">    query: string,</w:t>
        <w:br/>
        <w:t xml:space="preserve">    options: QueryUnderstandingOptions = {},</w:t>
        <w:br/>
        <w:t xml:space="preserve">    context?: QueryContext</w:t>
        <w:br/>
        <w:t xml:space="preserve">  ): Promise&lt;ExpandedQuery&gt; {</w:t>
        <w:br/>
        <w:t xml:space="preserve">    try {</w:t>
        <w:br/>
        <w:t xml:space="preserve">      // Generate embedding for the query</w:t>
        <w:br/>
        <w:t xml:space="preserve">      const queryEmbedding = await this.generateQueryEmbedding(query);</w:t>
        <w:br/>
        <w:br/>
        <w:t xml:space="preserve">      // Find semantically similar concepts</w:t>
        <w:br/>
        <w:t xml:space="preserve">      const similarConcepts = await this.findSimilarConcepts(</w:t>
        <w:br/>
        <w:t xml:space="preserve">        queryEmbedding, </w:t>
        <w:br/>
        <w:t xml:space="preserve">        options.domainContext || 'general',</w:t>
        <w:br/>
        <w:t xml:space="preserve">        options.minConfidence || 0.7</w:t>
        <w:br/>
        <w:t xml:space="preserve">      );</w:t>
        <w:br/>
        <w:br/>
        <w:t xml:space="preserve">      // Extract related terms from similar concepts</w:t>
        <w:br/>
        <w:t xml:space="preserve">      const relatedTerms = this.extractRelatedTerms(similarConcepts, options.maxRelatedTerms || 5);</w:t>
        <w:br/>
        <w:br/>
        <w:t xml:space="preserve">      // Create enhanced query with synonyms if requested</w:t>
        <w:br/>
        <w:t xml:space="preserve">      let enhancedQuery = query;</w:t>
        <w:br/>
        <w:t xml:space="preserve">      if (options.expandSynonyms &amp;&amp; similarConcepts.length &gt; 0) {</w:t>
        <w:br/>
        <w:t xml:space="preserve">        enhancedQuery = this.expandWithSynonyms(query, similarConcepts);</w:t>
        <w:br/>
        <w:t xml:space="preserve">      }</w:t>
        <w:br/>
        <w:br/>
        <w:t xml:space="preserve">      // Personalize based on user context if available</w:t>
        <w:br/>
        <w:t xml:space="preserve">      if (context?.userId) {</w:t>
        <w:br/>
        <w:t xml:space="preserve">        enhancedQuery = await this.personalizeQuery(enhancedQuery, context);</w:t>
        <w:br/>
        <w:t xml:space="preserve">      }</w:t>
        <w:br/>
        <w:br/>
        <w:t xml:space="preserve">      // Store query in history</w:t>
        <w:br/>
        <w:t xml:space="preserve">      await this.storeQueryHistory(query, queryEmbedding, context?.userId);</w:t>
        <w:br/>
        <w:br/>
        <w:t xml:space="preserve">      return {</w:t>
        <w:br/>
        <w:t xml:space="preserve">        originalQuery: query,</w:t>
        <w:br/>
        <w:t xml:space="preserve">        enhancedQuery,</w:t>
        <w:br/>
        <w:t xml:space="preserve">        relatedTerms,</w:t>
        <w:br/>
        <w:t xml:space="preserve">        queryEmbedding,</w:t>
        <w:br/>
        <w:t xml:space="preserve">        confidence: similarConcepts.length &gt; 0 ? similarConcepts[0].similarity : 0.5</w:t>
        <w:br/>
        <w:t xml:space="preserve">      };</w:t>
        <w:br/>
        <w:t xml:space="preserve">    } catch (error) {</w:t>
        <w:br/>
        <w:t xml:space="preserve">      logger.error(`Failed to enhance query: ${error}`);</w:t>
        <w:br/>
        <w:t xml:space="preserve">      // Return basic result if enhancement fails</w:t>
        <w:br/>
        <w:t xml:space="preserve">      return {</w:t>
        <w:br/>
        <w:t xml:space="preserve">        originalQuery: query,</w:t>
        <w:br/>
        <w:t xml:space="preserve">        enhancedQuery: query,</w:t>
        <w:br/>
        <w:t xml:space="preserve">        relatedTerms: [],</w:t>
        <w:br/>
        <w:t xml:space="preserve">        queryEmbedding: await this.generateMockEmbedding(),</w:t>
        <w:br/>
        <w:t xml:space="preserve">        confidence: 0</w:t>
        <w:br/>
        <w:t xml:space="preserve">      };</w:t>
        <w:br/>
        <w:t xml:space="preserve">    }</w:t>
        <w:br/>
        <w:t xml:space="preserve">  }</w:t>
        <w:br/>
        <w:br/>
        <w:t xml:space="preserve">  private async findSimilarConcepts(embedding: number[], domainContext: string, minConfidence: number) {</w:t>
        <w:br/>
        <w:t xml:space="preserve">    // Use vector search to find similar concepts</w:t>
        <w:br/>
        <w:t xml:space="preserve">    return await vectorSearch.findSimilar(</w:t>
        <w:br/>
        <w:t xml:space="preserve">      embedding,</w:t>
        <w:br/>
        <w:t xml:space="preserve">      this.embeddingTableName,</w:t>
        <w:br/>
        <w:t xml:space="preserve">      this.vectorColumnName,</w:t>
        <w:br/>
        <w:t xml:space="preserve">      {</w:t>
        <w:br/>
        <w:t xml:space="preserve">        threshold: minConfidence,</w:t>
        <w:br/>
        <w:t xml:space="preserve">        limit: 10,</w:t>
        <w:br/>
        <w:t xml:space="preserve">        filters: {</w:t>
        <w:br/>
        <w:t xml:space="preserve">          domain_context: domainContext === 'general' </w:t>
        <w:br/>
        <w:t xml:space="preserve">            ? { $in: [domainContext, 'general'] }</w:t>
        <w:br/>
        <w:t xml:space="preserve">            : domainContext</w:t>
        <w:br/>
        <w:t xml:space="preserve">        }</w:t>
        <w:br/>
        <w:t xml:space="preserve">      }</w:t>
        <w:br/>
        <w:t xml:space="preserve">    );</w:t>
        <w:br/>
        <w:t xml:space="preserve">  }</w:t>
        <w:br/>
        <w:br/>
        <w:t xml:space="preserve">  // Additional implementation details...</w:t>
        <w:br/>
        <w:t>}</w:t>
        <w:br/>
      </w:r>
    </w:p>
    <w:p>
      <w:r>
        <w:rPr>
          <w:rFonts w:ascii="Courier New" w:hAnsi="Courier New"/>
          <w:sz w:val="18"/>
        </w:rPr>
        <w:t>/**</w:t>
        <w:br/>
        <w:t xml:space="preserve"> * Query Understanding Service</w:t>
        <w:br/>
        <w:t xml:space="preserve"> * Enhances search by understanding the semantic meaning of queries using vector embeddings</w:t>
        <w:br/>
        <w:t xml:space="preserve"> */</w:t>
        <w:br/>
        <w:t>export class QueryUnderstandingService {</w:t>
        <w:br/>
        <w:t xml:space="preserve">  private embeddingTableName = 'semantic_concepts';</w:t>
        <w:br/>
        <w:t xml:space="preserve">  private vectorColumnName = 'embedding';</w:t>
        <w:br/>
        <w:t xml:space="preserve">  private queryHistoryTableName = 'query_history';</w:t>
        <w:br/>
        <w:br/>
        <w:t xml:space="preserve">  /**</w:t>
        <w:br/>
        <w:t xml:space="preserve">   * Process and enhance a search query using semantic understanding</w:t>
        <w:br/>
        <w:t xml:space="preserve">   */</w:t>
        <w:br/>
        <w:t xml:space="preserve">  public async enhanceQuery(</w:t>
        <w:br/>
        <w:t xml:space="preserve">    query: string,</w:t>
        <w:br/>
        <w:t xml:space="preserve">    options: QueryUnderstandingOptions = {},</w:t>
        <w:br/>
        <w:t xml:space="preserve">    context?: QueryContext</w:t>
        <w:br/>
        <w:t xml:space="preserve">  ): Promise&lt;ExpandedQuery&gt; {</w:t>
        <w:br/>
        <w:t xml:space="preserve">    try {</w:t>
        <w:br/>
        <w:t xml:space="preserve">      // Generate embedding for the query</w:t>
        <w:br/>
        <w:t xml:space="preserve">      const queryEmbedding = await this.generateQueryEmbedding(query);</w:t>
        <w:br/>
        <w:br/>
        <w:t xml:space="preserve">      // Find semantically similar concepts</w:t>
        <w:br/>
        <w:t xml:space="preserve">      const similarConcepts = await this.findSimilarConcepts(</w:t>
        <w:br/>
        <w:t xml:space="preserve">        queryEmbedding, </w:t>
        <w:br/>
        <w:t xml:space="preserve">        options.domainContext || 'general',</w:t>
        <w:br/>
        <w:t xml:space="preserve">        options.minConfidence || 0.7</w:t>
        <w:br/>
        <w:t xml:space="preserve">      );</w:t>
        <w:br/>
        <w:br/>
        <w:t xml:space="preserve">      // Extract related terms from similar concepts</w:t>
        <w:br/>
        <w:t xml:space="preserve">      const relatedTerms = this.extractRelatedTerms(similarConcepts, options.maxRelatedTerms || 5);</w:t>
        <w:br/>
        <w:br/>
        <w:t xml:space="preserve">      // Create enhanced query with synonyms if requested</w:t>
        <w:br/>
        <w:t xml:space="preserve">      let enhancedQuery = query;</w:t>
        <w:br/>
        <w:t xml:space="preserve">      if (options.expandSynonyms &amp;&amp; similarConcepts.length &gt; 0) {</w:t>
        <w:br/>
        <w:t xml:space="preserve">        enhancedQuery = this.expandWithSynonyms(query, similarConcepts);</w:t>
        <w:br/>
        <w:t xml:space="preserve">      }</w:t>
        <w:br/>
        <w:br/>
        <w:t xml:space="preserve">      // Personalize based on user context if available</w:t>
        <w:br/>
        <w:t xml:space="preserve">      if (context?.userId) {</w:t>
        <w:br/>
        <w:t xml:space="preserve">        enhancedQuery = await this.personalizeQuery(enhancedQuery, context);</w:t>
        <w:br/>
        <w:t xml:space="preserve">      }</w:t>
        <w:br/>
        <w:br/>
        <w:t xml:space="preserve">      // Store query in history</w:t>
        <w:br/>
        <w:t xml:space="preserve">      await this.storeQueryHistory(query, queryEmbedding, context?.userId);</w:t>
        <w:br/>
        <w:br/>
        <w:t xml:space="preserve">      return {</w:t>
        <w:br/>
        <w:t xml:space="preserve">        originalQuery: query,</w:t>
        <w:br/>
        <w:t xml:space="preserve">        enhancedQuery,</w:t>
        <w:br/>
        <w:t xml:space="preserve">        relatedTerms,</w:t>
        <w:br/>
        <w:t xml:space="preserve">        queryEmbedding,</w:t>
        <w:br/>
        <w:t xml:space="preserve">        confidence: similarConcepts.length &gt; 0 ? similarConcepts[0].similarity : 0.5</w:t>
        <w:br/>
        <w:t xml:space="preserve">      };</w:t>
        <w:br/>
        <w:t xml:space="preserve">    } catch (error) {</w:t>
        <w:br/>
        <w:t xml:space="preserve">      logger.error(`Failed to enhance query: ${error}`);</w:t>
        <w:br/>
        <w:t xml:space="preserve">      // Return basic result if enhancement fails</w:t>
        <w:br/>
        <w:t xml:space="preserve">      return {</w:t>
        <w:br/>
        <w:t xml:space="preserve">        originalQuery: query,</w:t>
        <w:br/>
        <w:t xml:space="preserve">        enhancedQuery: query,</w:t>
        <w:br/>
        <w:t xml:space="preserve">        relatedTerms: [],</w:t>
        <w:br/>
        <w:t xml:space="preserve">        queryEmbedding: await this.generateMockEmbedding(),</w:t>
        <w:br/>
        <w:t xml:space="preserve">        confidence: 0</w:t>
        <w:br/>
        <w:t xml:space="preserve">      };</w:t>
        <w:br/>
        <w:t xml:space="preserve">    }</w:t>
        <w:br/>
        <w:t xml:space="preserve">  }</w:t>
        <w:br/>
        <w:br/>
        <w:t xml:space="preserve">  private async findSimilarConcepts(embedding: number[], domainContext: string, minConfidence: number) {</w:t>
        <w:br/>
        <w:t xml:space="preserve">    // Use vector search to find similar concepts</w:t>
        <w:br/>
        <w:t xml:space="preserve">    return await vectorSearch.findSimilar(</w:t>
        <w:br/>
        <w:t xml:space="preserve">      embedding,</w:t>
        <w:br/>
        <w:t xml:space="preserve">      this.embeddingTableName,</w:t>
        <w:br/>
        <w:t xml:space="preserve">      this.vectorColumnName,</w:t>
        <w:br/>
        <w:t xml:space="preserve">      {</w:t>
        <w:br/>
        <w:t xml:space="preserve">        threshold: minConfidence,</w:t>
        <w:br/>
        <w:t xml:space="preserve">        limit: 10,</w:t>
        <w:br/>
        <w:t xml:space="preserve">        filters: {</w:t>
        <w:br/>
        <w:t xml:space="preserve">          domain_context: domainContext === 'general' </w:t>
        <w:br/>
        <w:t xml:space="preserve">            ? { $in: [domainContext, 'general'] }</w:t>
        <w:br/>
        <w:t xml:space="preserve">            : domainContext</w:t>
        <w:br/>
        <w:t xml:space="preserve">        }</w:t>
        <w:br/>
        <w:t xml:space="preserve">      }</w:t>
        <w:br/>
        <w:t xml:space="preserve">    );</w:t>
        <w:br/>
        <w:t xml:space="preserve">  }</w:t>
        <w:br/>
        <w:br/>
        <w:t xml:space="preserve">  // Additional implementation details...</w:t>
        <w:br/>
        <w:t>}</w:t>
        <w:br/>
      </w:r>
    </w:p>
    <w:p>
      <w:pPr>
        <w:pStyle w:val="Heading4"/>
      </w:pPr>
      <w:r>
        <w:t>Material Recognition Service</w:t>
      </w:r>
    </w:p>
    <w:p>
      <w:r>
        <w:rPr>
          <w:rFonts w:ascii="Courier New" w:hAnsi="Courier New"/>
          <w:sz w:val="18"/>
        </w:rPr>
        <w:t>/**</w:t>
        <w:br/>
        <w:t xml:space="preserve"> * Material Recognition Service</w:t>
        <w:br/>
        <w:t xml:space="preserve"> * Identifies materials based on their visual feature vectors using Supabase Vector</w:t>
        <w:br/>
        <w:t xml:space="preserve"> */</w:t>
        <w:br/>
        <w:t>export class MaterialRecognitionService {</w:t>
        <w:br/>
        <w:t xml:space="preserve">  private embeddingTableName = 'material_feature_vectors';</w:t>
        <w:br/>
        <w:t xml:space="preserve">  private vectorColumnName = 'embedding';</w:t>
        <w:br/>
        <w:t xml:space="preserve">  private recognitionHistoryTableName = 'recognition_history';</w:t>
        <w:br/>
        <w:br/>
        <w:t xml:space="preserve">  /**</w:t>
        <w:br/>
        <w:t xml:space="preserve">   * Recognize a material from its feature vector</w:t>
        <w:br/>
        <w:t xml:space="preserve">   */</w:t>
        <w:br/>
        <w:t xml:space="preserve">  public async recognizeMaterial(</w:t>
        <w:br/>
        <w:t xml:space="preserve">    featureVector: number[],</w:t>
        <w:br/>
        <w:t xml:space="preserve">    options: RecognitionOptions = {}</w:t>
        <w:br/>
        <w:t xml:space="preserve">  ): Promise&lt;MaterialRecognitionResult&gt; {</w:t>
        <w:br/>
        <w:t xml:space="preserve">    try {</w:t>
        <w:br/>
        <w:t xml:space="preserve">      // Prepare filters</w:t>
        <w:br/>
        <w:t xml:space="preserve">      const filters: Record&lt;string, any&gt; = {</w:t>
        <w:br/>
        <w:t xml:space="preserve">        feature_type: options.featureType || 'global'</w:t>
        <w:br/>
        <w:t xml:space="preserve">      };</w:t>
        <w:br/>
        <w:br/>
        <w:t xml:space="preserve">      // Add material type filter if specified</w:t>
        <w:br/>
        <w:t xml:space="preserve">      if (options.materialType) {</w:t>
        <w:br/>
        <w:t xml:space="preserve">        if (Array.isArray(options.materialType)) {</w:t>
        <w:br/>
        <w:t xml:space="preserve">          filters.material_type = { $in: options.materialType };</w:t>
        <w:br/>
        <w:t xml:space="preserve">        } else {</w:t>
        <w:br/>
        <w:t xml:space="preserve">          filters.material_type = options.materialType;</w:t>
        <w:br/>
        <w:t xml:space="preserve">        }</w:t>
        <w:br/>
        <w:t xml:space="preserve">      }</w:t>
        <w:br/>
        <w:br/>
        <w:t xml:space="preserve">      // Find similar feature vectors</w:t>
        <w:br/>
        <w:t xml:space="preserve">      const similarVectors = await vectorSearch.findSimilar(</w:t>
        <w:br/>
        <w:t xml:space="preserve">        featureVector,</w:t>
        <w:br/>
        <w:t xml:space="preserve">        this.embeddingTableName,</w:t>
        <w:br/>
        <w:t xml:space="preserve">        this.vectorColumnName,</w:t>
        <w:br/>
        <w:t xml:space="preserve">        {</w:t>
        <w:br/>
        <w:t xml:space="preserve">          threshold: options.minConfidence || 0.7,</w:t>
        <w:br/>
        <w:t xml:space="preserve">          limit: options.maxResults || 5,</w:t>
        <w:br/>
        <w:t xml:space="preserve">          filters</w:t>
        <w:br/>
        <w:t xml:space="preserve">        }</w:t>
        <w:br/>
        <w:t xml:space="preserve">      );</w:t>
        <w:br/>
        <w:br/>
        <w:t xml:space="preserve">      // Process recognition results</w:t>
        <w:br/>
        <w:t xml:space="preserve">      if (!similarVectors || similarVectors.length === 0) {</w:t>
        <w:br/>
        <w:t xml:space="preserve">        return {</w:t>
        <w:br/>
        <w:t xml:space="preserve">          materialId: '',</w:t>
        <w:br/>
        <w:t xml:space="preserve">          materialName: 'Unknown',</w:t>
        <w:br/>
        <w:t xml:space="preserve">          materialType: 'Unknown',</w:t>
        <w:br/>
        <w:t xml:space="preserve">          similarity: 0,</w:t>
        <w:br/>
        <w:t xml:space="preserve">          confidence: 0,</w:t>
        <w:br/>
        <w:t xml:space="preserve">          alternatives: []</w:t>
        <w:br/>
        <w:t xml:space="preserve">        };</w:t>
        <w:br/>
        <w:t xml:space="preserve">      }</w:t>
        <w:br/>
        <w:br/>
        <w:t xml:space="preserve">      // Get best match and prepare result</w:t>
        <w:br/>
        <w:t xml:space="preserve">      const bestMatch = similarVectors[0];</w:t>
        <w:br/>
        <w:t xml:space="preserve">      const result = this.prepareRecognitionResult(</w:t>
        <w:br/>
        <w:t xml:space="preserve">        bestMatch, </w:t>
        <w:br/>
        <w:t xml:space="preserve">        similarVectors, </w:t>
        <w:br/>
        <w:t xml:space="preserve">        options.includeAlternatives || true,</w:t>
        <w:br/>
        <w:t xml:space="preserve">        options.includeAttributes || true</w:t>
        <w:br/>
        <w:t xml:space="preserve">      );</w:t>
        <w:br/>
        <w:br/>
        <w:t xml:space="preserve">      // Log recognition result</w:t>
        <w:br/>
        <w:t xml:space="preserve">      await this.logRecognitionResult(featureVector, result);</w:t>
        <w:br/>
        <w:br/>
        <w:t xml:space="preserve">      return result;</w:t>
        <w:br/>
        <w:t xml:space="preserve">    } catch (error) {</w:t>
        <w:br/>
        <w:t xml:space="preserve">      logger.error(`Recognition failed: ${error}`);</w:t>
        <w:br/>
        <w:t xml:space="preserve">      throw new Error(`Recognition failed: ${error instanceof Error ? error.message : String(error)}`);</w:t>
        <w:br/>
        <w:t xml:space="preserve">    }</w:t>
        <w:br/>
        <w:t xml:space="preserve">  }</w:t>
        <w:br/>
        <w:br/>
        <w:t xml:space="preserve">  // Additional implementation details...</w:t>
        <w:br/>
        <w:t>}</w:t>
        <w:br/>
      </w:r>
    </w:p>
    <w:p>
      <w:r>
        <w:rPr>
          <w:rFonts w:ascii="Courier New" w:hAnsi="Courier New"/>
          <w:sz w:val="18"/>
        </w:rPr>
        <w:t>/**</w:t>
        <w:br/>
        <w:t xml:space="preserve"> * Material Recognition Service</w:t>
        <w:br/>
        <w:t xml:space="preserve"> * Identifies materials based on their visual feature vectors using Supabase Vector</w:t>
        <w:br/>
        <w:t xml:space="preserve"> */</w:t>
        <w:br/>
        <w:t>export class MaterialRecognitionService {</w:t>
        <w:br/>
        <w:t xml:space="preserve">  private embeddingTableName = 'material_feature_vectors';</w:t>
        <w:br/>
        <w:t xml:space="preserve">  private vectorColumnName = 'embedding';</w:t>
        <w:br/>
        <w:t xml:space="preserve">  private recognitionHistoryTableName = 'recognition_history';</w:t>
        <w:br/>
        <w:br/>
        <w:t xml:space="preserve">  /**</w:t>
        <w:br/>
        <w:t xml:space="preserve">   * Recognize a material from its feature vector</w:t>
        <w:br/>
        <w:t xml:space="preserve">   */</w:t>
        <w:br/>
        <w:t xml:space="preserve">  public async recognizeMaterial(</w:t>
        <w:br/>
        <w:t xml:space="preserve">    featureVector: number[],</w:t>
        <w:br/>
        <w:t xml:space="preserve">    options: RecognitionOptions = {}</w:t>
        <w:br/>
        <w:t xml:space="preserve">  ): Promise&lt;MaterialRecognitionResult&gt; {</w:t>
        <w:br/>
        <w:t xml:space="preserve">    try {</w:t>
        <w:br/>
        <w:t xml:space="preserve">      // Prepare filters</w:t>
        <w:br/>
        <w:t xml:space="preserve">      const filters: Record&lt;string, any&gt; = {</w:t>
        <w:br/>
        <w:t xml:space="preserve">        feature_type: options.featureType || 'global'</w:t>
        <w:br/>
        <w:t xml:space="preserve">      };</w:t>
        <w:br/>
        <w:br/>
        <w:t xml:space="preserve">      // Add material type filter if specified</w:t>
        <w:br/>
        <w:t xml:space="preserve">      if (options.materialType) {</w:t>
        <w:br/>
        <w:t xml:space="preserve">        if (Array.isArray(options.materialType)) {</w:t>
        <w:br/>
        <w:t xml:space="preserve">          filters.material_type = { $in: options.materialType };</w:t>
        <w:br/>
        <w:t xml:space="preserve">        } else {</w:t>
        <w:br/>
        <w:t xml:space="preserve">          filters.material_type = options.materialType;</w:t>
        <w:br/>
        <w:t xml:space="preserve">        }</w:t>
        <w:br/>
        <w:t xml:space="preserve">      }</w:t>
        <w:br/>
        <w:br/>
        <w:t xml:space="preserve">      // Find similar feature vectors</w:t>
        <w:br/>
        <w:t xml:space="preserve">      const similarVectors = await vectorSearch.findSimilar(</w:t>
        <w:br/>
        <w:t xml:space="preserve">        featureVector,</w:t>
        <w:br/>
        <w:t xml:space="preserve">        this.embeddingTableName,</w:t>
        <w:br/>
        <w:t xml:space="preserve">        this.vectorColumnName,</w:t>
        <w:br/>
        <w:t xml:space="preserve">        {</w:t>
        <w:br/>
        <w:t xml:space="preserve">          threshold: options.minConfidence || 0.7,</w:t>
        <w:br/>
        <w:t xml:space="preserve">          limit: options.maxResults || 5,</w:t>
        <w:br/>
        <w:t xml:space="preserve">          filters</w:t>
        <w:br/>
        <w:t xml:space="preserve">        }</w:t>
        <w:br/>
        <w:t xml:space="preserve">      );</w:t>
        <w:br/>
        <w:br/>
        <w:t xml:space="preserve">      // Process recognition results</w:t>
        <w:br/>
        <w:t xml:space="preserve">      if (!similarVectors || similarVectors.length === 0) {</w:t>
        <w:br/>
        <w:t xml:space="preserve">        return {</w:t>
        <w:br/>
        <w:t xml:space="preserve">          materialId: '',</w:t>
        <w:br/>
        <w:t xml:space="preserve">          materialName: 'Unknown',</w:t>
        <w:br/>
        <w:t xml:space="preserve">          materialType: 'Unknown',</w:t>
        <w:br/>
        <w:t xml:space="preserve">          similarity: 0,</w:t>
        <w:br/>
        <w:t xml:space="preserve">          confidence: 0,</w:t>
        <w:br/>
        <w:t xml:space="preserve">          alternatives: []</w:t>
        <w:br/>
        <w:t xml:space="preserve">        };</w:t>
        <w:br/>
        <w:t xml:space="preserve">      }</w:t>
        <w:br/>
        <w:br/>
        <w:t xml:space="preserve">      // Get best match and prepare result</w:t>
        <w:br/>
        <w:t xml:space="preserve">      const bestMatch = similarVectors[0];</w:t>
        <w:br/>
        <w:t xml:space="preserve">      const result = this.prepareRecognitionResult(</w:t>
        <w:br/>
        <w:t xml:space="preserve">        bestMatch, </w:t>
        <w:br/>
        <w:t xml:space="preserve">        similarVectors, </w:t>
        <w:br/>
        <w:t xml:space="preserve">        options.includeAlternatives || true,</w:t>
        <w:br/>
        <w:t xml:space="preserve">        options.includeAttributes || true</w:t>
        <w:br/>
        <w:t xml:space="preserve">      );</w:t>
        <w:br/>
        <w:br/>
        <w:t xml:space="preserve">      // Log recognition result</w:t>
        <w:br/>
        <w:t xml:space="preserve">      await this.logRecognitionResult(featureVector, result);</w:t>
        <w:br/>
        <w:br/>
        <w:t xml:space="preserve">      return result;</w:t>
        <w:br/>
        <w:t xml:space="preserve">    } catch (error) {</w:t>
        <w:br/>
        <w:t xml:space="preserve">      logger.error(`Recognition failed: ${error}`);</w:t>
        <w:br/>
        <w:t xml:space="preserve">      throw new Error(`Recognition failed: ${error instanceof Error ? error.message : String(error)}`);</w:t>
        <w:br/>
        <w:t xml:space="preserve">    }</w:t>
        <w:br/>
        <w:t xml:space="preserve">  }</w:t>
        <w:br/>
        <w:br/>
        <w:t xml:space="preserve">  // Additional implementation details...</w:t>
        <w:br/>
        <w:t>}</w:t>
        <w:br/>
      </w:r>
    </w:p>
    <w:p>
      <w:pPr>
        <w:pStyle w:val="Heading4"/>
      </w:pPr>
      <w:r>
        <w:t>Recommendation Engine</w:t>
      </w:r>
    </w:p>
    <w:p>
      <w:r>
        <w:rPr>
          <w:rFonts w:ascii="Courier New" w:hAnsi="Courier New"/>
          <w:sz w:val="18"/>
        </w:rPr>
        <w:t>/**</w:t>
        <w:br/>
        <w:t xml:space="preserve"> * Recommendation Engine</w:t>
        <w:br/>
        <w:t xml:space="preserve"> * Provides personalized material recommendations based on user preferences</w:t>
        <w:br/>
        <w:t xml:space="preserve"> * and material feature vectors using Supabase Vector similarity search</w:t>
        <w:br/>
        <w:t xml:space="preserve"> */</w:t>
        <w:br/>
        <w:t>export class RecommendationEngine {</w:t>
        <w:br/>
        <w:t xml:space="preserve">  private userPreferenceTableName = 'user_preference_vectors';</w:t>
        <w:br/>
        <w:t xml:space="preserve">  private materialFeatureTableName = 'material_feature_vectors';</w:t>
        <w:br/>
        <w:t xml:space="preserve">  private interactionHistoryTableName = 'user_material_interactions';</w:t>
        <w:br/>
        <w:t xml:space="preserve">  private vectorColumnName = 'embedding';</w:t>
        <w:br/>
        <w:br/>
        <w:t xml:space="preserve">  /**</w:t>
        <w:br/>
        <w:t xml:space="preserve">   * Get personalized recommendations for a user</w:t>
        <w:br/>
        <w:t xml:space="preserve">   */</w:t>
        <w:br/>
        <w:t xml:space="preserve">  public async getRecommendations(</w:t>
        <w:br/>
        <w:t xml:space="preserve">    options: RecommendationOptions</w:t>
        <w:br/>
        <w:t xml:space="preserve">  ): Promise&lt;RecommendationResult[]&gt; {</w:t>
        <w:br/>
        <w:t xml:space="preserve">    try {</w:t>
        <w:br/>
        <w:t xml:space="preserve">      // Get user preference vector</w:t>
        <w:br/>
        <w:t xml:space="preserve">      const userPreference = await this.getUserPreference(options.userId);</w:t>
        <w:br/>
        <w:br/>
        <w:t xml:space="preserve">      if (!userPreference) {</w:t>
        <w:br/>
        <w:t xml:space="preserve">        // Fall back to general popularity-based recommendations for new users</w:t>
        <w:br/>
        <w:t xml:space="preserve">        return this.getPopularRecommendations(</w:t>
        <w:br/>
        <w:t xml:space="preserve">          options.count || 10,</w:t>
        <w:br/>
        <w:t xml:space="preserve">          options.materialTypes || [],</w:t>
        <w:br/>
        <w:t xml:space="preserve">          options.excludeMaterialIds || [],</w:t>
        <w:br/>
        <w:t xml:space="preserve">          options.categoryFilter</w:t>
        <w:br/>
        <w:t xml:space="preserve">        );</w:t>
        <w:br/>
        <w:t xml:space="preserve">      }</w:t>
        <w:br/>
        <w:br/>
        <w:t xml:space="preserve">      // Prepare filters for material search</w:t>
        <w:br/>
        <w:t xml:space="preserve">      const filters: Record&lt;string, any&gt; = {};</w:t>
        <w:br/>
        <w:br/>
        <w:t xml:space="preserve">      if (options.materialTypes?.length) {</w:t>
        <w:br/>
        <w:t xml:space="preserve">        filters.material_type = { $in: options.materialTypes };</w:t>
        <w:br/>
        <w:t xml:space="preserve">      }</w:t>
        <w:br/>
        <w:br/>
        <w:t xml:space="preserve">      if (options.categoryFilter) {</w:t>
        <w:br/>
        <w:t xml:space="preserve">        filters.category = options.categoryFilter;</w:t>
        <w:br/>
        <w:t xml:space="preserve">      }</w:t>
        <w:br/>
        <w:br/>
        <w:t xml:space="preserve">      if (options.excludeMaterialIds?.length) {</w:t>
        <w:br/>
        <w:t xml:space="preserve">        filters.material_id = { $nin: options.excludeMaterialIds };</w:t>
        <w:br/>
        <w:t xml:space="preserve">      }</w:t>
        <w:br/>
        <w:br/>
        <w:t xml:space="preserve">      // Find similar materials based on user preference vector</w:t>
        <w:br/>
        <w:t xml:space="preserve">      const similarMaterials = await vectorSearch.findSimilar(</w:t>
        <w:br/>
        <w:t xml:space="preserve">        userPreference.preferenceVector,</w:t>
        <w:br/>
        <w:t xml:space="preserve">        this.materialFeatureTableName,</w:t>
        <w:br/>
        <w:t xml:space="preserve">        this.vectorColumnName,</w:t>
        <w:br/>
        <w:t xml:space="preserve">        {</w:t>
        <w:br/>
        <w:t xml:space="preserve">          threshold: options.minRelevance || 0.6,</w:t>
        <w:br/>
        <w:t xml:space="preserve">          limit: (options.count || 10) * 2, // Get more than needed for diversity filtering</w:t>
        <w:br/>
        <w:t xml:space="preserve">          filters</w:t>
        <w:br/>
        <w:t xml:space="preserve">        }</w:t>
        <w:br/>
        <w:t xml:space="preserve">      );</w:t>
        <w:br/>
        <w:br/>
        <w:t xml:space="preserve">      // Process and return recommendations</w:t>
        <w:br/>
        <w:t xml:space="preserve">      const recommendations = this.processRecommendations(</w:t>
        <w:br/>
        <w:t xml:space="preserve">        similarMaterials,</w:t>
        <w:br/>
        <w:t xml:space="preserve">        options.diversityFactor || 0.3,</w:t>
        <w:br/>
        <w:t xml:space="preserve">        options.count || 10,</w:t>
        <w:br/>
        <w:t xml:space="preserve">        options.includeExplanations || true,</w:t>
        <w:br/>
        <w:t xml:space="preserve">        userPreference</w:t>
        <w:br/>
        <w:t xml:space="preserve">      );</w:t>
        <w:br/>
        <w:br/>
        <w:t xml:space="preserve">      return recommendations;</w:t>
        <w:br/>
        <w:t xml:space="preserve">    } catch (error) {</w:t>
        <w:br/>
        <w:t xml:space="preserve">      logger.error(`Error getting recommendations: ${error}`);</w:t>
        <w:br/>
        <w:t xml:space="preserve">      throw new Error(`Error getting recommendations: ${error instanceof Error ? error.message : String(error)}`);</w:t>
        <w:br/>
        <w:t xml:space="preserve">    }</w:t>
        <w:br/>
        <w:t xml:space="preserve">  }</w:t>
        <w:br/>
        <w:br/>
        <w:t xml:space="preserve">  // Additional implementation details...</w:t>
        <w:br/>
        <w:t>}</w:t>
        <w:br/>
      </w:r>
    </w:p>
    <w:p>
      <w:r>
        <w:rPr>
          <w:rFonts w:ascii="Courier New" w:hAnsi="Courier New"/>
          <w:sz w:val="18"/>
        </w:rPr>
        <w:t>/**</w:t>
        <w:br/>
        <w:t xml:space="preserve"> * Recommendation Engine</w:t>
        <w:br/>
        <w:t xml:space="preserve"> * Provides personalized material recommendations based on user preferences</w:t>
        <w:br/>
        <w:t xml:space="preserve"> * and material feature vectors using Supabase Vector similarity search</w:t>
        <w:br/>
        <w:t xml:space="preserve"> */</w:t>
        <w:br/>
        <w:t>export class RecommendationEngine {</w:t>
        <w:br/>
        <w:t xml:space="preserve">  private userPreferenceTableName = 'user_preference_vectors';</w:t>
        <w:br/>
        <w:t xml:space="preserve">  private materialFeatureTableName = 'material_feature_vectors';</w:t>
        <w:br/>
        <w:t xml:space="preserve">  private interactionHistoryTableName = 'user_material_interactions';</w:t>
        <w:br/>
        <w:t xml:space="preserve">  private vectorColumnName = 'embedding';</w:t>
        <w:br/>
        <w:br/>
        <w:t xml:space="preserve">  /**</w:t>
        <w:br/>
        <w:t xml:space="preserve">   * Get personalized recommendations for a user</w:t>
        <w:br/>
        <w:t xml:space="preserve">   */</w:t>
        <w:br/>
        <w:t xml:space="preserve">  public async getRecommendations(</w:t>
        <w:br/>
        <w:t xml:space="preserve">    options: RecommendationOptions</w:t>
        <w:br/>
        <w:t xml:space="preserve">  ): Promise&lt;RecommendationResult[]&gt; {</w:t>
        <w:br/>
        <w:t xml:space="preserve">    try {</w:t>
        <w:br/>
        <w:t xml:space="preserve">      // Get user preference vector</w:t>
        <w:br/>
        <w:t xml:space="preserve">      const userPreference = await this.getUserPreference(options.userId);</w:t>
        <w:br/>
        <w:br/>
        <w:t xml:space="preserve">      if (!userPreference) {</w:t>
        <w:br/>
        <w:t xml:space="preserve">        // Fall back to general popularity-based recommendations for new users</w:t>
        <w:br/>
        <w:t xml:space="preserve">        return this.getPopularRecommendations(</w:t>
        <w:br/>
        <w:t xml:space="preserve">          options.count || 10,</w:t>
        <w:br/>
        <w:t xml:space="preserve">          options.materialTypes || [],</w:t>
        <w:br/>
        <w:t xml:space="preserve">          options.excludeMaterialIds || [],</w:t>
        <w:br/>
        <w:t xml:space="preserve">          options.categoryFilter</w:t>
        <w:br/>
        <w:t xml:space="preserve">        );</w:t>
        <w:br/>
        <w:t xml:space="preserve">      }</w:t>
        <w:br/>
        <w:br/>
        <w:t xml:space="preserve">      // Prepare filters for material search</w:t>
        <w:br/>
        <w:t xml:space="preserve">      const filters: Record&lt;string, any&gt; = {};</w:t>
        <w:br/>
        <w:br/>
        <w:t xml:space="preserve">      if (options.materialTypes?.length) {</w:t>
        <w:br/>
        <w:t xml:space="preserve">        filters.material_type = { $in: options.materialTypes };</w:t>
        <w:br/>
        <w:t xml:space="preserve">      }</w:t>
        <w:br/>
        <w:br/>
        <w:t xml:space="preserve">      if (options.categoryFilter) {</w:t>
        <w:br/>
        <w:t xml:space="preserve">        filters.category = options.categoryFilter;</w:t>
        <w:br/>
        <w:t xml:space="preserve">      }</w:t>
        <w:br/>
        <w:br/>
        <w:t xml:space="preserve">      if (options.excludeMaterialIds?.length) {</w:t>
        <w:br/>
        <w:t xml:space="preserve">        filters.material_id = { $nin: options.excludeMaterialIds };</w:t>
        <w:br/>
        <w:t xml:space="preserve">      }</w:t>
        <w:br/>
        <w:br/>
        <w:t xml:space="preserve">      // Find similar materials based on user preference vector</w:t>
        <w:br/>
        <w:t xml:space="preserve">      const similarMaterials = await vectorSearch.findSimilar(</w:t>
        <w:br/>
        <w:t xml:space="preserve">        userPreference.preferenceVector,</w:t>
        <w:br/>
        <w:t xml:space="preserve">        this.materialFeatureTableName,</w:t>
        <w:br/>
        <w:t xml:space="preserve">        this.vectorColumnName,</w:t>
        <w:br/>
        <w:t xml:space="preserve">        {</w:t>
        <w:br/>
        <w:t xml:space="preserve">          threshold: options.minRelevance || 0.6,</w:t>
        <w:br/>
        <w:t xml:space="preserve">          limit: (options.count || 10) * 2, // Get more than needed for diversity filtering</w:t>
        <w:br/>
        <w:t xml:space="preserve">          filters</w:t>
        <w:br/>
        <w:t xml:space="preserve">        }</w:t>
        <w:br/>
        <w:t xml:space="preserve">      );</w:t>
        <w:br/>
        <w:br/>
        <w:t xml:space="preserve">      // Process and return recommendations</w:t>
        <w:br/>
        <w:t xml:space="preserve">      const recommendations = this.processRecommendations(</w:t>
        <w:br/>
        <w:t xml:space="preserve">        similarMaterials,</w:t>
        <w:br/>
        <w:t xml:space="preserve">        options.diversityFactor || 0.3,</w:t>
        <w:br/>
        <w:t xml:space="preserve">        options.count || 10,</w:t>
        <w:br/>
        <w:t xml:space="preserve">        options.includeExplanations || true,</w:t>
        <w:br/>
        <w:t xml:space="preserve">        userPreference</w:t>
        <w:br/>
        <w:t xml:space="preserve">      );</w:t>
        <w:br/>
        <w:br/>
        <w:t xml:space="preserve">      return recommendations;</w:t>
        <w:br/>
        <w:t xml:space="preserve">    } catch (error) {</w:t>
        <w:br/>
        <w:t xml:space="preserve">      logger.error(`Error getting recommendations: ${error}`);</w:t>
        <w:br/>
        <w:t xml:space="preserve">      throw new Error(`Error getting recommendations: ${error instanceof Error ? error.message : String(error)}`);</w:t>
        <w:br/>
        <w:t xml:space="preserve">    }</w:t>
        <w:br/>
        <w:t xml:space="preserve">  }</w:t>
        <w:br/>
        <w:br/>
        <w:t xml:space="preserve">  // Additional implementation details...</w:t>
        <w:br/>
        <w:t>}</w:t>
        <w:br/>
      </w:r>
    </w:p>
    <w:p>
      <w:pPr>
        <w:pStyle w:val="Heading4"/>
      </w:pPr>
      <w:r>
        <w:t>Document Processing Service</w:t>
      </w:r>
    </w:p>
    <w:p>
      <w:r>
        <w:rPr>
          <w:rFonts w:ascii="Courier New" w:hAnsi="Courier New"/>
          <w:sz w:val="18"/>
        </w:rPr>
        <w:t>/**</w:t>
        <w:br/>
        <w:t xml:space="preserve"> * Document Processing Service</w:t>
        <w:br/>
        <w:t xml:space="preserve"> * Leverages Supabase Vector to enable semantic search across document repositories</w:t>
        <w:br/>
        <w:t xml:space="preserve"> */</w:t>
        <w:br/>
        <w:t>export class DocumentProcessingService {</w:t>
        <w:br/>
        <w:t xml:space="preserve">  private documentsTableName = 'documents';</w:t>
        <w:br/>
        <w:t xml:space="preserve">  private documentChunksTableName = 'document_chunks';</w:t>
        <w:br/>
        <w:t xml:space="preserve">  private entitiesTableName = 'document_entities';</w:t>
        <w:br/>
        <w:t xml:space="preserve">  private vectorColumnName = 'embedding';</w:t>
        <w:br/>
        <w:br/>
        <w:t xml:space="preserve">  /**</w:t>
        <w:br/>
        <w:t xml:space="preserve">   * Process a document and store it with vector embeddings</w:t>
        <w:br/>
        <w:t xml:space="preserve">   */</w:t>
        <w:br/>
        <w:t xml:space="preserve">  public async processDocument(</w:t>
        <w:br/>
        <w:t xml:space="preserve">    documentContent: string,</w:t>
        <w:br/>
        <w:t xml:space="preserve">    metadata: Omit&lt;DocumentMetadata, 'id'&gt;</w:t>
        <w:br/>
        <w:t xml:space="preserve">  ): Promise&lt;string&gt; {</w:t>
        <w:br/>
        <w:t xml:space="preserve">    try {</w:t>
        <w:br/>
        <w:t xml:space="preserve">      // Generate document ID</w:t>
        <w:br/>
        <w:t xml:space="preserve">      const documentId = uuidv4();</w:t>
        <w:br/>
        <w:br/>
        <w:t xml:space="preserve">      // Store document metadata</w:t>
        <w:br/>
        <w:t xml:space="preserve">      await this.storeDocumentMetadata({</w:t>
        <w:br/>
        <w:t xml:space="preserve">        id: documentId,</w:t>
        <w:br/>
        <w:t xml:space="preserve">        ...metadata</w:t>
        <w:br/>
        <w:t xml:space="preserve">      });</w:t>
        <w:br/>
        <w:br/>
        <w:t xml:space="preserve">      // Split document into chunks</w:t>
        <w:br/>
        <w:t xml:space="preserve">      const chunks = this.splitDocumentIntoChunks(documentContent);</w:t>
        <w:br/>
        <w:br/>
        <w:t xml:space="preserve">      // Process chunks with embeddings</w:t>
        <w:br/>
        <w:t xml:space="preserve">      await this.processDocumentChunks(documentId, chunks);</w:t>
        <w:br/>
        <w:br/>
        <w:t xml:space="preserve">      // Extract and store entities</w:t>
        <w:br/>
        <w:t xml:space="preserve">      await this.extractAndStoreEntities(documentId, documentContent, metadata.title);</w:t>
        <w:br/>
        <w:br/>
        <w:t xml:space="preserve">      return documentId;</w:t>
        <w:br/>
        <w:t xml:space="preserve">    } catch (error) {</w:t>
        <w:br/>
        <w:t xml:space="preserve">      logger.error(`Document processing failed: ${error}`);</w:t>
        <w:br/>
        <w:t xml:space="preserve">      throw new Error(`Document processing failed: ${error instanceof Error ? error.message : String(error)}`);</w:t>
        <w:br/>
        <w:t xml:space="preserve">    }</w:t>
        <w:br/>
        <w:t xml:space="preserve">  }</w:t>
        <w:br/>
        <w:br/>
        <w:t xml:space="preserve">  /**</w:t>
        <w:br/>
        <w:t xml:space="preserve">   * Search documents using semantic search</w:t>
        <w:br/>
        <w:t xml:space="preserve">   */</w:t>
        <w:br/>
        <w:t xml:space="preserve">  public async searchDocuments(</w:t>
        <w:br/>
        <w:t xml:space="preserve">    options: DocumentSearchOptions</w:t>
        <w:br/>
        <w:t xml:space="preserve">  ): Promise&lt;DocumentSearchResult[]&gt; {</w:t>
        <w:br/>
        <w:t xml:space="preserve">    try {</w:t>
        <w:br/>
        <w:t xml:space="preserve">      // Generate embedding for the query</w:t>
        <w:br/>
        <w:t xml:space="preserve">      const queryEmbedding = await this.generateTextEmbedding(options.query);</w:t>
        <w:br/>
        <w:br/>
        <w:t xml:space="preserve">      // Get document IDs that match metadata filters</w:t>
        <w:br/>
        <w:t xml:space="preserve">      const documentIds = await this.getFilteredDocumentIds(</w:t>
        <w:br/>
        <w:t xml:space="preserve">        options.fileTypes,</w:t>
        <w:br/>
        <w:t xml:space="preserve">        options.dateRange,</w:t>
        <w:br/>
        <w:t xml:space="preserve">        options.categories,</w:t>
        <w:br/>
        <w:t xml:space="preserve">        options.tags,</w:t>
        <w:br/>
        <w:t xml:space="preserve">        options.author,</w:t>
        <w:br/>
        <w:t xml:space="preserve">        options.uploadedBy</w:t>
        <w:br/>
        <w:t xml:space="preserve">      );</w:t>
        <w:br/>
        <w:br/>
        <w:t xml:space="preserve">      // Prepare filters for vector search</w:t>
        <w:br/>
        <w:t xml:space="preserve">      const filters: Record&lt;string, any&gt; = {};</w:t>
        <w:br/>
        <w:br/>
        <w:t xml:space="preserve">      if (documentIds.length &gt; 0) {</w:t>
        <w:br/>
        <w:t xml:space="preserve">        filters.document_id = { $in: documentIds };</w:t>
        <w:br/>
        <w:t xml:space="preserve">      }</w:t>
        <w:br/>
        <w:br/>
        <w:t xml:space="preserve">      // Find similar chunks</w:t>
        <w:br/>
        <w:t xml:space="preserve">      const similarChunks = await vectorSearch.findSimilar(</w:t>
        <w:br/>
        <w:t xml:space="preserve">        queryEmbedding,</w:t>
        <w:br/>
        <w:t xml:space="preserve">        this.documentChunksTableName,</w:t>
        <w:br/>
        <w:t xml:space="preserve">        this.vectorColumnName,</w:t>
        <w:br/>
        <w:t xml:space="preserve">        {</w:t>
        <w:br/>
        <w:t xml:space="preserve">          threshold: options.minRelevance || 0.6,</w:t>
        <w:br/>
        <w:t xml:space="preserve">          limit: (options.limit || 10) * 3,</w:t>
        <w:br/>
        <w:t xml:space="preserve">          filters</w:t>
        <w:br/>
        <w:t xml:space="preserve">        }</w:t>
        <w:br/>
        <w:t xml:space="preserve">      );</w:t>
        <w:br/>
        <w:br/>
        <w:t xml:space="preserve">      // Process and return search results</w:t>
        <w:br/>
        <w:t xml:space="preserve">      if (!similarChunks || similarChunks.length === 0) {</w:t>
        <w:br/>
        <w:t xml:space="preserve">        return this.fallbackKeywordSearch(</w:t>
        <w:br/>
        <w:t xml:space="preserve">          options.query,</w:t>
        <w:br/>
        <w:t xml:space="preserve">          options.limit || 10,</w:t>
        <w:br/>
        <w:t xml:space="preserve">          options.offset || 0,</w:t>
        <w:br/>
        <w:t xml:space="preserve">          documentIds,</w:t>
        <w:br/>
        <w:t xml:space="preserve">          options.includeMetadata || true,</w:t>
        <w:br/>
        <w:t xml:space="preserve">          options.highlightResults || true</w:t>
        <w:br/>
        <w:t xml:space="preserve">        );</w:t>
        <w:br/>
        <w:t xml:space="preserve">      }</w:t>
        <w:br/>
        <w:br/>
        <w:t xml:space="preserve">      return this.processSearchResults(</w:t>
        <w:br/>
        <w:t xml:space="preserve">        similarChunks,</w:t>
        <w:br/>
        <w:t xml:space="preserve">        options.includeMetadata || true,</w:t>
        <w:br/>
        <w:t xml:space="preserve">        options.highlightResults || true,</w:t>
        <w:br/>
        <w:t xml:space="preserve">        options.limit || 10,</w:t>
        <w:br/>
        <w:t xml:space="preserve">        options.offset || 0</w:t>
        <w:br/>
        <w:t xml:space="preserve">      );</w:t>
        <w:br/>
        <w:t xml:space="preserve">    } catch (error) {</w:t>
        <w:br/>
        <w:t xml:space="preserve">      logger.error(`Document search failed: ${error}`);</w:t>
        <w:br/>
        <w:t xml:space="preserve">      throw new Error(`Document search failed: ${error instanceof Error ? error.message : String(error)}`);</w:t>
        <w:br/>
        <w:t xml:space="preserve">    }</w:t>
        <w:br/>
        <w:t xml:space="preserve">  }</w:t>
        <w:br/>
        <w:br/>
        <w:t xml:space="preserve">  // Additional implementation details...</w:t>
        <w:br/>
        <w:t>}</w:t>
        <w:br/>
      </w:r>
    </w:p>
    <w:p>
      <w:r>
        <w:rPr>
          <w:rFonts w:ascii="Courier New" w:hAnsi="Courier New"/>
          <w:sz w:val="18"/>
        </w:rPr>
        <w:t>/**</w:t>
        <w:br/>
        <w:t xml:space="preserve"> * Document Processing Service</w:t>
        <w:br/>
        <w:t xml:space="preserve"> * Leverages Supabase Vector to enable semantic search across document repositories</w:t>
        <w:br/>
        <w:t xml:space="preserve"> */</w:t>
        <w:br/>
        <w:t>export class DocumentProcessingService {</w:t>
        <w:br/>
        <w:t xml:space="preserve">  private documentsTableName = 'documents';</w:t>
        <w:br/>
        <w:t xml:space="preserve">  private documentChunksTableName = 'document_chunks';</w:t>
        <w:br/>
        <w:t xml:space="preserve">  private entitiesTableName = 'document_entities';</w:t>
        <w:br/>
        <w:t xml:space="preserve">  private vectorColumnName = 'embedding';</w:t>
        <w:br/>
        <w:br/>
        <w:t xml:space="preserve">  /**</w:t>
        <w:br/>
        <w:t xml:space="preserve">   * Process a document and store it with vector embeddings</w:t>
        <w:br/>
        <w:t xml:space="preserve">   */</w:t>
        <w:br/>
        <w:t xml:space="preserve">  public async processDocument(</w:t>
        <w:br/>
        <w:t xml:space="preserve">    documentContent: string,</w:t>
        <w:br/>
        <w:t xml:space="preserve">    metadata: Omit&lt;DocumentMetadata, 'id'&gt;</w:t>
        <w:br/>
        <w:t xml:space="preserve">  ): Promise&lt;string&gt; {</w:t>
        <w:br/>
        <w:t xml:space="preserve">    try {</w:t>
        <w:br/>
        <w:t xml:space="preserve">      // Generate document ID</w:t>
        <w:br/>
        <w:t xml:space="preserve">      const documentId = uuidv4();</w:t>
        <w:br/>
        <w:br/>
        <w:t xml:space="preserve">      // Store document metadata</w:t>
        <w:br/>
        <w:t xml:space="preserve">      await this.storeDocumentMetadata({</w:t>
        <w:br/>
        <w:t xml:space="preserve">        id: documentId,</w:t>
        <w:br/>
        <w:t xml:space="preserve">        ...metadata</w:t>
        <w:br/>
        <w:t xml:space="preserve">      });</w:t>
        <w:br/>
        <w:br/>
        <w:t xml:space="preserve">      // Split document into chunks</w:t>
        <w:br/>
        <w:t xml:space="preserve">      const chunks = this.splitDocumentIntoChunks(documentContent);</w:t>
        <w:br/>
        <w:br/>
        <w:t xml:space="preserve">      // Process chunks with embeddings</w:t>
        <w:br/>
        <w:t xml:space="preserve">      await this.processDocumentChunks(documentId, chunks);</w:t>
        <w:br/>
        <w:br/>
        <w:t xml:space="preserve">      // Extract and store entities</w:t>
        <w:br/>
        <w:t xml:space="preserve">      await this.extractAndStoreEntities(documentId, documentContent, metadata.title);</w:t>
        <w:br/>
        <w:br/>
        <w:t xml:space="preserve">      return documentId;</w:t>
        <w:br/>
        <w:t xml:space="preserve">    } catch (error) {</w:t>
        <w:br/>
        <w:t xml:space="preserve">      logger.error(`Document processing failed: ${error}`);</w:t>
        <w:br/>
        <w:t xml:space="preserve">      throw new Error(`Document processing failed: ${error instanceof Error ? error.message : String(error)}`);</w:t>
        <w:br/>
        <w:t xml:space="preserve">    }</w:t>
        <w:br/>
        <w:t xml:space="preserve">  }</w:t>
        <w:br/>
        <w:br/>
        <w:t xml:space="preserve">  /**</w:t>
        <w:br/>
        <w:t xml:space="preserve">   * Search documents using semantic search</w:t>
        <w:br/>
        <w:t xml:space="preserve">   */</w:t>
        <w:br/>
        <w:t xml:space="preserve">  public async searchDocuments(</w:t>
        <w:br/>
        <w:t xml:space="preserve">    options: DocumentSearchOptions</w:t>
        <w:br/>
        <w:t xml:space="preserve">  ): Promise&lt;DocumentSearchResult[]&gt; {</w:t>
        <w:br/>
        <w:t xml:space="preserve">    try {</w:t>
        <w:br/>
        <w:t xml:space="preserve">      // Generate embedding for the query</w:t>
        <w:br/>
        <w:t xml:space="preserve">      const queryEmbedding = await this.generateTextEmbedding(options.query);</w:t>
        <w:br/>
        <w:br/>
        <w:t xml:space="preserve">      // Get document IDs that match metadata filters</w:t>
        <w:br/>
        <w:t xml:space="preserve">      const documentIds = await this.getFilteredDocumentIds(</w:t>
        <w:br/>
        <w:t xml:space="preserve">        options.fileTypes,</w:t>
        <w:br/>
        <w:t xml:space="preserve">        options.dateRange,</w:t>
        <w:br/>
        <w:t xml:space="preserve">        options.categories,</w:t>
        <w:br/>
        <w:t xml:space="preserve">        options.tags,</w:t>
        <w:br/>
        <w:t xml:space="preserve">        options.author,</w:t>
        <w:br/>
        <w:t xml:space="preserve">        options.uploadedBy</w:t>
        <w:br/>
        <w:t xml:space="preserve">      );</w:t>
        <w:br/>
        <w:br/>
        <w:t xml:space="preserve">      // Prepare filters for vector search</w:t>
        <w:br/>
        <w:t xml:space="preserve">      const filters: Record&lt;string, any&gt; = {};</w:t>
        <w:br/>
        <w:br/>
        <w:t xml:space="preserve">      if (documentIds.length &gt; 0) {</w:t>
        <w:br/>
        <w:t xml:space="preserve">        filters.document_id = { $in: documentIds };</w:t>
        <w:br/>
        <w:t xml:space="preserve">      }</w:t>
        <w:br/>
        <w:br/>
        <w:t xml:space="preserve">      // Find similar chunks</w:t>
        <w:br/>
        <w:t xml:space="preserve">      const similarChunks = await vectorSearch.findSimilar(</w:t>
        <w:br/>
        <w:t xml:space="preserve">        queryEmbedding,</w:t>
        <w:br/>
        <w:t xml:space="preserve">        this.documentChunksTableName,</w:t>
        <w:br/>
        <w:t xml:space="preserve">        this.vectorColumnName,</w:t>
        <w:br/>
        <w:t xml:space="preserve">        {</w:t>
        <w:br/>
        <w:t xml:space="preserve">          threshold: options.minRelevance || 0.6,</w:t>
        <w:br/>
        <w:t xml:space="preserve">          limit: (options.limit || 10) * 3,</w:t>
        <w:br/>
        <w:t xml:space="preserve">          filters</w:t>
        <w:br/>
        <w:t xml:space="preserve">        }</w:t>
        <w:br/>
        <w:t xml:space="preserve">      );</w:t>
        <w:br/>
        <w:br/>
        <w:t xml:space="preserve">      // Process and return search results</w:t>
        <w:br/>
        <w:t xml:space="preserve">      if (!similarChunks || similarChunks.length === 0) {</w:t>
        <w:br/>
        <w:t xml:space="preserve">        return this.fallbackKeywordSearch(</w:t>
        <w:br/>
        <w:t xml:space="preserve">          options.query,</w:t>
        <w:br/>
        <w:t xml:space="preserve">          options.limit || 10,</w:t>
        <w:br/>
        <w:t xml:space="preserve">          options.offset || 0,</w:t>
        <w:br/>
        <w:t xml:space="preserve">          documentIds,</w:t>
        <w:br/>
        <w:t xml:space="preserve">          options.includeMetadata || true,</w:t>
        <w:br/>
        <w:t xml:space="preserve">          options.highlightResults || true</w:t>
        <w:br/>
        <w:t xml:space="preserve">        );</w:t>
        <w:br/>
        <w:t xml:space="preserve">      }</w:t>
        <w:br/>
        <w:br/>
        <w:t xml:space="preserve">      return this.processSearchResults(</w:t>
        <w:br/>
        <w:t xml:space="preserve">        similarChunks,</w:t>
        <w:br/>
        <w:t xml:space="preserve">        options.includeMetadata || true,</w:t>
        <w:br/>
        <w:t xml:space="preserve">        options.highlightResults || true,</w:t>
        <w:br/>
        <w:t xml:space="preserve">        options.limit || 10,</w:t>
        <w:br/>
        <w:t xml:space="preserve">        options.offset || 0</w:t>
        <w:br/>
        <w:t xml:space="preserve">      );</w:t>
        <w:br/>
        <w:t xml:space="preserve">    } catch (error) {</w:t>
        <w:br/>
        <w:t xml:space="preserve">      logger.error(`Document search failed: ${error}`);</w:t>
        <w:br/>
        <w:t xml:space="preserve">      throw new Error(`Document search failed: ${error instanceof Error ? error.message : String(error)}`);</w:t>
        <w:br/>
        <w:t xml:space="preserve">    }</w:t>
        <w:br/>
        <w:t xml:space="preserve">  }</w:t>
        <w:br/>
        <w:br/>
        <w:t xml:space="preserve">  // Additional implementation details...</w:t>
        <w:br/>
        <w:t>}</w:t>
        <w:br/>
      </w:r>
    </w:p>
    <w:p>
      <w:pPr>
        <w:pStyle w:val="Heading3"/>
      </w:pPr>
      <w:r>
        <w:t>Performance Considerations</w:t>
      </w:r>
    </w:p>
    <w:p>
      <w:pPr>
        <w:pStyle w:val="ListNumber"/>
      </w:pPr>
      <w:r>
        <w:t>Database Scaling</w:t>
      </w:r>
    </w:p>
    <w:p>
      <w:pPr>
        <w:pStyle w:val="ListNumber"/>
      </w:pPr>
      <w:r>
        <w:t>Vertical scaling for higher memory/CPU needs</w:t>
      </w:r>
    </w:p>
    <w:p>
      <w:pPr>
        <w:pStyle w:val="ListNumber"/>
      </w:pPr>
      <w:r>
        <w:t>Connection pooling for concurrent access</w:t>
      </w:r>
    </w:p>
    <w:p>
      <w:pPr>
        <w:pStyle w:val="ListNumber"/>
      </w:pPr>
      <w:r>
        <w:t>Read replicas for query distribution</w:t>
      </w:r>
    </w:p>
    <w:p>
      <w:pPr>
        <w:pStyle w:val="ListNumber"/>
      </w:pPr>
      <w:r>
        <w:t>Supabase tier selection based on data volume</w:t>
      </w:r>
    </w:p>
    <w:p>
      <w:pPr>
        <w:pStyle w:val="ListNumber"/>
      </w:pPr>
      <w:r>
        <w:br/>
        <w:t>Automated cleanup of temporary data</w:t>
        <w:br/>
      </w:r>
    </w:p>
    <w:p>
      <w:pPr>
        <w:pStyle w:val="ListNumber"/>
      </w:pPr>
      <w:r>
        <w:br/>
        <w:t>Vector Optimization</w:t>
        <w:br/>
      </w:r>
    </w:p>
    <w:p>
      <w:pPr>
        <w:pStyle w:val="ListNumber"/>
      </w:pPr>
      <w:r>
        <w:t>Dimensionality reduction for large vector spaces</w:t>
      </w:r>
    </w:p>
    <w:p>
      <w:pPr>
        <w:pStyle w:val="ListNumber"/>
      </w:pPr>
      <w:r>
        <w:t>Index parameter tuning for search performance</w:t>
      </w:r>
    </w:p>
    <w:p>
      <w:pPr>
        <w:pStyle w:val="ListNumber"/>
      </w:pPr>
      <w:r>
        <w:t>Batched vector operations for bulk processing</w:t>
      </w:r>
    </w:p>
    <w:p>
      <w:pPr>
        <w:pStyle w:val="ListNumber"/>
      </w:pPr>
      <w:r>
        <w:t>Vector storage compression</w:t>
      </w:r>
    </w:p>
    <w:p>
      <w:pPr>
        <w:pStyle w:val="ListNumber"/>
      </w:pPr>
      <w:r>
        <w:t>Cached vector computations for frequent queries</w:t>
      </w:r>
    </w:p>
    <w:p>
      <w:pPr>
        <w:pStyle w:val="ListNumber"/>
      </w:pPr>
      <w:r>
        <w:t>Multiple vector indices for different application domains</w:t>
      </w:r>
    </w:p>
    <w:p>
      <w:pPr>
        <w:pStyle w:val="ListNumber"/>
      </w:pPr>
      <w:r>
        <w:t>Selective pruning of outdated vectors</w:t>
      </w:r>
    </w:p>
    <w:p>
      <w:pPr>
        <w:pStyle w:val="ListNumber"/>
      </w:pPr>
      <w:r>
        <w:br/>
        <w:t>Parameterized indices based on domain requirements</w:t>
        <w:br/>
      </w:r>
    </w:p>
    <w:p>
      <w:pPr>
        <w:pStyle w:val="ListNumber"/>
      </w:pPr>
      <w:r>
        <w:br/>
        <w:t>Search Performance</w:t>
        <w:br/>
      </w:r>
    </w:p>
    <w:p>
      <w:pPr>
        <w:pStyle w:val="ListNumber"/>
      </w:pPr>
      <w:r>
        <w:t>Query optimization for complex searches</w:t>
      </w:r>
    </w:p>
    <w:p>
      <w:pPr>
        <w:pStyle w:val="ListNumber"/>
      </w:pPr>
      <w:r>
        <w:t>Result caching for common queries</w:t>
      </w:r>
    </w:p>
    <w:p>
      <w:pPr>
        <w:pStyle w:val="ListNumber"/>
      </w:pPr>
      <w:r>
        <w:t>Pagination for large result sets</w:t>
      </w:r>
    </w:p>
    <w:p>
      <w:pPr>
        <w:pStyle w:val="ListNumber"/>
      </w:pPr>
      <w:r>
        <w:t>Background indexing for vector updates</w:t>
      </w:r>
    </w:p>
    <w:p>
      <w:pPr>
        <w:pStyle w:val="ListNumber"/>
      </w:pPr>
      <w:r>
        <w:br/>
        <w:t>Asynchronous search for UI responsiveness</w:t>
        <w:br/>
      </w:r>
    </w:p>
    <w:p>
      <w:pPr>
        <w:pStyle w:val="ListNumber"/>
      </w:pPr>
      <w:r>
        <w:br/>
        <w:t>Resource Requirements</w:t>
        <w:br/>
      </w:r>
    </w:p>
    <w:p>
      <w:pPr>
        <w:pStyle w:val="ListNumber"/>
      </w:pPr>
      <w:r>
        <w:t>CPU: Multi-core recommended for vector operations</w:t>
      </w:r>
    </w:p>
    <w:p>
      <w:pPr>
        <w:pStyle w:val="ListNumber"/>
      </w:pPr>
      <w:r>
        <w:t>Memory: 8GB+ for larger vector indices</w:t>
      </w:r>
    </w:p>
    <w:p>
      <w:pPr>
        <w:pStyle w:val="ListNumber"/>
      </w:pPr>
      <w:r>
        <w:t>Storage: Scales with dataset size (approx. 5-10x raw data)</w:t>
      </w:r>
    </w:p>
    <w:p>
      <w:pPr>
        <w:pStyle w:val="ListNumber"/>
      </w:pPr>
      <w:r>
        <w:t>Network: Standard database bandwidth requirements</w:t>
      </w:r>
    </w:p>
    <w:p>
      <w:pPr>
        <w:pStyle w:val="ListNumber"/>
      </w:pPr>
      <w:r>
        <w:br/>
        <w:t>Backup: Regular point-in-time snapshots</w:t>
        <w:br/>
      </w:r>
    </w:p>
    <w:p>
      <w:pPr>
        <w:pStyle w:val="ListNumber"/>
      </w:pPr>
      <w:r>
        <w:br/>
        <w:t>Monitoring and Maintenance</w:t>
        <w:br/>
      </w:r>
    </w:p>
    <w:p>
      <w:pPr>
        <w:pStyle w:val="ListNumber"/>
      </w:pPr>
      <w:r>
        <w:t>Index rebuilding on significant data changes</w:t>
      </w:r>
    </w:p>
    <w:p>
      <w:pPr>
        <w:pStyle w:val="ListNumber"/>
      </w:pPr>
      <w:r>
        <w:t>Regular VACUUM operations for PostgreSQL</w:t>
      </w:r>
    </w:p>
    <w:p>
      <w:pPr>
        <w:pStyle w:val="ListNumber"/>
      </w:pPr>
      <w:r>
        <w:t>Performance tracking for query execution times</w:t>
      </w:r>
    </w:p>
    <w:p>
      <w:pPr>
        <w:pStyle w:val="ListNumber"/>
      </w:pPr>
      <w:r>
        <w:t>Storage utilization monitoring</w:t>
      </w:r>
    </w:p>
    <w:p>
      <w:pPr>
        <w:pStyle w:val="ListNumber"/>
      </w:pPr>
      <w:r>
        <w:t>Connection usage tracking</w:t>
      </w:r>
    </w:p>
    <w:p>
      <w:r>
        <w:t>Automated cleanup of temporary data</w:t>
      </w:r>
    </w:p>
    <w:p>
      <w:r>
        <w:t>Vector Optimization</w:t>
      </w:r>
    </w:p>
    <w:p>
      <w:r>
        <w:t>Parameterized indices based on domain requirements</w:t>
      </w:r>
    </w:p>
    <w:p>
      <w:r>
        <w:t>Search Performance</w:t>
      </w:r>
    </w:p>
    <w:p>
      <w:r>
        <w:t>Asynchronous search for UI responsiveness</w:t>
      </w:r>
    </w:p>
    <w:p>
      <w:r>
        <w:t>Resource Requirements</w:t>
      </w:r>
    </w:p>
    <w:p>
      <w:r>
        <w:t>Backup: Regular point-in-time snapshots</w:t>
      </w:r>
    </w:p>
    <w:p>
      <w:r>
        <w:t>Monitoring and Maintenance</w:t>
      </w:r>
    </w:p>
    <w:p>
      <w:r>
        <w:br w:type="page"/>
      </w:r>
    </w:p>
    <w:p>
      <w:pPr>
        <w:pStyle w:val="Heading1"/>
        <w:jc w:val="center"/>
      </w:pPr>
      <w:r>
        <w:t>Datasets And Models</w:t>
      </w:r>
    </w:p>
    <w:p>
      <w:r>
        <w:t>Source: readme/datasets-and-models.md</w:t>
      </w:r>
    </w:p>
    <w:p>
      <w:r>
        <w:t>---</w:t>
      </w:r>
    </w:p>
    <w:p>
      <w:pPr>
        <w:pStyle w:val="Heading2"/>
      </w:pPr>
      <w:r>
        <w:t>Datasets and AI Model Integration</w:t>
      </w:r>
    </w:p>
    <w:p>
      <w:r>
        <w:t>This document outlines the system's capabilities for working with datasets and AI models, including importing premade datasets and pre-trained models, and connecting them for training and inference.</w:t>
      </w:r>
    </w:p>
    <w:p>
      <w:pPr>
        <w:pStyle w:val="Heading3"/>
      </w:pPr>
      <w:r>
        <w:t>Overview</w:t>
      </w:r>
    </w:p>
    <w:p>
      <w:r>
        <w:t>The Kai platform supports multiple ways to manage datasets and AI models:</w:t>
      </w:r>
    </w:p>
    <w:p>
      <w:pPr>
        <w:pStyle w:val="ListNumber"/>
      </w:pPr>
      <w:r>
        <w:t>Dataset Management</w:t>
      </w:r>
    </w:p>
    <w:p>
      <w:pPr>
        <w:pStyle w:val="ListNumber"/>
      </w:pPr>
      <w:r>
        <w:t>Upload custom datasets (ZIP archives with organized folders or CSV mapping files)</w:t>
      </w:r>
    </w:p>
    <w:p>
      <w:pPr>
        <w:pStyle w:val="ListNumber"/>
      </w:pPr>
      <w:r>
        <w:t>Generate vector embeddings from uploaded images for knowledge base and training</w:t>
      </w:r>
    </w:p>
    <w:p>
      <w:pPr>
        <w:pStyle w:val="ListNumber"/>
      </w:pPr>
      <w:r>
        <w:t>Import premade datasets from public repositories</w:t>
      </w:r>
    </w:p>
    <w:p>
      <w:pPr>
        <w:pStyle w:val="ListNumber"/>
      </w:pPr>
      <w:r>
        <w:t>Data quality assessment and enhancement</w:t>
      </w:r>
    </w:p>
    <w:p>
      <w:pPr>
        <w:pStyle w:val="ListNumber"/>
      </w:pPr>
      <w:r>
        <w:br/>
        <w:t>Dataset versioning and metadata management</w:t>
        <w:br/>
      </w:r>
    </w:p>
    <w:p>
      <w:pPr>
        <w:pStyle w:val="ListNumber"/>
      </w:pPr>
      <w:r>
        <w:br/>
        <w:t>Model Management</w:t>
        <w:br/>
      </w:r>
    </w:p>
    <w:p>
      <w:pPr>
        <w:pStyle w:val="ListNumber"/>
      </w:pPr>
      <w:r>
        <w:t>Upload custom trained models</w:t>
      </w:r>
    </w:p>
    <w:p>
      <w:pPr>
        <w:pStyle w:val="ListNumber"/>
      </w:pPr>
      <w:r>
        <w:t>Import pre-trained models from repositories</w:t>
      </w:r>
    </w:p>
    <w:p>
      <w:pPr>
        <w:pStyle w:val="ListNumber"/>
      </w:pPr>
      <w:r>
        <w:t>Model versioning and performance tracking</w:t>
      </w:r>
    </w:p>
    <w:p>
      <w:pPr>
        <w:pStyle w:val="ListNumber"/>
      </w:pPr>
      <w:r>
        <w:br/>
        <w:t>Transfer learning and fine-tuning capabilities</w:t>
        <w:br/>
      </w:r>
    </w:p>
    <w:p>
      <w:pPr>
        <w:pStyle w:val="ListNumber"/>
      </w:pPr>
      <w:r>
        <w:br/>
        <w:t>Training Pipeline</w:t>
        <w:br/>
      </w:r>
    </w:p>
    <w:p>
      <w:pPr>
        <w:pStyle w:val="ListNumber"/>
      </w:pPr>
      <w:r>
        <w:t>Connect datasets with models for training</w:t>
      </w:r>
    </w:p>
    <w:p>
      <w:pPr>
        <w:pStyle w:val="ListNumber"/>
      </w:pPr>
      <w:r>
        <w:t>Configure training parameters and techniques</w:t>
      </w:r>
    </w:p>
    <w:p>
      <w:pPr>
        <w:pStyle w:val="ListNumber"/>
      </w:pPr>
      <w:r>
        <w:t>Monitor progress with real-time metrics</w:t>
      </w:r>
    </w:p>
    <w:p>
      <w:pPr>
        <w:pStyle w:val="ListNumber"/>
      </w:pPr>
      <w:r>
        <w:t>Evaluate performance after completion</w:t>
      </w:r>
    </w:p>
    <w:p>
      <w:r>
        <w:t>Dataset versioning and metadata management</w:t>
      </w:r>
    </w:p>
    <w:p>
      <w:r>
        <w:t>Model Management</w:t>
      </w:r>
    </w:p>
    <w:p>
      <w:r>
        <w:t>Transfer learning and fine-tuning capabilities</w:t>
      </w:r>
    </w:p>
    <w:p>
      <w:r>
        <w:t>Training Pipeline</w:t>
      </w:r>
    </w:p>
    <w:p>
      <w:pPr>
        <w:pStyle w:val="Heading3"/>
      </w:pPr>
      <w:r>
        <w:t>Custom Dataset Upload</w:t>
      </w:r>
    </w:p>
    <w:p>
      <w:r>
        <w:t>The system supports uploading custom datasets directly using ZIP files or CSV mapping files.</w:t>
      </w:r>
    </w:p>
    <w:p>
      <w:pPr>
        <w:pStyle w:val="Heading4"/>
      </w:pPr>
      <w:r>
        <w:t>ZIP Archive Upload with Vector Embedding Generation</w:t>
      </w:r>
    </w:p>
    <w:p>
      <w:r>
        <w:t>You can upload a ZIP archive containing organized image folders, with each folder representing a dataset class. The system will:</w:t>
      </w:r>
    </w:p>
    <w:p>
      <w:pPr>
        <w:pStyle w:val="ListNumber"/>
      </w:pPr>
      <w:r>
        <w:t>Extract images from the ZIP archive</w:t>
      </w:r>
    </w:p>
    <w:p>
      <w:pPr>
        <w:pStyle w:val="ListNumber"/>
      </w:pPr>
      <w:r>
        <w:t>Organize them into dataset classes</w:t>
      </w:r>
    </w:p>
    <w:p>
      <w:pPr>
        <w:pStyle w:val="ListNumber"/>
      </w:pPr>
      <w:r>
        <w:t>Generate vector embeddings for each image</w:t>
      </w:r>
    </w:p>
    <w:p>
      <w:pPr>
        <w:pStyle w:val="ListNumber"/>
      </w:pPr>
      <w:r>
        <w:t>Store both the images and their embeddings in the database</w:t>
      </w:r>
    </w:p>
    <w:p>
      <w:pPr>
        <w:pStyle w:val="ListNumber"/>
      </w:pPr>
      <w:r>
        <w:t>Make them available for both the knowledge base and model training</w:t>
      </w:r>
    </w:p>
    <w:p/>
    <w:p>
      <w:pPr>
        <w:pStyle w:val="Heading5"/>
      </w:pPr>
      <w:r>
        <w:t>How to Upload a ZIP Dataset with Embeddings</w:t>
      </w:r>
    </w:p>
    <w:p>
      <w:pPr>
        <w:pStyle w:val="ListNumber"/>
      </w:pPr>
      <w:r>
        <w:t>Navigate to Admin Panel → Datasets → Upload Dataset</w:t>
      </w:r>
    </w:p>
    <w:p>
      <w:pPr>
        <w:pStyle w:val="ListNumber"/>
      </w:pPr>
      <w:r>
        <w:t>Select the ZIP Upload tab</w:t>
      </w:r>
    </w:p>
    <w:p>
      <w:pPr>
        <w:pStyle w:val="ListNumber"/>
      </w:pPr>
      <w:r>
        <w:t>Choose your ZIP file containing organized image folders</w:t>
      </w:r>
    </w:p>
    <w:p>
      <w:pPr>
        <w:pStyle w:val="ListNumber"/>
      </w:pPr>
      <w:r>
        <w:t>Enable the Generate Vector Embeddings option</w:t>
      </w:r>
    </w:p>
    <w:p>
      <w:pPr>
        <w:pStyle w:val="ListNumber"/>
      </w:pPr>
      <w:r>
        <w:t>Configure additional options if needed</w:t>
      </w:r>
    </w:p>
    <w:p>
      <w:pPr>
        <w:pStyle w:val="ListNumber"/>
      </w:pPr>
      <w:r>
        <w:t>Click Upload and Process</w:t>
      </w:r>
    </w:p>
    <w:p>
      <w:r>
        <w:rPr>
          <w:rFonts w:ascii="Courier New" w:hAnsi="Courier New"/>
          <w:sz w:val="18"/>
        </w:rPr>
        <w:t>// Client-side code example for uploading a ZIP dataset with embeddings</w:t>
        <w:br/>
        <w:t>async function uploadZipDatasetWithEmbeddings(zipFile, options) {</w:t>
        <w:br/>
        <w:t xml:space="preserve">  try {</w:t>
        <w:br/>
        <w:t xml:space="preserve">    const formData = new FormData();</w:t>
        <w:br/>
        <w:t xml:space="preserve">    formData.append('file', zipFile);</w:t>
        <w:br/>
        <w:t xml:space="preserve">    formData.append('name', options.name);</w:t>
        <w:br/>
        <w:t xml:space="preserve">    formData.append('description', options.description);</w:t>
        <w:br/>
        <w:t xml:space="preserve">    formData.append('generateEmbeddings', 'true'); // Enable embedding generation</w:t>
        <w:br/>
        <w:br/>
        <w:t xml:space="preserve">    const response = await fetch('/api/admin/datasets/upload/zip', {</w:t>
        <w:br/>
        <w:t xml:space="preserve">      method: 'POST',</w:t>
        <w:br/>
        <w:t xml:space="preserve">      body: formData,</w:t>
        <w:br/>
        <w:t xml:space="preserve">    });</w:t>
        <w:br/>
        <w:br/>
        <w:t xml:space="preserve">    if (!response.ok) {</w:t>
        <w:br/>
        <w:t xml:space="preserve">      throw new Error('Failed to upload dataset');</w:t>
        <w:br/>
        <w:t xml:space="preserve">    }</w:t>
        <w:br/>
        <w:br/>
        <w:t xml:space="preserve">    const result = await response.json();</w:t>
        <w:br/>
        <w:t xml:space="preserve">    console.log(`Successfully processed ${result.imageCount} images across ${result.classCount} classes`);</w:t>
        <w:br/>
        <w:t xml:space="preserve">    console.log(`Generated ${result.embeddingsGenerated} vector embeddings`);</w:t>
        <w:br/>
        <w:br/>
        <w:t xml:space="preserve">    return result;</w:t>
        <w:br/>
        <w:t xml:space="preserve">  } catch (error) {</w:t>
        <w:br/>
        <w:t xml:space="preserve">    console.error('Error uploading ZIP dataset:', error);</w:t>
        <w:br/>
        <w:t xml:space="preserve">    throw error;</w:t>
        <w:br/>
        <w:t xml:space="preserve">  }</w:t>
        <w:br/>
        <w:t>}</w:t>
        <w:br/>
      </w:r>
    </w:p>
    <w:p>
      <w:r>
        <w:rPr>
          <w:rFonts w:ascii="Courier New" w:hAnsi="Courier New"/>
          <w:sz w:val="18"/>
        </w:rPr>
        <w:t>// Client-side code example for uploading a ZIP dataset with embeddings</w:t>
        <w:br/>
        <w:t>async function uploadZipDatasetWithEmbeddings(zipFile, options) {</w:t>
        <w:br/>
        <w:t xml:space="preserve">  try {</w:t>
        <w:br/>
        <w:t xml:space="preserve">    const formData = new FormData();</w:t>
        <w:br/>
        <w:t xml:space="preserve">    formData.append('file', zipFile);</w:t>
        <w:br/>
        <w:t xml:space="preserve">    formData.append('name', options.name);</w:t>
        <w:br/>
        <w:t xml:space="preserve">    formData.append('description', options.description);</w:t>
        <w:br/>
        <w:t xml:space="preserve">    formData.append('generateEmbeddings', 'true'); // Enable embedding generation</w:t>
        <w:br/>
        <w:br/>
        <w:t xml:space="preserve">    const response = await fetch('/api/admin/datasets/upload/zip', {</w:t>
        <w:br/>
        <w:t xml:space="preserve">      method: 'POST',</w:t>
        <w:br/>
        <w:t xml:space="preserve">      body: formData,</w:t>
        <w:br/>
        <w:t xml:space="preserve">    });</w:t>
        <w:br/>
        <w:br/>
        <w:t xml:space="preserve">    if (!response.ok) {</w:t>
        <w:br/>
        <w:t xml:space="preserve">      throw new Error('Failed to upload dataset');</w:t>
        <w:br/>
        <w:t xml:space="preserve">    }</w:t>
        <w:br/>
        <w:br/>
        <w:t xml:space="preserve">    const result = await response.json();</w:t>
        <w:br/>
        <w:t xml:space="preserve">    console.log(`Successfully processed ${result.imageCount} images across ${result.classCount} classes`);</w:t>
        <w:br/>
        <w:t xml:space="preserve">    console.log(`Generated ${result.embeddingsGenerated} vector embeddings`);</w:t>
        <w:br/>
        <w:br/>
        <w:t xml:space="preserve">    return result;</w:t>
        <w:br/>
        <w:t xml:space="preserve">  } catch (error) {</w:t>
        <w:br/>
        <w:t xml:space="preserve">    console.error('Error uploading ZIP dataset:', error);</w:t>
        <w:br/>
        <w:t xml:space="preserve">    throw error;</w:t>
        <w:br/>
        <w:t xml:space="preserve">  }</w:t>
        <w:br/>
        <w:t>}</w:t>
        <w:br/>
      </w:r>
    </w:p>
    <w:p>
      <w:pPr>
        <w:pStyle w:val="Heading5"/>
      </w:pPr>
      <w:r>
        <w:t>ZIP Dataset Structure</w:t>
      </w:r>
    </w:p>
    <w:p>
      <w:r>
        <w:t>For best results, organize your ZIP file with the following structure:</w:t>
      </w:r>
    </w:p>
    <w:p>
      <w:r>
        <w:rPr>
          <w:rFonts w:ascii="Courier New" w:hAnsi="Courier New"/>
          <w:sz w:val="18"/>
        </w:rPr>
        <w:t>dataset.zip</w:t>
        <w:br/>
        <w:t>├── class1/</w:t>
        <w:br/>
        <w:t>│   ├── image1.jpg</w:t>
        <w:br/>
        <w:t>│   ├── image2.png</w:t>
        <w:br/>
        <w:t>│   └── ...</w:t>
        <w:br/>
        <w:t>├── class2/</w:t>
        <w:br/>
        <w:t>│   ├── image1.jpg</w:t>
        <w:br/>
        <w:t>│   ├── image2.png</w:t>
        <w:br/>
        <w:t>│   └── ...</w:t>
        <w:br/>
        <w:t>└── ...</w:t>
        <w:br/>
      </w:r>
    </w:p>
    <w:p>
      <w:r>
        <w:rPr>
          <w:rFonts w:ascii="Courier New" w:hAnsi="Courier New"/>
          <w:sz w:val="18"/>
        </w:rPr>
        <w:t>dataset.zip</w:t>
        <w:br/>
        <w:t>├── class1/</w:t>
        <w:br/>
        <w:t>│   ├── image1.jpg</w:t>
        <w:br/>
        <w:t>│   ├── image2.png</w:t>
        <w:br/>
        <w:t>│   └── ...</w:t>
        <w:br/>
        <w:t>├── class2/</w:t>
        <w:br/>
        <w:t>│   ├── image1.jpg</w:t>
        <w:br/>
        <w:t>│   ├── image2.png</w:t>
        <w:br/>
        <w:t>│   └── ...</w:t>
        <w:br/>
        <w:t>└── ...</w:t>
        <w:br/>
      </w:r>
    </w:p>
    <w:p>
      <w:r>
        <w:t>Each top-level folder becomes a dataset class. Supported image formats include JPG, JPEG, PNG, WEBP, and GIF.</w:t>
      </w:r>
    </w:p>
    <w:p>
      <w:pPr>
        <w:pStyle w:val="Heading5"/>
      </w:pPr>
      <w:r>
        <w:t>Generated Embeddings</w:t>
      </w:r>
    </w:p>
    <w:p>
      <w:r>
        <w:t>The vector embeddings generated from your uploaded images are:</w:t>
      </w:r>
    </w:p>
    <w:p>
      <w:pPr>
        <w:pStyle w:val="ListBullet"/>
      </w:pPr>
      <w:r>
        <w:t>Stored in the vector database for similarity search</w:t>
      </w:r>
    </w:p>
    <w:p>
      <w:pPr>
        <w:pStyle w:val="ListBullet"/>
      </w:pPr>
      <w:r>
        <w:t>Available for both knowledge base integration and model training</w:t>
      </w:r>
    </w:p>
    <w:p>
      <w:pPr>
        <w:pStyle w:val="ListBullet"/>
      </w:pPr>
      <w:r>
        <w:t>Accessible through the API for custom applications</w:t>
      </w:r>
    </w:p>
    <w:p>
      <w:pPr>
        <w:pStyle w:val="ListBullet"/>
      </w:pPr>
      <w:r>
        <w:t>Used to improve material recognition accuracy</w:t>
      </w:r>
    </w:p>
    <w:p>
      <w:pPr>
        <w:pStyle w:val="Heading5"/>
      </w:pPr>
      <w:r>
        <w:t>Vector Embedding Options</w:t>
      </w:r>
    </w:p>
    <w:p>
      <w:r>
        <w:t>When uploading a ZIP file with embedding generation enabled, you can configure:</w:t>
      </w:r>
    </w:p>
    <w:p>
      <w:pPr>
        <w:pStyle w:val="ListBullet"/>
      </w:pPr>
      <w:r>
        <w:t>Embedding Dimension: Control the vector size (default: 256)</w:t>
      </w:r>
    </w:p>
    <w:p>
      <w:pPr>
        <w:pStyle w:val="ListBullet"/>
      </w:pPr>
      <w:r>
        <w:t>Embedding Method: Choose between hybrid, feature-based, or ML-based approaches</w:t>
      </w:r>
    </w:p>
    <w:p>
      <w:pPr>
        <w:pStyle w:val="ListBullet"/>
      </w:pPr>
      <w:r>
        <w:t>Quality Threshold: Set minimum quality requirements for generated embeddings</w:t>
      </w:r>
    </w:p>
    <w:p>
      <w:pPr>
        <w:pStyle w:val="Heading3"/>
      </w:pPr>
      <w:r>
        <w:t>Premade Datasets Integration</w:t>
      </w:r>
    </w:p>
    <w:p>
      <w:r>
        <w:t>The system provides a streamlined workflow for integrating public, premade datasets into your recognition pipeline.</w:t>
      </w:r>
    </w:p>
    <w:p/>
    <w:p>
      <w:pPr>
        <w:pStyle w:val="Heading4"/>
      </w:pPr>
      <w:r>
        <w:t>Supported Dataset Repositories</w:t>
      </w:r>
    </w:p>
    <w:p>
      <w:r>
        <w:t>The system integrates with popular dataset repositories:</w:t>
      </w:r>
    </w:p>
    <w:p>
      <w:r>
        <w:t>Table content:</w:t>
      </w:r>
    </w:p>
    <w:p>
      <w:r>
        <w:t>Repository | Description | Dataset Types</w:t>
      </w:r>
    </w:p>
    <w:p>
      <w:r>
        <w:t>Kaggle Datasets | Public datasets with various licensing | General, materials, textures</w:t>
      </w:r>
    </w:p>
    <w:p>
      <w:r>
        <w:t>TensorFlow Datasets | Ready-to-use datasets from TensorFlow | Classification, recognition</w:t>
      </w:r>
    </w:p>
    <w:p>
      <w:r>
        <w:t>Hugging Face Datasets | Public ML datasets | Classification, multi-modal</w:t>
      </w:r>
    </w:p>
    <w:p>
      <w:r>
        <w:t>ImageNet | Standard computer vision dataset | Object recognition</w:t>
      </w:r>
    </w:p>
    <w:p>
      <w:pPr>
        <w:pStyle w:val="Heading4"/>
      </w:pPr>
      <w:r>
        <w:t>Importing a Premade Dataset</w:t>
      </w:r>
    </w:p>
    <w:p>
      <w:r>
        <w:t>To import a premade dataset:</w:t>
      </w:r>
    </w:p>
    <w:p>
      <w:pPr>
        <w:pStyle w:val="ListNumber"/>
      </w:pPr>
      <w:r>
        <w:t>Navigate to Admin Panel → Datasets → Upload Dataset</w:t>
      </w:r>
    </w:p>
    <w:p>
      <w:pPr>
        <w:pStyle w:val="ListNumber"/>
      </w:pPr>
      <w:r>
        <w:t>Select the Premade Dataset tab</w:t>
      </w:r>
    </w:p>
    <w:p>
      <w:pPr>
        <w:pStyle w:val="ListNumber"/>
      </w:pPr>
      <w:r>
        <w:t>Browse available datasets or search by name/category</w:t>
      </w:r>
    </w:p>
    <w:p>
      <w:pPr>
        <w:pStyle w:val="ListNumber"/>
      </w:pPr>
      <w:r>
        <w:t>Select the dataset and configure import options</w:t>
      </w:r>
    </w:p>
    <w:p>
      <w:pPr>
        <w:pStyle w:val="ListNumber"/>
      </w:pPr>
      <w:r>
        <w:t>Click Import Dataset</w:t>
      </w:r>
    </w:p>
    <w:p>
      <w:r>
        <w:rPr>
          <w:rFonts w:ascii="Courier New" w:hAnsi="Courier New"/>
          <w:sz w:val="18"/>
        </w:rPr>
        <w:t>// Client-side code example for importing a premade dataset</w:t>
        <w:br/>
        <w:t>async function importPremadeDataset(datasetId, options) {</w:t>
        <w:br/>
        <w:t xml:space="preserve">  try {</w:t>
        <w:br/>
        <w:t xml:space="preserve">    const response = await fetch('/api/admin/datasets/import/premade', {</w:t>
        <w:br/>
        <w:t xml:space="preserve">      method: 'POST',</w:t>
        <w:br/>
        <w:t xml:space="preserve">      headers: {</w:t>
        <w:br/>
        <w:t xml:space="preserve">        'Content-Type': 'application/json',</w:t>
        <w:br/>
        <w:t xml:space="preserve">      },</w:t>
        <w:br/>
        <w:t xml:space="preserve">      body: JSON.stringify({</w:t>
        <w:br/>
        <w:t xml:space="preserve">        sourceDatasetId: datasetId,</w:t>
        <w:br/>
        <w:t xml:space="preserve">        includeMetadata: options.includeMetadata,</w:t>
        <w:br/>
        <w:t xml:space="preserve">        selectedClasses: options.selectedClasses,</w:t>
        <w:br/>
        <w:t xml:space="preserve">        name: options.name,</w:t>
        <w:br/>
        <w:t xml:space="preserve">        description: options.description</w:t>
        <w:br/>
        <w:t xml:space="preserve">      }),</w:t>
        <w:br/>
        <w:t xml:space="preserve">    });</w:t>
        <w:br/>
        <w:br/>
        <w:t xml:space="preserve">    if (!response.ok) {</w:t>
        <w:br/>
        <w:t xml:space="preserve">      throw new Error('Failed to import dataset');</w:t>
        <w:br/>
        <w:t xml:space="preserve">    }</w:t>
        <w:br/>
        <w:br/>
        <w:t xml:space="preserve">    const result = await response.json();</w:t>
        <w:br/>
        <w:t xml:space="preserve">    return result;</w:t>
        <w:br/>
        <w:t xml:space="preserve">  } catch (error) {</w:t>
        <w:br/>
        <w:t xml:space="preserve">    console.error('Error importing premade dataset:', error);</w:t>
        <w:br/>
        <w:t xml:space="preserve">    throw error;</w:t>
        <w:br/>
        <w:t xml:space="preserve">  }</w:t>
        <w:br/>
        <w:t>}</w:t>
        <w:br/>
      </w:r>
    </w:p>
    <w:p>
      <w:r>
        <w:rPr>
          <w:rFonts w:ascii="Courier New" w:hAnsi="Courier New"/>
          <w:sz w:val="18"/>
        </w:rPr>
        <w:t>// Client-side code example for importing a premade dataset</w:t>
        <w:br/>
        <w:t>async function importPremadeDataset(datasetId, options) {</w:t>
        <w:br/>
        <w:t xml:space="preserve">  try {</w:t>
        <w:br/>
        <w:t xml:space="preserve">    const response = await fetch('/api/admin/datasets/import/premade', {</w:t>
        <w:br/>
        <w:t xml:space="preserve">      method: 'POST',</w:t>
        <w:br/>
        <w:t xml:space="preserve">      headers: {</w:t>
        <w:br/>
        <w:t xml:space="preserve">        'Content-Type': 'application/json',</w:t>
        <w:br/>
        <w:t xml:space="preserve">      },</w:t>
        <w:br/>
        <w:t xml:space="preserve">      body: JSON.stringify({</w:t>
        <w:br/>
        <w:t xml:space="preserve">        sourceDatasetId: datasetId,</w:t>
        <w:br/>
        <w:t xml:space="preserve">        includeMetadata: options.includeMetadata,</w:t>
        <w:br/>
        <w:t xml:space="preserve">        selectedClasses: options.selectedClasses,</w:t>
        <w:br/>
        <w:t xml:space="preserve">        name: options.name,</w:t>
        <w:br/>
        <w:t xml:space="preserve">        description: options.description</w:t>
        <w:br/>
        <w:t xml:space="preserve">      }),</w:t>
        <w:br/>
        <w:t xml:space="preserve">    });</w:t>
        <w:br/>
        <w:br/>
        <w:t xml:space="preserve">    if (!response.ok) {</w:t>
        <w:br/>
        <w:t xml:space="preserve">      throw new Error('Failed to import dataset');</w:t>
        <w:br/>
        <w:t xml:space="preserve">    }</w:t>
        <w:br/>
        <w:br/>
        <w:t xml:space="preserve">    const result = await response.json();</w:t>
        <w:br/>
        <w:t xml:space="preserve">    return result;</w:t>
        <w:br/>
        <w:t xml:space="preserve">  } catch (error) {</w:t>
        <w:br/>
        <w:t xml:space="preserve">    console.error('Error importing premade dataset:', error);</w:t>
        <w:br/>
        <w:t xml:space="preserve">    throw error;</w:t>
        <w:br/>
        <w:t xml:space="preserve">  }</w:t>
        <w:br/>
        <w:t>}</w:t>
        <w:br/>
      </w:r>
    </w:p>
    <w:p>
      <w:pPr>
        <w:pStyle w:val="Heading4"/>
      </w:pPr>
      <w:r>
        <w:t>Dataset Import Options</w:t>
      </w:r>
    </w:p>
    <w:p>
      <w:r>
        <w:t>When importing a premade dataset, you can configure:</w:t>
      </w:r>
    </w:p>
    <w:p>
      <w:pPr>
        <w:pStyle w:val="ListBullet"/>
      </w:pPr>
      <w:r>
        <w:t>Dataset Name: Custom name for the imported dataset (defaults to original name)</w:t>
      </w:r>
    </w:p>
    <w:p>
      <w:pPr>
        <w:pStyle w:val="ListBullet"/>
      </w:pPr>
      <w:r>
        <w:t>Description: Optional description for reference</w:t>
      </w:r>
    </w:p>
    <w:p>
      <w:pPr>
        <w:pStyle w:val="ListBullet"/>
      </w:pPr>
      <w:r>
        <w:t>Include Metadata: Import annotations, labels, and other metadata</w:t>
      </w:r>
    </w:p>
    <w:p>
      <w:pPr>
        <w:pStyle w:val="ListBullet"/>
      </w:pPr>
      <w:r>
        <w:t>Class Selection: Choose specific classes to import (subset of the dataset)</w:t>
      </w:r>
    </w:p>
    <w:p>
      <w:pPr>
        <w:pStyle w:val="ListBullet"/>
      </w:pPr>
      <w:r>
        <w:t>Sample Limitation: Limit the number of samples per class</w:t>
      </w:r>
    </w:p>
    <w:p>
      <w:pPr>
        <w:pStyle w:val="Heading4"/>
      </w:pPr>
      <w:r>
        <w:t>Dataset Quality Verification</w:t>
      </w:r>
    </w:p>
    <w:p>
      <w:r>
        <w:t>After importing a premade dataset, the system automatically analyzes its quality:</w:t>
      </w:r>
    </w:p>
    <w:p>
      <w:r>
        <w:rPr>
          <w:rFonts w:ascii="Courier New" w:hAnsi="Courier New"/>
          <w:sz w:val="18"/>
        </w:rPr>
        <w:t>// Server-side code for dataset quality analysis</w:t>
        <w:br/>
        <w:t>import { datasetManagementService } from '@kai/server/services/datasets/dataset-management.service';</w:t>
        <w:br/>
        <w:br/>
        <w:t>async function verifyImportedDataset(datasetId: string) {</w:t>
        <w:br/>
        <w:t xml:space="preserve">  // Analyze dataset quality</w:t>
        <w:br/>
        <w:t xml:space="preserve">  const qualityMetrics = await datasetManagementService.analyzeDatasetQuality(datasetId);</w:t>
        <w:br/>
        <w:br/>
        <w:t xml:space="preserve">  // If quality issues are detected, provide recommendations</w:t>
        <w:br/>
        <w:t xml:space="preserve">  if (qualityMetrics.overallQualityScore &lt; 70) {</w:t>
        <w:br/>
        <w:t xml:space="preserve">    return {</w:t>
        <w:br/>
        <w:t xml:space="preserve">      needsImprovement: true,</w:t>
        <w:br/>
        <w:t xml:space="preserve">      recommendations: qualityMetrics.recommendations,</w:t>
        <w:br/>
        <w:t xml:space="preserve">      metrics: qualityMetrics</w:t>
        <w:br/>
        <w:t xml:space="preserve">    };</w:t>
        <w:br/>
        <w:t xml:space="preserve">  }</w:t>
        <w:br/>
        <w:br/>
        <w:t xml:space="preserve">  return {</w:t>
        <w:br/>
        <w:t xml:space="preserve">    needsImprovement: false,</w:t>
        <w:br/>
        <w:t xml:space="preserve">    metrics: qualityMetrics</w:t>
        <w:br/>
        <w:t xml:space="preserve">  };</w:t>
        <w:br/>
        <w:t>}</w:t>
        <w:br/>
      </w:r>
    </w:p>
    <w:p>
      <w:r>
        <w:rPr>
          <w:rFonts w:ascii="Courier New" w:hAnsi="Courier New"/>
          <w:sz w:val="18"/>
        </w:rPr>
        <w:t>// Server-side code for dataset quality analysis</w:t>
        <w:br/>
        <w:t>import { datasetManagementService } from '@kai/server/services/datasets/dataset-management.service';</w:t>
        <w:br/>
        <w:br/>
        <w:t>async function verifyImportedDataset(datasetId: string) {</w:t>
        <w:br/>
        <w:t xml:space="preserve">  // Analyze dataset quality</w:t>
        <w:br/>
        <w:t xml:space="preserve">  const qualityMetrics = await datasetManagementService.analyzeDatasetQuality(datasetId);</w:t>
        <w:br/>
        <w:br/>
        <w:t xml:space="preserve">  // If quality issues are detected, provide recommendations</w:t>
        <w:br/>
        <w:t xml:space="preserve">  if (qualityMetrics.overallQualityScore &lt; 70) {</w:t>
        <w:br/>
        <w:t xml:space="preserve">    return {</w:t>
        <w:br/>
        <w:t xml:space="preserve">      needsImprovement: true,</w:t>
        <w:br/>
        <w:t xml:space="preserve">      recommendations: qualityMetrics.recommendations,</w:t>
        <w:br/>
        <w:t xml:space="preserve">      metrics: qualityMetrics</w:t>
        <w:br/>
        <w:t xml:space="preserve">    };</w:t>
        <w:br/>
        <w:t xml:space="preserve">  }</w:t>
        <w:br/>
        <w:br/>
        <w:t xml:space="preserve">  return {</w:t>
        <w:br/>
        <w:t xml:space="preserve">    needsImprovement: false,</w:t>
        <w:br/>
        <w:t xml:space="preserve">    metrics: qualityMetrics</w:t>
        <w:br/>
        <w:t xml:space="preserve">  };</w:t>
        <w:br/>
        <w:t>}</w:t>
        <w:br/>
      </w:r>
    </w:p>
    <w:p>
      <w:pPr>
        <w:pStyle w:val="Heading3"/>
      </w:pPr>
      <w:r>
        <w:t>AI Models Integration</w:t>
      </w:r>
    </w:p>
    <w:p>
      <w:r>
        <w:t>The KAI platform integrates a comprehensive suite of AI models for various tasks, from material recognition to 3D visualization. This section details the models used and their specific purposes.</w:t>
      </w:r>
    </w:p>
    <w:p/>
    <w:p>
      <w:pPr>
        <w:pStyle w:val="Heading4"/>
      </w:pPr>
      <w:r>
        <w:t>AI Model Registry</w:t>
      </w:r>
    </w:p>
    <w:p>
      <w:r>
        <w:t>The platform includes a sophisticated model registry that manages model selection, performance tracking, and evaluation across different providers (OpenAI, Anthropic, HuggingFace, and local models). The system automatically selects the best model for each task based on performance metrics including accuracy, latency, and cost.</w:t>
      </w:r>
    </w:p>
    <w:p>
      <w:pPr>
        <w:pStyle w:val="Heading4"/>
      </w:pPr>
      <w:r>
        <w:t>Text and Language Models</w:t>
      </w:r>
    </w:p>
    <w:p>
      <w:pPr>
        <w:pStyle w:val="Heading5"/>
      </w:pPr>
      <w:r>
        <w:t>OpenAI Models</w:t>
      </w:r>
    </w:p>
    <w:p>
      <w:pPr>
        <w:pStyle w:val="ListBullet"/>
      </w:pPr>
      <w:r>
        <w:t>GPT-4 (gpt-4)</w:t>
      </w:r>
    </w:p>
    <w:p>
      <w:pPr>
        <w:pStyle w:val="ListBullet"/>
      </w:pPr>
      <w:r>
        <w:t>Purpose: Primary text generation model</w:t>
      </w:r>
    </w:p>
    <w:p>
      <w:pPr>
        <w:pStyle w:val="ListBullet"/>
      </w:pPr>
      <w:r>
        <w:t>Used for: General text generation, complex reasoning, and high-quality responses</w:t>
      </w:r>
    </w:p>
    <w:p>
      <w:pPr>
        <w:pStyle w:val="ListBullet"/>
      </w:pPr>
      <w:r>
        <w:br/>
        <w:t>Default for: Text generation tasks</w:t>
        <w:br/>
      </w:r>
    </w:p>
    <w:p>
      <w:pPr>
        <w:pStyle w:val="ListBullet"/>
      </w:pPr>
      <w:r>
        <w:br/>
        <w:t>GPT-4 Turbo (gpt-4-turbo)</w:t>
        <w:br/>
      </w:r>
    </w:p>
    <w:p>
      <w:pPr>
        <w:pStyle w:val="ListBullet"/>
      </w:pPr>
      <w:r>
        <w:t>Purpose: Faster version of GPT-4</w:t>
      </w:r>
    </w:p>
    <w:p>
      <w:pPr>
        <w:pStyle w:val="ListBullet"/>
      </w:pPr>
      <w:r>
        <w:t>Used for: Agent-based interactions requiring quick responses</w:t>
      </w:r>
    </w:p>
    <w:p>
      <w:pPr>
        <w:pStyle w:val="ListBullet"/>
      </w:pPr>
      <w:r>
        <w:br/>
        <w:t>Default for: Chat completions in agent system</w:t>
        <w:br/>
      </w:r>
    </w:p>
    <w:p>
      <w:pPr>
        <w:pStyle w:val="ListBullet"/>
      </w:pPr>
      <w:r>
        <w:br/>
        <w:t>GPT-4 Vision (gpt-4-vision)</w:t>
        <w:br/>
      </w:r>
    </w:p>
    <w:p>
      <w:pPr>
        <w:pStyle w:val="ListBullet"/>
      </w:pPr>
      <w:r>
        <w:t>Purpose: Multimodal model that can process both text and images</w:t>
      </w:r>
    </w:p>
    <w:p>
      <w:pPr>
        <w:pStyle w:val="ListBullet"/>
      </w:pPr>
      <w:r>
        <w:t>Used for: Material recognition from images</w:t>
      </w:r>
    </w:p>
    <w:p>
      <w:pPr>
        <w:pStyle w:val="ListBullet"/>
      </w:pPr>
      <w:r>
        <w:br/>
        <w:t>Default for: Material recognition tasks</w:t>
        <w:br/>
      </w:r>
    </w:p>
    <w:p>
      <w:pPr>
        <w:pStyle w:val="ListBullet"/>
      </w:pPr>
      <w:r>
        <w:br/>
        <w:t>GPT-3.5 Turbo (gpt-3.5-turbo)</w:t>
        <w:br/>
      </w:r>
    </w:p>
    <w:p>
      <w:pPr>
        <w:pStyle w:val="ListBullet"/>
      </w:pPr>
      <w:r>
        <w:t>Purpose: Faster, more cost-effective model for simpler tasks</w:t>
      </w:r>
    </w:p>
    <w:p>
      <w:pPr>
        <w:pStyle w:val="ListBullet"/>
      </w:pPr>
      <w:r>
        <w:t>Used for: Classification, summarization, and translation tasks</w:t>
      </w:r>
    </w:p>
    <w:p>
      <w:pPr>
        <w:pStyle w:val="ListBullet"/>
      </w:pPr>
      <w:r>
        <w:t>Default for: Classification, summarization, and translation</w:t>
      </w:r>
    </w:p>
    <w:p>
      <w:r>
        <w:rPr>
          <w:rFonts w:ascii="Courier New" w:hAnsi="Courier New"/>
          <w:sz w:val="18"/>
        </w:rPr>
        <w:t>gpt-4</w:t>
      </w:r>
    </w:p>
    <w:p>
      <w:r>
        <w:t>Default for: Text generation tasks</w:t>
      </w:r>
    </w:p>
    <w:p>
      <w:r>
        <w:t>GPT-4 Turbo (gpt-4-turbo)</w:t>
      </w:r>
    </w:p>
    <w:p>
      <w:r>
        <w:rPr>
          <w:rFonts w:ascii="Courier New" w:hAnsi="Courier New"/>
          <w:sz w:val="18"/>
        </w:rPr>
        <w:t>gpt-4-turbo</w:t>
      </w:r>
    </w:p>
    <w:p>
      <w:r>
        <w:t>Default for: Chat completions in agent system</w:t>
      </w:r>
    </w:p>
    <w:p>
      <w:r>
        <w:t>GPT-4 Vision (gpt-4-vision)</w:t>
      </w:r>
    </w:p>
    <w:p>
      <w:r>
        <w:rPr>
          <w:rFonts w:ascii="Courier New" w:hAnsi="Courier New"/>
          <w:sz w:val="18"/>
        </w:rPr>
        <w:t>gpt-4-vision</w:t>
      </w:r>
    </w:p>
    <w:p>
      <w:r>
        <w:t>Default for: Material recognition tasks</w:t>
      </w:r>
    </w:p>
    <w:p>
      <w:r>
        <w:t>GPT-3.5 Turbo (gpt-3.5-turbo)</w:t>
      </w:r>
    </w:p>
    <w:p>
      <w:r>
        <w:rPr>
          <w:rFonts w:ascii="Courier New" w:hAnsi="Courier New"/>
          <w:sz w:val="18"/>
        </w:rPr>
        <w:t>gpt-3.5-turbo</w:t>
      </w:r>
    </w:p>
    <w:p>
      <w:pPr>
        <w:pStyle w:val="Heading5"/>
      </w:pPr>
      <w:r>
        <w:t>Anthropic Models</w:t>
      </w:r>
    </w:p>
    <w:p>
      <w:pPr>
        <w:pStyle w:val="ListBullet"/>
      </w:pPr>
      <w:r>
        <w:t>Claude 2 (claude-2)</w:t>
      </w:r>
    </w:p>
    <w:p>
      <w:pPr>
        <w:pStyle w:val="ListBullet"/>
      </w:pPr>
      <w:r>
        <w:t>Purpose: Alternative text generation model</w:t>
      </w:r>
    </w:p>
    <w:p>
      <w:pPr>
        <w:pStyle w:val="ListBullet"/>
      </w:pPr>
      <w:r>
        <w:t>Used for: Text generation, classification, summarization, and translation</w:t>
      </w:r>
    </w:p>
    <w:p>
      <w:pPr>
        <w:pStyle w:val="ListBullet"/>
      </w:pPr>
      <w:r>
        <w:br/>
        <w:t>Default for: Anthropic text tasks</w:t>
        <w:br/>
      </w:r>
    </w:p>
    <w:p>
      <w:pPr>
        <w:pStyle w:val="ListBullet"/>
      </w:pPr>
      <w:r>
        <w:br/>
        <w:t>Claude 3 Opus (claude-3-opus-20240229)</w:t>
        <w:br/>
      </w:r>
    </w:p>
    <w:p>
      <w:pPr>
        <w:pStyle w:val="ListBullet"/>
      </w:pPr>
      <w:r>
        <w:t>Purpose: High-quality text generation with multimodal capabilities</w:t>
      </w:r>
    </w:p>
    <w:p>
      <w:pPr>
        <w:pStyle w:val="ListBullet"/>
      </w:pPr>
      <w:r>
        <w:t>Used for: 3D designer agent</w:t>
      </w:r>
    </w:p>
    <w:p>
      <w:r>
        <w:rPr>
          <w:rFonts w:ascii="Courier New" w:hAnsi="Courier New"/>
          <w:sz w:val="18"/>
        </w:rPr>
        <w:t>claude-2</w:t>
      </w:r>
    </w:p>
    <w:p>
      <w:r>
        <w:t>Default for: Anthropic text tasks</w:t>
      </w:r>
    </w:p>
    <w:p>
      <w:r>
        <w:t>Claude 3 Opus (claude-3-opus-20240229)</w:t>
      </w:r>
    </w:p>
    <w:p>
      <w:r>
        <w:rPr>
          <w:rFonts w:ascii="Courier New" w:hAnsi="Courier New"/>
          <w:sz w:val="18"/>
        </w:rPr>
        <w:t>claude-3-opus-20240229</w:t>
      </w:r>
    </w:p>
    <w:p>
      <w:pPr>
        <w:pStyle w:val="Heading5"/>
      </w:pPr>
      <w:r>
        <w:t>Hugging Face Text Models</w:t>
      </w:r>
    </w:p>
    <w:p>
      <w:pPr>
        <w:pStyle w:val="ListBullet"/>
      </w:pPr>
      <w:r>
        <w:t>Google/Flan-T5-XXL (google/flan-t5-xxl)</w:t>
      </w:r>
    </w:p>
    <w:p>
      <w:pPr>
        <w:pStyle w:val="ListBullet"/>
      </w:pPr>
      <w:r>
        <w:t>Purpose: Text generation alternative to GPT models</w:t>
      </w:r>
    </w:p>
    <w:p>
      <w:pPr>
        <w:pStyle w:val="ListBullet"/>
      </w:pPr>
      <w:r>
        <w:br/>
        <w:t>Used for: Text generation when OpenAI is unavailable</w:t>
        <w:br/>
      </w:r>
    </w:p>
    <w:p>
      <w:pPr>
        <w:pStyle w:val="ListBullet"/>
      </w:pPr>
      <w:r>
        <w:br/>
        <w:t>Facebook/BART-Large-MNLI (facebook/bart-large-mnli)</w:t>
        <w:br/>
      </w:r>
    </w:p>
    <w:p>
      <w:pPr>
        <w:pStyle w:val="ListBullet"/>
      </w:pPr>
      <w:r>
        <w:t>Purpose: Zero-shot text classification</w:t>
      </w:r>
    </w:p>
    <w:p>
      <w:pPr>
        <w:pStyle w:val="ListBullet"/>
      </w:pPr>
      <w:r>
        <w:br/>
        <w:t>Used for: Classifying text without specific training</w:t>
        <w:br/>
      </w:r>
    </w:p>
    <w:p>
      <w:pPr>
        <w:pStyle w:val="ListBullet"/>
      </w:pPr>
      <w:r>
        <w:br/>
        <w:t>Facebook/BART-Large-CNN (facebook/bart-large-cnn)</w:t>
        <w:br/>
      </w:r>
    </w:p>
    <w:p>
      <w:pPr>
        <w:pStyle w:val="ListBullet"/>
      </w:pPr>
      <w:r>
        <w:t>Purpose: Text summarization</w:t>
      </w:r>
    </w:p>
    <w:p>
      <w:pPr>
        <w:pStyle w:val="ListBullet"/>
      </w:pPr>
      <w:r>
        <w:br/>
        <w:t>Used for: Creating concise summaries of longer text</w:t>
        <w:br/>
      </w:r>
    </w:p>
    <w:p>
      <w:pPr>
        <w:pStyle w:val="ListBullet"/>
      </w:pPr>
      <w:r>
        <w:br/>
        <w:t>Facebook/MBART-Large-50-Many-to-Many-MMT (facebook/mbart-large-50-many-to-many-mmt)</w:t>
        <w:br/>
      </w:r>
    </w:p>
    <w:p>
      <w:pPr>
        <w:pStyle w:val="ListBullet"/>
      </w:pPr>
      <w:r>
        <w:t>Purpose: Multilingual translation</w:t>
      </w:r>
    </w:p>
    <w:p>
      <w:pPr>
        <w:pStyle w:val="ListBullet"/>
      </w:pPr>
      <w:r>
        <w:t>Used for: Translating text between languages</w:t>
      </w:r>
    </w:p>
    <w:p>
      <w:r>
        <w:rPr>
          <w:rFonts w:ascii="Courier New" w:hAnsi="Courier New"/>
          <w:sz w:val="18"/>
        </w:rPr>
        <w:t>google/flan-t5-xxl</w:t>
      </w:r>
    </w:p>
    <w:p>
      <w:r>
        <w:t>Used for: Text generation when OpenAI is unavailable</w:t>
      </w:r>
    </w:p>
    <w:p>
      <w:r>
        <w:t>Facebook/BART-Large-MNLI (facebook/bart-large-mnli)</w:t>
      </w:r>
    </w:p>
    <w:p>
      <w:r>
        <w:rPr>
          <w:rFonts w:ascii="Courier New" w:hAnsi="Courier New"/>
          <w:sz w:val="18"/>
        </w:rPr>
        <w:t>facebook/bart-large-mnli</w:t>
      </w:r>
    </w:p>
    <w:p>
      <w:r>
        <w:t>Used for: Classifying text without specific training</w:t>
      </w:r>
    </w:p>
    <w:p>
      <w:r>
        <w:t>Facebook/BART-Large-CNN (facebook/bart-large-cnn)</w:t>
      </w:r>
    </w:p>
    <w:p>
      <w:r>
        <w:rPr>
          <w:rFonts w:ascii="Courier New" w:hAnsi="Courier New"/>
          <w:sz w:val="18"/>
        </w:rPr>
        <w:t>facebook/bart-large-cnn</w:t>
      </w:r>
    </w:p>
    <w:p>
      <w:r>
        <w:t>Used for: Creating concise summaries of longer text</w:t>
      </w:r>
    </w:p>
    <w:p>
      <w:r>
        <w:t>Facebook/MBART-Large-50-Many-to-Many-MMT (facebook/mbart-large-50-many-to-many-mmt)</w:t>
      </w:r>
    </w:p>
    <w:p>
      <w:r>
        <w:rPr>
          <w:rFonts w:ascii="Courier New" w:hAnsi="Courier New"/>
          <w:sz w:val="18"/>
        </w:rPr>
        <w:t>facebook/mbart-large-50-many-to-many-mmt</w:t>
      </w:r>
    </w:p>
    <w:p>
      <w:pPr>
        <w:pStyle w:val="Heading4"/>
      </w:pPr>
      <w:r>
        <w:t>Embedding Models</w:t>
      </w:r>
    </w:p>
    <w:p>
      <w:pPr>
        <w:pStyle w:val="ListBullet"/>
      </w:pPr>
      <w:r>
        <w:t>Text Embedding Ada 002 (text-embedding-ada-002)</w:t>
      </w:r>
    </w:p>
    <w:p>
      <w:pPr>
        <w:pStyle w:val="ListBullet"/>
      </w:pPr>
      <w:r>
        <w:t>Purpose: Generate text embeddings for vector search</w:t>
      </w:r>
    </w:p>
    <w:p>
      <w:pPr>
        <w:pStyle w:val="ListBullet"/>
      </w:pPr>
      <w:r>
        <w:t>Used for: Creating searchable vector representations of text</w:t>
      </w:r>
    </w:p>
    <w:p>
      <w:pPr>
        <w:pStyle w:val="ListBullet"/>
      </w:pPr>
      <w:r>
        <w:br/>
        <w:t>Default for: Embedding generation in OpenAI</w:t>
        <w:br/>
      </w:r>
    </w:p>
    <w:p>
      <w:pPr>
        <w:pStyle w:val="ListBullet"/>
      </w:pPr>
      <w:r>
        <w:br/>
        <w:t>Text Embedding 3 Small (text-embedding-3-small)</w:t>
        <w:br/>
      </w:r>
    </w:p>
    <w:p>
      <w:pPr>
        <w:pStyle w:val="ListBullet"/>
      </w:pPr>
      <w:r>
        <w:t>Purpose: Newer, more efficient embedding model</w:t>
      </w:r>
    </w:p>
    <w:p>
      <w:pPr>
        <w:pStyle w:val="ListBullet"/>
      </w:pPr>
      <w:r>
        <w:br/>
        <w:t>Used for: Default embedding model in agent system</w:t>
        <w:br/>
      </w:r>
    </w:p>
    <w:p>
      <w:pPr>
        <w:pStyle w:val="ListBullet"/>
      </w:pPr>
      <w:r>
        <w:br/>
        <w:t>Sentence-Transformers/All-MiniLM-L6-v2 (sentence-transformers/all-MiniLM-L6-v2)</w:t>
        <w:br/>
      </w:r>
    </w:p>
    <w:p>
      <w:pPr>
        <w:pStyle w:val="ListBullet"/>
      </w:pPr>
      <w:r>
        <w:t>Purpose: Generate text embeddings</w:t>
      </w:r>
    </w:p>
    <w:p>
      <w:pPr>
        <w:pStyle w:val="ListBullet"/>
      </w:pPr>
      <w:r>
        <w:t>Used for: Creating vector representations for similarity search</w:t>
      </w:r>
    </w:p>
    <w:p>
      <w:pPr>
        <w:pStyle w:val="ListBullet"/>
      </w:pPr>
      <w:r>
        <w:t>Default for: Hugging Face embedding tasks</w:t>
      </w:r>
    </w:p>
    <w:p>
      <w:r>
        <w:rPr>
          <w:rFonts w:ascii="Courier New" w:hAnsi="Courier New"/>
          <w:sz w:val="18"/>
        </w:rPr>
        <w:t>text-embedding-ada-002</w:t>
      </w:r>
    </w:p>
    <w:p>
      <w:r>
        <w:t>Default for: Embedding generation in OpenAI</w:t>
      </w:r>
    </w:p>
    <w:p>
      <w:r>
        <w:t>Text Embedding 3 Small (text-embedding-3-small)</w:t>
      </w:r>
    </w:p>
    <w:p>
      <w:r>
        <w:rPr>
          <w:rFonts w:ascii="Courier New" w:hAnsi="Courier New"/>
          <w:sz w:val="18"/>
        </w:rPr>
        <w:t>text-embedding-3-small</w:t>
      </w:r>
    </w:p>
    <w:p>
      <w:r>
        <w:t>Used for: Default embedding model in agent system</w:t>
      </w:r>
    </w:p>
    <w:p>
      <w:r>
        <w:t>Sentence-Transformers/All-MiniLM-L6-v2 (sentence-transformers/all-MiniLM-L6-v2)</w:t>
      </w:r>
    </w:p>
    <w:p>
      <w:r>
        <w:rPr>
          <w:rFonts w:ascii="Courier New" w:hAnsi="Courier New"/>
          <w:sz w:val="18"/>
        </w:rPr>
        <w:t>sentence-transformers/all-MiniLM-L6-v2</w:t>
      </w:r>
    </w:p>
    <w:p>
      <w:pPr>
        <w:pStyle w:val="Heading4"/>
      </w:pPr>
      <w:r>
        <w:t>Computer Vision Models</w:t>
      </w:r>
    </w:p>
    <w:p>
      <w:pPr>
        <w:pStyle w:val="Heading5"/>
      </w:pPr>
      <w:r>
        <w:t>Material Recognition</w:t>
      </w:r>
    </w:p>
    <w:p>
      <w:pPr>
        <w:pStyle w:val="ListBullet"/>
      </w:pPr>
      <w:r>
        <w:t>Google/ViT-Base-Patch16-224 (google/vit-base-patch16-224)</w:t>
      </w:r>
    </w:p>
    <w:p>
      <w:pPr>
        <w:pStyle w:val="ListBullet"/>
      </w:pPr>
      <w:r>
        <w:t>Purpose: Vision Transformer for image analysis</w:t>
      </w:r>
    </w:p>
    <w:p>
      <w:pPr>
        <w:pStyle w:val="ListBullet"/>
      </w:pPr>
      <w:r>
        <w:br/>
        <w:t>Used for: Material recognition from images</w:t>
        <w:br/>
      </w:r>
    </w:p>
    <w:p>
      <w:pPr>
        <w:pStyle w:val="ListBullet"/>
      </w:pPr>
      <w:r>
        <w:br/>
        <w:t>EfficientNet (B0-B5 variants)</w:t>
        <w:br/>
      </w:r>
    </w:p>
    <w:p>
      <w:pPr>
        <w:pStyle w:val="ListBullet"/>
      </w:pPr>
      <w:r>
        <w:t>Purpose: Image classification</w:t>
      </w:r>
    </w:p>
    <w:p>
      <w:pPr>
        <w:pStyle w:val="ListBullet"/>
      </w:pPr>
      <w:r>
        <w:br/>
        <w:t>Used for: Material classification</w:t>
        <w:br/>
      </w:r>
    </w:p>
    <w:p>
      <w:pPr>
        <w:pStyle w:val="ListBullet"/>
      </w:pPr>
      <w:r>
        <w:br/>
        <w:t>ResNet (18, 34, 50, 101, 152 variants)</w:t>
        <w:br/>
      </w:r>
    </w:p>
    <w:p>
      <w:pPr>
        <w:pStyle w:val="ListBullet"/>
      </w:pPr>
      <w:r>
        <w:t>Purpose: Image classification with residual connections</w:t>
      </w:r>
    </w:p>
    <w:p>
      <w:pPr>
        <w:pStyle w:val="ListBullet"/>
      </w:pPr>
      <w:r>
        <w:br/>
        <w:t>Used for: Material classification</w:t>
        <w:br/>
      </w:r>
    </w:p>
    <w:p>
      <w:pPr>
        <w:pStyle w:val="ListBullet"/>
      </w:pPr>
      <w:r>
        <w:br/>
        <w:t>MobileNet (V2, V3Small, V3Large variants)</w:t>
        <w:br/>
      </w:r>
    </w:p>
    <w:p>
      <w:pPr>
        <w:pStyle w:val="ListBullet"/>
      </w:pPr>
      <w:r>
        <w:t>Purpose: Lightweight image classification</w:t>
      </w:r>
    </w:p>
    <w:p>
      <w:pPr>
        <w:pStyle w:val="ListBullet"/>
      </w:pPr>
      <w:r>
        <w:t>Used for: Mobile/edge device material classification</w:t>
      </w:r>
    </w:p>
    <w:p>
      <w:r>
        <w:rPr>
          <w:rFonts w:ascii="Courier New" w:hAnsi="Courier New"/>
          <w:sz w:val="18"/>
        </w:rPr>
        <w:t>google/vit-base-patch16-224</w:t>
      </w:r>
    </w:p>
    <w:p>
      <w:r>
        <w:t>Used for: Material recognition from images</w:t>
      </w:r>
    </w:p>
    <w:p>
      <w:r>
        <w:t>EfficientNet (B0-B5 variants)</w:t>
      </w:r>
    </w:p>
    <w:p>
      <w:r>
        <w:t>Used for: Material classification</w:t>
      </w:r>
    </w:p>
    <w:p>
      <w:r>
        <w:t>ResNet (18, 34, 50, 101, 152 variants)</w:t>
      </w:r>
    </w:p>
    <w:p>
      <w:r>
        <w:t>Used for: Material classification</w:t>
      </w:r>
    </w:p>
    <w:p>
      <w:r>
        <w:t>MobileNet (V2, V3Small, V3Large variants)</w:t>
      </w:r>
    </w:p>
    <w:p>
      <w:pPr>
        <w:pStyle w:val="Heading5"/>
      </w:pPr>
      <w:r>
        <w:t>Object Detection and Segmentation</w:t>
      </w:r>
    </w:p>
    <w:p>
      <w:pPr>
        <w:pStyle w:val="ListBullet"/>
      </w:pPr>
      <w:r>
        <w:t>YOLO v8 (yolov8)</w:t>
      </w:r>
    </w:p>
    <w:p>
      <w:pPr>
        <w:pStyle w:val="ListBullet"/>
      </w:pPr>
      <w:r>
        <w:t>Purpose: Object detection</w:t>
      </w:r>
    </w:p>
    <w:p>
      <w:pPr>
        <w:pStyle w:val="ListBullet"/>
      </w:pPr>
      <w:r>
        <w:t>Used for: Detecting objects in images</w:t>
      </w:r>
    </w:p>
    <w:p>
      <w:pPr>
        <w:pStyle w:val="ListBullet"/>
      </w:pPr>
      <w:r>
        <w:br/>
        <w:t>Default for: Local object detection</w:t>
        <w:br/>
      </w:r>
    </w:p>
    <w:p>
      <w:pPr>
        <w:pStyle w:val="ListBullet"/>
      </w:pPr>
      <w:r>
        <w:br/>
        <w:t>Segment Anything Model (SAM)</w:t>
        <w:br/>
      </w:r>
    </w:p>
    <w:p>
      <w:pPr>
        <w:pStyle w:val="ListBullet"/>
      </w:pPr>
      <w:r>
        <w:t>Purpose: Image segmentation</w:t>
      </w:r>
    </w:p>
    <w:p>
      <w:pPr>
        <w:pStyle w:val="ListBullet"/>
      </w:pPr>
      <w:r>
        <w:br/>
        <w:t>Used for: Segmenting images into regions</w:t>
        <w:br/>
      </w:r>
    </w:p>
    <w:p>
      <w:pPr>
        <w:pStyle w:val="ListBullet"/>
      </w:pPr>
      <w:r>
        <w:br/>
        <w:t>MiDaS</w:t>
        <w:br/>
      </w:r>
    </w:p>
    <w:p>
      <w:pPr>
        <w:pStyle w:val="ListBullet"/>
      </w:pPr>
      <w:r>
        <w:t>Purpose: Depth estimation</w:t>
      </w:r>
    </w:p>
    <w:p>
      <w:pPr>
        <w:pStyle w:val="ListBullet"/>
      </w:pPr>
      <w:r>
        <w:br/>
        <w:t>Used for: Estimating depth from single images</w:t>
        <w:br/>
      </w:r>
    </w:p>
    <w:p>
      <w:pPr>
        <w:pStyle w:val="ListBullet"/>
      </w:pPr>
      <w:r>
        <w:br/>
        <w:t>CLIP</w:t>
        <w:br/>
      </w:r>
    </w:p>
    <w:p>
      <w:pPr>
        <w:pStyle w:val="ListBullet"/>
      </w:pPr>
      <w:r>
        <w:t>Purpose: Connecting text and images</w:t>
      </w:r>
    </w:p>
    <w:p>
      <w:pPr>
        <w:pStyle w:val="ListBullet"/>
      </w:pPr>
      <w:r>
        <w:t>Used for: Cross-modal understanding and validation</w:t>
      </w:r>
    </w:p>
    <w:p>
      <w:r>
        <w:rPr>
          <w:rFonts w:ascii="Courier New" w:hAnsi="Courier New"/>
          <w:sz w:val="18"/>
        </w:rPr>
        <w:t>yolov8</w:t>
      </w:r>
    </w:p>
    <w:p>
      <w:r>
        <w:t>Default for: Local object detection</w:t>
      </w:r>
    </w:p>
    <w:p>
      <w:r>
        <w:t>Segment Anything Model (SAM)</w:t>
      </w:r>
    </w:p>
    <w:p>
      <w:r>
        <w:t>Used for: Segmenting images into regions</w:t>
      </w:r>
    </w:p>
    <w:p>
      <w:r>
        <w:t>MiDaS</w:t>
      </w:r>
    </w:p>
    <w:p>
      <w:r>
        <w:t>Used for: Estimating depth from single images</w:t>
      </w:r>
    </w:p>
    <w:p>
      <w:r>
        <w:t>CLIP</w:t>
      </w:r>
    </w:p>
    <w:p>
      <w:pPr>
        <w:pStyle w:val="Heading4"/>
      </w:pPr>
      <w:r>
        <w:t>3D Reconstruction and Visualization Models</w:t>
      </w:r>
    </w:p>
    <w:p>
      <w:pPr>
        <w:pStyle w:val="Heading5"/>
      </w:pPr>
      <w:r>
        <w:t>NeRF-based Reconstruction</w:t>
      </w:r>
    </w:p>
    <w:p>
      <w:pPr>
        <w:pStyle w:val="ListBullet"/>
      </w:pPr>
      <w:r>
        <w:t>NeRF Studio</w:t>
      </w:r>
    </w:p>
    <w:p>
      <w:pPr>
        <w:pStyle w:val="ListBullet"/>
      </w:pPr>
      <w:r>
        <w:t>Format: Custom NeRF format</w:t>
      </w:r>
    </w:p>
    <w:p>
      <w:pPr>
        <w:pStyle w:val="ListBullet"/>
      </w:pPr>
      <w:r>
        <w:t>Purpose: Neural Radiance Field implementation</w:t>
      </w:r>
    </w:p>
    <w:p>
      <w:pPr>
        <w:pStyle w:val="ListBullet"/>
      </w:pPr>
      <w:r>
        <w:t>Used for: 3D reconstruction from images</w:t>
      </w:r>
    </w:p>
    <w:p>
      <w:pPr>
        <w:pStyle w:val="ListBullet"/>
      </w:pPr>
      <w:r>
        <w:br/>
        <w:t>Integration: Via Python API</w:t>
        <w:br/>
      </w:r>
    </w:p>
    <w:p>
      <w:pPr>
        <w:pStyle w:val="ListBullet"/>
      </w:pPr>
      <w:r>
        <w:br/>
        <w:t>Instant-NGP</w:t>
        <w:br/>
      </w:r>
    </w:p>
    <w:p>
      <w:pPr>
        <w:pStyle w:val="ListBullet"/>
      </w:pPr>
      <w:r>
        <w:t>Format: .ngp</w:t>
      </w:r>
    </w:p>
    <w:p>
      <w:pPr>
        <w:pStyle w:val="ListBullet"/>
      </w:pPr>
      <w:r>
        <w:t>Purpose: Fast Neural Graphics Primitives</w:t>
      </w:r>
    </w:p>
    <w:p>
      <w:pPr>
        <w:pStyle w:val="ListBullet"/>
      </w:pPr>
      <w:r>
        <w:t>Used for: Accelerated 3D reconstruction</w:t>
      </w:r>
    </w:p>
    <w:p>
      <w:pPr>
        <w:pStyle w:val="ListBullet"/>
      </w:pPr>
      <w:r>
        <w:br/>
        <w:t>Integration: CUDA-accelerated backend</w:t>
        <w:br/>
      </w:r>
    </w:p>
    <w:p>
      <w:pPr>
        <w:pStyle w:val="ListBullet"/>
      </w:pPr>
      <w:r>
        <w:br/>
        <w:t>COLMAP</w:t>
        <w:br/>
      </w:r>
    </w:p>
    <w:p>
      <w:pPr>
        <w:pStyle w:val="ListBullet"/>
      </w:pPr>
      <w:r>
        <w:t>Purpose: Structure-from-Motion</w:t>
      </w:r>
    </w:p>
    <w:p>
      <w:pPr>
        <w:pStyle w:val="ListBullet"/>
      </w:pPr>
      <w:r>
        <w:t>Used for: Camera pose estimation and 3D reconstruction</w:t>
      </w:r>
    </w:p>
    <w:p>
      <w:r>
        <w:t>Integration: Via Python API</w:t>
      </w:r>
    </w:p>
    <w:p>
      <w:r>
        <w:t>Instant-NGP</w:t>
      </w:r>
    </w:p>
    <w:p>
      <w:r>
        <w:t>Integration: CUDA-accelerated backend</w:t>
      </w:r>
    </w:p>
    <w:p>
      <w:r>
        <w:t>COLMAP</w:t>
      </w:r>
    </w:p>
    <w:p>
      <w:pPr>
        <w:pStyle w:val="Heading5"/>
      </w:pPr>
      <w:r>
        <w:t>Text-to-3D Generation</w:t>
      </w:r>
    </w:p>
    <w:p>
      <w:pPr>
        <w:pStyle w:val="ListBullet"/>
      </w:pPr>
      <w:r>
        <w:t>Shap-E</w:t>
      </w:r>
    </w:p>
    <w:p>
      <w:pPr>
        <w:pStyle w:val="ListBullet"/>
      </w:pPr>
      <w:r>
        <w:t>Format: PyTorch (.pth)</w:t>
      </w:r>
    </w:p>
    <w:p>
      <w:pPr>
        <w:pStyle w:val="ListBullet"/>
      </w:pPr>
      <w:r>
        <w:t>Purpose: Text-to-3D base structure generation</w:t>
      </w:r>
    </w:p>
    <w:p>
      <w:pPr>
        <w:pStyle w:val="ListBullet"/>
      </w:pPr>
      <w:r>
        <w:t>Used for: Creating basic 3D shapes from text descriptions</w:t>
      </w:r>
    </w:p>
    <w:p>
      <w:pPr>
        <w:pStyle w:val="ListBullet"/>
      </w:pPr>
      <w:r>
        <w:br/>
        <w:t>Integration: REST API</w:t>
        <w:br/>
      </w:r>
    </w:p>
    <w:p>
      <w:pPr>
        <w:pStyle w:val="ListBullet"/>
      </w:pPr>
      <w:r>
        <w:br/>
        <w:t>GET3D</w:t>
        <w:br/>
      </w:r>
    </w:p>
    <w:p>
      <w:pPr>
        <w:pStyle w:val="ListBullet"/>
      </w:pPr>
      <w:r>
        <w:t>Format: PyTorch (.pth)</w:t>
      </w:r>
    </w:p>
    <w:p>
      <w:pPr>
        <w:pStyle w:val="ListBullet"/>
      </w:pPr>
      <w:r>
        <w:t>Purpose: Text-to-3D detailed scene generation</w:t>
      </w:r>
    </w:p>
    <w:p>
      <w:pPr>
        <w:pStyle w:val="ListBullet"/>
      </w:pPr>
      <w:r>
        <w:t>Used for: Creating detailed 3D scenes from text</w:t>
      </w:r>
    </w:p>
    <w:p>
      <w:pPr>
        <w:pStyle w:val="ListBullet"/>
      </w:pPr>
      <w:r>
        <w:br/>
        <w:t>Integration: Python API</w:t>
        <w:br/>
      </w:r>
    </w:p>
    <w:p>
      <w:pPr>
        <w:pStyle w:val="ListBullet"/>
      </w:pPr>
      <w:r>
        <w:br/>
        <w:t>Hunyuan3D</w:t>
        <w:br/>
      </w:r>
    </w:p>
    <w:p>
      <w:pPr>
        <w:pStyle w:val="ListBullet"/>
      </w:pPr>
      <w:r>
        <w:t>Format: Custom (.h3d)</w:t>
      </w:r>
    </w:p>
    <w:p>
      <w:pPr>
        <w:pStyle w:val="ListBullet"/>
      </w:pPr>
      <w:r>
        <w:t>Purpose: Alternative text-to-3D model</w:t>
      </w:r>
    </w:p>
    <w:p>
      <w:pPr>
        <w:pStyle w:val="ListBullet"/>
      </w:pPr>
      <w:r>
        <w:t>Used for: Creating 3D models from text descriptions</w:t>
      </w:r>
    </w:p>
    <w:p>
      <w:pPr>
        <w:pStyle w:val="ListBullet"/>
      </w:pPr>
      <w:r>
        <w:t>Integration: REST API</w:t>
      </w:r>
    </w:p>
    <w:p>
      <w:r>
        <w:t>Integration: REST API</w:t>
      </w:r>
    </w:p>
    <w:p>
      <w:r>
        <w:t>GET3D</w:t>
      </w:r>
    </w:p>
    <w:p>
      <w:r>
        <w:t>Integration: Python API</w:t>
      </w:r>
    </w:p>
    <w:p>
      <w:r>
        <w:t>Hunyuan3D</w:t>
      </w:r>
    </w:p>
    <w:p>
      <w:pPr>
        <w:pStyle w:val="Heading4"/>
      </w:pPr>
      <w:r>
        <w:t>Material and Style Models</w:t>
      </w:r>
    </w:p>
    <w:p>
      <w:pPr>
        <w:pStyle w:val="ListBullet"/>
      </w:pPr>
      <w:r>
        <w:t>ControlNet</w:t>
      </w:r>
    </w:p>
    <w:p>
      <w:pPr>
        <w:pStyle w:val="ListBullet"/>
      </w:pPr>
      <w:r>
        <w:t>Purpose: Controlled image generation</w:t>
      </w:r>
    </w:p>
    <w:p>
      <w:pPr>
        <w:pStyle w:val="ListBullet"/>
      </w:pPr>
      <w:r>
        <w:br/>
        <w:t>Used for: House outline generation</w:t>
        <w:br/>
      </w:r>
    </w:p>
    <w:p>
      <w:pPr>
        <w:pStyle w:val="ListBullet"/>
      </w:pPr>
      <w:r>
        <w:br/>
        <w:t>Text2Material</w:t>
        <w:br/>
      </w:r>
    </w:p>
    <w:p>
      <w:pPr>
        <w:pStyle w:val="ListBullet"/>
      </w:pPr>
      <w:r>
        <w:t>Purpose: Generate material textures from text</w:t>
      </w:r>
    </w:p>
    <w:p>
      <w:pPr>
        <w:pStyle w:val="ListBullet"/>
      </w:pPr>
      <w:r>
        <w:br/>
        <w:t>Used for: Creating material textures based on descriptions</w:t>
        <w:br/>
      </w:r>
    </w:p>
    <w:p>
      <w:pPr>
        <w:pStyle w:val="ListBullet"/>
      </w:pPr>
      <w:r>
        <w:br/>
        <w:t>HDRNet</w:t>
        <w:br/>
      </w:r>
    </w:p>
    <w:p>
      <w:pPr>
        <w:pStyle w:val="ListBullet"/>
      </w:pPr>
      <w:r>
        <w:t>Purpose: Lighting estimation and HDR environment maps</w:t>
      </w:r>
    </w:p>
    <w:p>
      <w:pPr>
        <w:pStyle w:val="ListBullet"/>
      </w:pPr>
      <w:r>
        <w:t>Used for: Creating realistic lighting for 3D scenes</w:t>
      </w:r>
    </w:p>
    <w:p>
      <w:r>
        <w:t>Used for: House outline generation</w:t>
      </w:r>
    </w:p>
    <w:p>
      <w:r>
        <w:t>Text2Material</w:t>
      </w:r>
    </w:p>
    <w:p>
      <w:r>
        <w:t>Used for: Creating material textures based on descriptions</w:t>
      </w:r>
    </w:p>
    <w:p>
      <w:r>
        <w:t>HDRNet</w:t>
      </w:r>
    </w:p>
    <w:p>
      <w:pPr>
        <w:pStyle w:val="Heading4"/>
      </w:pPr>
      <w:r>
        <w:t>Interior Design Models</w:t>
      </w:r>
    </w:p>
    <w:p>
      <w:pPr>
        <w:pStyle w:val="ListBullet"/>
      </w:pPr>
      <w:r>
        <w:t>SpaceFormer</w:t>
      </w:r>
    </w:p>
    <w:p>
      <w:pPr>
        <w:pStyle w:val="ListBullet"/>
      </w:pPr>
      <w:r>
        <w:t>Purpose: Room layout and furniture placement</w:t>
      </w:r>
    </w:p>
    <w:p>
      <w:pPr>
        <w:pStyle w:val="ListBullet"/>
      </w:pPr>
      <w:r>
        <w:br/>
        <w:t>Used for: Automated interior design</w:t>
        <w:br/>
      </w:r>
    </w:p>
    <w:p>
      <w:pPr>
        <w:pStyle w:val="ListBullet"/>
      </w:pPr>
      <w:r>
        <w:br/>
        <w:t>Architectural Recognition</w:t>
        <w:br/>
      </w:r>
    </w:p>
    <w:p>
      <w:pPr>
        <w:pStyle w:val="ListBullet"/>
      </w:pPr>
      <w:r>
        <w:t>Purpose: Process architectural drawings</w:t>
      </w:r>
    </w:p>
    <w:p>
      <w:pPr>
        <w:pStyle w:val="ListBullet"/>
      </w:pPr>
      <w:r>
        <w:br/>
        <w:t>Used for: Understanding floor plans and architectural designs</w:t>
        <w:br/>
      </w:r>
    </w:p>
    <w:p>
      <w:pPr>
        <w:pStyle w:val="ListBullet"/>
      </w:pPr>
      <w:r>
        <w:br/>
        <w:t>Room Layout Generator</w:t>
        <w:br/>
      </w:r>
    </w:p>
    <w:p>
      <w:pPr>
        <w:pStyle w:val="ListBullet"/>
      </w:pPr>
      <w:r>
        <w:t>Purpose: Generate room layouts</w:t>
      </w:r>
    </w:p>
    <w:p>
      <w:pPr>
        <w:pStyle w:val="ListBullet"/>
      </w:pPr>
      <w:r>
        <w:t>Used for: Creating new room designs</w:t>
      </w:r>
    </w:p>
    <w:p>
      <w:r>
        <w:t>Used for: Automated interior design</w:t>
      </w:r>
    </w:p>
    <w:p>
      <w:r>
        <w:t>Architectural Recognition</w:t>
      </w:r>
    </w:p>
    <w:p>
      <w:r>
        <w:t>Used for: Understanding floor plans and architectural designs</w:t>
      </w:r>
    </w:p>
    <w:p>
      <w:r>
        <w:t>Room Layout Generator</w:t>
      </w:r>
    </w:p>
    <w:p>
      <w:pPr>
        <w:pStyle w:val="Heading4"/>
      </w:pPr>
      <w:r>
        <w:t>Local Models</w:t>
      </w:r>
    </w:p>
    <w:p>
      <w:pPr>
        <w:pStyle w:val="ListBullet"/>
      </w:pPr>
      <w:r>
        <w:t>Llama-2-13B-Chat (llama-2-13b-chat)</w:t>
      </w:r>
    </w:p>
    <w:p>
      <w:pPr>
        <w:pStyle w:val="ListBullet"/>
      </w:pPr>
      <w:r>
        <w:t>Purpose: Local text generation</w:t>
      </w:r>
    </w:p>
    <w:p>
      <w:pPr>
        <w:pStyle w:val="ListBullet"/>
      </w:pPr>
      <w:r>
        <w:br/>
        <w:t>Used for: Text generation when cloud services are unavailable</w:t>
        <w:br/>
      </w:r>
    </w:p>
    <w:p>
      <w:pPr>
        <w:pStyle w:val="ListBullet"/>
      </w:pPr>
      <w:r>
        <w:br/>
        <w:t>DistilBART-MNLI (distilbart-mnli)</w:t>
        <w:br/>
      </w:r>
    </w:p>
    <w:p>
      <w:pPr>
        <w:pStyle w:val="ListBullet"/>
      </w:pPr>
      <w:r>
        <w:t>Purpose: Lightweight text classification</w:t>
      </w:r>
    </w:p>
    <w:p>
      <w:pPr>
        <w:pStyle w:val="ListBullet"/>
      </w:pPr>
      <w:r>
        <w:br/>
        <w:t>Used for: Local text classification</w:t>
        <w:br/>
      </w:r>
    </w:p>
    <w:p>
      <w:pPr>
        <w:pStyle w:val="ListBullet"/>
      </w:pPr>
      <w:r>
        <w:br/>
        <w:t>DistilBART-CNN (distilbart-cnn)</w:t>
        <w:br/>
      </w:r>
    </w:p>
    <w:p>
      <w:pPr>
        <w:pStyle w:val="ListBullet"/>
      </w:pPr>
      <w:r>
        <w:t>Purpose: Lightweight text summarization</w:t>
      </w:r>
    </w:p>
    <w:p>
      <w:pPr>
        <w:pStyle w:val="ListBullet"/>
      </w:pPr>
      <w:r>
        <w:t>Used for: Local text summarization</w:t>
      </w:r>
    </w:p>
    <w:p>
      <w:r>
        <w:rPr>
          <w:rFonts w:ascii="Courier New" w:hAnsi="Courier New"/>
          <w:sz w:val="18"/>
        </w:rPr>
        <w:t>llama-2-13b-chat</w:t>
      </w:r>
    </w:p>
    <w:p>
      <w:r>
        <w:t>Used for: Text generation when cloud services are unavailable</w:t>
      </w:r>
    </w:p>
    <w:p>
      <w:r>
        <w:t>DistilBART-MNLI (distilbart-mnli)</w:t>
      </w:r>
    </w:p>
    <w:p>
      <w:r>
        <w:rPr>
          <w:rFonts w:ascii="Courier New" w:hAnsi="Courier New"/>
          <w:sz w:val="18"/>
        </w:rPr>
        <w:t>distilbart-mnli</w:t>
      </w:r>
    </w:p>
    <w:p>
      <w:r>
        <w:t>Used for: Local text classification</w:t>
      </w:r>
    </w:p>
    <w:p>
      <w:r>
        <w:t>DistilBART-CNN (distilbart-cnn)</w:t>
      </w:r>
    </w:p>
    <w:p>
      <w:r>
        <w:rPr>
          <w:rFonts w:ascii="Courier New" w:hAnsi="Courier New"/>
          <w:sz w:val="18"/>
        </w:rPr>
        <w:t>distilbart-cnn</w:t>
      </w:r>
    </w:p>
    <w:p>
      <w:pPr>
        <w:pStyle w:val="Heading4"/>
      </w:pPr>
      <w:r>
        <w:t>Model Configuration</w:t>
      </w:r>
    </w:p>
    <w:p>
      <w:r>
        <w:t>Example configuration for model endpoints:</w:t>
      </w:r>
    </w:p>
    <w:p>
      <w:r>
        <w:rPr>
          <w:rFonts w:ascii="Courier New" w:hAnsi="Courier New"/>
          <w:sz w:val="18"/>
        </w:rPr>
        <w:t>interface ModelEndpoints {</w:t>
        <w:br/>
        <w:t xml:space="preserve">  // Image-based reconstruction</w:t>
        <w:br/>
        <w:t xml:space="preserve">  nerfStudio: string;</w:t>
        <w:br/>
        <w:t xml:space="preserve">  instantNgp: string;</w:t>
        <w:br/>
        <w:t xml:space="preserve">  blenderProc: string;</w:t>
        <w:br/>
        <w:br/>
        <w:t xml:space="preserve">  // Text-based generation</w:t>
        <w:br/>
        <w:t xml:space="preserve">  shapE: string;</w:t>
        <w:br/>
        <w:t xml:space="preserve">  get3d: string;</w:t>
        <w:br/>
        <w:t xml:space="preserve">  hunyuan3d: string;</w:t>
        <w:br/>
        <w:br/>
        <w:t xml:space="preserve">  // Scene understanding</w:t>
        <w:br/>
        <w:t xml:space="preserve">  yolo: string;  // Object detection</w:t>
        <w:br/>
        <w:t xml:space="preserve">  sam: string;   // Segmentation</w:t>
        <w:br/>
        <w:t xml:space="preserve">  midas: string; // Depth estimation</w:t>
        <w:br/>
        <w:br/>
        <w:t xml:space="preserve">  // Architectural</w:t>
        <w:br/>
        <w:t xml:space="preserve">  architecturalRecognition: string;</w:t>
        <w:br/>
        <w:t xml:space="preserve">  roomLayoutGenerator: string;</w:t>
        <w:br/>
        <w:br/>
        <w:t xml:space="preserve">  // Material and style</w:t>
        <w:br/>
        <w:t xml:space="preserve">  controlNet: string;</w:t>
        <w:br/>
        <w:t xml:space="preserve">  text2material: string;</w:t>
        <w:br/>
        <w:t xml:space="preserve">  clip: string;</w:t>
        <w:br/>
        <w:t xml:space="preserve">  hdrnet: string;   // For lighting estimation and HDR environment maps</w:t>
        <w:br/>
        <w:br/>
        <w:t xml:space="preserve">  // Camera pose estimation and multi-view consistency</w:t>
        <w:br/>
        <w:t xml:space="preserve">  colmap: string;   // For Structure-from-Motion processing</w:t>
        <w:br/>
        <w:br/>
        <w:t xml:space="preserve">  // Interior design automation</w:t>
        <w:br/>
        <w:t xml:space="preserve">  spaceFormer: string; // For room layout and furniture placement</w:t>
        <w:br/>
        <w:t>}</w:t>
        <w:br/>
        <w:br/>
        <w:t>const modelConfig: ModelEndpoints = {</w:t>
        <w:br/>
        <w:t xml:space="preserve">  nerfStudio: process.env.NERF_STUDIO_ENDPOINT,</w:t>
        <w:br/>
        <w:t xml:space="preserve">  instantNgp: process.env.INSTANT_NGP_ENDPOINT,</w:t>
        <w:br/>
        <w:t xml:space="preserve">  shapE: process.env.SHAPE_E_ENDPOINT,</w:t>
        <w:br/>
        <w:t xml:space="preserve">  get3d: process.env.GET3D_ENDPOINT,</w:t>
        <w:br/>
        <w:t xml:space="preserve">  hunyuan3d: process.env.HUNYUAN3D_ENDPOINT,</w:t>
        <w:br/>
        <w:t xml:space="preserve">  blenderProc: process.env.BLENDER_PROC_ENDPOINT,</w:t>
        <w:br/>
        <w:t xml:space="preserve">  // ... additional endpoints</w:t>
        <w:br/>
        <w:t>};</w:t>
        <w:br/>
      </w:r>
    </w:p>
    <w:p>
      <w:r>
        <w:rPr>
          <w:rFonts w:ascii="Courier New" w:hAnsi="Courier New"/>
          <w:sz w:val="18"/>
        </w:rPr>
        <w:t>interface ModelEndpoints {</w:t>
        <w:br/>
        <w:t xml:space="preserve">  // Image-based reconstruction</w:t>
        <w:br/>
        <w:t xml:space="preserve">  nerfStudio: string;</w:t>
        <w:br/>
        <w:t xml:space="preserve">  instantNgp: string;</w:t>
        <w:br/>
        <w:t xml:space="preserve">  blenderProc: string;</w:t>
        <w:br/>
        <w:br/>
        <w:t xml:space="preserve">  // Text-based generation</w:t>
        <w:br/>
        <w:t xml:space="preserve">  shapE: string;</w:t>
        <w:br/>
        <w:t xml:space="preserve">  get3d: string;</w:t>
        <w:br/>
        <w:t xml:space="preserve">  hunyuan3d: string;</w:t>
        <w:br/>
        <w:br/>
        <w:t xml:space="preserve">  // Scene understanding</w:t>
        <w:br/>
        <w:t xml:space="preserve">  yolo: string;  // Object detection</w:t>
        <w:br/>
        <w:t xml:space="preserve">  sam: string;   // Segmentation</w:t>
        <w:br/>
        <w:t xml:space="preserve">  midas: string; // Depth estimation</w:t>
        <w:br/>
        <w:br/>
        <w:t xml:space="preserve">  // Architectural</w:t>
        <w:br/>
        <w:t xml:space="preserve">  architecturalRecognition: string;</w:t>
        <w:br/>
        <w:t xml:space="preserve">  roomLayoutGenerator: string;</w:t>
        <w:br/>
        <w:br/>
        <w:t xml:space="preserve">  // Material and style</w:t>
        <w:br/>
        <w:t xml:space="preserve">  controlNet: string;</w:t>
        <w:br/>
        <w:t xml:space="preserve">  text2material: string;</w:t>
        <w:br/>
        <w:t xml:space="preserve">  clip: string;</w:t>
        <w:br/>
        <w:t xml:space="preserve">  hdrnet: string;   // For lighting estimation and HDR environment maps</w:t>
        <w:br/>
        <w:br/>
        <w:t xml:space="preserve">  // Camera pose estimation and multi-view consistency</w:t>
        <w:br/>
        <w:t xml:space="preserve">  colmap: string;   // For Structure-from-Motion processing</w:t>
        <w:br/>
        <w:br/>
        <w:t xml:space="preserve">  // Interior design automation</w:t>
        <w:br/>
        <w:t xml:space="preserve">  spaceFormer: string; // For room layout and furniture placement</w:t>
        <w:br/>
        <w:t>}</w:t>
        <w:br/>
        <w:br/>
        <w:t>const modelConfig: ModelEndpoints = {</w:t>
        <w:br/>
        <w:t xml:space="preserve">  nerfStudio: process.env.NERF_STUDIO_ENDPOINT,</w:t>
        <w:br/>
        <w:t xml:space="preserve">  instantNgp: process.env.INSTANT_NGP_ENDPOINT,</w:t>
        <w:br/>
        <w:t xml:space="preserve">  shapE: process.env.SHAPE_E_ENDPOINT,</w:t>
        <w:br/>
        <w:t xml:space="preserve">  get3d: process.env.GET3D_ENDPOINT,</w:t>
        <w:br/>
        <w:t xml:space="preserve">  hunyuan3d: process.env.HUNYUAN3D_ENDPOINT,</w:t>
        <w:br/>
        <w:t xml:space="preserve">  blenderProc: process.env.BLENDER_PROC_ENDPOINT,</w:t>
        <w:br/>
        <w:t xml:space="preserve">  // ... additional endpoints</w:t>
        <w:br/>
        <w:t>};</w:t>
        <w:br/>
      </w:r>
    </w:p>
    <w:p>
      <w:pPr>
        <w:pStyle w:val="Heading4"/>
      </w:pPr>
      <w:r>
        <w:t>Supported Model Repositories</w:t>
      </w:r>
    </w:p>
    <w:p>
      <w:r>
        <w:t>Models can be imported from popular repositories:</w:t>
      </w:r>
    </w:p>
    <w:p>
      <w:r>
        <w:t>Table content:</w:t>
      </w:r>
    </w:p>
    <w:p>
      <w:r>
        <w:t>Repository | Description | Access Method</w:t>
      </w:r>
    </w:p>
    <w:p>
      <w:r>
        <w:t>HuggingFace Hub | Collection of community models | Direct import via model ID</w:t>
      </w:r>
    </w:p>
    <w:p>
      <w:r>
        <w:t>TensorFlow Hub | Reusable ML modules | URL-based import</w:t>
      </w:r>
    </w:p>
    <w:p>
      <w:r>
        <w:t>PyTorch Hub | Pretrained PyTorch models | Model name reference</w:t>
      </w:r>
    </w:p>
    <w:p>
      <w:r>
        <w:t>ONNX Model Zoo | Collection of ONNX models | GitHub reference</w:t>
      </w:r>
    </w:p>
    <w:p>
      <w:pPr>
        <w:pStyle w:val="Heading4"/>
      </w:pPr>
      <w:r>
        <w:t>Importing a Pre-trained Model</w:t>
      </w:r>
    </w:p>
    <w:p>
      <w:r>
        <w:t>To import a pre-trained model:</w:t>
      </w:r>
    </w:p>
    <w:p>
      <w:pPr>
        <w:pStyle w:val="ListNumber"/>
      </w:pPr>
      <w:r>
        <w:t>Navigate to Admin Panel → Models → Import Model</w:t>
      </w:r>
    </w:p>
    <w:p>
      <w:pPr>
        <w:pStyle w:val="ListNumber"/>
      </w:pPr>
      <w:r>
        <w:t>Choose the import method:</w:t>
      </w:r>
    </w:p>
    <w:p>
      <w:pPr>
        <w:pStyle w:val="ListNumber"/>
      </w:pPr>
      <w:r>
        <w:t>File Upload: Upload a model file from your computer</w:t>
      </w:r>
    </w:p>
    <w:p>
      <w:pPr>
        <w:pStyle w:val="ListNumber"/>
      </w:pPr>
      <w:r>
        <w:t>Repository: Import from a model repository using ID/path</w:t>
      </w:r>
    </w:p>
    <w:p>
      <w:pPr>
        <w:pStyle w:val="ListNumber"/>
      </w:pPr>
      <w:r>
        <w:t>URL: Provide a direct URL to the model file</w:t>
      </w:r>
    </w:p>
    <w:p>
      <w:pPr>
        <w:pStyle w:val="ListNumber"/>
      </w:pPr>
      <w:r>
        <w:t>Configure model details and import</w:t>
      </w:r>
    </w:p>
    <w:p>
      <w:r>
        <w:rPr>
          <w:rFonts w:ascii="Courier New" w:hAnsi="Courier New"/>
          <w:sz w:val="18"/>
        </w:rPr>
        <w:t>// Client-side code for model import</w:t>
        <w:br/>
        <w:t>async function importModelFromRepository(repository, modelId, options) {</w:t>
        <w:br/>
        <w:t xml:space="preserve">  try {</w:t>
        <w:br/>
        <w:t xml:space="preserve">    const formData = new FormData();</w:t>
        <w:br/>
        <w:t xml:space="preserve">    formData.append('repository', repository);</w:t>
        <w:br/>
        <w:t xml:space="preserve">    formData.append('modelId', modelId);</w:t>
        <w:br/>
        <w:t xml:space="preserve">    formData.append('name', options.name);</w:t>
        <w:br/>
        <w:t xml:space="preserve">    formData.append('description', options.description);</w:t>
        <w:br/>
        <w:t xml:space="preserve">    formData.append('framework', options.framework);</w:t>
        <w:br/>
        <w:br/>
        <w:t xml:space="preserve">    const response = await fetch('/api/admin/models/import/repository', {</w:t>
        <w:br/>
        <w:t xml:space="preserve">      method: 'POST',</w:t>
        <w:br/>
        <w:t xml:space="preserve">      body: formData,</w:t>
        <w:br/>
        <w:t xml:space="preserve">    });</w:t>
        <w:br/>
        <w:br/>
        <w:t xml:space="preserve">    if (!response.ok) {</w:t>
        <w:br/>
        <w:t xml:space="preserve">      throw new Error('Failed to import model');</w:t>
        <w:br/>
        <w:t xml:space="preserve">    }</w:t>
        <w:br/>
        <w:br/>
        <w:t xml:space="preserve">    return await response.json();</w:t>
        <w:br/>
        <w:t xml:space="preserve">  } catch (error) {</w:t>
        <w:br/>
        <w:t xml:space="preserve">    console.error('Error importing model:', error);</w:t>
        <w:br/>
        <w:t xml:space="preserve">    throw error;</w:t>
        <w:br/>
        <w:t xml:space="preserve">  }</w:t>
        <w:br/>
        <w:t>}</w:t>
        <w:br/>
      </w:r>
    </w:p>
    <w:p>
      <w:r>
        <w:rPr>
          <w:rFonts w:ascii="Courier New" w:hAnsi="Courier New"/>
          <w:sz w:val="18"/>
        </w:rPr>
        <w:t>// Client-side code for model import</w:t>
        <w:br/>
        <w:t>async function importModelFromRepository(repository, modelId, options) {</w:t>
        <w:br/>
        <w:t xml:space="preserve">  try {</w:t>
        <w:br/>
        <w:t xml:space="preserve">    const formData = new FormData();</w:t>
        <w:br/>
        <w:t xml:space="preserve">    formData.append('repository', repository);</w:t>
        <w:br/>
        <w:t xml:space="preserve">    formData.append('modelId', modelId);</w:t>
        <w:br/>
        <w:t xml:space="preserve">    formData.append('name', options.name);</w:t>
        <w:br/>
        <w:t xml:space="preserve">    formData.append('description', options.description);</w:t>
        <w:br/>
        <w:t xml:space="preserve">    formData.append('framework', options.framework);</w:t>
        <w:br/>
        <w:br/>
        <w:t xml:space="preserve">    const response = await fetch('/api/admin/models/import/repository', {</w:t>
        <w:br/>
        <w:t xml:space="preserve">      method: 'POST',</w:t>
        <w:br/>
        <w:t xml:space="preserve">      body: formData,</w:t>
        <w:br/>
        <w:t xml:space="preserve">    });</w:t>
        <w:br/>
        <w:br/>
        <w:t xml:space="preserve">    if (!response.ok) {</w:t>
        <w:br/>
        <w:t xml:space="preserve">      throw new Error('Failed to import model');</w:t>
        <w:br/>
        <w:t xml:space="preserve">    }</w:t>
        <w:br/>
        <w:br/>
        <w:t xml:space="preserve">    return await response.json();</w:t>
        <w:br/>
        <w:t xml:space="preserve">  } catch (error) {</w:t>
        <w:br/>
        <w:t xml:space="preserve">    console.error('Error importing model:', error);</w:t>
        <w:br/>
        <w:t xml:space="preserve">    throw error;</w:t>
        <w:br/>
        <w:t xml:space="preserve">  }</w:t>
        <w:br/>
        <w:t>}</w:t>
        <w:br/>
      </w:r>
    </w:p>
    <w:p>
      <w:pPr>
        <w:pStyle w:val="Heading4"/>
      </w:pPr>
      <w:r>
        <w:t>Model Import Options</w:t>
      </w:r>
    </w:p>
    <w:p>
      <w:r>
        <w:t>When importing a model, you can configure:</w:t>
      </w:r>
    </w:p>
    <w:p>
      <w:pPr>
        <w:pStyle w:val="ListBullet"/>
      </w:pPr>
      <w:r>
        <w:t>Model Name: Custom name for reference</w:t>
      </w:r>
    </w:p>
    <w:p>
      <w:pPr>
        <w:pStyle w:val="ListBullet"/>
      </w:pPr>
      <w:r>
        <w:t>Description: Optional description for documentation</w:t>
      </w:r>
    </w:p>
    <w:p>
      <w:pPr>
        <w:pStyle w:val="ListBullet"/>
      </w:pPr>
      <w:r>
        <w:t>Framework: Specification of the model's framework if not auto-detected</w:t>
      </w:r>
    </w:p>
    <w:p>
      <w:pPr>
        <w:pStyle w:val="ListBullet"/>
      </w:pPr>
      <w:r>
        <w:t>Advanced Options: Framework-specific configurations</w:t>
      </w:r>
    </w:p>
    <w:p>
      <w:pPr>
        <w:pStyle w:val="Heading3"/>
      </w:pPr>
      <w:r>
        <w:t>Connecting Datasets with Models</w:t>
      </w:r>
    </w:p>
    <w:p>
      <w:r>
        <w:t>The system provides a training connector to link datasets with models for training or fine-tuning.</w:t>
      </w:r>
    </w:p>
    <w:p>
      <w:pPr>
        <w:pStyle w:val="Heading4"/>
      </w:pPr>
      <w:r>
        <w:t>Dataset Splitting</w:t>
      </w:r>
    </w:p>
    <w:p>
      <w:r>
        <w:t>Before training, you can split your dataset into training, validation, and test sets:</w:t>
      </w:r>
    </w:p>
    <w:p>
      <w:pPr>
        <w:pStyle w:val="ListNumber"/>
      </w:pPr>
      <w:r>
        <w:t>Split Ratio Configuration: Specify the percentage for each set</w:t>
      </w:r>
    </w:p>
    <w:p>
      <w:pPr>
        <w:pStyle w:val="ListNumber"/>
      </w:pPr>
      <w:r>
        <w:t>Stratified Splitting: Maintain class distribution across sets</w:t>
      </w:r>
    </w:p>
    <w:p>
      <w:pPr>
        <w:pStyle w:val="ListNumber"/>
      </w:pPr>
      <w:r>
        <w:t>API-driven Splitting: Use the dataset splitting API endpoint</w:t>
      </w:r>
    </w:p>
    <w:p>
      <w:r>
        <w:rPr>
          <w:rFonts w:ascii="Courier New" w:hAnsi="Courier New"/>
          <w:sz w:val="18"/>
        </w:rPr>
        <w:t>// Client-side code for splitting a dataset</w:t>
        <w:br/>
        <w:t>async function splitDataset(datasetId, splitConfig) {</w:t>
        <w:br/>
        <w:t xml:space="preserve">  try {</w:t>
        <w:br/>
        <w:t xml:space="preserve">    const response = await fetch(`/api/admin/datasets/${datasetId}/split`, {</w:t>
        <w:br/>
        <w:t xml:space="preserve">      method: 'POST',</w:t>
        <w:br/>
        <w:t xml:space="preserve">      headers: {</w:t>
        <w:br/>
        <w:t xml:space="preserve">        'Content-Type': 'application/json',</w:t>
        <w:br/>
        <w:t xml:space="preserve">      },</w:t>
        <w:br/>
        <w:t xml:space="preserve">      body: JSON.stringify({</w:t>
        <w:br/>
        <w:t xml:space="preserve">        trainRatio: splitConfig.trainRatio, // e.g., 70</w:t>
        <w:br/>
        <w:t xml:space="preserve">        validationRatio: splitConfig.validationRatio, // e.g., 20</w:t>
        <w:br/>
        <w:t xml:space="preserve">        testRatio: splitConfig.testRatio, // e.g., 10</w:t>
        <w:br/>
        <w:t xml:space="preserve">        stratified: splitConfig.stratified // Maintain class distribution if true</w:t>
        <w:br/>
        <w:t xml:space="preserve">      }),</w:t>
        <w:br/>
        <w:t xml:space="preserve">    });</w:t>
        <w:br/>
        <w:br/>
        <w:t xml:space="preserve">    if (!response.ok) {</w:t>
        <w:br/>
        <w:t xml:space="preserve">      throw new Error(`Failed to split dataset: ${await response.text()}`);</w:t>
        <w:br/>
        <w:t xml:space="preserve">    }</w:t>
        <w:br/>
        <w:br/>
        <w:t xml:space="preserve">    return await response.json();</w:t>
        <w:br/>
        <w:t xml:space="preserve">  } catch (error) {</w:t>
        <w:br/>
        <w:t xml:space="preserve">    console.error('Error splitting dataset:', error);</w:t>
        <w:br/>
        <w:t xml:space="preserve">    throw error;</w:t>
        <w:br/>
        <w:t xml:space="preserve">  }</w:t>
        <w:br/>
        <w:t>}</w:t>
        <w:br/>
      </w:r>
    </w:p>
    <w:p>
      <w:r>
        <w:rPr>
          <w:rFonts w:ascii="Courier New" w:hAnsi="Courier New"/>
          <w:sz w:val="18"/>
        </w:rPr>
        <w:t>// Client-side code for splitting a dataset</w:t>
        <w:br/>
        <w:t>async function splitDataset(datasetId, splitConfig) {</w:t>
        <w:br/>
        <w:t xml:space="preserve">  try {</w:t>
        <w:br/>
        <w:t xml:space="preserve">    const response = await fetch(`/api/admin/datasets/${datasetId}/split`, {</w:t>
        <w:br/>
        <w:t xml:space="preserve">      method: 'POST',</w:t>
        <w:br/>
        <w:t xml:space="preserve">      headers: {</w:t>
        <w:br/>
        <w:t xml:space="preserve">        'Content-Type': 'application/json',</w:t>
        <w:br/>
        <w:t xml:space="preserve">      },</w:t>
        <w:br/>
        <w:t xml:space="preserve">      body: JSON.stringify({</w:t>
        <w:br/>
        <w:t xml:space="preserve">        trainRatio: splitConfig.trainRatio, // e.g., 70</w:t>
        <w:br/>
        <w:t xml:space="preserve">        validationRatio: splitConfig.validationRatio, // e.g., 20</w:t>
        <w:br/>
        <w:t xml:space="preserve">        testRatio: splitConfig.testRatio, // e.g., 10</w:t>
        <w:br/>
        <w:t xml:space="preserve">        stratified: splitConfig.stratified // Maintain class distribution if true</w:t>
        <w:br/>
        <w:t xml:space="preserve">      }),</w:t>
        <w:br/>
        <w:t xml:space="preserve">    });</w:t>
        <w:br/>
        <w:br/>
        <w:t xml:space="preserve">    if (!response.ok) {</w:t>
        <w:br/>
        <w:t xml:space="preserve">      throw new Error(`Failed to split dataset: ${await response.text()}`);</w:t>
        <w:br/>
        <w:t xml:space="preserve">    }</w:t>
        <w:br/>
        <w:br/>
        <w:t xml:space="preserve">    return await response.json();</w:t>
        <w:br/>
        <w:t xml:space="preserve">  } catch (error) {</w:t>
        <w:br/>
        <w:t xml:space="preserve">    console.error('Error splitting dataset:', error);</w:t>
        <w:br/>
        <w:t xml:space="preserve">    throw error;</w:t>
        <w:br/>
        <w:t xml:space="preserve">  }</w:t>
        <w:br/>
        <w:t>}</w:t>
        <w:br/>
      </w:r>
    </w:p>
    <w:p>
      <w:pPr>
        <w:pStyle w:val="Heading4"/>
      </w:pPr>
      <w:r>
        <w:t>Training Configuration</w:t>
      </w:r>
    </w:p>
    <w:p>
      <w:r>
        <w:t>The training connector supports:</w:t>
      </w:r>
    </w:p>
    <w:p>
      <w:pPr>
        <w:pStyle w:val="ListNumber"/>
      </w:pPr>
      <w:r>
        <w:t>Dataset Selection: Choose from available datasets</w:t>
      </w:r>
    </w:p>
    <w:p>
      <w:pPr>
        <w:pStyle w:val="ListNumber"/>
      </w:pPr>
      <w:r>
        <w:t>Model Selection: Select a model for training/fine-tuning</w:t>
      </w:r>
    </w:p>
    <w:p>
      <w:pPr>
        <w:pStyle w:val="ListNumber"/>
      </w:pPr>
      <w:r>
        <w:t>Training Parameters:</w:t>
      </w:r>
    </w:p>
    <w:p>
      <w:pPr>
        <w:pStyle w:val="ListNumber"/>
      </w:pPr>
      <w:r>
        <w:t>Learning rate</w:t>
      </w:r>
    </w:p>
    <w:p>
      <w:pPr>
        <w:pStyle w:val="ListNumber"/>
      </w:pPr>
      <w:r>
        <w:t>Epochs</w:t>
      </w:r>
    </w:p>
    <w:p>
      <w:pPr>
        <w:pStyle w:val="ListNumber"/>
      </w:pPr>
      <w:r>
        <w:t>Batch size</w:t>
      </w:r>
    </w:p>
    <w:p>
      <w:pPr>
        <w:pStyle w:val="ListNumber"/>
      </w:pPr>
      <w:r>
        <w:t>Validation split</w:t>
      </w:r>
    </w:p>
    <w:p>
      <w:pPr>
        <w:pStyle w:val="ListNumber"/>
      </w:pPr>
      <w:r>
        <w:t>Advanced Options:</w:t>
      </w:r>
    </w:p>
    <w:p>
      <w:pPr>
        <w:pStyle w:val="ListNumber"/>
      </w:pPr>
      <w:r>
        <w:t>Transfer learning toggle</w:t>
      </w:r>
    </w:p>
    <w:p>
      <w:pPr>
        <w:pStyle w:val="ListNumber"/>
      </w:pPr>
      <w:r>
        <w:t>Freezing base model layers</w:t>
      </w:r>
    </w:p>
    <w:p>
      <w:pPr>
        <w:pStyle w:val="ListNumber"/>
      </w:pPr>
      <w:r>
        <w:t>Trainable layers count</w:t>
      </w:r>
    </w:p>
    <w:p>
      <w:pPr>
        <w:pStyle w:val="ListNumber"/>
      </w:pPr>
      <w:r>
        <w:t>Data augmentation</w:t>
      </w:r>
    </w:p>
    <w:p>
      <w:pPr>
        <w:pStyle w:val="ListNumber"/>
      </w:pPr>
      <w:r>
        <w:t>Early stopping</w:t>
      </w:r>
    </w:p>
    <w:p>
      <w:pPr>
        <w:pStyle w:val="ListNumber"/>
      </w:pPr>
      <w:r>
        <w:t>Hyperparameter tuning</w:t>
      </w:r>
    </w:p>
    <w:p>
      <w:pPr>
        <w:pStyle w:val="Heading4"/>
      </w:pPr>
      <w:r>
        <w:t>Starting a Training Job</w:t>
      </w:r>
    </w:p>
    <w:p>
      <w:r>
        <w:t>To train a model with a dataset:</w:t>
      </w:r>
    </w:p>
    <w:p>
      <w:pPr>
        <w:pStyle w:val="ListNumber"/>
      </w:pPr>
      <w:r>
        <w:t>Navigate to Admin Panel → Datasets → Dataset Details → Training Configuration</w:t>
      </w:r>
    </w:p>
    <w:p>
      <w:pPr>
        <w:pStyle w:val="ListNumber"/>
      </w:pPr>
      <w:r>
        <w:t>Configure model selection, split ratios, and data augmentation options</w:t>
      </w:r>
    </w:p>
    <w:p>
      <w:pPr>
        <w:pStyle w:val="ListNumber"/>
      </w:pPr>
      <w:r>
        <w:t>Click "Start Training" to begin the process</w:t>
      </w:r>
    </w:p>
    <w:p>
      <w:pPr>
        <w:pStyle w:val="ListNumber"/>
      </w:pPr>
      <w:r>
        <w:t>Monitor progress in real-time through the integrated visualization</w:t>
      </w:r>
    </w:p>
    <w:p>
      <w:r>
        <w:t>The system now supports two methods for starting a training job:</w:t>
      </w:r>
    </w:p>
    <w:p>
      <w:pPr>
        <w:pStyle w:val="Heading5"/>
      </w:pPr>
      <w:r>
        <w:t>Method 1: From Models Panel</w:t>
      </w:r>
    </w:p>
    <w:p>
      <w:r>
        <w:rPr>
          <w:rFonts w:ascii="Courier New" w:hAnsi="Courier New"/>
          <w:sz w:val="18"/>
        </w:rPr>
        <w:t>// Client-side code for starting a training job from Models panel</w:t>
        <w:br/>
        <w:t>async function startModelTraining(config) {</w:t>
        <w:br/>
        <w:t xml:space="preserve">  try {</w:t>
        <w:br/>
        <w:t xml:space="preserve">    const response = await fetch('/api/admin/training/start', {</w:t>
        <w:br/>
        <w:t xml:space="preserve">      method: 'POST',</w:t>
        <w:br/>
        <w:t xml:space="preserve">      headers: {</w:t>
        <w:br/>
        <w:t xml:space="preserve">        'Content-Type': 'application/json',</w:t>
        <w:br/>
        <w:t xml:space="preserve">      },</w:t>
        <w:br/>
        <w:t xml:space="preserve">      body: JSON.stringify({</w:t>
        <w:br/>
        <w:t xml:space="preserve">        modelId: config.modelId,</w:t>
        <w:br/>
        <w:t xml:space="preserve">        datasetId: config.datasetId,</w:t>
        <w:br/>
        <w:t xml:space="preserve">        learningRate: config.learningRate,</w:t>
        <w:br/>
        <w:t xml:space="preserve">        epochs: config.epochs,</w:t>
        <w:br/>
        <w:t xml:space="preserve">        batchSize: config.batchSize,</w:t>
        <w:br/>
        <w:t xml:space="preserve">        useTranferLearning: config.useTranferLearning,</w:t>
        <w:br/>
        <w:t xml:space="preserve">        freezeBaseModel: config.freezeBaseModel,</w:t>
        <w:br/>
        <w:t xml:space="preserve">        trainableLayersCount: config.trainableLayersCount,</w:t>
        <w:br/>
        <w:t xml:space="preserve">        enableEarlyStopping: config.enableEarlyStopping,</w:t>
        <w:br/>
        <w:t xml:space="preserve">        enableDataAugmentation: config.enableDataAugmentation,</w:t>
        <w:br/>
        <w:t xml:space="preserve">        validationSplit: config.validationSplit,</w:t>
        <w:br/>
        <w:t xml:space="preserve">        enableHyperparameterTuning: config.enableHyperparameterTuning</w:t>
        <w:br/>
        <w:t xml:space="preserve">      }),</w:t>
        <w:br/>
        <w:t xml:space="preserve">    });</w:t>
        <w:br/>
        <w:br/>
        <w:t xml:space="preserve">    if (!response.ok) {</w:t>
        <w:br/>
        <w:t xml:space="preserve">      throw new Error('Failed to start training');</w:t>
        <w:br/>
        <w:t xml:space="preserve">    }</w:t>
        <w:br/>
        <w:br/>
        <w:t xml:space="preserve">    return await response.json();</w:t>
        <w:br/>
        <w:t xml:space="preserve">  } catch (error) {</w:t>
        <w:br/>
        <w:t xml:space="preserve">    console.error('Error starting training:', error);</w:t>
        <w:br/>
        <w:t xml:space="preserve">    throw error;</w:t>
        <w:br/>
        <w:t xml:space="preserve">  }</w:t>
        <w:br/>
        <w:t>}</w:t>
        <w:br/>
      </w:r>
    </w:p>
    <w:p>
      <w:r>
        <w:rPr>
          <w:rFonts w:ascii="Courier New" w:hAnsi="Courier New"/>
          <w:sz w:val="18"/>
        </w:rPr>
        <w:t>// Client-side code for starting a training job from Models panel</w:t>
        <w:br/>
        <w:t>async function startModelTraining(config) {</w:t>
        <w:br/>
        <w:t xml:space="preserve">  try {</w:t>
        <w:br/>
        <w:t xml:space="preserve">    const response = await fetch('/api/admin/training/start', {</w:t>
        <w:br/>
        <w:t xml:space="preserve">      method: 'POST',</w:t>
        <w:br/>
        <w:t xml:space="preserve">      headers: {</w:t>
        <w:br/>
        <w:t xml:space="preserve">        'Content-Type': 'application/json',</w:t>
        <w:br/>
        <w:t xml:space="preserve">      },</w:t>
        <w:br/>
        <w:t xml:space="preserve">      body: JSON.stringify({</w:t>
        <w:br/>
        <w:t xml:space="preserve">        modelId: config.modelId,</w:t>
        <w:br/>
        <w:t xml:space="preserve">        datasetId: config.datasetId,</w:t>
        <w:br/>
        <w:t xml:space="preserve">        learningRate: config.learningRate,</w:t>
        <w:br/>
        <w:t xml:space="preserve">        epochs: config.epochs,</w:t>
        <w:br/>
        <w:t xml:space="preserve">        batchSize: config.batchSize,</w:t>
        <w:br/>
        <w:t xml:space="preserve">        useTranferLearning: config.useTranferLearning,</w:t>
        <w:br/>
        <w:t xml:space="preserve">        freezeBaseModel: config.freezeBaseModel,</w:t>
        <w:br/>
        <w:t xml:space="preserve">        trainableLayersCount: config.trainableLayersCount,</w:t>
        <w:br/>
        <w:t xml:space="preserve">        enableEarlyStopping: config.enableEarlyStopping,</w:t>
        <w:br/>
        <w:t xml:space="preserve">        enableDataAugmentation: config.enableDataAugmentation,</w:t>
        <w:br/>
        <w:t xml:space="preserve">        validationSplit: config.validationSplit,</w:t>
        <w:br/>
        <w:t xml:space="preserve">        enableHyperparameterTuning: config.enableHyperparameterTuning</w:t>
        <w:br/>
        <w:t xml:space="preserve">      }),</w:t>
        <w:br/>
        <w:t xml:space="preserve">    });</w:t>
        <w:br/>
        <w:br/>
        <w:t xml:space="preserve">    if (!response.ok) {</w:t>
        <w:br/>
        <w:t xml:space="preserve">      throw new Error('Failed to start training');</w:t>
        <w:br/>
        <w:t xml:space="preserve">    }</w:t>
        <w:br/>
        <w:br/>
        <w:t xml:space="preserve">    return await response.json();</w:t>
        <w:br/>
        <w:t xml:space="preserve">  } catch (error) {</w:t>
        <w:br/>
        <w:t xml:space="preserve">    console.error('Error starting training:', error);</w:t>
        <w:br/>
        <w:t xml:space="preserve">    throw error;</w:t>
        <w:br/>
        <w:t xml:space="preserve">  }</w:t>
        <w:br/>
        <w:t>}</w:t>
        <w:br/>
      </w:r>
    </w:p>
    <w:p>
      <w:pPr>
        <w:pStyle w:val="Heading5"/>
      </w:pPr>
      <w:r>
        <w:t>Method 2: From Dataset Details Panel</w:t>
      </w:r>
    </w:p>
    <w:p>
      <w:r>
        <w:rPr>
          <w:rFonts w:ascii="Courier New" w:hAnsi="Courier New"/>
          <w:sz w:val="18"/>
        </w:rPr>
        <w:t>// Client-side code for starting a training job directly from a dataset</w:t>
        <w:br/>
        <w:t>async function startDatasetTraining(datasetId, trainingConfig) {</w:t>
        <w:br/>
        <w:t xml:space="preserve">  try {</w:t>
        <w:br/>
        <w:t xml:space="preserve">    const response = await fetch(`/api/admin/datasets/${datasetId}/train`, {</w:t>
        <w:br/>
        <w:t xml:space="preserve">      method: 'POST',</w:t>
        <w:br/>
        <w:t xml:space="preserve">      headers: {</w:t>
        <w:br/>
        <w:t xml:space="preserve">        'Content-Type': 'application/json',</w:t>
        <w:br/>
        <w:t xml:space="preserve">      },</w:t>
        <w:br/>
        <w:t xml:space="preserve">      body: JSON.stringify({</w:t>
        <w:br/>
        <w:t xml:space="preserve">        config: {</w:t>
        <w:br/>
        <w:t xml:space="preserve">          modelArchitecture: trainingConfig.modelArchitecture,</w:t>
        <w:br/>
        <w:t xml:space="preserve">          pretrainedWeights: trainingConfig.pretrainedWeights,</w:t>
        <w:br/>
        <w:t xml:space="preserve">          splitRatios: trainingConfig.splitRatios,</w:t>
        <w:br/>
        <w:t xml:space="preserve">          stratifiedSplit: trainingConfig.stratifiedSplit,</w:t>
        <w:br/>
        <w:t xml:space="preserve">          hyperparameters: trainingConfig.hyperparameters,</w:t>
        <w:br/>
        <w:t xml:space="preserve">          augmentation: trainingConfig.augmentation</w:t>
        <w:br/>
        <w:t xml:space="preserve">        }</w:t>
        <w:br/>
        <w:t xml:space="preserve">      }),</w:t>
        <w:br/>
        <w:t xml:space="preserve">    });</w:t>
        <w:br/>
        <w:br/>
        <w:t xml:space="preserve">    if (!response.ok) {</w:t>
        <w:br/>
        <w:t xml:space="preserve">      throw new Error(`Server responded with ${response.status}: ${await response.text()}`);</w:t>
        <w:br/>
        <w:t xml:space="preserve">    }</w:t>
        <w:br/>
        <w:br/>
        <w:t xml:space="preserve">    const data = await response.json();</w:t>
        <w:br/>
        <w:t xml:space="preserve">    return data;</w:t>
        <w:br/>
        <w:t xml:space="preserve">  } catch (error) {</w:t>
        <w:br/>
        <w:t xml:space="preserve">    console.error('Error starting dataset training:', error);</w:t>
        <w:br/>
        <w:t xml:space="preserve">    throw error;</w:t>
        <w:br/>
        <w:t xml:space="preserve">  }</w:t>
        <w:br/>
        <w:t>}</w:t>
        <w:br/>
      </w:r>
    </w:p>
    <w:p>
      <w:r>
        <w:rPr>
          <w:rFonts w:ascii="Courier New" w:hAnsi="Courier New"/>
          <w:sz w:val="18"/>
        </w:rPr>
        <w:t>// Client-side code for starting a training job directly from a dataset</w:t>
        <w:br/>
        <w:t>async function startDatasetTraining(datasetId, trainingConfig) {</w:t>
        <w:br/>
        <w:t xml:space="preserve">  try {</w:t>
        <w:br/>
        <w:t xml:space="preserve">    const response = await fetch(`/api/admin/datasets/${datasetId}/train`, {</w:t>
        <w:br/>
        <w:t xml:space="preserve">      method: 'POST',</w:t>
        <w:br/>
        <w:t xml:space="preserve">      headers: {</w:t>
        <w:br/>
        <w:t xml:space="preserve">        'Content-Type': 'application/json',</w:t>
        <w:br/>
        <w:t xml:space="preserve">      },</w:t>
        <w:br/>
        <w:t xml:space="preserve">      body: JSON.stringify({</w:t>
        <w:br/>
        <w:t xml:space="preserve">        config: {</w:t>
        <w:br/>
        <w:t xml:space="preserve">          modelArchitecture: trainingConfig.modelArchitecture,</w:t>
        <w:br/>
        <w:t xml:space="preserve">          pretrainedWeights: trainingConfig.pretrainedWeights,</w:t>
        <w:br/>
        <w:t xml:space="preserve">          splitRatios: trainingConfig.splitRatios,</w:t>
        <w:br/>
        <w:t xml:space="preserve">          stratifiedSplit: trainingConfig.stratifiedSplit,</w:t>
        <w:br/>
        <w:t xml:space="preserve">          hyperparameters: trainingConfig.hyperparameters,</w:t>
        <w:br/>
        <w:t xml:space="preserve">          augmentation: trainingConfig.augmentation</w:t>
        <w:br/>
        <w:t xml:space="preserve">        }</w:t>
        <w:br/>
        <w:t xml:space="preserve">      }),</w:t>
        <w:br/>
        <w:t xml:space="preserve">    });</w:t>
        <w:br/>
        <w:br/>
        <w:t xml:space="preserve">    if (!response.ok) {</w:t>
        <w:br/>
        <w:t xml:space="preserve">      throw new Error(`Server responded with ${response.status}: ${await response.text()}`);</w:t>
        <w:br/>
        <w:t xml:space="preserve">    }</w:t>
        <w:br/>
        <w:br/>
        <w:t xml:space="preserve">    const data = await response.json();</w:t>
        <w:br/>
        <w:t xml:space="preserve">    return data;</w:t>
        <w:br/>
        <w:t xml:space="preserve">  } catch (error) {</w:t>
        <w:br/>
        <w:t xml:space="preserve">    console.error('Error starting dataset training:', error);</w:t>
        <w:br/>
        <w:t xml:space="preserve">    throw error;</w:t>
        <w:br/>
        <w:t xml:space="preserve">  }</w:t>
        <w:br/>
        <w:t>}</w:t>
        <w:br/>
      </w:r>
    </w:p>
    <w:p>
      <w:pPr>
        <w:pStyle w:val="Heading4"/>
      </w:pPr>
      <w:r>
        <w:t>Monitoring Training Progress</w:t>
      </w:r>
    </w:p>
    <w:p>
      <w:r>
        <w:t>The system provides real-time training metrics visualization through WebSocket connections:</w:t>
      </w:r>
    </w:p>
    <w:p>
      <w:r>
        <w:rPr>
          <w:rFonts w:ascii="Courier New" w:hAnsi="Courier New"/>
          <w:sz w:val="18"/>
        </w:rPr>
        <w:t>// Client-side code for monitoring training</w:t>
        <w:br/>
        <w:t>function subscribeToTrainingProgress(datasetId, callbacks) {</w:t>
        <w:br/>
        <w:t xml:space="preserve">  // Create WebSocket connection to the training progress server</w:t>
        <w:br/>
        <w:t xml:space="preserve">  const WS_URL = process.env.REACT_APP_WS_URL || window.location.origin.replace(/^http/, 'ws');</w:t>
        <w:br/>
        <w:t xml:space="preserve">  const socket = new WebSocket(`${WS_URL}/ws/training-progress`);</w:t>
        <w:br/>
        <w:br/>
        <w:t xml:space="preserve">  socket.onopen = () =&gt; {</w:t>
        <w:br/>
        <w:t xml:space="preserve">    // Subscribe to updates for the specific dataset</w:t>
        <w:br/>
        <w:t xml:space="preserve">    socket.send(JSON.stringify({</w:t>
        <w:br/>
        <w:t xml:space="preserve">      type: 'subscribe',</w:t>
        <w:br/>
        <w:t xml:space="preserve">      datasetId: datasetId</w:t>
        <w:br/>
        <w:t xml:space="preserve">    }));</w:t>
        <w:br/>
        <w:br/>
        <w:t xml:space="preserve">    if (callbacks.onConnected) {</w:t>
        <w:br/>
        <w:t xml:space="preserve">      callbacks.onConnected();</w:t>
        <w:br/>
        <w:t xml:space="preserve">    }</w:t>
        <w:br/>
        <w:t xml:space="preserve">  };</w:t>
        <w:br/>
        <w:br/>
        <w:t xml:space="preserve">  socket.onmessage = (event) =&gt; {</w:t>
        <w:br/>
        <w:t xml:space="preserve">    const data = JSON.parse(event.data);</w:t>
        <w:br/>
        <w:br/>
        <w:t xml:space="preserve">    switch (data.type) {</w:t>
        <w:br/>
        <w:t xml:space="preserve">      case 'progress':</w:t>
        <w:br/>
        <w:t xml:space="preserve">        callbacks.onProgress(data.progress, data.currentEpoch, data.totalEpochs);</w:t>
        <w:br/>
        <w:t xml:space="preserve">        break;</w:t>
        <w:br/>
        <w:t xml:space="preserve">      case 'metrics':</w:t>
        <w:br/>
        <w:t xml:space="preserve">        callbacks.onMetrics(data.metrics);</w:t>
        <w:br/>
        <w:t xml:space="preserve">        break;</w:t>
        <w:br/>
        <w:t xml:space="preserve">      case 'completed':</w:t>
        <w:br/>
        <w:t xml:space="preserve">        callbacks.onCompleted(data.results);</w:t>
        <w:br/>
        <w:t xml:space="preserve">        break;</w:t>
        <w:br/>
        <w:t xml:space="preserve">      case 'error':</w:t>
        <w:br/>
        <w:t xml:space="preserve">        callbacks.onError(data.error);</w:t>
        <w:br/>
        <w:t xml:space="preserve">        break;</w:t>
        <w:br/>
        <w:t xml:space="preserve">    }</w:t>
        <w:br/>
        <w:t xml:space="preserve">  };</w:t>
        <w:br/>
        <w:br/>
        <w:t xml:space="preserve">  socket.onerror = (error) =&gt; {</w:t>
        <w:br/>
        <w:t xml:space="preserve">    console.error('WebSocket error:', error);</w:t>
        <w:br/>
        <w:t xml:space="preserve">    if (callbacks.onError) {</w:t>
        <w:br/>
        <w:t xml:space="preserve">      callbacks.onError('WebSocket connection error');</w:t>
        <w:br/>
        <w:t xml:space="preserve">    }</w:t>
        <w:br/>
        <w:t xml:space="preserve">  };</w:t>
        <w:br/>
        <w:br/>
        <w:t xml:space="preserve">  socket.onclose = () =&gt; {</w:t>
        <w:br/>
        <w:t xml:space="preserve">    if (callbacks.onDisconnected) {</w:t>
        <w:br/>
        <w:t xml:space="preserve">      callbacks.onDisconnected();</w:t>
        <w:br/>
        <w:t xml:space="preserve">    }</w:t>
        <w:br/>
        <w:t xml:space="preserve">  };</w:t>
        <w:br/>
        <w:br/>
        <w:t xml:space="preserve">  // Return a cleanup function</w:t>
        <w:br/>
        <w:t xml:space="preserve">  return () =&gt; {</w:t>
        <w:br/>
        <w:t xml:space="preserve">    if (socket.readyState === WebSocket.OPEN) {</w:t>
        <w:br/>
        <w:t xml:space="preserve">      socket.close();</w:t>
        <w:br/>
        <w:t xml:space="preserve">    }</w:t>
        <w:br/>
        <w:t xml:space="preserve">  };</w:t>
        <w:br/>
        <w:t>}</w:t>
        <w:br/>
      </w:r>
    </w:p>
    <w:p>
      <w:r>
        <w:rPr>
          <w:rFonts w:ascii="Courier New" w:hAnsi="Courier New"/>
          <w:sz w:val="18"/>
        </w:rPr>
        <w:t>// Client-side code for monitoring training</w:t>
        <w:br/>
        <w:t>function subscribeToTrainingProgress(datasetId, callbacks) {</w:t>
        <w:br/>
        <w:t xml:space="preserve">  // Create WebSocket connection to the training progress server</w:t>
        <w:br/>
        <w:t xml:space="preserve">  const WS_URL = process.env.REACT_APP_WS_URL || window.location.origin.replace(/^http/, 'ws');</w:t>
        <w:br/>
        <w:t xml:space="preserve">  const socket = new WebSocket(`${WS_URL}/ws/training-progress`);</w:t>
        <w:br/>
        <w:br/>
        <w:t xml:space="preserve">  socket.onopen = () =&gt; {</w:t>
        <w:br/>
        <w:t xml:space="preserve">    // Subscribe to updates for the specific dataset</w:t>
        <w:br/>
        <w:t xml:space="preserve">    socket.send(JSON.stringify({</w:t>
        <w:br/>
        <w:t xml:space="preserve">      type: 'subscribe',</w:t>
        <w:br/>
        <w:t xml:space="preserve">      datasetId: datasetId</w:t>
        <w:br/>
        <w:t xml:space="preserve">    }));</w:t>
        <w:br/>
        <w:br/>
        <w:t xml:space="preserve">    if (callbacks.onConnected) {</w:t>
        <w:br/>
        <w:t xml:space="preserve">      callbacks.onConnected();</w:t>
        <w:br/>
        <w:t xml:space="preserve">    }</w:t>
        <w:br/>
        <w:t xml:space="preserve">  };</w:t>
        <w:br/>
        <w:br/>
        <w:t xml:space="preserve">  socket.onmessage = (event) =&gt; {</w:t>
        <w:br/>
        <w:t xml:space="preserve">    const data = JSON.parse(event.data);</w:t>
        <w:br/>
        <w:br/>
        <w:t xml:space="preserve">    switch (data.type) {</w:t>
        <w:br/>
        <w:t xml:space="preserve">      case 'progress':</w:t>
        <w:br/>
        <w:t xml:space="preserve">        callbacks.onProgress(data.progress, data.currentEpoch, data.totalEpochs);</w:t>
        <w:br/>
        <w:t xml:space="preserve">        break;</w:t>
        <w:br/>
        <w:t xml:space="preserve">      case 'metrics':</w:t>
        <w:br/>
        <w:t xml:space="preserve">        callbacks.onMetrics(data.metrics);</w:t>
        <w:br/>
        <w:t xml:space="preserve">        break;</w:t>
        <w:br/>
        <w:t xml:space="preserve">      case 'completed':</w:t>
        <w:br/>
        <w:t xml:space="preserve">        callbacks.onCompleted(data.results);</w:t>
        <w:br/>
        <w:t xml:space="preserve">        break;</w:t>
        <w:br/>
        <w:t xml:space="preserve">      case 'error':</w:t>
        <w:br/>
        <w:t xml:space="preserve">        callbacks.onError(data.error);</w:t>
        <w:br/>
        <w:t xml:space="preserve">        break;</w:t>
        <w:br/>
        <w:t xml:space="preserve">    }</w:t>
        <w:br/>
        <w:t xml:space="preserve">  };</w:t>
        <w:br/>
        <w:br/>
        <w:t xml:space="preserve">  socket.onerror = (error) =&gt; {</w:t>
        <w:br/>
        <w:t xml:space="preserve">    console.error('WebSocket error:', error);</w:t>
        <w:br/>
        <w:t xml:space="preserve">    if (callbacks.onError) {</w:t>
        <w:br/>
        <w:t xml:space="preserve">      callbacks.onError('WebSocket connection error');</w:t>
        <w:br/>
        <w:t xml:space="preserve">    }</w:t>
        <w:br/>
        <w:t xml:space="preserve">  };</w:t>
        <w:br/>
        <w:br/>
        <w:t xml:space="preserve">  socket.onclose = () =&gt; {</w:t>
        <w:br/>
        <w:t xml:space="preserve">    if (callbacks.onDisconnected) {</w:t>
        <w:br/>
        <w:t xml:space="preserve">      callbacks.onDisconnected();</w:t>
        <w:br/>
        <w:t xml:space="preserve">    }</w:t>
        <w:br/>
        <w:t xml:space="preserve">  };</w:t>
        <w:br/>
        <w:br/>
        <w:t xml:space="preserve">  // Return a cleanup function</w:t>
        <w:br/>
        <w:t xml:space="preserve">  return () =&gt; {</w:t>
        <w:br/>
        <w:t xml:space="preserve">    if (socket.readyState === WebSocket.OPEN) {</w:t>
        <w:br/>
        <w:t xml:space="preserve">      socket.close();</w:t>
        <w:br/>
        <w:t xml:space="preserve">    }</w:t>
        <w:br/>
        <w:t xml:space="preserve">  };</w:t>
        <w:br/>
        <w:t>}</w:t>
        <w:br/>
      </w:r>
    </w:p>
    <w:p>
      <w:pPr>
        <w:pStyle w:val="Heading4"/>
      </w:pPr>
      <w:r>
        <w:t>Stopping a Training Job</w:t>
      </w:r>
    </w:p>
    <w:p>
      <w:r>
        <w:t>The system allows stopping a training job that is in progress:</w:t>
      </w:r>
    </w:p>
    <w:p>
      <w:r>
        <w:rPr>
          <w:rFonts w:ascii="Courier New" w:hAnsi="Courier New"/>
          <w:sz w:val="18"/>
        </w:rPr>
        <w:t>// Client-side code for stopping a training job</w:t>
        <w:br/>
        <w:t>async function stopTrainingJob(jobId) {</w:t>
        <w:br/>
        <w:t xml:space="preserve">  try {</w:t>
        <w:br/>
        <w:t xml:space="preserve">    const API_URL = process.env.REACT_APP_API_URL || window.location.origin;</w:t>
        <w:br/>
        <w:br/>
        <w:t xml:space="preserve">    const response = await fetch(`${API_URL}/api/admin/training/${jobId}/stop`, {</w:t>
        <w:br/>
        <w:t xml:space="preserve">      method: 'POST',</w:t>
        <w:br/>
        <w:t xml:space="preserve">      headers: {</w:t>
        <w:br/>
        <w:t xml:space="preserve">        'Content-Type': 'application/json',</w:t>
        <w:br/>
        <w:t xml:space="preserve">        // Add authorization headers if required</w:t>
        <w:br/>
        <w:t xml:space="preserve">        ...(localStorage.getItem('auth_token')</w:t>
        <w:br/>
        <w:t xml:space="preserve">          ? { 'Authorization': `Bearer ${localStorage.getItem('auth_token')}` }</w:t>
        <w:br/>
        <w:t xml:space="preserve">          : {})</w:t>
        <w:br/>
        <w:t xml:space="preserve">      }</w:t>
        <w:br/>
        <w:t xml:space="preserve">    });</w:t>
        <w:br/>
        <w:br/>
        <w:t xml:space="preserve">    if (!response.ok) {</w:t>
        <w:br/>
        <w:t xml:space="preserve">      throw new Error(`Server responded with ${response.status}: ${await response.text()}`);</w:t>
        <w:br/>
        <w:t xml:space="preserve">    }</w:t>
        <w:br/>
        <w:br/>
        <w:t xml:space="preserve">    return await response.json();</w:t>
        <w:br/>
        <w:t xml:space="preserve">  } catch (error) {</w:t>
        <w:br/>
        <w:t xml:space="preserve">    console.error('Failed to stop training job:', error);</w:t>
        <w:br/>
        <w:t xml:space="preserve">    throw error;</w:t>
        <w:br/>
        <w:t xml:space="preserve">  }</w:t>
        <w:br/>
        <w:t>}</w:t>
        <w:br/>
      </w:r>
    </w:p>
    <w:p>
      <w:r>
        <w:rPr>
          <w:rFonts w:ascii="Courier New" w:hAnsi="Courier New"/>
          <w:sz w:val="18"/>
        </w:rPr>
        <w:t>// Client-side code for stopping a training job</w:t>
        <w:br/>
        <w:t>async function stopTrainingJob(jobId) {</w:t>
        <w:br/>
        <w:t xml:space="preserve">  try {</w:t>
        <w:br/>
        <w:t xml:space="preserve">    const API_URL = process.env.REACT_APP_API_URL || window.location.origin;</w:t>
        <w:br/>
        <w:br/>
        <w:t xml:space="preserve">    const response = await fetch(`${API_URL}/api/admin/training/${jobId}/stop`, {</w:t>
        <w:br/>
        <w:t xml:space="preserve">      method: 'POST',</w:t>
        <w:br/>
        <w:t xml:space="preserve">      headers: {</w:t>
        <w:br/>
        <w:t xml:space="preserve">        'Content-Type': 'application/json',</w:t>
        <w:br/>
        <w:t xml:space="preserve">        // Add authorization headers if required</w:t>
        <w:br/>
        <w:t xml:space="preserve">        ...(localStorage.getItem('auth_token')</w:t>
        <w:br/>
        <w:t xml:space="preserve">          ? { 'Authorization': `Bearer ${localStorage.getItem('auth_token')}` }</w:t>
        <w:br/>
        <w:t xml:space="preserve">          : {})</w:t>
        <w:br/>
        <w:t xml:space="preserve">      }</w:t>
        <w:br/>
        <w:t xml:space="preserve">    });</w:t>
        <w:br/>
        <w:br/>
        <w:t xml:space="preserve">    if (!response.ok) {</w:t>
        <w:br/>
        <w:t xml:space="preserve">      throw new Error(`Server responded with ${response.status}: ${await response.text()}`);</w:t>
        <w:br/>
        <w:t xml:space="preserve">    }</w:t>
        <w:br/>
        <w:br/>
        <w:t xml:space="preserve">    return await response.json();</w:t>
        <w:br/>
        <w:t xml:space="preserve">  } catch (error) {</w:t>
        <w:br/>
        <w:t xml:space="preserve">    console.error('Failed to stop training job:', error);</w:t>
        <w:br/>
        <w:t xml:space="preserve">    throw error;</w:t>
        <w:br/>
        <w:t xml:space="preserve">  }</w:t>
        <w:br/>
        <w:t>}</w:t>
        <w:br/>
      </w:r>
    </w:p>
    <w:p>
      <w:pPr>
        <w:pStyle w:val="Heading3"/>
      </w:pPr>
      <w:r>
        <w:t>Transfer Learning</w:t>
      </w:r>
    </w:p>
    <w:p>
      <w:r>
        <w:t>The system supports transfer learning to leverage pre-trained models for new tasks with limited data.</w:t>
      </w:r>
    </w:p>
    <w:p>
      <w:pPr>
        <w:pStyle w:val="Heading4"/>
      </w:pPr>
      <w:r>
        <w:t>Transfer Learning Workflow</w:t>
      </w:r>
    </w:p>
    <w:p>
      <w:pPr>
        <w:pStyle w:val="ListNumber"/>
      </w:pPr>
      <w:r>
        <w:t>Base Model Selection: Choose a pre-trained model as the starting point</w:t>
      </w:r>
    </w:p>
    <w:p>
      <w:pPr>
        <w:pStyle w:val="ListNumber"/>
      </w:pPr>
      <w:r>
        <w:t>Layer Configuration: Determine which layers to freeze/unfreeze</w:t>
      </w:r>
    </w:p>
    <w:p>
      <w:pPr>
        <w:pStyle w:val="ListNumber"/>
      </w:pPr>
      <w:r>
        <w:t>Fine-tuning: Train the model on a new dataset (often smaller than original training data)</w:t>
      </w:r>
    </w:p>
    <w:p>
      <w:pPr>
        <w:pStyle w:val="ListNumber"/>
      </w:pPr>
      <w:r>
        <w:t>Evaluation: Assess performance on validation data</w:t>
      </w:r>
    </w:p>
    <w:p>
      <w:pPr>
        <w:pStyle w:val="Heading4"/>
      </w:pPr>
      <w:r>
        <w:t>Transfer Learning Options</w:t>
      </w:r>
    </w:p>
    <w:p>
      <w:r>
        <w:t>The system provides several configuration options:</w:t>
      </w:r>
    </w:p>
    <w:p>
      <w:pPr>
        <w:pStyle w:val="ListBullet"/>
      </w:pPr>
      <w:r>
        <w:t>Layer Freezing: Control which layers remain fixed during training</w:t>
      </w:r>
    </w:p>
    <w:p>
      <w:pPr>
        <w:pStyle w:val="ListBullet"/>
      </w:pPr>
      <w:r>
        <w:t>Learning Rate Scheduling: Adjust learning rates for different layers</w:t>
      </w:r>
    </w:p>
    <w:p>
      <w:pPr>
        <w:pStyle w:val="ListBullet"/>
      </w:pPr>
      <w:r>
        <w:t>Progressive Unfreezing: Gradually unfreeze layers during training</w:t>
      </w:r>
    </w:p>
    <w:p>
      <w:pPr>
        <w:pStyle w:val="ListBullet"/>
      </w:pPr>
      <w:r>
        <w:t>Feature Extraction: Use the model only for feature extraction without fine-tuning</w:t>
      </w:r>
    </w:p>
    <w:p>
      <w:r>
        <w:rPr>
          <w:rFonts w:ascii="Courier New" w:hAnsi="Courier New"/>
          <w:sz w:val="18"/>
        </w:rPr>
        <w:t># Python code example for transfer learning configuration</w:t>
        <w:br/>
        <w:t>def configure_transfer_learning(base_model, num_classes, freeze_layers=True, trainable_layers=3):</w:t>
        <w:br/>
        <w:t xml:space="preserve">    """Configure a model for transfer learning</w:t>
        <w:br/>
        <w:br/>
        <w:t xml:space="preserve">    Args:</w:t>
        <w:br/>
        <w:t xml:space="preserve">        base_model: The pre-trained model to use as a base</w:t>
        <w:br/>
        <w:t xml:space="preserve">        num_classes: Number of classes in the new dataset</w:t>
        <w:br/>
        <w:t xml:space="preserve">        freeze_layers: Whether to freeze base model layers</w:t>
        <w:br/>
        <w:t xml:space="preserve">        trainable_layers: Number of top layers to make trainable if freezing</w:t>
        <w:br/>
        <w:br/>
        <w:t xml:space="preserve">    Returns:</w:t>
        <w:br/>
        <w:t xml:space="preserve">        Configured model ready for training</w:t>
        <w:br/>
        <w:t xml:space="preserve">    """</w:t>
        <w:br/>
        <w:t xml:space="preserve">    # Create a model with the pre-trained base and new classification head</w:t>
        <w:br/>
        <w:t xml:space="preserve">    model = create_transfer_model(base_model, num_classes)</w:t>
        <w:br/>
        <w:br/>
        <w:t xml:space="preserve">    if freeze_layers:</w:t>
        <w:br/>
        <w:t xml:space="preserve">        # Freeze all base model layers</w:t>
        <w:br/>
        <w:t xml:space="preserve">        for layer in base_model.layers:</w:t>
        <w:br/>
        <w:t xml:space="preserve">            layer.trainable = False</w:t>
        <w:br/>
        <w:br/>
        <w:t xml:space="preserve">        # Make the last few layers trainable if specified</w:t>
        <w:br/>
        <w:t xml:space="preserve">        if trainable_layers &gt; 0:</w:t>
        <w:br/>
        <w:t xml:space="preserve">            for layer in base_model.layers[-trainable_layers:]:</w:t>
        <w:br/>
        <w:t xml:space="preserve">                layer.trainable = True</w:t>
        <w:br/>
        <w:br/>
        <w:t xml:space="preserve">    # Compile with appropriate parameters for fine-tuning</w:t>
        <w:br/>
        <w:t xml:space="preserve">    model.compile(</w:t>
        <w:br/>
        <w:t xml:space="preserve">        optimizer=tf.keras.optimizers.Adam(learning_rate=0.0001),</w:t>
        <w:br/>
        <w:t xml:space="preserve">        loss='categorical_crossentropy',</w:t>
        <w:br/>
        <w:t xml:space="preserve">        metrics=['accuracy']</w:t>
        <w:br/>
        <w:t xml:space="preserve">    )</w:t>
        <w:br/>
        <w:br/>
        <w:t xml:space="preserve">    return model</w:t>
        <w:br/>
      </w:r>
    </w:p>
    <w:p>
      <w:r>
        <w:rPr>
          <w:rFonts w:ascii="Courier New" w:hAnsi="Courier New"/>
          <w:sz w:val="18"/>
        </w:rPr>
        <w:t># Python code example for transfer learning configuration</w:t>
        <w:br/>
        <w:t>def configure_transfer_learning(base_model, num_classes, freeze_layers=True, trainable_layers=3):</w:t>
        <w:br/>
        <w:t xml:space="preserve">    """Configure a model for transfer learning</w:t>
        <w:br/>
        <w:br/>
        <w:t xml:space="preserve">    Args:</w:t>
        <w:br/>
        <w:t xml:space="preserve">        base_model: The pre-trained model to use as a base</w:t>
        <w:br/>
        <w:t xml:space="preserve">        num_classes: Number of classes in the new dataset</w:t>
        <w:br/>
        <w:t xml:space="preserve">        freeze_layers: Whether to freeze base model layers</w:t>
        <w:br/>
        <w:t xml:space="preserve">        trainable_layers: Number of top layers to make trainable if freezing</w:t>
        <w:br/>
        <w:br/>
        <w:t xml:space="preserve">    Returns:</w:t>
        <w:br/>
        <w:t xml:space="preserve">        Configured model ready for training</w:t>
        <w:br/>
        <w:t xml:space="preserve">    """</w:t>
        <w:br/>
        <w:t xml:space="preserve">    # Create a model with the pre-trained base and new classification head</w:t>
        <w:br/>
        <w:t xml:space="preserve">    model = create_transfer_model(base_model, num_classes)</w:t>
        <w:br/>
        <w:br/>
        <w:t xml:space="preserve">    if freeze_layers:</w:t>
        <w:br/>
        <w:t xml:space="preserve">        # Freeze all base model layers</w:t>
        <w:br/>
        <w:t xml:space="preserve">        for layer in base_model.layers:</w:t>
        <w:br/>
        <w:t xml:space="preserve">            layer.trainable = False</w:t>
        <w:br/>
        <w:br/>
        <w:t xml:space="preserve">        # Make the last few layers trainable if specified</w:t>
        <w:br/>
        <w:t xml:space="preserve">        if trainable_layers &gt; 0:</w:t>
        <w:br/>
        <w:t xml:space="preserve">            for layer in base_model.layers[-trainable_layers:]:</w:t>
        <w:br/>
        <w:t xml:space="preserve">                layer.trainable = True</w:t>
        <w:br/>
        <w:br/>
        <w:t xml:space="preserve">    # Compile with appropriate parameters for fine-tuning</w:t>
        <w:br/>
        <w:t xml:space="preserve">    model.compile(</w:t>
        <w:br/>
        <w:t xml:space="preserve">        optimizer=tf.keras.optimizers.Adam(learning_rate=0.0001),</w:t>
        <w:br/>
        <w:t xml:space="preserve">        loss='categorical_crossentropy',</w:t>
        <w:br/>
        <w:t xml:space="preserve">        metrics=['accuracy']</w:t>
        <w:br/>
        <w:t xml:space="preserve">    )</w:t>
        <w:br/>
        <w:br/>
        <w:t xml:space="preserve">    return model</w:t>
        <w:br/>
      </w:r>
    </w:p>
    <w:p>
      <w:pPr>
        <w:pStyle w:val="Heading3"/>
      </w:pPr>
      <w:r>
        <w:t>Examples and Use Cases</w:t>
      </w:r>
    </w:p>
    <w:p>
      <w:pPr>
        <w:pStyle w:val="Heading4"/>
      </w:pPr>
      <w:r>
        <w:t>Example 1: Material Dataset with Vector Embeddings</w:t>
      </w:r>
    </w:p>
    <w:p>
      <w:r>
        <w:rPr>
          <w:rFonts w:ascii="Courier New" w:hAnsi="Courier New"/>
          <w:sz w:val="18"/>
        </w:rPr>
        <w:t>// Upload a ZIP archive of material images and generate embeddings</w:t>
        <w:br/>
        <w:t>async function createMaterialDatasetWithEmbeddings() {</w:t>
        <w:br/>
        <w:t xml:space="preserve">  // Upload ZIP file with vector embedding generation</w:t>
        <w:br/>
        <w:t xml:space="preserve">  const zipFile = document.getElementById('dataset-file').files[0];</w:t>
        <w:br/>
        <w:br/>
        <w:t xml:space="preserve">  const uploadResult = await uploadZipDatasetWithEmbeddings(zipFile, {</w:t>
        <w:br/>
        <w:t xml:space="preserve">    name: 'Material Surfaces Dataset',</w:t>
        <w:br/>
        <w:t xml:space="preserve">    description: 'Dataset of various material surfaces with vector embeddings',</w:t>
        <w:br/>
        <w:t xml:space="preserve">  });</w:t>
        <w:br/>
        <w:br/>
        <w:t xml:space="preserve">  console.log(`Created dataset with ${uploadResult.imageCount} images`);</w:t>
        <w:br/>
        <w:t xml:space="preserve">  console.log(`Generated ${uploadResult.embeddingsGenerated} vector embeddings`);</w:t>
        <w:br/>
        <w:br/>
        <w:t xml:space="preserve">  // Now the dataset is ready for both knowledge base and training use</w:t>
        <w:br/>
        <w:br/>
        <w:t xml:space="preserve">  // Optional: Start training a model using this dataset</w:t>
        <w:br/>
        <w:t xml:space="preserve">  const trainingJob = await startModelTraining({</w:t>
        <w:br/>
        <w:t xml:space="preserve">    datasetId: uploadResult.dataset.id,</w:t>
        <w:br/>
        <w:t xml:space="preserve">    modelId: 'pretrained-material-classifier',</w:t>
        <w:br/>
        <w:t xml:space="preserve">    // Other training parameters...</w:t>
        <w:br/>
        <w:t xml:space="preserve">  });</w:t>
        <w:br/>
        <w:br/>
        <w:t xml:space="preserve">  return {</w:t>
        <w:br/>
        <w:t xml:space="preserve">    datasetId: uploadResult.dataset.id,</w:t>
        <w:br/>
        <w:t xml:space="preserve">    trainingJobId: trainingJob.id</w:t>
        <w:br/>
        <w:t xml:space="preserve">  };</w:t>
        <w:br/>
        <w:t>}</w:t>
        <w:br/>
      </w:r>
    </w:p>
    <w:p>
      <w:r>
        <w:rPr>
          <w:rFonts w:ascii="Courier New" w:hAnsi="Courier New"/>
          <w:sz w:val="18"/>
        </w:rPr>
        <w:t>// Upload a ZIP archive of material images and generate embeddings</w:t>
        <w:br/>
        <w:t>async function createMaterialDatasetWithEmbeddings() {</w:t>
        <w:br/>
        <w:t xml:space="preserve">  // Upload ZIP file with vector embedding generation</w:t>
        <w:br/>
        <w:t xml:space="preserve">  const zipFile = document.getElementById('dataset-file').files[0];</w:t>
        <w:br/>
        <w:br/>
        <w:t xml:space="preserve">  const uploadResult = await uploadZipDatasetWithEmbeddings(zipFile, {</w:t>
        <w:br/>
        <w:t xml:space="preserve">    name: 'Material Surfaces Dataset',</w:t>
        <w:br/>
        <w:t xml:space="preserve">    description: 'Dataset of various material surfaces with vector embeddings',</w:t>
        <w:br/>
        <w:t xml:space="preserve">  });</w:t>
        <w:br/>
        <w:br/>
        <w:t xml:space="preserve">  console.log(`Created dataset with ${uploadResult.imageCount} images`);</w:t>
        <w:br/>
        <w:t xml:space="preserve">  console.log(`Generated ${uploadResult.embeddingsGenerated} vector embeddings`);</w:t>
        <w:br/>
        <w:br/>
        <w:t xml:space="preserve">  // Now the dataset is ready for both knowledge base and training use</w:t>
        <w:br/>
        <w:br/>
        <w:t xml:space="preserve">  // Optional: Start training a model using this dataset</w:t>
        <w:br/>
        <w:t xml:space="preserve">  const trainingJob = await startModelTraining({</w:t>
        <w:br/>
        <w:t xml:space="preserve">    datasetId: uploadResult.dataset.id,</w:t>
        <w:br/>
        <w:t xml:space="preserve">    modelId: 'pretrained-material-classifier',</w:t>
        <w:br/>
        <w:t xml:space="preserve">    // Other training parameters...</w:t>
        <w:br/>
        <w:t xml:space="preserve">  });</w:t>
        <w:br/>
        <w:br/>
        <w:t xml:space="preserve">  return {</w:t>
        <w:br/>
        <w:t xml:space="preserve">    datasetId: uploadResult.dataset.id,</w:t>
        <w:br/>
        <w:t xml:space="preserve">    trainingJobId: trainingJob.id</w:t>
        <w:br/>
        <w:t xml:space="preserve">  };</w:t>
        <w:br/>
        <w:t>}</w:t>
        <w:br/>
      </w:r>
    </w:p>
    <w:p>
      <w:pPr>
        <w:pStyle w:val="Heading4"/>
      </w:pPr>
      <w:r>
        <w:t>Example 2: Ceramic Tile Classification</w:t>
      </w:r>
    </w:p>
    <w:p>
      <w:r>
        <w:rPr>
          <w:rFonts w:ascii="Courier New" w:hAnsi="Courier New"/>
          <w:sz w:val="18"/>
        </w:rPr>
        <w:t>// Import ImageNet pretrained model and fine-tune on ceramic tiles dataset</w:t>
        <w:br/>
        <w:t>async function setupCeramicTileClassifier() {</w:t>
        <w:br/>
        <w:t xml:space="preserve">  // Import pre-trained MobileNetV2 from TensorFlow Hub</w:t>
        <w:br/>
        <w:t xml:space="preserve">  const model = await importModelFromRepository(</w:t>
        <w:br/>
        <w:t xml:space="preserve">    'tfhub',</w:t>
        <w:br/>
        <w:t xml:space="preserve">    'mobilenetv2_1.00_224',</w:t>
        <w:br/>
        <w:t xml:space="preserve">    {</w:t>
        <w:br/>
        <w:t xml:space="preserve">      name: 'Ceramic Tile Classifier Base',</w:t>
        <w:br/>
        <w:t xml:space="preserve">      description: 'Base model for ceramic tile classification',</w:t>
        <w:br/>
        <w:t xml:space="preserve">      framework: 'tensorflow'</w:t>
        <w:br/>
        <w:t xml:space="preserve">    }</w:t>
        <w:br/>
        <w:t xml:space="preserve">  );</w:t>
        <w:br/>
        <w:br/>
        <w:t xml:space="preserve">  // Import Ceramic Tile dataset from Kaggle</w:t>
        <w:br/>
        <w:t xml:space="preserve">  const dataset = await importPremadeDataset(</w:t>
        <w:br/>
        <w:t xml:space="preserve">    'materials-dataset',</w:t>
        <w:br/>
        <w:t xml:space="preserve">    {</w:t>
        <w:br/>
        <w:t xml:space="preserve">      name: 'Ceramic Tiles Dataset',</w:t>
        <w:br/>
        <w:t xml:space="preserve">      includeMetadata: true,</w:t>
        <w:br/>
        <w:t xml:space="preserve">      selectedClasses: ['ceramic-tile', 'porcelain-tile', 'natural-stone-tile']</w:t>
        <w:br/>
        <w:t xml:space="preserve">    }</w:t>
        <w:br/>
        <w:t xml:space="preserve">  );</w:t>
        <w:br/>
        <w:br/>
        <w:t xml:space="preserve">  // Start training with transfer learning</w:t>
        <w:br/>
        <w:t xml:space="preserve">  const trainingJob = await startModelTraining({</w:t>
        <w:br/>
        <w:t xml:space="preserve">    modelId: model.id,</w:t>
        <w:br/>
        <w:t xml:space="preserve">    datasetId: dataset.id,</w:t>
        <w:br/>
        <w:t xml:space="preserve">    learningRate: 0.0001,</w:t>
        <w:br/>
        <w:t xml:space="preserve">    epochs: 10,</w:t>
        <w:br/>
        <w:t xml:space="preserve">    batchSize: 32,</w:t>
        <w:br/>
        <w:t xml:space="preserve">    useTranferLearning: true,</w:t>
        <w:br/>
        <w:t xml:space="preserve">    freezeBaseModel: true,</w:t>
        <w:br/>
        <w:t xml:space="preserve">    trainableLayersCount: 5,</w:t>
        <w:br/>
        <w:t xml:space="preserve">    enableEarlyStopping: true,</w:t>
        <w:br/>
        <w:t xml:space="preserve">    enableDataAugmentation: true,</w:t>
        <w:br/>
        <w:t xml:space="preserve">    validationSplit: 0.2</w:t>
        <w:br/>
        <w:t xml:space="preserve">  });</w:t>
        <w:br/>
        <w:br/>
        <w:t xml:space="preserve">  return trainingJob;</w:t>
        <w:br/>
        <w:t>}</w:t>
        <w:br/>
      </w:r>
    </w:p>
    <w:p>
      <w:r>
        <w:rPr>
          <w:rFonts w:ascii="Courier New" w:hAnsi="Courier New"/>
          <w:sz w:val="18"/>
        </w:rPr>
        <w:t>// Import ImageNet pretrained model and fine-tune on ceramic tiles dataset</w:t>
        <w:br/>
        <w:t>async function setupCeramicTileClassifier() {</w:t>
        <w:br/>
        <w:t xml:space="preserve">  // Import pre-trained MobileNetV2 from TensorFlow Hub</w:t>
        <w:br/>
        <w:t xml:space="preserve">  const model = await importModelFromRepository(</w:t>
        <w:br/>
        <w:t xml:space="preserve">    'tfhub',</w:t>
        <w:br/>
        <w:t xml:space="preserve">    'mobilenetv2_1.00_224',</w:t>
        <w:br/>
        <w:t xml:space="preserve">    {</w:t>
        <w:br/>
        <w:t xml:space="preserve">      name: 'Ceramic Tile Classifier Base',</w:t>
        <w:br/>
        <w:t xml:space="preserve">      description: 'Base model for ceramic tile classification',</w:t>
        <w:br/>
        <w:t xml:space="preserve">      framework: 'tensorflow'</w:t>
        <w:br/>
        <w:t xml:space="preserve">    }</w:t>
        <w:br/>
        <w:t xml:space="preserve">  );</w:t>
        <w:br/>
        <w:br/>
        <w:t xml:space="preserve">  // Import Ceramic Tile dataset from Kaggle</w:t>
        <w:br/>
        <w:t xml:space="preserve">  const dataset = await importPremadeDataset(</w:t>
        <w:br/>
        <w:t xml:space="preserve">    'materials-dataset',</w:t>
        <w:br/>
        <w:t xml:space="preserve">    {</w:t>
        <w:br/>
        <w:t xml:space="preserve">      name: 'Ceramic Tiles Dataset',</w:t>
        <w:br/>
        <w:t xml:space="preserve">      includeMetadata: true,</w:t>
        <w:br/>
        <w:t xml:space="preserve">      selectedClasses: ['ceramic-tile', 'porcelain-tile', 'natural-stone-tile']</w:t>
        <w:br/>
        <w:t xml:space="preserve">    }</w:t>
        <w:br/>
        <w:t xml:space="preserve">  );</w:t>
        <w:br/>
        <w:br/>
        <w:t xml:space="preserve">  // Start training with transfer learning</w:t>
        <w:br/>
        <w:t xml:space="preserve">  const trainingJob = await startModelTraining({</w:t>
        <w:br/>
        <w:t xml:space="preserve">    modelId: model.id,</w:t>
        <w:br/>
        <w:t xml:space="preserve">    datasetId: dataset.id,</w:t>
        <w:br/>
        <w:t xml:space="preserve">    learningRate: 0.0001,</w:t>
        <w:br/>
        <w:t xml:space="preserve">    epochs: 10,</w:t>
        <w:br/>
        <w:t xml:space="preserve">    batchSize: 32,</w:t>
        <w:br/>
        <w:t xml:space="preserve">    useTranferLearning: true,</w:t>
        <w:br/>
        <w:t xml:space="preserve">    freezeBaseModel: true,</w:t>
        <w:br/>
        <w:t xml:space="preserve">    trainableLayersCount: 5,</w:t>
        <w:br/>
        <w:t xml:space="preserve">    enableEarlyStopping: true,</w:t>
        <w:br/>
        <w:t xml:space="preserve">    enableDataAugmentation: true,</w:t>
        <w:br/>
        <w:t xml:space="preserve">    validationSplit: 0.2</w:t>
        <w:br/>
        <w:t xml:space="preserve">  });</w:t>
        <w:br/>
        <w:br/>
        <w:t xml:space="preserve">  return trainingJob;</w:t>
        <w:br/>
        <w:t>}</w:t>
        <w:br/>
      </w:r>
    </w:p>
    <w:p>
      <w:pPr>
        <w:pStyle w:val="Heading4"/>
      </w:pPr>
      <w:r>
        <w:t>Example 3: Multi-Model Ensemble</w:t>
      </w:r>
    </w:p>
    <w:p>
      <w:r>
        <w:rPr>
          <w:rFonts w:ascii="Courier New" w:hAnsi="Courier New"/>
          <w:sz w:val="18"/>
        </w:rPr>
        <w:t>// Create an ensemble model using multiple pretrained models and datasets</w:t>
        <w:br/>
        <w:t>async function createMaterialEnsemble() {</w:t>
        <w:br/>
        <w:t xml:space="preserve">  // Import models from different repositories</w:t>
        <w:br/>
        <w:t xml:space="preserve">  const textureModel = await importModelFromRepository('pytorch_hub', 'resnet18');</w:t>
        <w:br/>
        <w:t xml:space="preserve">  const colorModel = await importModelFromRepository('huggingface', 'microsoft/resnet-50');</w:t>
        <w:br/>
        <w:t xml:space="preserve">  const patternModel = await importModelFromRepository('tfhub', 'efficientnet/b0');</w:t>
        <w:br/>
        <w:br/>
        <w:t xml:space="preserve">  // Import and prepare the combined dataset</w:t>
        <w:br/>
        <w:t xml:space="preserve">  const materialDataset = await importPremadeDataset('dtd', {</w:t>
        <w:br/>
        <w:t xml:space="preserve">    name: 'Material Textures Combined',</w:t>
        <w:br/>
        <w:t xml:space="preserve">    includeMetadata: true</w:t>
        <w:br/>
        <w:t xml:space="preserve">  });</w:t>
        <w:br/>
        <w:br/>
        <w:t xml:space="preserve">  // Train each model on the dataset with different focuses</w:t>
        <w:br/>
        <w:t xml:space="preserve">  const textureTraining = await startModelTraining({</w:t>
        <w:br/>
        <w:t xml:space="preserve">    modelId: textureModel.id,</w:t>
        <w:br/>
        <w:t xml:space="preserve">    datasetId: materialDataset.id,</w:t>
        <w:br/>
        <w:t xml:space="preserve">    useTranferLearning: true,</w:t>
        <w:br/>
        <w:t xml:space="preserve">    // Additional parameters for texture focus</w:t>
        <w:br/>
        <w:t xml:space="preserve">  });</w:t>
        <w:br/>
        <w:br/>
        <w:t xml:space="preserve">  const colorTraining = await startModelTraining({</w:t>
        <w:br/>
        <w:t xml:space="preserve">    modelId: colorModel.id,</w:t>
        <w:br/>
        <w:t xml:space="preserve">    datasetId: materialDataset.id,</w:t>
        <w:br/>
        <w:t xml:space="preserve">    useTranferLearning: true,</w:t>
        <w:br/>
        <w:t xml:space="preserve">    // Additional parameters for color focus</w:t>
        <w:br/>
        <w:t xml:space="preserve">  });</w:t>
        <w:br/>
        <w:br/>
        <w:t xml:space="preserve">  const patternTraining = await startModelTraining({</w:t>
        <w:br/>
        <w:t xml:space="preserve">    modelId: patternModel.id,</w:t>
        <w:br/>
        <w:t xml:space="preserve">    datasetId: materialDataset.id,</w:t>
        <w:br/>
        <w:t xml:space="preserve">    useTranferLearning: true,</w:t>
        <w:br/>
        <w:t xml:space="preserve">    // Additional parameters for pattern focus</w:t>
        <w:br/>
        <w:t xml:space="preserve">  });</w:t>
        <w:br/>
        <w:br/>
        <w:t xml:space="preserve">  // Create ensemble configuration after all training jobs complete</w:t>
        <w:br/>
        <w:t xml:space="preserve">  // ...</w:t>
        <w:br/>
        <w:t>}</w:t>
        <w:br/>
      </w:r>
    </w:p>
    <w:p>
      <w:r>
        <w:rPr>
          <w:rFonts w:ascii="Courier New" w:hAnsi="Courier New"/>
          <w:sz w:val="18"/>
        </w:rPr>
        <w:t>// Create an ensemble model using multiple pretrained models and datasets</w:t>
        <w:br/>
        <w:t>async function createMaterialEnsemble() {</w:t>
        <w:br/>
        <w:t xml:space="preserve">  // Import models from different repositories</w:t>
        <w:br/>
        <w:t xml:space="preserve">  const textureModel = await importModelFromRepository('pytorch_hub', 'resnet18');</w:t>
        <w:br/>
        <w:t xml:space="preserve">  const colorModel = await importModelFromRepository('huggingface', 'microsoft/resnet-50');</w:t>
        <w:br/>
        <w:t xml:space="preserve">  const patternModel = await importModelFromRepository('tfhub', 'efficientnet/b0');</w:t>
        <w:br/>
        <w:br/>
        <w:t xml:space="preserve">  // Import and prepare the combined dataset</w:t>
        <w:br/>
        <w:t xml:space="preserve">  const materialDataset = await importPremadeDataset('dtd', {</w:t>
        <w:br/>
        <w:t xml:space="preserve">    name: 'Material Textures Combined',</w:t>
        <w:br/>
        <w:t xml:space="preserve">    includeMetadata: true</w:t>
        <w:br/>
        <w:t xml:space="preserve">  });</w:t>
        <w:br/>
        <w:br/>
        <w:t xml:space="preserve">  // Train each model on the dataset with different focuses</w:t>
        <w:br/>
        <w:t xml:space="preserve">  const textureTraining = await startModelTraining({</w:t>
        <w:br/>
        <w:t xml:space="preserve">    modelId: textureModel.id,</w:t>
        <w:br/>
        <w:t xml:space="preserve">    datasetId: materialDataset.id,</w:t>
        <w:br/>
        <w:t xml:space="preserve">    useTranferLearning: true,</w:t>
        <w:br/>
        <w:t xml:space="preserve">    // Additional parameters for texture focus</w:t>
        <w:br/>
        <w:t xml:space="preserve">  });</w:t>
        <w:br/>
        <w:br/>
        <w:t xml:space="preserve">  const colorTraining = await startModelTraining({</w:t>
        <w:br/>
        <w:t xml:space="preserve">    modelId: colorModel.id,</w:t>
        <w:br/>
        <w:t xml:space="preserve">    datasetId: materialDataset.id,</w:t>
        <w:br/>
        <w:t xml:space="preserve">    useTranferLearning: true,</w:t>
        <w:br/>
        <w:t xml:space="preserve">    // Additional parameters for color focus</w:t>
        <w:br/>
        <w:t xml:space="preserve">  });</w:t>
        <w:br/>
        <w:br/>
        <w:t xml:space="preserve">  const patternTraining = await startModelTraining({</w:t>
        <w:br/>
        <w:t xml:space="preserve">    modelId: patternModel.id,</w:t>
        <w:br/>
        <w:t xml:space="preserve">    datasetId: materialDataset.id,</w:t>
        <w:br/>
        <w:t xml:space="preserve">    useTranferLearning: true,</w:t>
        <w:br/>
        <w:t xml:space="preserve">    // Additional parameters for pattern focus</w:t>
        <w:br/>
        <w:t xml:space="preserve">  });</w:t>
        <w:br/>
        <w:br/>
        <w:t xml:space="preserve">  // Create ensemble configuration after all training jobs complete</w:t>
        <w:br/>
        <w:t xml:space="preserve">  // ...</w:t>
        <w:br/>
        <w:t>}</w:t>
        <w:br/>
      </w:r>
    </w:p>
    <w:p>
      <w:pPr>
        <w:pStyle w:val="Heading3"/>
      </w:pPr>
      <w:r>
        <w:t>Best Practices</w:t>
      </w:r>
    </w:p>
    <w:p>
      <w:pPr>
        <w:pStyle w:val="Heading4"/>
      </w:pPr>
      <w:r>
        <w:t>Dataset Selection</w:t>
      </w:r>
    </w:p>
    <w:p>
      <w:pPr>
        <w:pStyle w:val="ListNumber"/>
      </w:pPr>
      <w:r>
        <w:t>Quality over Quantity: Choose datasets with high-quality images rather than larger datasets with poor quality</w:t>
      </w:r>
    </w:p>
    <w:p>
      <w:pPr>
        <w:pStyle w:val="ListNumber"/>
      </w:pPr>
      <w:r>
        <w:t>Class Balance: Ensure classes are balanced or use techniques to address imbalance</w:t>
      </w:r>
    </w:p>
    <w:p>
      <w:pPr>
        <w:pStyle w:val="ListNumber"/>
      </w:pPr>
      <w:r>
        <w:t>Diversity: Select datasets with diverse examples covering the variance in your target domain</w:t>
      </w:r>
    </w:p>
    <w:p>
      <w:pPr>
        <w:pStyle w:val="ListNumber"/>
      </w:pPr>
      <w:r>
        <w:t>Metadata Richness: Prefer datasets with comprehensive metadata when available</w:t>
      </w:r>
    </w:p>
    <w:p>
      <w:pPr>
        <w:pStyle w:val="ListNumber"/>
      </w:pPr>
      <w:r>
        <w:t>Vector Embedding Generation: Enable vector embedding generation for ZIP uploads to leverage similarity search and improve recognition capabilities</w:t>
      </w:r>
    </w:p>
    <w:p>
      <w:pPr>
        <w:pStyle w:val="ListNumber"/>
      </w:pPr>
      <w:r>
        <w:t>Embedding Quality: For optimal embedding results, use clear, well-lit images with good contrast and minimal background noise</w:t>
      </w:r>
    </w:p>
    <w:p>
      <w:pPr>
        <w:pStyle w:val="Heading4"/>
      </w:pPr>
      <w:r>
        <w:t>Model Selection</w:t>
      </w:r>
    </w:p>
    <w:p>
      <w:pPr>
        <w:pStyle w:val="ListNumber"/>
      </w:pPr>
      <w:r>
        <w:t>Task Alignment: Choose models pre-trained on tasks similar to your target application</w:t>
      </w:r>
    </w:p>
    <w:p>
      <w:pPr>
        <w:pStyle w:val="ListNumber"/>
      </w:pPr>
      <w:r>
        <w:t>Resource Consideration: Balance model complexity with available computation resources</w:t>
      </w:r>
    </w:p>
    <w:p>
      <w:pPr>
        <w:pStyle w:val="ListNumber"/>
      </w:pPr>
      <w:r>
        <w:t>Framework Compatibility: Select models from frameworks your team is familiar with</w:t>
      </w:r>
    </w:p>
    <w:p>
      <w:pPr>
        <w:pStyle w:val="ListNumber"/>
      </w:pPr>
      <w:r>
        <w:t>Inference Speed: Consider deployment requirements when selecting models</w:t>
      </w:r>
    </w:p>
    <w:p>
      <w:pPr>
        <w:pStyle w:val="Heading4"/>
      </w:pPr>
      <w:r>
        <w:t>Training Configuration</w:t>
      </w:r>
    </w:p>
    <w:p>
      <w:pPr>
        <w:pStyle w:val="ListNumber"/>
      </w:pPr>
      <w:r>
        <w:t>Start Conservative: Begin with conservative learning rates and increase if needed</w:t>
      </w:r>
    </w:p>
    <w:p>
      <w:pPr>
        <w:pStyle w:val="ListNumber"/>
      </w:pPr>
      <w:r>
        <w:t>Validation Strategy: Use appropriate validation split or cross-validation</w:t>
      </w:r>
    </w:p>
    <w:p>
      <w:pPr>
        <w:pStyle w:val="ListNumber"/>
      </w:pPr>
      <w:r>
        <w:t>Augmentation Tuning: Adjust augmentation to match domain characteristics</w:t>
      </w:r>
    </w:p>
    <w:p>
      <w:pPr>
        <w:pStyle w:val="ListNumber"/>
      </w:pPr>
      <w:r>
        <w:t>Early Experimentation: Run short training cycles to validate approach before full training</w:t>
      </w:r>
    </w:p>
    <w:p>
      <w:pPr>
        <w:pStyle w:val="Heading3"/>
      </w:pPr>
      <w:r>
        <w:t>Troubleshooting</w:t>
      </w:r>
    </w:p>
    <w:p>
      <w:pPr>
        <w:pStyle w:val="Heading4"/>
      </w:pPr>
      <w:r>
        <w:t>Common Dataset Issues</w:t>
      </w:r>
    </w:p>
    <w:p>
      <w:pPr>
        <w:pStyle w:val="ListNumber"/>
      </w:pPr>
      <w:r>
        <w:t>Import Failures:</w:t>
      </w:r>
    </w:p>
    <w:p>
      <w:pPr>
        <w:pStyle w:val="ListNumber"/>
      </w:pPr>
      <w:r>
        <w:t>Verify network connection to the repository</w:t>
      </w:r>
    </w:p>
    <w:p>
      <w:pPr>
        <w:pStyle w:val="ListNumber"/>
      </w:pPr>
      <w:r>
        <w:t>Check if the dataset ID is correct</w:t>
      </w:r>
    </w:p>
    <w:p>
      <w:pPr>
        <w:pStyle w:val="ListNumber"/>
      </w:pPr>
      <w:r>
        <w:br/>
        <w:t>Ensure sufficient storage space</w:t>
        <w:br/>
      </w:r>
    </w:p>
    <w:p>
      <w:pPr>
        <w:pStyle w:val="ListNumber"/>
      </w:pPr>
      <w:r>
        <w:br/>
        <w:t>Quality Problems:</w:t>
        <w:br/>
      </w:r>
    </w:p>
    <w:p>
      <w:pPr>
        <w:pStyle w:val="ListNumber"/>
      </w:pPr>
      <w:r>
        <w:t>Use the dataset quality analysis tools to identify issues</w:t>
      </w:r>
    </w:p>
    <w:p>
      <w:pPr>
        <w:pStyle w:val="ListNumber"/>
      </w:pPr>
      <w:r>
        <w:t>Apply preprocessing using the dataset management service</w:t>
      </w:r>
    </w:p>
    <w:p>
      <w:r>
        <w:t>Ensure sufficient storage space</w:t>
      </w:r>
    </w:p>
    <w:p>
      <w:r>
        <w:t>Quality Problems:</w:t>
      </w:r>
    </w:p>
    <w:p>
      <w:pPr>
        <w:pStyle w:val="Heading4"/>
      </w:pPr>
      <w:r>
        <w:t>Common Model Issues</w:t>
      </w:r>
    </w:p>
    <w:p>
      <w:pPr>
        <w:pStyle w:val="ListNumber"/>
      </w:pPr>
      <w:r>
        <w:t>Import Failures:</w:t>
      </w:r>
    </w:p>
    <w:p>
      <w:pPr>
        <w:pStyle w:val="ListNumber"/>
      </w:pPr>
      <w:r>
        <w:t>Verify framework compatibility</w:t>
      </w:r>
    </w:p>
    <w:p>
      <w:pPr>
        <w:pStyle w:val="ListNumber"/>
      </w:pPr>
      <w:r>
        <w:t>Check model file integrity</w:t>
      </w:r>
    </w:p>
    <w:p>
      <w:pPr>
        <w:pStyle w:val="ListNumber"/>
      </w:pPr>
      <w:r>
        <w:br/>
        <w:t>Ensure correct model ID or URL</w:t>
        <w:br/>
      </w:r>
    </w:p>
    <w:p>
      <w:pPr>
        <w:pStyle w:val="ListNumber"/>
      </w:pPr>
      <w:r>
        <w:br/>
        <w:t>Training Issues:</w:t>
        <w:br/>
      </w:r>
    </w:p>
    <w:p>
      <w:pPr>
        <w:pStyle w:val="ListNumber"/>
      </w:pPr>
      <w:r>
        <w:t>Verify dataset format compatibility</w:t>
      </w:r>
    </w:p>
    <w:p>
      <w:pPr>
        <w:pStyle w:val="ListNumber"/>
      </w:pPr>
      <w:r>
        <w:t>Check for class imbalance issues</w:t>
      </w:r>
    </w:p>
    <w:p>
      <w:pPr>
        <w:pStyle w:val="ListNumber"/>
      </w:pPr>
      <w:r>
        <w:t>Monitor for overfitting or underfitting</w:t>
      </w:r>
    </w:p>
    <w:p>
      <w:r>
        <w:t>Ensure correct model ID or URL</w:t>
      </w:r>
    </w:p>
    <w:p>
      <w:r>
        <w:t>Training Issues:</w:t>
      </w:r>
    </w:p>
    <w:p>
      <w:pPr>
        <w:pStyle w:val="Heading3"/>
      </w:pPr>
      <w:r>
        <w:t>API Reference</w:t>
      </w:r>
    </w:p>
    <w:p>
      <w:r>
        <w:t>For detailed API documentation, refer to the API Reference document.</w:t>
      </w:r>
    </w:p>
    <w:p>
      <w:pPr>
        <w:pStyle w:val="Heading3"/>
      </w:pPr>
      <w:r>
        <w:t>Related Documentation</w:t>
      </w:r>
    </w:p>
    <w:p>
      <w:pPr>
        <w:pStyle w:val="ListBullet"/>
      </w:pPr>
      <w:r>
        <w:t>Quality of Data and Metrics</w:t>
      </w:r>
    </w:p>
    <w:p>
      <w:pPr>
        <w:pStyle w:val="ListBullet"/>
      </w:pPr>
      <w:r>
        <w:t>Material Recognition</w:t>
      </w:r>
    </w:p>
    <w:p>
      <w:pPr>
        <w:pStyle w:val="ListBullet"/>
      </w:pPr>
      <w:r>
        <w:t>Admin Panel</w:t>
      </w:r>
    </w:p>
    <w:p>
      <w:pPr>
        <w:pStyle w:val="ListBullet"/>
      </w:pPr>
      <w:r>
        <w:t>Database and Vector DB</w:t>
      </w:r>
    </w:p>
    <w:p>
      <w:r>
        <w:br w:type="page"/>
      </w:r>
    </w:p>
    <w:p>
      <w:pPr>
        <w:pStyle w:val="Heading1"/>
        <w:jc w:val="center"/>
      </w:pPr>
      <w:r>
        <w:t>Dependency Management System</w:t>
      </w:r>
    </w:p>
    <w:p>
      <w:r>
        <w:t>Source: readme/dependency-management-system.md</w:t>
      </w:r>
    </w:p>
    <w:p>
      <w:r>
        <w:t>---</w:t>
      </w:r>
    </w:p>
    <w:p>
      <w:pPr>
        <w:pStyle w:val="Heading2"/>
      </w:pPr>
      <w:r>
        <w:t>Dependency Management System</w:t>
      </w:r>
    </w:p>
    <w:p>
      <w:r>
        <w:t>The Dependency Management System is a comprehensive solution for monitoring, analyzing, and updating dependencies across both Node.js and Python codebases. It integrates with Kubernetes infrastructure to provide efficient, on-demand scanning with intelligent compatibility analysis and automated updates.</w:t>
      </w:r>
    </w:p>
    <w:p>
      <w:pPr>
        <w:pStyle w:val="Heading3"/>
      </w:pPr>
      <w:r>
        <w:t>Architecture Overview</w:t>
      </w:r>
    </w:p>
    <w:p/>
    <w:p>
      <w:r>
        <w:t>The system consists of the following main components:</w:t>
      </w:r>
    </w:p>
    <w:p>
      <w:pPr>
        <w:pStyle w:val="ListNumber"/>
      </w:pPr>
      <w:r>
        <w:t>Admin Panel Interface</w:t>
      </w:r>
    </w:p>
    <w:p>
      <w:pPr>
        <w:pStyle w:val="ListNumber"/>
      </w:pPr>
      <w:r>
        <w:t>Dependency Management Page</w:t>
      </w:r>
    </w:p>
    <w:p>
      <w:pPr>
        <w:pStyle w:val="ListNumber"/>
      </w:pPr>
      <w:r>
        <w:t>Deployment Dashboard Integration</w:t>
      </w:r>
    </w:p>
    <w:p>
      <w:pPr>
        <w:pStyle w:val="ListNumber"/>
      </w:pPr>
      <w:r>
        <w:br/>
        <w:t>Visual Package Analysis</w:t>
        <w:br/>
      </w:r>
    </w:p>
    <w:p>
      <w:pPr>
        <w:pStyle w:val="ListNumber"/>
      </w:pPr>
      <w:r>
        <w:br/>
        <w:t>Backend API Services</w:t>
        <w:br/>
      </w:r>
    </w:p>
    <w:p>
      <w:pPr>
        <w:pStyle w:val="ListNumber"/>
      </w:pPr>
      <w:r>
        <w:t>Kubernetes Integration</w:t>
      </w:r>
    </w:p>
    <w:p>
      <w:pPr>
        <w:pStyle w:val="ListNumber"/>
      </w:pPr>
      <w:r>
        <w:t>Scan Management</w:t>
      </w:r>
    </w:p>
    <w:p>
      <w:pPr>
        <w:pStyle w:val="ListNumber"/>
      </w:pPr>
      <w:r>
        <w:br/>
        <w:t>Package Analysis</w:t>
        <w:br/>
      </w:r>
    </w:p>
    <w:p>
      <w:pPr>
        <w:pStyle w:val="ListNumber"/>
      </w:pPr>
      <w:r>
        <w:br/>
        <w:t>Kubernetes Jobs</w:t>
        <w:br/>
      </w:r>
    </w:p>
    <w:p>
      <w:pPr>
        <w:pStyle w:val="ListNumber"/>
      </w:pPr>
      <w:r>
        <w:t>Resource-efficient scanning</w:t>
      </w:r>
    </w:p>
    <w:p>
      <w:pPr>
        <w:pStyle w:val="ListNumber"/>
      </w:pPr>
      <w:r>
        <w:t>Selective testing</w:t>
      </w:r>
    </w:p>
    <w:p>
      <w:pPr>
        <w:pStyle w:val="ListNumber"/>
      </w:pPr>
      <w:r>
        <w:br/>
        <w:t>Automated PR creation</w:t>
        <w:br/>
      </w:r>
    </w:p>
    <w:p>
      <w:pPr>
        <w:pStyle w:val="ListNumber"/>
      </w:pPr>
      <w:r>
        <w:br/>
        <w:t>AI Compatibility Analysis</w:t>
        <w:br/>
      </w:r>
    </w:p>
    <w:p>
      <w:pPr>
        <w:pStyle w:val="ListNumber"/>
      </w:pPr>
      <w:r>
        <w:t>Breaking change detection</w:t>
      </w:r>
    </w:p>
    <w:p>
      <w:pPr>
        <w:pStyle w:val="ListNumber"/>
      </w:pPr>
      <w:r>
        <w:t>Configuration impact assessment</w:t>
      </w:r>
    </w:p>
    <w:p>
      <w:pPr>
        <w:pStyle w:val="ListNumber"/>
      </w:pPr>
      <w:r>
        <w:t>Test selection</w:t>
      </w:r>
    </w:p>
    <w:p>
      <w:r>
        <w:t>Visual Package Analysis</w:t>
      </w:r>
    </w:p>
    <w:p>
      <w:r>
        <w:t>Backend API Services</w:t>
      </w:r>
    </w:p>
    <w:p>
      <w:r>
        <w:t>Package Analysis</w:t>
      </w:r>
    </w:p>
    <w:p>
      <w:r>
        <w:t>Kubernetes Jobs</w:t>
      </w:r>
    </w:p>
    <w:p>
      <w:r>
        <w:t>Automated PR creation</w:t>
      </w:r>
    </w:p>
    <w:p>
      <w:r>
        <w:t>AI Compatibility Analysis</w:t>
      </w:r>
    </w:p>
    <w:p>
      <w:pPr>
        <w:pStyle w:val="Heading3"/>
      </w:pPr>
      <w:r>
        <w:t>Features</w:t>
      </w:r>
    </w:p>
    <w:p>
      <w:pPr>
        <w:pStyle w:val="Heading4"/>
      </w:pPr>
      <w:r>
        <w:t>Admin Panel Integration</w:t>
      </w:r>
    </w:p>
    <w:p>
      <w:pPr>
        <w:pStyle w:val="ListBullet"/>
      </w:pPr>
      <w:r>
        <w:t>Dedicated Management Page</w:t>
      </w:r>
    </w:p>
    <w:p>
      <w:pPr>
        <w:pStyle w:val="ListBullet"/>
      </w:pPr>
      <w:r>
        <w:t>Comprehensive view of all dependencies</w:t>
      </w:r>
    </w:p>
    <w:p>
      <w:pPr>
        <w:pStyle w:val="ListBullet"/>
      </w:pPr>
      <w:r>
        <w:t>Filtering by package type, update type, and risk level</w:t>
      </w:r>
    </w:p>
    <w:p>
      <w:pPr>
        <w:pStyle w:val="ListBullet"/>
      </w:pPr>
      <w:r>
        <w:br/>
        <w:t>One-click scan triggering and status monitoring</w:t>
        <w:br/>
      </w:r>
    </w:p>
    <w:p>
      <w:pPr>
        <w:pStyle w:val="ListBullet"/>
      </w:pPr>
      <w:r>
        <w:br/>
        <w:t>Deployment Dashboard Panel</w:t>
        <w:br/>
      </w:r>
    </w:p>
    <w:p>
      <w:pPr>
        <w:pStyle w:val="ListBullet"/>
      </w:pPr>
      <w:r>
        <w:t>Real-time dependency status</w:t>
      </w:r>
    </w:p>
    <w:p>
      <w:pPr>
        <w:pStyle w:val="ListBullet"/>
      </w:pPr>
      <w:r>
        <w:t>Pending PRs and recent updates</w:t>
      </w:r>
    </w:p>
    <w:p>
      <w:pPr>
        <w:pStyle w:val="ListBullet"/>
      </w:pPr>
      <w:r>
        <w:t>Quick scan triggering</w:t>
      </w:r>
    </w:p>
    <w:p>
      <w:r>
        <w:t>One-click scan triggering and status monitoring</w:t>
      </w:r>
    </w:p>
    <w:p>
      <w:r>
        <w:t>Deployment Dashboard Panel</w:t>
      </w:r>
    </w:p>
    <w:p>
      <w:pPr>
        <w:pStyle w:val="Heading4"/>
      </w:pPr>
      <w:r>
        <w:t>Intelligent Analysis</w:t>
      </w:r>
    </w:p>
    <w:p>
      <w:pPr>
        <w:pStyle w:val="ListBullet"/>
      </w:pPr>
      <w:r>
        <w:t>AI-Powered Compatibility Checking</w:t>
      </w:r>
    </w:p>
    <w:p>
      <w:pPr>
        <w:pStyle w:val="ListBullet"/>
      </w:pPr>
      <w:r>
        <w:t>Risk categorization (safe, caution, major)</w:t>
      </w:r>
    </w:p>
    <w:p>
      <w:pPr>
        <w:pStyle w:val="ListBullet"/>
      </w:pPr>
      <w:r>
        <w:t>Breaking change detection</w:t>
      </w:r>
    </w:p>
    <w:p>
      <w:pPr>
        <w:pStyle w:val="ListBullet"/>
      </w:pPr>
      <w:r>
        <w:br/>
        <w:t>Configuration impact analysis</w:t>
        <w:br/>
      </w:r>
    </w:p>
    <w:p>
      <w:pPr>
        <w:pStyle w:val="ListBullet"/>
      </w:pPr>
      <w:r>
        <w:br/>
        <w:t>Selective Testing</w:t>
        <w:br/>
      </w:r>
    </w:p>
    <w:p>
      <w:pPr>
        <w:pStyle w:val="ListBullet"/>
      </w:pPr>
      <w:r>
        <w:t>Only tests affected components</w:t>
      </w:r>
    </w:p>
    <w:p>
      <w:pPr>
        <w:pStyle w:val="ListBullet"/>
      </w:pPr>
      <w:r>
        <w:t>Reduces CI resource usage</w:t>
      </w:r>
    </w:p>
    <w:p>
      <w:pPr>
        <w:pStyle w:val="ListBullet"/>
      </w:pPr>
      <w:r>
        <w:t>Improves update confidence</w:t>
      </w:r>
    </w:p>
    <w:p>
      <w:r>
        <w:t>Configuration impact analysis</w:t>
      </w:r>
    </w:p>
    <w:p>
      <w:r>
        <w:t>Selective Testing</w:t>
      </w:r>
    </w:p>
    <w:p>
      <w:pPr>
        <w:pStyle w:val="Heading4"/>
      </w:pPr>
      <w:r>
        <w:t>Kubernetes Integration</w:t>
      </w:r>
    </w:p>
    <w:p>
      <w:pPr>
        <w:pStyle w:val="ListBullet"/>
      </w:pPr>
      <w:r>
        <w:t>Resource-Efficient Scanning</w:t>
      </w:r>
    </w:p>
    <w:p>
      <w:pPr>
        <w:pStyle w:val="ListBullet"/>
      </w:pPr>
      <w:r>
        <w:t>Dedicated pods only when needed</w:t>
      </w:r>
    </w:p>
    <w:p>
      <w:pPr>
        <w:pStyle w:val="ListBullet"/>
      </w:pPr>
      <w:r>
        <w:t>Proper resource limits</w:t>
      </w:r>
    </w:p>
    <w:p>
      <w:pPr>
        <w:pStyle w:val="ListBullet"/>
      </w:pPr>
      <w:r>
        <w:br/>
        <w:t>Automatic cleanup</w:t>
        <w:br/>
      </w:r>
    </w:p>
    <w:p>
      <w:pPr>
        <w:pStyle w:val="ListBullet"/>
      </w:pPr>
      <w:r>
        <w:br/>
        <w:t>Schedule and On-Demand Options</w:t>
        <w:br/>
      </w:r>
    </w:p>
    <w:p>
      <w:pPr>
        <w:pStyle w:val="ListBullet"/>
      </w:pPr>
      <w:r>
        <w:t>Weekly scheduled scans via CronJob</w:t>
      </w:r>
    </w:p>
    <w:p>
      <w:pPr>
        <w:pStyle w:val="ListBullet"/>
      </w:pPr>
      <w:r>
        <w:t>On-demand scans from admin panel</w:t>
      </w:r>
    </w:p>
    <w:p>
      <w:pPr>
        <w:pStyle w:val="ListBullet"/>
      </w:pPr>
      <w:r>
        <w:t>Command-line triggering option for automation</w:t>
      </w:r>
    </w:p>
    <w:p>
      <w:r>
        <w:t>Automatic cleanup</w:t>
      </w:r>
    </w:p>
    <w:p>
      <w:r>
        <w:t>Schedule and On-Demand Options</w:t>
      </w:r>
    </w:p>
    <w:p>
      <w:pPr>
        <w:pStyle w:val="Heading4"/>
      </w:pPr>
      <w:r>
        <w:t>Cross-Technology Support</w:t>
      </w:r>
    </w:p>
    <w:p>
      <w:pPr>
        <w:pStyle w:val="ListBullet"/>
      </w:pPr>
      <w:r>
        <w:t>Node.js and Python Support</w:t>
      </w:r>
    </w:p>
    <w:p>
      <w:pPr>
        <w:pStyle w:val="ListBullet"/>
      </w:pPr>
      <w:r>
        <w:t>Consistent handling across technologies</w:t>
      </w:r>
    </w:p>
    <w:p>
      <w:pPr>
        <w:pStyle w:val="ListBullet"/>
      </w:pPr>
      <w:r>
        <w:t>Uniform admin interface</w:t>
      </w:r>
    </w:p>
    <w:p>
      <w:pPr>
        <w:pStyle w:val="ListBullet"/>
      </w:pPr>
      <w:r>
        <w:t>Technology-specific analysis</w:t>
      </w:r>
    </w:p>
    <w:p>
      <w:pPr>
        <w:pStyle w:val="Heading3"/>
      </w:pPr>
      <w:r>
        <w:t>Admin Panel Usage</w:t>
      </w:r>
    </w:p>
    <w:p>
      <w:pPr>
        <w:pStyle w:val="Heading4"/>
      </w:pPr>
      <w:r>
        <w:t>Dependency Management Page</w:t>
      </w:r>
    </w:p>
    <w:p>
      <w:pPr>
        <w:pStyle w:val="ListNumber"/>
      </w:pPr>
      <w:r>
        <w:t>Accessing the Page</w:t>
      </w:r>
    </w:p>
    <w:p>
      <w:pPr>
        <w:pStyle w:val="ListNumber"/>
      </w:pPr>
      <w:r>
        <w:t>Navigate to the admin panel</w:t>
      </w:r>
    </w:p>
    <w:p>
      <w:pPr>
        <w:pStyle w:val="ListNumber"/>
      </w:pPr>
      <w:r>
        <w:br/>
        <w:t>Click "Dependency Management" in the sidebar</w:t>
        <w:br/>
      </w:r>
    </w:p>
    <w:p>
      <w:pPr>
        <w:pStyle w:val="ListNumber"/>
      </w:pPr>
      <w:r>
        <w:br/>
        <w:t>Triggering a Scan</w:t>
        <w:br/>
      </w:r>
    </w:p>
    <w:p>
      <w:pPr>
        <w:pStyle w:val="ListNumber"/>
      </w:pPr>
      <w:r>
        <w:t>Click the "Trigger Scan" button</w:t>
      </w:r>
    </w:p>
    <w:p>
      <w:pPr>
        <w:pStyle w:val="ListNumber"/>
      </w:pPr>
      <w:r>
        <w:t>Select scan options (all, Node.js, Python)</w:t>
      </w:r>
    </w:p>
    <w:p>
      <w:pPr>
        <w:pStyle w:val="ListNumber"/>
      </w:pPr>
      <w:r>
        <w:br/>
        <w:t>View real-time scan status</w:t>
        <w:br/>
      </w:r>
    </w:p>
    <w:p>
      <w:pPr>
        <w:pStyle w:val="ListNumber"/>
      </w:pPr>
      <w:r>
        <w:br/>
        <w:t>Viewing Results</w:t>
        <w:br/>
      </w:r>
    </w:p>
    <w:p>
      <w:pPr>
        <w:pStyle w:val="ListNumber"/>
      </w:pPr>
      <w:r>
        <w:t>Review outdated packages list</w:t>
      </w:r>
    </w:p>
    <w:p>
      <w:pPr>
        <w:pStyle w:val="ListNumber"/>
      </w:pPr>
      <w:r>
        <w:t>See compatibility analysis for each</w:t>
      </w:r>
    </w:p>
    <w:p>
      <w:pPr>
        <w:pStyle w:val="ListNumber"/>
      </w:pPr>
      <w:r>
        <w:br/>
        <w:t>Filter by various criteria</w:t>
        <w:br/>
      </w:r>
    </w:p>
    <w:p>
      <w:pPr>
        <w:pStyle w:val="ListNumber"/>
      </w:pPr>
      <w:r>
        <w:br/>
        <w:t>Managing Updates</w:t>
        <w:br/>
      </w:r>
    </w:p>
    <w:p>
      <w:pPr>
        <w:pStyle w:val="ListNumber"/>
      </w:pPr>
      <w:r>
        <w:t>Select packages to update</w:t>
      </w:r>
    </w:p>
    <w:p>
      <w:pPr>
        <w:pStyle w:val="ListNumber"/>
      </w:pPr>
      <w:r>
        <w:t>Review potential impact</w:t>
      </w:r>
    </w:p>
    <w:p>
      <w:pPr>
        <w:pStyle w:val="ListNumber"/>
      </w:pPr>
      <w:r>
        <w:t>Apply updates individually or in batches</w:t>
      </w:r>
    </w:p>
    <w:p>
      <w:r>
        <w:t>Click "Dependency Management" in the sidebar</w:t>
      </w:r>
    </w:p>
    <w:p>
      <w:r>
        <w:t>Triggering a Scan</w:t>
      </w:r>
    </w:p>
    <w:p>
      <w:r>
        <w:t>View real-time scan status</w:t>
      </w:r>
    </w:p>
    <w:p>
      <w:r>
        <w:t>Viewing Results</w:t>
      </w:r>
    </w:p>
    <w:p>
      <w:r>
        <w:t>Filter by various criteria</w:t>
      </w:r>
    </w:p>
    <w:p>
      <w:r>
        <w:t>Managing Updates</w:t>
      </w:r>
    </w:p>
    <w:p>
      <w:pPr>
        <w:pStyle w:val="Heading4"/>
      </w:pPr>
      <w:r>
        <w:t>Deployment Dashboard Integration</w:t>
      </w:r>
    </w:p>
    <w:p>
      <w:r>
        <w:t>The dependency status panel in the deployment dashboard provides:</w:t>
      </w:r>
    </w:p>
    <w:p>
      <w:pPr>
        <w:pStyle w:val="ListBullet"/>
      </w:pPr>
      <w:r>
        <w:t>Current scan status</w:t>
      </w:r>
    </w:p>
    <w:p>
      <w:pPr>
        <w:pStyle w:val="ListBullet"/>
      </w:pPr>
      <w:r>
        <w:t>Pending update PRs</w:t>
      </w:r>
    </w:p>
    <w:p>
      <w:pPr>
        <w:pStyle w:val="ListBullet"/>
      </w:pPr>
      <w:r>
        <w:t>Recent updates</w:t>
      </w:r>
    </w:p>
    <w:p>
      <w:pPr>
        <w:pStyle w:val="ListBullet"/>
      </w:pPr>
      <w:r>
        <w:t>Quick scan trigger</w:t>
      </w:r>
    </w:p>
    <w:p>
      <w:pPr>
        <w:pStyle w:val="Heading3"/>
      </w:pPr>
      <w:r>
        <w:t>Technical Implementation</w:t>
      </w:r>
    </w:p>
    <w:p>
      <w:pPr>
        <w:pStyle w:val="Heading4"/>
      </w:pPr>
      <w:r>
        <w:t>Backend Services</w:t>
      </w:r>
    </w:p>
    <w:p>
      <w:pPr>
        <w:pStyle w:val="ListNumber"/>
      </w:pPr>
      <w:r>
        <w:t>Kubernetes Integration</w:t>
      </w:r>
    </w:p>
    <w:p>
      <w:pPr>
        <w:pStyle w:val="ListNumber"/>
      </w:pPr>
      <w:r>
        <w:t>kubernetes.service.ts - Core K8s API client</w:t>
      </w:r>
    </w:p>
    <w:p>
      <w:pPr>
        <w:pStyle w:val="ListNumber"/>
      </w:pPr>
      <w:r>
        <w:br/>
        <w:t>job-monitor.service.ts - Job management</w:t>
        <w:br/>
      </w:r>
    </w:p>
    <w:p>
      <w:pPr>
        <w:pStyle w:val="ListNumber"/>
      </w:pPr>
      <w:r>
        <w:br/>
        <w:t>API Controller</w:t>
        <w:br/>
      </w:r>
    </w:p>
    <w:p>
      <w:pPr>
        <w:pStyle w:val="ListNumber"/>
      </w:pPr>
      <w:r>
        <w:t>dependencies.controller.ts - Request handling</w:t>
      </w:r>
    </w:p>
    <w:p>
      <w:pPr>
        <w:pStyle w:val="ListNumber"/>
      </w:pPr>
      <w:r>
        <w:br/>
        <w:t>Scan triggering, status monitoring, logs</w:t>
        <w:br/>
      </w:r>
    </w:p>
    <w:p>
      <w:pPr>
        <w:pStyle w:val="ListNumber"/>
      </w:pPr>
      <w:r>
        <w:br/>
        <w:t>API Routes</w:t>
        <w:br/>
      </w:r>
    </w:p>
    <w:p>
      <w:pPr>
        <w:pStyle w:val="ListNumber"/>
      </w:pPr>
      <w:r>
        <w:t>RESTful endpoints</w:t>
      </w:r>
    </w:p>
    <w:p>
      <w:pPr>
        <w:pStyle w:val="ListNumber"/>
      </w:pPr>
      <w:r>
        <w:t>Authentication and access control</w:t>
      </w:r>
    </w:p>
    <w:p>
      <w:pPr>
        <w:pStyle w:val="ListNumber"/>
      </w:pPr>
      <w:r>
        <w:t>Swagger documentation</w:t>
      </w:r>
    </w:p>
    <w:p>
      <w:r>
        <w:rPr>
          <w:rFonts w:ascii="Courier New" w:hAnsi="Courier New"/>
          <w:sz w:val="18"/>
        </w:rPr>
        <w:t>kubernetes.service.ts</w:t>
      </w:r>
    </w:p>
    <w:p>
      <w:r>
        <w:t>job-monitor.service.ts - Job management</w:t>
      </w:r>
    </w:p>
    <w:p>
      <w:r>
        <w:rPr>
          <w:rFonts w:ascii="Courier New" w:hAnsi="Courier New"/>
          <w:sz w:val="18"/>
        </w:rPr>
        <w:t>job-monitor.service.ts</w:t>
      </w:r>
    </w:p>
    <w:p>
      <w:r>
        <w:t>API Controller</w:t>
      </w:r>
    </w:p>
    <w:p>
      <w:r>
        <w:rPr>
          <w:rFonts w:ascii="Courier New" w:hAnsi="Courier New"/>
          <w:sz w:val="18"/>
        </w:rPr>
        <w:t>dependencies.controller.ts</w:t>
      </w:r>
    </w:p>
    <w:p>
      <w:r>
        <w:t>Scan triggering, status monitoring, logs</w:t>
      </w:r>
    </w:p>
    <w:p>
      <w:r>
        <w:t>API Routes</w:t>
      </w:r>
    </w:p>
    <w:p>
      <w:pPr>
        <w:pStyle w:val="Heading4"/>
      </w:pPr>
      <w:r>
        <w:t>Admin Panel Components</w:t>
      </w:r>
    </w:p>
    <w:p>
      <w:pPr>
        <w:pStyle w:val="ListNumber"/>
      </w:pPr>
      <w:r>
        <w:t>Management Page</w:t>
      </w:r>
    </w:p>
    <w:p>
      <w:pPr>
        <w:pStyle w:val="ListNumber"/>
      </w:pPr>
      <w:r>
        <w:t>dependency-management.tsx - Main page component</w:t>
      </w:r>
    </w:p>
    <w:p>
      <w:pPr>
        <w:pStyle w:val="ListNumber"/>
      </w:pPr>
      <w:r>
        <w:t>Package listing and filtering</w:t>
      </w:r>
    </w:p>
    <w:p>
      <w:pPr>
        <w:pStyle w:val="ListNumber"/>
      </w:pPr>
      <w:r>
        <w:br/>
        <w:t>Update management</w:t>
        <w:br/>
      </w:r>
    </w:p>
    <w:p>
      <w:pPr>
        <w:pStyle w:val="ListNumber"/>
      </w:pPr>
      <w:r>
        <w:br/>
        <w:t>Dashboard Integration</w:t>
        <w:br/>
      </w:r>
    </w:p>
    <w:p>
      <w:pPr>
        <w:pStyle w:val="ListNumber"/>
      </w:pPr>
      <w:r>
        <w:t>DependencyUpdatesPanel.tsx - Dashboard component</w:t>
      </w:r>
    </w:p>
    <w:p>
      <w:pPr>
        <w:pStyle w:val="ListNumber"/>
      </w:pPr>
      <w:r>
        <w:br/>
        <w:t>Status summary and quick actions</w:t>
        <w:br/>
      </w:r>
    </w:p>
    <w:p>
      <w:pPr>
        <w:pStyle w:val="ListNumber"/>
      </w:pPr>
      <w:r>
        <w:br/>
        <w:t>Service Layer</w:t>
        <w:br/>
      </w:r>
    </w:p>
    <w:p>
      <w:pPr>
        <w:pStyle w:val="ListNumber"/>
      </w:pPr>
      <w:r>
        <w:t>dependencyService.ts - API client</w:t>
      </w:r>
    </w:p>
    <w:p>
      <w:pPr>
        <w:pStyle w:val="ListNumber"/>
      </w:pPr>
      <w:r>
        <w:t>Type-safe interface to backend</w:t>
      </w:r>
    </w:p>
    <w:p>
      <w:r>
        <w:rPr>
          <w:rFonts w:ascii="Courier New" w:hAnsi="Courier New"/>
          <w:sz w:val="18"/>
        </w:rPr>
        <w:t>dependency-management.tsx</w:t>
      </w:r>
    </w:p>
    <w:p>
      <w:r>
        <w:t>Update management</w:t>
      </w:r>
    </w:p>
    <w:p>
      <w:r>
        <w:t>Dashboard Integration</w:t>
      </w:r>
    </w:p>
    <w:p>
      <w:r>
        <w:rPr>
          <w:rFonts w:ascii="Courier New" w:hAnsi="Courier New"/>
          <w:sz w:val="18"/>
        </w:rPr>
        <w:t>DependencyUpdatesPanel.tsx</w:t>
      </w:r>
    </w:p>
    <w:p>
      <w:r>
        <w:t>Status summary and quick actions</w:t>
      </w:r>
    </w:p>
    <w:p>
      <w:r>
        <w:t>Service Layer</w:t>
      </w:r>
    </w:p>
    <w:p>
      <w:r>
        <w:rPr>
          <w:rFonts w:ascii="Courier New" w:hAnsi="Courier New"/>
          <w:sz w:val="18"/>
        </w:rPr>
        <w:t>dependencyService.ts</w:t>
      </w:r>
    </w:p>
    <w:p>
      <w:pPr>
        <w:pStyle w:val="Heading4"/>
      </w:pPr>
      <w:r>
        <w:t>Kubernetes Resources</w:t>
      </w:r>
    </w:p>
    <w:p>
      <w:pPr>
        <w:pStyle w:val="ListNumber"/>
      </w:pPr>
      <w:r>
        <w:t>Job Definition</w:t>
      </w:r>
    </w:p>
    <w:p>
      <w:pPr>
        <w:pStyle w:val="ListNumber"/>
      </w:pPr>
      <w:r>
        <w:t>dependency-management-job.yaml</w:t>
      </w:r>
    </w:p>
    <w:p>
      <w:pPr>
        <w:pStyle w:val="ListNumber"/>
      </w:pPr>
      <w:r>
        <w:t>CronJob and Job templates</w:t>
      </w:r>
    </w:p>
    <w:p>
      <w:pPr>
        <w:pStyle w:val="ListNumber"/>
      </w:pPr>
      <w:r>
        <w:br/>
        <w:t>Resource configuration</w:t>
        <w:br/>
      </w:r>
    </w:p>
    <w:p>
      <w:pPr>
        <w:pStyle w:val="ListNumber"/>
      </w:pPr>
      <w:r>
        <w:br/>
        <w:t>Container Image</w:t>
        <w:br/>
      </w:r>
    </w:p>
    <w:p>
      <w:pPr>
        <w:pStyle w:val="ListNumber"/>
      </w:pPr>
      <w:r>
        <w:t>Dockerfile.dependency-scanner</w:t>
      </w:r>
    </w:p>
    <w:p>
      <w:pPr>
        <w:pStyle w:val="ListNumber"/>
      </w:pPr>
      <w:r>
        <w:t>Multi-stage build</w:t>
      </w:r>
    </w:p>
    <w:p>
      <w:pPr>
        <w:pStyle w:val="ListNumber"/>
      </w:pPr>
      <w:r>
        <w:t>Caching optimization</w:t>
      </w:r>
    </w:p>
    <w:p>
      <w:r>
        <w:rPr>
          <w:rFonts w:ascii="Courier New" w:hAnsi="Courier New"/>
          <w:sz w:val="18"/>
        </w:rPr>
        <w:t>dependency-management-job.yaml</w:t>
      </w:r>
    </w:p>
    <w:p>
      <w:r>
        <w:t>Resource configuration</w:t>
      </w:r>
    </w:p>
    <w:p>
      <w:r>
        <w:t>Container Image</w:t>
      </w:r>
    </w:p>
    <w:p>
      <w:r>
        <w:rPr>
          <w:rFonts w:ascii="Courier New" w:hAnsi="Courier New"/>
          <w:sz w:val="18"/>
        </w:rPr>
        <w:t>Dockerfile.dependency-scanner</w:t>
      </w:r>
    </w:p>
    <w:p>
      <w:pPr>
        <w:pStyle w:val="Heading4"/>
      </w:pPr>
      <w:r>
        <w:t>CI/CD Integration</w:t>
      </w:r>
    </w:p>
    <w:p>
      <w:r>
        <w:t>The system integrates with the CI/CD pipeline:</w:t>
      </w:r>
    </w:p>
    <w:p>
      <w:pPr>
        <w:pStyle w:val="ListNumber"/>
      </w:pPr>
      <w:r>
        <w:t>Docker Image Building</w:t>
      </w:r>
    </w:p>
    <w:p>
      <w:pPr>
        <w:pStyle w:val="ListNumber"/>
      </w:pPr>
      <w:r>
        <w:t>Automatic builds via CI/CD workflows</w:t>
      </w:r>
    </w:p>
    <w:p>
      <w:pPr>
        <w:pStyle w:val="ListNumber"/>
      </w:pPr>
      <w:r>
        <w:t>Tags based on Git commit/version</w:t>
      </w:r>
    </w:p>
    <w:p>
      <w:pPr>
        <w:pStyle w:val="ListNumber"/>
      </w:pPr>
      <w:r>
        <w:br/>
        <w:t>Registry pushing</w:t>
        <w:br/>
      </w:r>
    </w:p>
    <w:p>
      <w:pPr>
        <w:pStyle w:val="ListNumber"/>
      </w:pPr>
      <w:r>
        <w:br/>
        <w:t>Kubernetes Deployment</w:t>
        <w:br/>
      </w:r>
    </w:p>
    <w:p>
      <w:pPr>
        <w:pStyle w:val="ListNumber"/>
      </w:pPr>
      <w:r>
        <w:t>Application via GitOps/Flux</w:t>
      </w:r>
    </w:p>
    <w:p>
      <w:pPr>
        <w:pStyle w:val="ListNumber"/>
      </w:pPr>
      <w:r>
        <w:t>Automatic configuration updates</w:t>
      </w:r>
    </w:p>
    <w:p>
      <w:pPr>
        <w:pStyle w:val="ListNumber"/>
      </w:pPr>
      <w:r>
        <w:t>Environment-specific settings</w:t>
      </w:r>
    </w:p>
    <w:p>
      <w:r>
        <w:t>Registry pushing</w:t>
      </w:r>
    </w:p>
    <w:p>
      <w:r>
        <w:t>Kubernetes Deployment</w:t>
      </w:r>
    </w:p>
    <w:p>
      <w:pPr>
        <w:pStyle w:val="Heading3"/>
      </w:pPr>
      <w:r>
        <w:t>Configuration Options</w:t>
      </w:r>
    </w:p>
    <w:p>
      <w:pPr>
        <w:pStyle w:val="Heading4"/>
      </w:pPr>
      <w:r>
        <w:t>Environment Variables</w:t>
      </w:r>
    </w:p>
    <w:p>
      <w:r>
        <w:t>Table content:</w:t>
      </w:r>
    </w:p>
    <w:p>
      <w:r>
        <w:t>Variable | Description | Default</w:t>
      </w:r>
    </w:p>
    <w:p>
      <w:r>
        <w:t>KUBERNETES_NAMESPACE | Namespace for jobs | default</w:t>
      </w:r>
    </w:p>
    <w:p>
      <w:r>
        <w:t>DEPENDENCY_SCANNER_IMAGE | Scanner image | dependency-scanner:latest</w:t>
      </w:r>
    </w:p>
    <w:p>
      <w:r>
        <w:t>GITHUB_ORG | GitHub organization | -</w:t>
      </w:r>
    </w:p>
    <w:p>
      <w:r>
        <w:t>REPO_NAME | Repository name | -</w:t>
      </w:r>
    </w:p>
    <w:p>
      <w:r>
        <w:t>SCAN_INTERVAL | Scan frequency | 0 0 * * 0 (weekly)</w:t>
      </w:r>
    </w:p>
    <w:p>
      <w:r>
        <w:rPr>
          <w:rFonts w:ascii="Courier New" w:hAnsi="Courier New"/>
          <w:sz w:val="18"/>
        </w:rPr>
        <w:t>KUBERNETES_NAMESPACE</w:t>
      </w:r>
    </w:p>
    <w:p>
      <w:r>
        <w:rPr>
          <w:rFonts w:ascii="Courier New" w:hAnsi="Courier New"/>
          <w:sz w:val="18"/>
        </w:rPr>
        <w:t>default</w:t>
      </w:r>
    </w:p>
    <w:p>
      <w:r>
        <w:rPr>
          <w:rFonts w:ascii="Courier New" w:hAnsi="Courier New"/>
          <w:sz w:val="18"/>
        </w:rPr>
        <w:t>DEPENDENCY_SCANNER_IMAGE</w:t>
      </w:r>
    </w:p>
    <w:p>
      <w:r>
        <w:rPr>
          <w:rFonts w:ascii="Courier New" w:hAnsi="Courier New"/>
          <w:sz w:val="18"/>
        </w:rPr>
        <w:t>dependency-scanner:latest</w:t>
      </w:r>
    </w:p>
    <w:p>
      <w:r>
        <w:rPr>
          <w:rFonts w:ascii="Courier New" w:hAnsi="Courier New"/>
          <w:sz w:val="18"/>
        </w:rPr>
        <w:t>GITHUB_ORG</w:t>
      </w:r>
    </w:p>
    <w:p>
      <w:r>
        <w:rPr>
          <w:rFonts w:ascii="Courier New" w:hAnsi="Courier New"/>
          <w:sz w:val="18"/>
        </w:rPr>
        <w:t>REPO_NAME</w:t>
      </w:r>
    </w:p>
    <w:p>
      <w:r>
        <w:rPr>
          <w:rFonts w:ascii="Courier New" w:hAnsi="Courier New"/>
          <w:sz w:val="18"/>
        </w:rPr>
        <w:t>SCAN_INTERVAL</w:t>
      </w:r>
    </w:p>
    <w:p>
      <w:r>
        <w:rPr>
          <w:rFonts w:ascii="Courier New" w:hAnsi="Courier New"/>
          <w:sz w:val="18"/>
        </w:rPr>
        <w:t>0 0 * * 0</w:t>
      </w:r>
    </w:p>
    <w:p>
      <w:pPr>
        <w:pStyle w:val="Heading4"/>
      </w:pPr>
      <w:r>
        <w:t>Resource Configuration</w:t>
      </w:r>
    </w:p>
    <w:p>
      <w:r>
        <w:t>Job resources can be configured in the dependency-management-job.yaml file:</w:t>
      </w:r>
    </w:p>
    <w:p>
      <w:r>
        <w:rPr>
          <w:rFonts w:ascii="Courier New" w:hAnsi="Courier New"/>
          <w:sz w:val="18"/>
        </w:rPr>
        <w:t>dependency-management-job.yaml</w:t>
      </w:r>
    </w:p>
    <w:p>
      <w:r>
        <w:rPr>
          <w:rFonts w:ascii="Courier New" w:hAnsi="Courier New"/>
          <w:sz w:val="18"/>
        </w:rPr>
        <w:t>resources:</w:t>
        <w:br/>
        <w:t xml:space="preserve">  requests:</w:t>
        <w:br/>
        <w:t xml:space="preserve">    cpu: 500m</w:t>
        <w:br/>
        <w:t xml:space="preserve">    memory: 512Mi</w:t>
        <w:br/>
        <w:t xml:space="preserve">  limits:</w:t>
        <w:br/>
        <w:t xml:space="preserve">    cpu: 1000m</w:t>
        <w:br/>
        <w:t xml:space="preserve">    memory: 1Gi</w:t>
        <w:br/>
      </w:r>
    </w:p>
    <w:p>
      <w:r>
        <w:rPr>
          <w:rFonts w:ascii="Courier New" w:hAnsi="Courier New"/>
          <w:sz w:val="18"/>
        </w:rPr>
        <w:t>resources:</w:t>
        <w:br/>
        <w:t xml:space="preserve">  requests:</w:t>
        <w:br/>
        <w:t xml:space="preserve">    cpu: 500m</w:t>
        <w:br/>
        <w:t xml:space="preserve">    memory: 512Mi</w:t>
        <w:br/>
        <w:t xml:space="preserve">  limits:</w:t>
        <w:br/>
        <w:t xml:space="preserve">    cpu: 1000m</w:t>
        <w:br/>
        <w:t xml:space="preserve">    memory: 1Gi</w:t>
        <w:br/>
      </w:r>
    </w:p>
    <w:p>
      <w:pPr>
        <w:pStyle w:val="Heading3"/>
      </w:pPr>
      <w:r>
        <w:t>Security Considerations</w:t>
      </w:r>
    </w:p>
    <w:p>
      <w:pPr>
        <w:pStyle w:val="ListNumber"/>
      </w:pPr>
      <w:r>
        <w:t>Authentication</w:t>
      </w:r>
    </w:p>
    <w:p>
      <w:pPr>
        <w:pStyle w:val="ListNumber"/>
      </w:pPr>
      <w:r>
        <w:t>Admin panel access control</w:t>
      </w:r>
    </w:p>
    <w:p>
      <w:pPr>
        <w:pStyle w:val="ListNumber"/>
      </w:pPr>
      <w:r>
        <w:t>API authentication</w:t>
      </w:r>
    </w:p>
    <w:p>
      <w:pPr>
        <w:pStyle w:val="ListNumber"/>
      </w:pPr>
      <w:r>
        <w:br/>
        <w:t>Kubernetes RBAC</w:t>
        <w:br/>
      </w:r>
    </w:p>
    <w:p>
      <w:pPr>
        <w:pStyle w:val="ListNumber"/>
      </w:pPr>
      <w:r>
        <w:br/>
        <w:t>Credentials Management</w:t>
        <w:br/>
      </w:r>
    </w:p>
    <w:p>
      <w:pPr>
        <w:pStyle w:val="ListNumber"/>
      </w:pPr>
      <w:r>
        <w:t>GitHub token in Kubernetes secret</w:t>
      </w:r>
    </w:p>
    <w:p>
      <w:pPr>
        <w:pStyle w:val="ListNumber"/>
      </w:pPr>
      <w:r>
        <w:t>OpenAI API key in Kubernetes secret</w:t>
      </w:r>
    </w:p>
    <w:p>
      <w:pPr>
        <w:pStyle w:val="ListNumber"/>
      </w:pPr>
      <w:r>
        <w:br/>
        <w:t>No hardcoded credentials</w:t>
        <w:br/>
      </w:r>
    </w:p>
    <w:p>
      <w:pPr>
        <w:pStyle w:val="ListNumber"/>
      </w:pPr>
      <w:r>
        <w:br/>
        <w:t>Job Isolation</w:t>
        <w:br/>
      </w:r>
    </w:p>
    <w:p>
      <w:pPr>
        <w:pStyle w:val="ListNumber"/>
      </w:pPr>
      <w:r>
        <w:t>Dedicated pods for scanning</w:t>
      </w:r>
    </w:p>
    <w:p>
      <w:pPr>
        <w:pStyle w:val="ListNumber"/>
      </w:pPr>
      <w:r>
        <w:t>Proper security context</w:t>
      </w:r>
    </w:p>
    <w:p>
      <w:pPr>
        <w:pStyle w:val="ListNumber"/>
      </w:pPr>
      <w:r>
        <w:t>Network policy enforcement</w:t>
      </w:r>
    </w:p>
    <w:p>
      <w:r>
        <w:t>Kubernetes RBAC</w:t>
      </w:r>
    </w:p>
    <w:p>
      <w:r>
        <w:t>Credentials Management</w:t>
      </w:r>
    </w:p>
    <w:p>
      <w:r>
        <w:t>No hardcoded credentials</w:t>
      </w:r>
    </w:p>
    <w:p>
      <w:r>
        <w:t>Job Isolation</w:t>
      </w:r>
    </w:p>
    <w:p>
      <w:pPr>
        <w:pStyle w:val="Heading3"/>
      </w:pPr>
      <w:r>
        <w:t>Development Guidelines</w:t>
      </w:r>
    </w:p>
    <w:p>
      <w:pPr>
        <w:pStyle w:val="Heading4"/>
      </w:pPr>
      <w:r>
        <w:t>Adding New Features</w:t>
      </w:r>
    </w:p>
    <w:p>
      <w:pPr>
        <w:pStyle w:val="ListNumber"/>
      </w:pPr>
      <w:r>
        <w:t>Update the admin panel components</w:t>
      </w:r>
    </w:p>
    <w:p>
      <w:pPr>
        <w:pStyle w:val="ListNumber"/>
      </w:pPr>
      <w:r>
        <w:t>Extend the API controller and routes</w:t>
      </w:r>
    </w:p>
    <w:p>
      <w:pPr>
        <w:pStyle w:val="ListNumber"/>
      </w:pPr>
      <w:r>
        <w:t>Modify Kubernetes job templates if needed</w:t>
      </w:r>
    </w:p>
    <w:p>
      <w:pPr>
        <w:pStyle w:val="ListNumber"/>
      </w:pPr>
      <w:r>
        <w:t>Update this documentation</w:t>
      </w:r>
    </w:p>
    <w:p>
      <w:pPr>
        <w:pStyle w:val="Heading4"/>
      </w:pPr>
      <w:r>
        <w:t>Testing</w:t>
      </w:r>
    </w:p>
    <w:p>
      <w:pPr>
        <w:pStyle w:val="ListNumber"/>
      </w:pPr>
      <w:r>
        <w:t>Frontend components with Jest</w:t>
      </w:r>
    </w:p>
    <w:p>
      <w:pPr>
        <w:pStyle w:val="ListNumber"/>
      </w:pPr>
      <w:r>
        <w:t>API endpoints with integration tests</w:t>
      </w:r>
    </w:p>
    <w:p>
      <w:pPr>
        <w:pStyle w:val="ListNumber"/>
      </w:pPr>
      <w:r>
        <w:t>End-to-end testing with Cypress</w:t>
      </w:r>
    </w:p>
    <w:p>
      <w:pPr>
        <w:pStyle w:val="Heading3"/>
      </w:pPr>
      <w:r>
        <w:t>Troubleshooting</w:t>
      </w:r>
    </w:p>
    <w:p>
      <w:pPr>
        <w:pStyle w:val="Heading4"/>
      </w:pPr>
      <w:r>
        <w:t>Common Issues</w:t>
      </w:r>
    </w:p>
    <w:p>
      <w:pPr>
        <w:pStyle w:val="ListNumber"/>
      </w:pPr>
      <w:r>
        <w:t>Scan Not Starting</w:t>
      </w:r>
    </w:p>
    <w:p>
      <w:pPr>
        <w:pStyle w:val="ListNumber"/>
      </w:pPr>
      <w:r>
        <w:t>Check Kubernetes permissions</w:t>
      </w:r>
    </w:p>
    <w:p>
      <w:pPr>
        <w:pStyle w:val="ListNumber"/>
      </w:pPr>
      <w:r>
        <w:t>Verify image accessibility</w:t>
      </w:r>
    </w:p>
    <w:p>
      <w:pPr>
        <w:pStyle w:val="ListNumber"/>
      </w:pPr>
      <w:r>
        <w:br/>
        <w:t>Check for resource constraints</w:t>
        <w:br/>
      </w:r>
    </w:p>
    <w:p>
      <w:pPr>
        <w:pStyle w:val="ListNumber"/>
      </w:pPr>
      <w:r>
        <w:br/>
        <w:t>Analysis Inaccuracies</w:t>
        <w:br/>
      </w:r>
    </w:p>
    <w:p>
      <w:pPr>
        <w:pStyle w:val="ListNumber"/>
      </w:pPr>
      <w:r>
        <w:t>Review OpenAI API key validity</w:t>
      </w:r>
    </w:p>
    <w:p>
      <w:pPr>
        <w:pStyle w:val="ListNumber"/>
      </w:pPr>
      <w:r>
        <w:t>Check for rate limiting</w:t>
      </w:r>
    </w:p>
    <w:p>
      <w:pPr>
        <w:pStyle w:val="ListNumber"/>
      </w:pPr>
      <w:r>
        <w:br/>
        <w:t>Verify compatibility algorithm parameters</w:t>
        <w:br/>
      </w:r>
    </w:p>
    <w:p>
      <w:pPr>
        <w:pStyle w:val="ListNumber"/>
      </w:pPr>
      <w:r>
        <w:br/>
        <w:t>GitHub Integration Issues</w:t>
        <w:br/>
      </w:r>
    </w:p>
    <w:p>
      <w:pPr>
        <w:pStyle w:val="ListNumber"/>
      </w:pPr>
      <w:r>
        <w:t>Validate GitHub token permissions</w:t>
      </w:r>
    </w:p>
    <w:p>
      <w:pPr>
        <w:pStyle w:val="ListNumber"/>
      </w:pPr>
      <w:r>
        <w:t>Check repository access</w:t>
      </w:r>
    </w:p>
    <w:p>
      <w:pPr>
        <w:pStyle w:val="ListNumber"/>
      </w:pPr>
      <w:r>
        <w:t>Verify network connectivity</w:t>
      </w:r>
    </w:p>
    <w:p>
      <w:r>
        <w:t>Check for resource constraints</w:t>
      </w:r>
    </w:p>
    <w:p>
      <w:r>
        <w:t>Analysis Inaccuracies</w:t>
      </w:r>
    </w:p>
    <w:p>
      <w:r>
        <w:t>Verify compatibility algorithm parameters</w:t>
      </w:r>
    </w:p>
    <w:p>
      <w:r>
        <w:t>GitHub Integration Issues</w:t>
      </w:r>
    </w:p>
    <w:p>
      <w:pPr>
        <w:pStyle w:val="Heading3"/>
      </w:pPr>
      <w:r>
        <w:t>Future Enhancements</w:t>
      </w:r>
    </w:p>
    <w:p>
      <w:pPr>
        <w:pStyle w:val="ListNumber"/>
      </w:pPr>
      <w:r>
        <w:t>Enhanced AI Analysis</w:t>
      </w:r>
    </w:p>
    <w:p>
      <w:pPr>
        <w:pStyle w:val="ListNumber"/>
      </w:pPr>
      <w:r>
        <w:t>More detailed breaking change detection</w:t>
      </w:r>
    </w:p>
    <w:p>
      <w:pPr>
        <w:pStyle w:val="ListNumber"/>
      </w:pPr>
      <w:r>
        <w:t>Code modification suggestions</w:t>
      </w:r>
    </w:p>
    <w:p>
      <w:pPr>
        <w:pStyle w:val="ListNumber"/>
      </w:pPr>
      <w:r>
        <w:br/>
        <w:t>Vulnerability assessment integration</w:t>
        <w:br/>
      </w:r>
    </w:p>
    <w:p>
      <w:pPr>
        <w:pStyle w:val="ListNumber"/>
      </w:pPr>
      <w:r>
        <w:br/>
        <w:t>Additional Technology Support</w:t>
        <w:br/>
      </w:r>
    </w:p>
    <w:p>
      <w:pPr>
        <w:pStyle w:val="ListNumber"/>
      </w:pPr>
      <w:r>
        <w:t>Java/Maven dependencies</w:t>
      </w:r>
    </w:p>
    <w:p>
      <w:pPr>
        <w:pStyle w:val="ListNumber"/>
      </w:pPr>
      <w:r>
        <w:t>Go modules</w:t>
      </w:r>
    </w:p>
    <w:p>
      <w:pPr>
        <w:pStyle w:val="ListNumber"/>
      </w:pPr>
      <w:r>
        <w:br/>
        <w:t>Rust crates</w:t>
        <w:br/>
      </w:r>
    </w:p>
    <w:p>
      <w:pPr>
        <w:pStyle w:val="ListNumber"/>
      </w:pPr>
      <w:r>
        <w:br/>
        <w:t>Performance Improvements</w:t>
        <w:br/>
      </w:r>
    </w:p>
    <w:p>
      <w:pPr>
        <w:pStyle w:val="ListNumber"/>
      </w:pPr>
      <w:r>
        <w:t>Faster scanning techniques</w:t>
      </w:r>
    </w:p>
    <w:p>
      <w:pPr>
        <w:pStyle w:val="ListNumber"/>
      </w:pPr>
      <w:r>
        <w:t>Dependency graph caching</w:t>
      </w:r>
    </w:p>
    <w:p>
      <w:pPr>
        <w:pStyle w:val="ListNumber"/>
      </w:pPr>
      <w:r>
        <w:t>Parallelized analysis</w:t>
      </w:r>
    </w:p>
    <w:p>
      <w:r>
        <w:t>Vulnerability assessment integration</w:t>
      </w:r>
    </w:p>
    <w:p>
      <w:r>
        <w:t>Additional Technology Support</w:t>
      </w:r>
    </w:p>
    <w:p>
      <w:r>
        <w:t>Rust crates</w:t>
      </w:r>
    </w:p>
    <w:p>
      <w:r>
        <w:t>Performance Improvements</w:t>
      </w:r>
    </w:p>
    <w:p>
      <w:pPr>
        <w:pStyle w:val="Heading3"/>
      </w:pPr>
      <w:r>
        <w:t>Conclusion</w:t>
      </w:r>
    </w:p>
    <w:p>
      <w:r>
        <w:t>The Dependency Management System provides a comprehensive solution for keeping dependencies up-to-date across the entire stack. By integrating with the admin panel, Kubernetes infrastructure, and AI-powered analysis, it enables efficient and safe dependency updates with minimal manual intervention.</w:t>
      </w:r>
    </w:p>
    <w:p>
      <w:r>
        <w:br w:type="page"/>
      </w:r>
    </w:p>
    <w:p>
      <w:pPr>
        <w:pStyle w:val="Heading1"/>
        <w:jc w:val="center"/>
      </w:pPr>
      <w:r>
        <w:t>Deployment Guide Updates</w:t>
      </w:r>
    </w:p>
    <w:p>
      <w:r>
        <w:t>Source: readme/deployment-guide-updates.md</w:t>
      </w:r>
    </w:p>
    <w:p>
      <w:r>
        <w:t>---</w:t>
      </w:r>
    </w:p>
    <w:p>
      <w:pPr>
        <w:pStyle w:val="Heading2"/>
      </w:pPr>
      <w:r>
        <w:t>Recently Implemented Features and Deployment Updates</w:t>
      </w:r>
    </w:p>
    <w:p>
      <w:pPr>
        <w:pStyle w:val="Heading3"/>
      </w:pPr>
      <w:r>
        <w:t>New Features and Their Deployment Configurations</w:t>
      </w:r>
    </w:p>
    <w:p>
      <w:r>
        <w:t>The KAI platform has recently been enhanced with several new features that require specific deployment configurations. This section provides details on these features and their deployment requirements.</w:t>
      </w:r>
    </w:p>
    <w:p>
      <w:pPr>
        <w:pStyle w:val="Heading4"/>
      </w:pPr>
      <w:r>
        <w:t>Property-Based Recommendation Engine</w:t>
      </w:r>
    </w:p>
    <w:p>
      <w:r>
        <w:t>The Property-Based Recommendation Engine is integrated with the API server and provides intelligent material recommendations based on property requirements, user preferences, and project context.</w:t>
      </w:r>
    </w:p>
    <w:p>
      <w:pPr>
        <w:pStyle w:val="Heading5"/>
      </w:pPr>
      <w:r>
        <w:t>Deployment Configuration</w:t>
      </w:r>
    </w:p>
    <w:p>
      <w:r>
        <w:t>The recommendation engine is deployed as part of the API server with the following configuration:</w:t>
      </w:r>
    </w:p>
    <w:p>
      <w:pPr>
        <w:pStyle w:val="ListBullet"/>
      </w:pPr>
      <w:r>
        <w:t>Deployment Method: Integrated with the API server deployment</w:t>
      </w:r>
    </w:p>
    <w:p>
      <w:pPr>
        <w:pStyle w:val="ListBullet"/>
      </w:pPr>
      <w:r>
        <w:t>Configuration: ConfigMap mounted to the API server</w:t>
      </w:r>
    </w:p>
    <w:p>
      <w:pPr>
        <w:pStyle w:val="ListBullet"/>
      </w:pPr>
      <w:r>
        <w:t>Resource Requirements: Included in the API server resource allocation</w:t>
      </w:r>
    </w:p>
    <w:p>
      <w:pPr>
        <w:pStyle w:val="ListBullet"/>
      </w:pPr>
      <w:r>
        <w:t>Scaling: Scales with the API server</w:t>
      </w:r>
    </w:p>
    <w:p>
      <w:pPr>
        <w:pStyle w:val="Heading5"/>
      </w:pPr>
      <w:r>
        <w:t>Implementation Details</w:t>
      </w:r>
    </w:p>
    <w:p>
      <w:r>
        <w:t>The recommendation engine is implemented as a ConfigMap that is mounted to the API server:</w:t>
      </w:r>
    </w:p>
    <w:p>
      <w:r>
        <w:rPr>
          <w:rFonts w:ascii="Courier New" w:hAnsi="Courier New"/>
          <w:sz w:val="18"/>
        </w:rPr>
        <w:t># ConfigMap for the recommendation engine</w:t>
        <w:br/>
        <w:t>apiVersion: v1</w:t>
        <w:br/>
        <w:t>kind: ConfigMap</w:t>
        <w:br/>
        <w:t>metadata:</w:t>
        <w:br/>
        <w:t xml:space="preserve">  name: recommendation-engine-config</w:t>
        <w:br/>
        <w:t xml:space="preserve">  labels:</w:t>
        <w:br/>
        <w:t xml:space="preserve">    app: api-server</w:t>
        <w:br/>
        <w:t xml:space="preserve">    component: recommendation</w:t>
        <w:br/>
        <w:t>data:</w:t>
        <w:br/>
        <w:t xml:space="preserve">  recommendation_engine_enabled: "true"</w:t>
        <w:br/>
        <w:t xml:space="preserve">  recommendation_cache_size: "1000"</w:t>
        <w:br/>
        <w:t xml:space="preserve">  recommendation_refresh_interval: "300"  # 5 minutes</w:t>
        <w:br/>
        <w:t xml:space="preserve">  recommendation_max_concurrent_jobs: "5"</w:t>
        <w:br/>
        <w:t xml:space="preserve">  recommendation_similarity_threshold: "0.7"</w:t>
        <w:br/>
        <w:t xml:space="preserve">  recommendation_config.json: |</w:t>
        <w:br/>
        <w:t xml:space="preserve">    {</w:t>
        <w:br/>
        <w:t xml:space="preserve">      "weightFactors": {</w:t>
        <w:br/>
        <w:t xml:space="preserve">        "propertyMatch": 0.6,</w:t>
        <w:br/>
        <w:t xml:space="preserve">        "userPreference": 0.3,</w:t>
        <w:br/>
        <w:t xml:space="preserve">        "projectContext": 0.1</w:t>
        <w:br/>
        <w:t xml:space="preserve">      },</w:t>
        <w:br/>
        <w:t xml:space="preserve">      "cacheStrategy": "lru",</w:t>
        <w:br/>
        <w:t xml:space="preserve">      "defaultLimit": 20,</w:t>
        <w:br/>
        <w:t xml:space="preserve">      "enableFeedbackLoop": true,</w:t>
        <w:br/>
        <w:t xml:space="preserve">      "minConfidenceScore": 0.65</w:t>
        <w:br/>
        <w:t xml:space="preserve">    }</w:t>
        <w:br/>
      </w:r>
    </w:p>
    <w:p>
      <w:r>
        <w:rPr>
          <w:rFonts w:ascii="Courier New" w:hAnsi="Courier New"/>
          <w:sz w:val="18"/>
        </w:rPr>
        <w:t># ConfigMap for the recommendation engine</w:t>
        <w:br/>
        <w:t>apiVersion: v1</w:t>
        <w:br/>
        <w:t>kind: ConfigMap</w:t>
        <w:br/>
        <w:t>metadata:</w:t>
        <w:br/>
        <w:t xml:space="preserve">  name: recommendation-engine-config</w:t>
        <w:br/>
        <w:t xml:space="preserve">  labels:</w:t>
        <w:br/>
        <w:t xml:space="preserve">    app: api-server</w:t>
        <w:br/>
        <w:t xml:space="preserve">    component: recommendation</w:t>
        <w:br/>
        <w:t>data:</w:t>
        <w:br/>
        <w:t xml:space="preserve">  recommendation_engine_enabled: "true"</w:t>
        <w:br/>
        <w:t xml:space="preserve">  recommendation_cache_size: "1000"</w:t>
        <w:br/>
        <w:t xml:space="preserve">  recommendation_refresh_interval: "300"  # 5 minutes</w:t>
        <w:br/>
        <w:t xml:space="preserve">  recommendation_max_concurrent_jobs: "5"</w:t>
        <w:br/>
        <w:t xml:space="preserve">  recommendation_similarity_threshold: "0.7"</w:t>
        <w:br/>
        <w:t xml:space="preserve">  recommendation_config.json: |</w:t>
        <w:br/>
        <w:t xml:space="preserve">    {</w:t>
        <w:br/>
        <w:t xml:space="preserve">      "weightFactors": {</w:t>
        <w:br/>
        <w:t xml:space="preserve">        "propertyMatch": 0.6,</w:t>
        <w:br/>
        <w:t xml:space="preserve">        "userPreference": 0.3,</w:t>
        <w:br/>
        <w:t xml:space="preserve">        "projectContext": 0.1</w:t>
        <w:br/>
        <w:t xml:space="preserve">      },</w:t>
        <w:br/>
        <w:t xml:space="preserve">      "cacheStrategy": "lru",</w:t>
        <w:br/>
        <w:t xml:space="preserve">      "defaultLimit": 20,</w:t>
        <w:br/>
        <w:t xml:space="preserve">      "enableFeedbackLoop": true,</w:t>
        <w:br/>
        <w:t xml:space="preserve">      "minConfidenceScore": 0.65</w:t>
        <w:br/>
        <w:t xml:space="preserve">    }</w:t>
        <w:br/>
      </w:r>
    </w:p>
    <w:p>
      <w:r>
        <w:t>The API server deployment is patched to include the recommendation engine configuration:</w:t>
      </w:r>
    </w:p>
    <w:p>
      <w:r>
        <w:rPr>
          <w:rFonts w:ascii="Courier New" w:hAnsi="Courier New"/>
          <w:sz w:val="18"/>
        </w:rPr>
        <w:t># Patch for the API server deployment</w:t>
        <w:br/>
        <w:t>apiVersion: apps/v1</w:t>
        <w:br/>
        <w:t>kind: Deployment</w:t>
        <w:br/>
        <w:t>metadata:</w:t>
        <w:br/>
        <w:t xml:space="preserve">  name: api-server</w:t>
        <w:br/>
        <w:t>spec:</w:t>
        <w:br/>
        <w:t xml:space="preserve">  template:</w:t>
        <w:br/>
        <w:t xml:space="preserve">    spec:</w:t>
        <w:br/>
        <w:t xml:space="preserve">      containers:</w:t>
        <w:br/>
        <w:t xml:space="preserve">      - name: api-server</w:t>
        <w:br/>
        <w:t xml:space="preserve">        env:</w:t>
        <w:br/>
        <w:t xml:space="preserve">        - name: RECOMMENDATION_ENGINE_ENABLED</w:t>
        <w:br/>
        <w:t xml:space="preserve">          valueFrom:</w:t>
        <w:br/>
        <w:t xml:space="preserve">            configMapKeyRef:</w:t>
        <w:br/>
        <w:t xml:space="preserve">              name: recommendation-engine-config</w:t>
        <w:br/>
        <w:t xml:space="preserve">              key: recommendation_engine_enabled</w:t>
        <w:br/>
        <w:t xml:space="preserve">        # Additional environment variables...</w:t>
        <w:br/>
        <w:t xml:space="preserve">        volumeMounts:</w:t>
        <w:br/>
        <w:t xml:space="preserve">        - name: recommendation-config</w:t>
        <w:br/>
        <w:t xml:space="preserve">          mountPath: /app/config/recommendation</w:t>
        <w:br/>
        <w:t xml:space="preserve">          readOnly: true</w:t>
        <w:br/>
        <w:t xml:space="preserve">      volumes:</w:t>
        <w:br/>
        <w:t xml:space="preserve">      - name: recommendation-config</w:t>
        <w:br/>
        <w:t xml:space="preserve">        configMap:</w:t>
        <w:br/>
        <w:t xml:space="preserve">          name: recommendation-engine-config</w:t>
        <w:br/>
      </w:r>
    </w:p>
    <w:p>
      <w:r>
        <w:rPr>
          <w:rFonts w:ascii="Courier New" w:hAnsi="Courier New"/>
          <w:sz w:val="18"/>
        </w:rPr>
        <w:t># Patch for the API server deployment</w:t>
        <w:br/>
        <w:t>apiVersion: apps/v1</w:t>
        <w:br/>
        <w:t>kind: Deployment</w:t>
        <w:br/>
        <w:t>metadata:</w:t>
        <w:br/>
        <w:t xml:space="preserve">  name: api-server</w:t>
        <w:br/>
        <w:t>spec:</w:t>
        <w:br/>
        <w:t xml:space="preserve">  template:</w:t>
        <w:br/>
        <w:t xml:space="preserve">    spec:</w:t>
        <w:br/>
        <w:t xml:space="preserve">      containers:</w:t>
        <w:br/>
        <w:t xml:space="preserve">      - name: api-server</w:t>
        <w:br/>
        <w:t xml:space="preserve">        env:</w:t>
        <w:br/>
        <w:t xml:space="preserve">        - name: RECOMMENDATION_ENGINE_ENABLED</w:t>
        <w:br/>
        <w:t xml:space="preserve">          valueFrom:</w:t>
        <w:br/>
        <w:t xml:space="preserve">            configMapKeyRef:</w:t>
        <w:br/>
        <w:t xml:space="preserve">              name: recommendation-engine-config</w:t>
        <w:br/>
        <w:t xml:space="preserve">              key: recommendation_engine_enabled</w:t>
        <w:br/>
        <w:t xml:space="preserve">        # Additional environment variables...</w:t>
        <w:br/>
        <w:t xml:space="preserve">        volumeMounts:</w:t>
        <w:br/>
        <w:t xml:space="preserve">        - name: recommendation-config</w:t>
        <w:br/>
        <w:t xml:space="preserve">          mountPath: /app/config/recommendation</w:t>
        <w:br/>
        <w:t xml:space="preserve">          readOnly: true</w:t>
        <w:br/>
        <w:t xml:space="preserve">      volumes:</w:t>
        <w:br/>
        <w:t xml:space="preserve">      - name: recommendation-config</w:t>
        <w:br/>
        <w:t xml:space="preserve">        configMap:</w:t>
        <w:br/>
        <w:t xml:space="preserve">          name: recommendation-engine-config</w:t>
        <w:br/>
      </w:r>
    </w:p>
    <w:p>
      <w:pPr>
        <w:pStyle w:val="Heading4"/>
      </w:pPr>
      <w:r>
        <w:t>Material Property Analytics</w:t>
      </w:r>
    </w:p>
    <w:p>
      <w:r>
        <w:t>The Material Property Analytics feature provides comprehensive analytics for material properties, including distribution analysis, trend analysis, correlation analysis, and anomaly detection.</w:t>
      </w:r>
    </w:p>
    <w:p>
      <w:pPr>
        <w:pStyle w:val="Heading5"/>
      </w:pPr>
      <w:r>
        <w:t>Deployment Configuration</w:t>
      </w:r>
    </w:p>
    <w:p>
      <w:r>
        <w:t>Material Property Analytics is deployed as a separate service with the following configuration:</w:t>
      </w:r>
    </w:p>
    <w:p>
      <w:pPr>
        <w:pStyle w:val="ListBullet"/>
      </w:pPr>
      <w:r>
        <w:t>Deployment Method: Dedicated deployment</w:t>
      </w:r>
    </w:p>
    <w:p>
      <w:pPr>
        <w:pStyle w:val="ListBullet"/>
      </w:pPr>
      <w:r>
        <w:t xml:space="preserve">Resource Requirements: </w:t>
      </w:r>
    </w:p>
    <w:p>
      <w:pPr>
        <w:pStyle w:val="ListBullet"/>
      </w:pPr>
      <w:r>
        <w:t>CPU: 1000m (request) / 4000m (limit)</w:t>
      </w:r>
    </w:p>
    <w:p>
      <w:pPr>
        <w:pStyle w:val="ListBullet"/>
      </w:pPr>
      <w:r>
        <w:t>Memory: 2Gi (request) / 8Gi (limit)</w:t>
      </w:r>
    </w:p>
    <w:p>
      <w:pPr>
        <w:pStyle w:val="ListBullet"/>
      </w:pPr>
      <w:r>
        <w:t>Scaling: HorizontalPodAutoscaler with 2-6 replicas</w:t>
      </w:r>
    </w:p>
    <w:p>
      <w:pPr>
        <w:pStyle w:val="ListBullet"/>
      </w:pPr>
      <w:r>
        <w:t>Storage: 20Gi PersistentVolumeClaim for analytics data</w:t>
      </w:r>
    </w:p>
    <w:p>
      <w:pPr>
        <w:pStyle w:val="ListBullet"/>
      </w:pPr>
      <w:r>
        <w:t>Workflow Integration: Integrated with the coordinator service via workflow templates</w:t>
      </w:r>
    </w:p>
    <w:p>
      <w:pPr>
        <w:pStyle w:val="Heading5"/>
      </w:pPr>
      <w:r>
        <w:t>Implementation Details</w:t>
      </w:r>
    </w:p>
    <w:p>
      <w:r>
        <w:t>The Material Property Analytics service is deployed as a separate Kubernetes deployment:</w:t>
      </w:r>
    </w:p>
    <w:p>
      <w:r>
        <w:rPr>
          <w:rFonts w:ascii="Courier New" w:hAnsi="Courier New"/>
          <w:sz w:val="18"/>
        </w:rPr>
        <w:t># Deployment for Material Property Analytics</w:t>
        <w:br/>
        <w:t>apiVersion: apps/v1</w:t>
        <w:br/>
        <w:t>kind: Deployment</w:t>
        <w:br/>
        <w:t>metadata:</w:t>
        <w:br/>
        <w:t xml:space="preserve">  name: material-property-analytics</w:t>
        <w:br/>
        <w:t xml:space="preserve">  labels:</w:t>
        <w:br/>
        <w:t xml:space="preserve">    app: material-property-analytics</w:t>
        <w:br/>
        <w:t xml:space="preserve">    component: analytics</w:t>
        <w:br/>
        <w:t>spec:</w:t>
        <w:br/>
        <w:t xml:space="preserve">  replicas: 2</w:t>
        <w:br/>
        <w:t xml:space="preserve">  selector:</w:t>
        <w:br/>
        <w:t xml:space="preserve">    matchLabels:</w:t>
        <w:br/>
        <w:t xml:space="preserve">      app: material-property-analytics</w:t>
        <w:br/>
        <w:t xml:space="preserve">  template:</w:t>
        <w:br/>
        <w:t xml:space="preserve">    metadata:</w:t>
        <w:br/>
        <w:t xml:space="preserve">      labels:</w:t>
        <w:br/>
        <w:t xml:space="preserve">        app: material-property-analytics</w:t>
        <w:br/>
        <w:t xml:space="preserve">        component: analytics</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material-property-analytics</w:t>
        <w:br/>
        <w:t xml:space="preserve">        image: ${REGISTRY_URL}/kai/material-property-analytics:latest</w:t>
        <w:br/>
        <w:t xml:space="preserve">        # Container configuration...</w:t>
        <w:br/>
      </w:r>
    </w:p>
    <w:p>
      <w:r>
        <w:rPr>
          <w:rFonts w:ascii="Courier New" w:hAnsi="Courier New"/>
          <w:sz w:val="18"/>
        </w:rPr>
        <w:t># Deployment for Material Property Analytics</w:t>
        <w:br/>
        <w:t>apiVersion: apps/v1</w:t>
        <w:br/>
        <w:t>kind: Deployment</w:t>
        <w:br/>
        <w:t>metadata:</w:t>
        <w:br/>
        <w:t xml:space="preserve">  name: material-property-analytics</w:t>
        <w:br/>
        <w:t xml:space="preserve">  labels:</w:t>
        <w:br/>
        <w:t xml:space="preserve">    app: material-property-analytics</w:t>
        <w:br/>
        <w:t xml:space="preserve">    component: analytics</w:t>
        <w:br/>
        <w:t>spec:</w:t>
        <w:br/>
        <w:t xml:space="preserve">  replicas: 2</w:t>
        <w:br/>
        <w:t xml:space="preserve">  selector:</w:t>
        <w:br/>
        <w:t xml:space="preserve">    matchLabels:</w:t>
        <w:br/>
        <w:t xml:space="preserve">      app: material-property-analytics</w:t>
        <w:br/>
        <w:t xml:space="preserve">  template:</w:t>
        <w:br/>
        <w:t xml:space="preserve">    metadata:</w:t>
        <w:br/>
        <w:t xml:space="preserve">      labels:</w:t>
        <w:br/>
        <w:t xml:space="preserve">        app: material-property-analytics</w:t>
        <w:br/>
        <w:t xml:space="preserve">        component: analytics</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material-property-analytics</w:t>
        <w:br/>
        <w:t xml:space="preserve">        image: ${REGISTRY_URL}/kai/material-property-analytics:latest</w:t>
        <w:br/>
        <w:t xml:space="preserve">        # Container configuration...</w:t>
        <w:br/>
      </w:r>
    </w:p>
    <w:p>
      <w:r>
        <w:t>The service is integrated with the coordinator service via a workflow template:</w:t>
      </w:r>
    </w:p>
    <w:p>
      <w:r>
        <w:rPr>
          <w:rFonts w:ascii="Courier New" w:hAnsi="Courier New"/>
          <w:sz w:val="18"/>
        </w:rPr>
        <w:t># Workflow template for Material Property Analytics</w:t>
        <w:br/>
        <w:t>apiVersion: argoproj.io/v1alpha1</w:t>
        <w:br/>
        <w:t>kind: WorkflowTemplate</w:t>
        <w:br/>
        <w:t>metadata:</w:t>
        <w:br/>
        <w:t xml:space="preserve">  name: material-property-analytics-template</w:t>
        <w:br/>
        <w:t>spec:</w:t>
        <w:br/>
        <w:t xml:space="preserve">  entrypoint: material-property-analytics</w:t>
        <w:br/>
        <w:t xml:space="preserve">  # Workflow template configuration...</w:t>
        <w:br/>
      </w:r>
    </w:p>
    <w:p>
      <w:r>
        <w:rPr>
          <w:rFonts w:ascii="Courier New" w:hAnsi="Courier New"/>
          <w:sz w:val="18"/>
        </w:rPr>
        <w:t># Workflow template for Material Property Analytics</w:t>
        <w:br/>
        <w:t>apiVersion: argoproj.io/v1alpha1</w:t>
        <w:br/>
        <w:t>kind: WorkflowTemplate</w:t>
        <w:br/>
        <w:t>metadata:</w:t>
        <w:br/>
        <w:t xml:space="preserve">  name: material-property-analytics-template</w:t>
        <w:br/>
        <w:t>spec:</w:t>
        <w:br/>
        <w:t xml:space="preserve">  entrypoint: material-property-analytics</w:t>
        <w:br/>
        <w:t xml:space="preserve">  # Workflow template configuration...</w:t>
        <w:br/>
      </w:r>
    </w:p>
    <w:p>
      <w:pPr>
        <w:pStyle w:val="Heading4"/>
      </w:pPr>
      <w:r>
        <w:t>Relationship-Aware Model Training</w:t>
      </w:r>
    </w:p>
    <w:p>
      <w:r>
        <w:t>The Relationship-Aware Model Training feature enhances AI model training by incorporating knowledge from the Property Relationship Graph to improve property prediction and search relevance.</w:t>
      </w:r>
    </w:p>
    <w:p>
      <w:pPr>
        <w:pStyle w:val="Heading5"/>
      </w:pPr>
      <w:r>
        <w:t>Deployment Configuration</w:t>
      </w:r>
    </w:p>
    <w:p>
      <w:r>
        <w:t>Relationship-Aware Model Training is deployed as a separate service with the following configuration:</w:t>
      </w:r>
    </w:p>
    <w:p>
      <w:pPr>
        <w:pStyle w:val="ListBullet"/>
      </w:pPr>
      <w:r>
        <w:t>Deployment Method: Dedicated deployment</w:t>
      </w:r>
    </w:p>
    <w:p>
      <w:pPr>
        <w:pStyle w:val="ListBullet"/>
      </w:pPr>
      <w:r>
        <w:t xml:space="preserve">Resource Requirements: </w:t>
      </w:r>
    </w:p>
    <w:p>
      <w:pPr>
        <w:pStyle w:val="ListBullet"/>
      </w:pPr>
      <w:r>
        <w:t>CPU: 4000m (request) / 8000m (limit)</w:t>
      </w:r>
    </w:p>
    <w:p>
      <w:pPr>
        <w:pStyle w:val="ListBullet"/>
      </w:pPr>
      <w:r>
        <w:t>Memory: 16Gi (request) / 32Gi (limit)</w:t>
      </w:r>
    </w:p>
    <w:p>
      <w:pPr>
        <w:pStyle w:val="ListBullet"/>
      </w:pPr>
      <w:r>
        <w:t>GPU: 1 NVIDIA GPU (L40S preferred)</w:t>
      </w:r>
    </w:p>
    <w:p>
      <w:pPr>
        <w:pStyle w:val="ListBullet"/>
      </w:pPr>
      <w:r>
        <w:t>Scaling: HorizontalPodAutoscaler with 1-3 replicas</w:t>
      </w:r>
    </w:p>
    <w:p>
      <w:pPr>
        <w:pStyle w:val="ListBullet"/>
      </w:pPr>
      <w:r>
        <w:t>Storage: 40Gi PersistentVolumeClaim for model storage</w:t>
      </w:r>
    </w:p>
    <w:p>
      <w:pPr>
        <w:pStyle w:val="ListBullet"/>
      </w:pPr>
      <w:r>
        <w:t>Node Selection: Runs on nodes with gpu-type=nvidia-l40s label</w:t>
      </w:r>
    </w:p>
    <w:p>
      <w:pPr>
        <w:pStyle w:val="ListBullet"/>
      </w:pPr>
      <w:r>
        <w:t>Workflow Integration: Integrated with the coordinator service via workflow templates</w:t>
      </w:r>
    </w:p>
    <w:p>
      <w:r>
        <w:rPr>
          <w:rFonts w:ascii="Courier New" w:hAnsi="Courier New"/>
          <w:sz w:val="18"/>
        </w:rPr>
        <w:t>gpu-type=nvidia-l40s</w:t>
      </w:r>
    </w:p>
    <w:p>
      <w:pPr>
        <w:pStyle w:val="Heading5"/>
      </w:pPr>
      <w:r>
        <w:t>Implementation Details</w:t>
      </w:r>
    </w:p>
    <w:p>
      <w:r>
        <w:t>The Relationship-Aware Model Training service is deployed as a separate Kubernetes deployment:</w:t>
      </w:r>
    </w:p>
    <w:p>
      <w:r>
        <w:rPr>
          <w:rFonts w:ascii="Courier New" w:hAnsi="Courier New"/>
          <w:sz w:val="18"/>
        </w:rPr>
        <w:t># Deployment for Relationship-Aware Model Training</w:t>
        <w:br/>
        <w:t>apiVersion: apps/v1</w:t>
        <w:br/>
        <w:t>kind: Deployment</w:t>
        <w:br/>
        <w:t>metadata:</w:t>
        <w:br/>
        <w:t xml:space="preserve">  name: relationship-aware-training</w:t>
        <w:br/>
        <w:t xml:space="preserve">  labels:</w:t>
        <w:br/>
        <w:t xml:space="preserve">    app: relationship-aware-training</w:t>
        <w:br/>
        <w:t xml:space="preserve">    component: ml-services</w:t>
        <w:br/>
        <w:t>spec:</w:t>
        <w:br/>
        <w:t xml:space="preserve">  replicas: 1</w:t>
        <w:br/>
        <w:t xml:space="preserve">  selector:</w:t>
        <w:br/>
        <w:t xml:space="preserve">    matchLabels:</w:t>
        <w:br/>
        <w:t xml:space="preserve">      app: relationship-aware-training</w:t>
        <w:br/>
        <w:t xml:space="preserve">  template:</w:t>
        <w:br/>
        <w:t xml:space="preserve">    metadata:</w:t>
        <w:br/>
        <w:t xml:space="preserve">      labels:</w:t>
        <w:br/>
        <w:t xml:space="preserve">        app: relationship-aware-training</w:t>
        <w:br/>
        <w:t xml:space="preserve">        component: ml-services</w:t>
        <w:br/>
        <w:t xml:space="preserve">        gpu-enabled: "true"</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relationship-aware-training</w:t>
        <w:br/>
        <w:t xml:space="preserve">        image: ${REGISTRY_URL}/kai/relationship-aware-training:latest</w:t>
        <w:br/>
        <w:t xml:space="preserve">        # Container configuration...</w:t>
        <w:br/>
        <w:t xml:space="preserve">      nodeSelector:</w:t>
        <w:br/>
        <w:t xml:space="preserve">        gpu-type: nvidia-l40s</w:t>
        <w:br/>
        <w:t xml:space="preserve">      runtimeClassName: nvidia-gpu</w:t>
        <w:br/>
      </w:r>
    </w:p>
    <w:p>
      <w:r>
        <w:rPr>
          <w:rFonts w:ascii="Courier New" w:hAnsi="Courier New"/>
          <w:sz w:val="18"/>
        </w:rPr>
        <w:t># Deployment for Relationship-Aware Model Training</w:t>
        <w:br/>
        <w:t>apiVersion: apps/v1</w:t>
        <w:br/>
        <w:t>kind: Deployment</w:t>
        <w:br/>
        <w:t>metadata:</w:t>
        <w:br/>
        <w:t xml:space="preserve">  name: relationship-aware-training</w:t>
        <w:br/>
        <w:t xml:space="preserve">  labels:</w:t>
        <w:br/>
        <w:t xml:space="preserve">    app: relationship-aware-training</w:t>
        <w:br/>
        <w:t xml:space="preserve">    component: ml-services</w:t>
        <w:br/>
        <w:t>spec:</w:t>
        <w:br/>
        <w:t xml:space="preserve">  replicas: 1</w:t>
        <w:br/>
        <w:t xml:space="preserve">  selector:</w:t>
        <w:br/>
        <w:t xml:space="preserve">    matchLabels:</w:t>
        <w:br/>
        <w:t xml:space="preserve">      app: relationship-aware-training</w:t>
        <w:br/>
        <w:t xml:space="preserve">  template:</w:t>
        <w:br/>
        <w:t xml:space="preserve">    metadata:</w:t>
        <w:br/>
        <w:t xml:space="preserve">      labels:</w:t>
        <w:br/>
        <w:t xml:space="preserve">        app: relationship-aware-training</w:t>
        <w:br/>
        <w:t xml:space="preserve">        component: ml-services</w:t>
        <w:br/>
        <w:t xml:space="preserve">        gpu-enabled: "true"</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relationship-aware-training</w:t>
        <w:br/>
        <w:t xml:space="preserve">        image: ${REGISTRY_URL}/kai/relationship-aware-training:latest</w:t>
        <w:br/>
        <w:t xml:space="preserve">        # Container configuration...</w:t>
        <w:br/>
        <w:t xml:space="preserve">      nodeSelector:</w:t>
        <w:br/>
        <w:t xml:space="preserve">        gpu-type: nvidia-l40s</w:t>
        <w:br/>
        <w:t xml:space="preserve">      runtimeClassName: nvidia-gpu</w:t>
        <w:br/>
      </w:r>
    </w:p>
    <w:p>
      <w:r>
        <w:t>The service is integrated with the coordinator service via a workflow template:</w:t>
      </w:r>
    </w:p>
    <w:p>
      <w:r>
        <w:rPr>
          <w:rFonts w:ascii="Courier New" w:hAnsi="Courier New"/>
          <w:sz w:val="18"/>
        </w:rPr>
        <w:t># Workflow template for Relationship-Aware Model Training</w:t>
        <w:br/>
        <w:t>apiVersion: argoproj.io/v1alpha1</w:t>
        <w:br/>
        <w:t>kind: WorkflowTemplate</w:t>
        <w:br/>
        <w:t>metadata:</w:t>
        <w:br/>
        <w:t xml:space="preserve">  name: relationship-aware-training-template</w:t>
        <w:br/>
        <w:t>spec:</w:t>
        <w:br/>
        <w:t xml:space="preserve">  entrypoint: relationship-aware-training</w:t>
        <w:br/>
        <w:t xml:space="preserve">  # Workflow template configuration...</w:t>
        <w:br/>
      </w:r>
    </w:p>
    <w:p>
      <w:r>
        <w:rPr>
          <w:rFonts w:ascii="Courier New" w:hAnsi="Courier New"/>
          <w:sz w:val="18"/>
        </w:rPr>
        <w:t># Workflow template for Relationship-Aware Model Training</w:t>
        <w:br/>
        <w:t>apiVersion: argoproj.io/v1alpha1</w:t>
        <w:br/>
        <w:t>kind: WorkflowTemplate</w:t>
        <w:br/>
        <w:t>metadata:</w:t>
        <w:br/>
        <w:t xml:space="preserve">  name: relationship-aware-training-template</w:t>
        <w:br/>
        <w:t>spec:</w:t>
        <w:br/>
        <w:t xml:space="preserve">  entrypoint: relationship-aware-training</w:t>
        <w:br/>
        <w:t xml:space="preserve">  # Workflow template configuration...</w:t>
        <w:br/>
      </w:r>
    </w:p>
    <w:p>
      <w:pPr>
        <w:pStyle w:val="Heading4"/>
      </w:pPr>
      <w:r>
        <w:t>Coordinator Service Integration</w:t>
      </w:r>
    </w:p>
    <w:p>
      <w:r>
        <w:t>The coordinator service has been updated to be aware of the new services and features:</w:t>
      </w:r>
    </w:p>
    <w:p>
      <w:r>
        <w:rPr>
          <w:rFonts w:ascii="Courier New" w:hAnsi="Courier New"/>
          <w:sz w:val="18"/>
        </w:rPr>
        <w:t># ML Features Configuration in coordinator-config ConfigMap</w:t>
        <w:br/>
        <w:t>ml_features: |</w:t>
        <w:br/>
        <w:t xml:space="preserve">  {</w:t>
        <w:br/>
        <w:t xml:space="preserve">    "multimodalPatternRecognition": {</w:t>
        <w:br/>
        <w:t xml:space="preserve">      "enabled": true,</w:t>
        <w:br/>
        <w:t xml:space="preserve">      "workflowTemplate": "multimodal-pattern-recognition-template",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w:t>
        <w:br/>
        <w:t xml:space="preserve">    "domainSpecificNetworks": {</w:t>
        <w:br/>
        <w:t xml:space="preserve">      "enabled": true,</w:t>
        <w:br/>
        <w:t xml:space="preserve">      "workflowTemplate": "domain-specific-networks-template",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"supportedDomains": ["wood", "metal", "fabric", "stone", "ceramic", "composite"]</w:t>
        <w:br/>
        <w:t xml:space="preserve">    },</w:t>
        <w:br/>
        <w:t xml:space="preserve">    "relationshipAwareTraining": {</w:t>
        <w:br/>
        <w:t xml:space="preserve">      "enabled": true,</w:t>
        <w:br/>
        <w:t xml:space="preserve">      "workflowTemplate": "relationship-aware-training-template",</w:t>
        <w:br/>
        <w:t xml:space="preserve">      "minQualityTier": "high",</w:t>
        <w:br/>
        <w:t xml:space="preserve">      "resourceQuotas": {</w:t>
        <w:br/>
        <w:t xml:space="preserve">        "cpu": 8,</w:t>
        <w:br/>
        <w:t xml:space="preserve">        "memory": "32Gi",</w:t>
        <w:br/>
        <w:t xml:space="preserve">        "gpu": 1</w:t>
        <w:br/>
        <w:t xml:space="preserve">      },</w:t>
        <w:br/>
        <w:t xml:space="preserve">      "maxConcurrent": 2,</w:t>
        <w:br/>
        <w:t xml:space="preserve">      "supportedMaterialTypes": ["tile", "wood", "stone", "laminate", "vinyl", "carpet", "metal", "glass", "concrete", "ceramic", "porcelain"]</w:t>
        <w:br/>
        <w:t xml:space="preserve">    },</w:t>
        <w:br/>
        <w:t xml:space="preserve">    "materialPropertyAnalytics": {</w:t>
        <w:br/>
        <w:t xml:space="preserve">      "enabled": true,</w:t>
        <w:br/>
        <w:t xml:space="preserve">      "workflowTemplate": "material-property-analytics-template",</w:t>
        <w:br/>
        <w:t xml:space="preserve">      "minQualityTier": "medium",</w:t>
        <w:br/>
        <w:t xml:space="preserve">      "resourceQuotas": {</w:t>
        <w:br/>
        <w:t xml:space="preserve">        "cpu": 4,</w:t>
        <w:br/>
        <w:t xml:space="preserve">        "memory": "8Gi",</w:t>
        <w:br/>
        <w:t xml:space="preserve">        "gpu": 0</w:t>
        <w:br/>
        <w:t xml:space="preserve">      },</w:t>
        <w:br/>
        <w:t xml:space="preserve">      "maxConcurrent": 5</w:t>
        <w:br/>
        <w:t xml:space="preserve">    }</w:t>
        <w:br/>
        <w:t xml:space="preserve">  }</w:t>
        <w:br/>
      </w:r>
    </w:p>
    <w:p>
      <w:r>
        <w:rPr>
          <w:rFonts w:ascii="Courier New" w:hAnsi="Courier New"/>
          <w:sz w:val="18"/>
        </w:rPr>
        <w:t># ML Features Configuration in coordinator-config ConfigMap</w:t>
        <w:br/>
        <w:t>ml_features: |</w:t>
        <w:br/>
        <w:t xml:space="preserve">  {</w:t>
        <w:br/>
        <w:t xml:space="preserve">    "multimodalPatternRecognition": {</w:t>
        <w:br/>
        <w:t xml:space="preserve">      "enabled": true,</w:t>
        <w:br/>
        <w:t xml:space="preserve">      "workflowTemplate": "multimodal-pattern-recognition-template",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w:t>
        <w:br/>
        <w:t xml:space="preserve">    "domainSpecificNetworks": {</w:t>
        <w:br/>
        <w:t xml:space="preserve">      "enabled": true,</w:t>
        <w:br/>
        <w:t xml:space="preserve">      "workflowTemplate": "domain-specific-networks-template",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"supportedDomains": ["wood", "metal", "fabric", "stone", "ceramic", "composite"]</w:t>
        <w:br/>
        <w:t xml:space="preserve">    },</w:t>
        <w:br/>
        <w:t xml:space="preserve">    "relationshipAwareTraining": {</w:t>
        <w:br/>
        <w:t xml:space="preserve">      "enabled": true,</w:t>
        <w:br/>
        <w:t xml:space="preserve">      "workflowTemplate": "relationship-aware-training-template",</w:t>
        <w:br/>
        <w:t xml:space="preserve">      "minQualityTier": "high",</w:t>
        <w:br/>
        <w:t xml:space="preserve">      "resourceQuotas": {</w:t>
        <w:br/>
        <w:t xml:space="preserve">        "cpu": 8,</w:t>
        <w:br/>
        <w:t xml:space="preserve">        "memory": "32Gi",</w:t>
        <w:br/>
        <w:t xml:space="preserve">        "gpu": 1</w:t>
        <w:br/>
        <w:t xml:space="preserve">      },</w:t>
        <w:br/>
        <w:t xml:space="preserve">      "maxConcurrent": 2,</w:t>
        <w:br/>
        <w:t xml:space="preserve">      "supportedMaterialTypes": ["tile", "wood", "stone", "laminate", "vinyl", "carpet", "metal", "glass", "concrete", "ceramic", "porcelain"]</w:t>
        <w:br/>
        <w:t xml:space="preserve">    },</w:t>
        <w:br/>
        <w:t xml:space="preserve">    "materialPropertyAnalytics": {</w:t>
        <w:br/>
        <w:t xml:space="preserve">      "enabled": true,</w:t>
        <w:br/>
        <w:t xml:space="preserve">      "workflowTemplate": "material-property-analytics-template",</w:t>
        <w:br/>
        <w:t xml:space="preserve">      "minQualityTier": "medium",</w:t>
        <w:br/>
        <w:t xml:space="preserve">      "resourceQuotas": {</w:t>
        <w:br/>
        <w:t xml:space="preserve">        "cpu": 4,</w:t>
        <w:br/>
        <w:t xml:space="preserve">        "memory": "8Gi",</w:t>
        <w:br/>
        <w:t xml:space="preserve">        "gpu": 0</w:t>
        <w:br/>
        <w:t xml:space="preserve">      },</w:t>
        <w:br/>
        <w:t xml:space="preserve">      "maxConcurrent": 5</w:t>
        <w:br/>
        <w:t xml:space="preserve">    }</w:t>
        <w:br/>
        <w:t xml:space="preserve">  }</w:t>
        <w:br/>
      </w:r>
    </w:p>
    <w:p>
      <w:pPr>
        <w:pStyle w:val="Heading4"/>
      </w:pPr>
      <w:r>
        <w:t>GPU Resource Management</w:t>
      </w:r>
    </w:p>
    <w:p>
      <w:r>
        <w:t>The GPU resource management configuration has been updated to include the new Relationship-Aware Training service:</w:t>
      </w:r>
    </w:p>
    <w:p>
      <w:r>
        <w:rPr>
          <w:rFonts w:ascii="Courier New" w:hAnsi="Courier New"/>
          <w:sz w:val="18"/>
        </w:rPr>
        <w:t># GPU Resource Management in coordinator-config ConfigMap</w:t>
        <w:br/>
        <w:t>gpu_resources: |</w:t>
        <w:br/>
        <w:t xml:space="preserve">  {</w:t>
        <w:br/>
        <w:t xml:space="preserve">    "classes": {</w:t>
        <w:br/>
        <w:t xml:space="preserve">      "nvidia-l40s": {</w:t>
        <w:br/>
        <w:t xml:space="preserve">        "priority": 10,</w:t>
        <w:br/>
        <w:t xml:space="preserve">        "models": ["multimodal-pattern-recognition", "domain-specific-networks", "relationship-aware-training"]</w:t>
        <w:br/>
        <w:t xml:space="preserve">      },</w:t>
        <w:br/>
        <w:t xml:space="preserve">      "nvidia-h100": {</w:t>
        <w:br/>
        <w:t xml:space="preserve">        "priority": 20,</w:t>
        <w:br/>
        <w:t xml:space="preserve">        "models": ["gaussian-splatting", "triposr", "wonder3d", "instant3d"]</w:t>
        <w:br/>
        <w:t xml:space="preserve">      }</w:t>
        <w:br/>
        <w:t xml:space="preserve">    },</w:t>
        <w:br/>
        <w:t xml:space="preserve">    "scaling": {</w:t>
        <w:br/>
        <w:t xml:space="preserve">      "enabled": true,</w:t>
        <w:br/>
        <w:t xml:space="preserve">      "minNodes": 1,</w:t>
        <w:br/>
        <w:t xml:space="preserve">      "maxNodes": 10,</w:t>
        <w:br/>
        <w:t xml:space="preserve">      "scaleDownDelay": "10m"</w:t>
        <w:br/>
        <w:t xml:space="preserve">    }</w:t>
        <w:br/>
        <w:t xml:space="preserve">  }</w:t>
        <w:br/>
      </w:r>
    </w:p>
    <w:p>
      <w:r>
        <w:rPr>
          <w:rFonts w:ascii="Courier New" w:hAnsi="Courier New"/>
          <w:sz w:val="18"/>
        </w:rPr>
        <w:t># GPU Resource Management in coordinator-config ConfigMap</w:t>
        <w:br/>
        <w:t>gpu_resources: |</w:t>
        <w:br/>
        <w:t xml:space="preserve">  {</w:t>
        <w:br/>
        <w:t xml:space="preserve">    "classes": {</w:t>
        <w:br/>
        <w:t xml:space="preserve">      "nvidia-l40s": {</w:t>
        <w:br/>
        <w:t xml:space="preserve">        "priority": 10,</w:t>
        <w:br/>
        <w:t xml:space="preserve">        "models": ["multimodal-pattern-recognition", "domain-specific-networks", "relationship-aware-training"]</w:t>
        <w:br/>
        <w:t xml:space="preserve">      },</w:t>
        <w:br/>
        <w:t xml:space="preserve">      "nvidia-h100": {</w:t>
        <w:br/>
        <w:t xml:space="preserve">        "priority": 20,</w:t>
        <w:br/>
        <w:t xml:space="preserve">        "models": ["gaussian-splatting", "triposr", "wonder3d", "instant3d"]</w:t>
        <w:br/>
        <w:t xml:space="preserve">      }</w:t>
        <w:br/>
        <w:t xml:space="preserve">    },</w:t>
        <w:br/>
        <w:t xml:space="preserve">    "scaling": {</w:t>
        <w:br/>
        <w:t xml:space="preserve">      "enabled": true,</w:t>
        <w:br/>
        <w:t xml:space="preserve">      "minNodes": 1,</w:t>
        <w:br/>
        <w:t xml:space="preserve">      "maxNodes": 10,</w:t>
        <w:br/>
        <w:t xml:space="preserve">      "scaleDownDelay": "10m"</w:t>
        <w:br/>
        <w:t xml:space="preserve">    }</w:t>
        <w:br/>
        <w:t xml:space="preserve">  }</w:t>
        <w:br/>
      </w:r>
    </w:p>
    <w:p>
      <w:pPr>
        <w:pStyle w:val="Heading4"/>
      </w:pPr>
      <w:r>
        <w:t>GitOps Integration</w:t>
      </w:r>
    </w:p>
    <w:p>
      <w:r>
        <w:t>All the new features are integrated with the GitOps workflow using Flux CD. The deployment configurations are stored in the GitOps repository and automatically applied by Flux.</w:t>
      </w:r>
    </w:p>
    <w:p>
      <w:pPr>
        <w:pStyle w:val="Heading3"/>
      </w:pPr>
      <w:r>
        <w:t>Deployment Updates</w:t>
      </w:r>
    </w:p>
    <w:p>
      <w:pPr>
        <w:pStyle w:val="Heading4"/>
      </w:pPr>
      <w:r>
        <w:t>Updated Kustomization Structure</w:t>
      </w:r>
    </w:p>
    <w:p>
      <w:r>
        <w:t>The Flux GitOps repository has been updated with new directories for the recently implemented features:</w:t>
      </w:r>
    </w:p>
    <w:p>
      <w:r>
        <w:rPr>
          <w:rFonts w:ascii="Courier New" w:hAnsi="Courier New"/>
          <w:sz w:val="18"/>
        </w:rPr>
        <w:t>flux/</w:t>
        <w:br/>
        <w:t>├── clusters/</w:t>
        <w:br/>
        <w:t>│   ├── production/</w:t>
        <w:br/>
        <w:t>│   │   ├── kai/</w:t>
        <w:br/>
        <w:t>│   │   │   ├── analytics/           # New directory for Material Property Analytics</w:t>
        <w:br/>
        <w:t>│   │   │   ├── api-server/          # Updated with recommendation engine config</w:t>
        <w:br/>
        <w:t>│   │   │   ├── coordinator/         # Updated with new workflow templates</w:t>
        <w:br/>
        <w:t>│   │   │   ├── ml-services/         # Updated with relationship-aware training</w:t>
        <w:br/>
        <w:t>│   │   │   └── kustomization.yaml   # Updated to include new components</w:t>
        <w:br/>
      </w:r>
    </w:p>
    <w:p>
      <w:r>
        <w:rPr>
          <w:rFonts w:ascii="Courier New" w:hAnsi="Courier New"/>
          <w:sz w:val="18"/>
        </w:rPr>
        <w:t>flux/</w:t>
        <w:br/>
        <w:t>├── clusters/</w:t>
        <w:br/>
        <w:t>│   ├── production/</w:t>
        <w:br/>
        <w:t>│   │   ├── kai/</w:t>
        <w:br/>
        <w:t>│   │   │   ├── analytics/           # New directory for Material Property Analytics</w:t>
        <w:br/>
        <w:t>│   │   │   ├── api-server/          # Updated with recommendation engine config</w:t>
        <w:br/>
        <w:t>│   │   │   ├── coordinator/         # Updated with new workflow templates</w:t>
        <w:br/>
        <w:t>│   │   │   ├── ml-services/         # Updated with relationship-aware training</w:t>
        <w:br/>
        <w:t>│   │   │   └── kustomization.yaml   # Updated to include new components</w:t>
        <w:br/>
      </w:r>
    </w:p>
    <w:p>
      <w:pPr>
        <w:pStyle w:val="Heading4"/>
      </w:pPr>
      <w:r>
        <w:t>Deployment Process</w:t>
      </w:r>
    </w:p>
    <w:p>
      <w:r>
        <w:t>The deployment process for the new features follows the existing GitOps workflow:</w:t>
      </w:r>
    </w:p>
    <w:p>
      <w:pPr>
        <w:pStyle w:val="ListNumber"/>
      </w:pPr>
      <w:r>
        <w:t>Changes are committed to the GitOps repository</w:t>
      </w:r>
    </w:p>
    <w:p>
      <w:pPr>
        <w:pStyle w:val="ListNumber"/>
      </w:pPr>
      <w:r>
        <w:t>Flux automatically detects the changes and applies them to the cluster</w:t>
      </w:r>
    </w:p>
    <w:p>
      <w:pPr>
        <w:pStyle w:val="ListNumber"/>
      </w:pPr>
      <w:r>
        <w:t>The new services are deployed and integrated with the existing services</w:t>
      </w:r>
    </w:p>
    <w:p>
      <w:pPr>
        <w:pStyle w:val="Heading4"/>
      </w:pPr>
      <w:r>
        <w:t>Resource Requirements</w:t>
      </w:r>
    </w:p>
    <w:p>
      <w:r>
        <w:t>The new features have specific resource requirements that should be considered when planning cluster capacity:</w:t>
      </w:r>
    </w:p>
    <w:p>
      <w:r>
        <w:t>Table content:</w:t>
      </w:r>
    </w:p>
    <w:p>
      <w:r>
        <w:t>Feature | CPU | Memory | GPU | Storage</w:t>
      </w:r>
    </w:p>
    <w:p>
      <w:r>
        <w:t>Property-Based Recommendation Engine | Included in API server | Included in API server | N/A | N/A</w:t>
      </w:r>
    </w:p>
    <w:p>
      <w:r>
        <w:t>Material Property Analytics | 1-4 cores | 2-8 GB | N/A | 20 GB</w:t>
      </w:r>
    </w:p>
    <w:p>
      <w:r>
        <w:t>Relationship-Aware Model Training | 4-8 cores | 16-32 GB | 1 NVIDIA L40S | 40 GB</w:t>
      </w:r>
    </w:p>
    <w:p>
      <w:pPr>
        <w:pStyle w:val="Heading4"/>
      </w:pPr>
      <w:r>
        <w:t>Monitoring and Logging</w:t>
      </w:r>
    </w:p>
    <w:p>
      <w:r>
        <w:t>All new services are configured with Prometheus metrics and structured logging:</w:t>
      </w:r>
    </w:p>
    <w:p>
      <w:pPr>
        <w:pStyle w:val="ListBullet"/>
      </w:pPr>
      <w:r>
        <w:t>Prometheus metrics exposed on port 9100</w:t>
      </w:r>
    </w:p>
    <w:p>
      <w:pPr>
        <w:pStyle w:val="ListBullet"/>
      </w:pPr>
      <w:r>
        <w:t>Metrics path: /metrics</w:t>
      </w:r>
    </w:p>
    <w:p>
      <w:pPr>
        <w:pStyle w:val="ListBullet"/>
      </w:pPr>
      <w:r>
        <w:t>Log format: JSON</w:t>
      </w:r>
    </w:p>
    <w:p>
      <w:pPr>
        <w:pStyle w:val="ListBullet"/>
      </w:pPr>
      <w:r>
        <w:t>Log level: Configurable via environment variables</w:t>
      </w:r>
    </w:p>
    <w:p>
      <w:r>
        <w:rPr>
          <w:rFonts w:ascii="Courier New" w:hAnsi="Courier New"/>
          <w:sz w:val="18"/>
        </w:rPr>
        <w:t>/metrics</w:t>
      </w:r>
    </w:p>
    <w:p>
      <w:pPr>
        <w:pStyle w:val="Heading4"/>
      </w:pPr>
      <w:r>
        <w:t>Health Checks</w:t>
      </w:r>
    </w:p>
    <w:p>
      <w:r>
        <w:t>All new services include appropriate health checks:</w:t>
      </w:r>
    </w:p>
    <w:p>
      <w:pPr>
        <w:pStyle w:val="ListBullet"/>
      </w:pPr>
      <w:r>
        <w:t>Liveness probe: /health</w:t>
      </w:r>
    </w:p>
    <w:p>
      <w:pPr>
        <w:pStyle w:val="ListBullet"/>
      </w:pPr>
      <w:r>
        <w:t>Readiness probe: /ready</w:t>
      </w:r>
    </w:p>
    <w:p>
      <w:pPr>
        <w:pStyle w:val="ListBullet"/>
      </w:pPr>
      <w:r>
        <w:t>Startup probe (where applicable): /startup</w:t>
      </w:r>
    </w:p>
    <w:p>
      <w:r>
        <w:rPr>
          <w:rFonts w:ascii="Courier New" w:hAnsi="Courier New"/>
          <w:sz w:val="18"/>
        </w:rPr>
        <w:t>/health</w:t>
      </w:r>
    </w:p>
    <w:p>
      <w:r>
        <w:rPr>
          <w:rFonts w:ascii="Courier New" w:hAnsi="Courier New"/>
          <w:sz w:val="18"/>
        </w:rPr>
        <w:t>/ready</w:t>
      </w:r>
    </w:p>
    <w:p>
      <w:r>
        <w:rPr>
          <w:rFonts w:ascii="Courier New" w:hAnsi="Courier New"/>
          <w:sz w:val="18"/>
        </w:rPr>
        <w:t>/startup</w:t>
      </w:r>
    </w:p>
    <w:p>
      <w:r>
        <w:br w:type="page"/>
      </w:r>
    </w:p>
    <w:p>
      <w:pPr>
        <w:pStyle w:val="Heading1"/>
        <w:jc w:val="center"/>
      </w:pPr>
      <w:r>
        <w:t>Deployment Guide</w:t>
      </w:r>
    </w:p>
    <w:p>
      <w:r>
        <w:t>Source: readme/deployment-guide.md</w:t>
      </w:r>
    </w:p>
    <w:p>
      <w:r>
        <w:t>---</w:t>
      </w:r>
    </w:p>
    <w:p>
      <w:pPr>
        <w:pStyle w:val="Heading2"/>
      </w:pPr>
      <w:r>
        <w:t>KAI Platform Automated Deployment Guide</w:t>
      </w:r>
    </w:p>
    <w:p>
      <w:r>
        <w:t>This comprehensive guide covers the fully automated deployment process for the KAI platform, including infrastructure provisioning, Kubernetes cluster setup, CI/CD pipeline configuration, and monitoring.</w:t>
      </w:r>
    </w:p>
    <w:p>
      <w:pPr>
        <w:pStyle w:val="Heading3"/>
      </w:pPr>
      <w:r>
        <w:t>Table of Contents</w:t>
      </w:r>
    </w:p>
    <w:p>
      <w:pPr>
        <w:pStyle w:val="ListBullet"/>
      </w:pPr>
      <w:r>
        <w:t>Overview</w:t>
      </w:r>
    </w:p>
    <w:p>
      <w:pPr>
        <w:pStyle w:val="ListBullet"/>
      </w:pPr>
      <w:r>
        <w:t>Architecture</w:t>
      </w:r>
    </w:p>
    <w:p>
      <w:pPr>
        <w:pStyle w:val="ListBullet"/>
      </w:pPr>
      <w:r>
        <w:t>Prerequisites</w:t>
      </w:r>
    </w:p>
    <w:p>
      <w:pPr>
        <w:pStyle w:val="ListBullet"/>
      </w:pPr>
      <w:r>
        <w:t>Automated Deployment with GitHub Actions</w:t>
      </w:r>
    </w:p>
    <w:p>
      <w:pPr>
        <w:pStyle w:val="ListBullet"/>
      </w:pPr>
      <w:r>
        <w:t>Required GitHub Secrets</w:t>
      </w:r>
    </w:p>
    <w:p>
      <w:pPr>
        <w:pStyle w:val="ListBullet"/>
      </w:pPr>
      <w:r>
        <w:t>Complete GitHub Actions Workflow</w:t>
      </w:r>
    </w:p>
    <w:p>
      <w:pPr>
        <w:pStyle w:val="ListBullet"/>
      </w:pPr>
      <w:r>
        <w:t>Workflow Explanation</w:t>
      </w:r>
    </w:p>
    <w:p>
      <w:pPr>
        <w:pStyle w:val="ListBullet"/>
      </w:pPr>
      <w:r>
        <w:t>Digital Ocean Kubernetes Cluster Configuration</w:t>
      </w:r>
    </w:p>
    <w:p>
      <w:pPr>
        <w:pStyle w:val="ListBullet"/>
      </w:pPr>
      <w:r>
        <w:t>Cluster Requirements</w:t>
      </w:r>
    </w:p>
    <w:p>
      <w:pPr>
        <w:pStyle w:val="ListBullet"/>
      </w:pPr>
      <w:r>
        <w:t>Node Pool Configuration</w:t>
      </w:r>
    </w:p>
    <w:p>
      <w:pPr>
        <w:pStyle w:val="ListBullet"/>
      </w:pPr>
      <w:r>
        <w:t>Resource Allocation</w:t>
      </w:r>
    </w:p>
    <w:p>
      <w:pPr>
        <w:pStyle w:val="ListBullet"/>
      </w:pPr>
      <w:r>
        <w:t>SSL Certificate Management</w:t>
      </w:r>
    </w:p>
    <w:p>
      <w:pPr>
        <w:pStyle w:val="ListBullet"/>
      </w:pPr>
      <w:r>
        <w:t>Frontend Deployment to Vercel</w:t>
      </w:r>
    </w:p>
    <w:p>
      <w:pPr>
        <w:pStyle w:val="ListBullet"/>
      </w:pPr>
      <w:r>
        <w:t>Environment Variables and Secrets</w:t>
      </w:r>
    </w:p>
    <w:p>
      <w:pPr>
        <w:pStyle w:val="ListBullet"/>
      </w:pPr>
      <w:r>
        <w:t>Deployment Verification and Monitoring</w:t>
      </w:r>
    </w:p>
    <w:p>
      <w:pPr>
        <w:pStyle w:val="ListBullet"/>
      </w:pPr>
      <w:r>
        <w:t>Maintenance and Updates</w:t>
      </w:r>
    </w:p>
    <w:p>
      <w:pPr>
        <w:pStyle w:val="ListBullet"/>
      </w:pPr>
      <w:r>
        <w:t>Updating the Application</w:t>
      </w:r>
    </w:p>
    <w:p>
      <w:pPr>
        <w:pStyle w:val="ListBullet"/>
      </w:pPr>
      <w:r>
        <w:t>Scaling the Application</w:t>
      </w:r>
    </w:p>
    <w:p>
      <w:pPr>
        <w:pStyle w:val="ListBullet"/>
      </w:pPr>
      <w:r>
        <w:t>Backup and Disaster Recovery</w:t>
      </w:r>
    </w:p>
    <w:p>
      <w:pPr>
        <w:pStyle w:val="ListBullet"/>
      </w:pPr>
      <w:r>
        <w:t>Troubleshooting</w:t>
      </w:r>
    </w:p>
    <w:p>
      <w:pPr>
        <w:pStyle w:val="ListBullet"/>
      </w:pPr>
      <w:r>
        <w:t>Deployment Issues</w:t>
      </w:r>
    </w:p>
    <w:p>
      <w:pPr>
        <w:pStyle w:val="ListBullet"/>
      </w:pPr>
      <w:r>
        <w:t>Kubernetes Issues</w:t>
      </w:r>
    </w:p>
    <w:p>
      <w:pPr>
        <w:pStyle w:val="ListBullet"/>
      </w:pPr>
      <w:r>
        <w:t>SSL Certificate Issues</w:t>
      </w:r>
    </w:p>
    <w:p>
      <w:pPr>
        <w:pStyle w:val="ListBullet"/>
      </w:pPr>
      <w:r>
        <w:t>Docker Issues</w:t>
      </w:r>
    </w:p>
    <w:p>
      <w:pPr>
        <w:pStyle w:val="ListBullet"/>
      </w:pPr>
      <w:r>
        <w:t>GitHub Container Registry Integration</w:t>
      </w:r>
    </w:p>
    <w:p>
      <w:pPr>
        <w:pStyle w:val="ListBullet"/>
      </w:pPr>
      <w:r>
        <w:t>Performance Optimization</w:t>
      </w:r>
    </w:p>
    <w:p>
      <w:pPr>
        <w:pStyle w:val="Heading3"/>
      </w:pPr>
      <w:r>
        <w:t>Overview</w:t>
      </w:r>
    </w:p>
    <w:p>
      <w:r>
        <w:t>The Kai Platform is a comprehensive system for material management, recognition, and 3D visualization. This guide provides detailed instructions for deploying the platform to production environments and setting up development environments.</w:t>
      </w:r>
    </w:p>
    <w:p>
      <w:pPr>
        <w:pStyle w:val="Heading3"/>
      </w:pPr>
      <w:r>
        <w:t>Architecture</w:t>
      </w:r>
    </w:p>
    <w:p>
      <w:r>
        <w:t>The Kai application consists of several components deployed across different platforms:</w:t>
      </w:r>
    </w:p>
    <w:p>
      <w:r>
        <w:rPr>
          <w:rFonts w:ascii="Courier New" w:hAnsi="Courier New"/>
          <w:sz w:val="18"/>
        </w:rPr>
        <w:t xml:space="preserve">                             ┌────────────────────────────────────┐</w:t>
        <w:br/>
        <w:t xml:space="preserve">                             │                                    │</w:t>
        <w:br/>
        <w:t xml:space="preserve">                             │  Digital Ocean Kubernetes Cluster  │</w:t>
        <w:br/>
        <w:t xml:space="preserve">                             │  ─────────────────────────────────┤</w:t>
        <w:br/>
        <w:t xml:space="preserve">                             │                                    │</w:t>
        <w:br/>
        <w:t>┌────────────────────────┐   │  ┌────────────────┐  ┌───────────┐│</w:t>
        <w:br/>
        <w:t>│                        │   │  │                │  │           ││</w:t>
        <w:br/>
        <w:t>│  Vercel                │   │  │  API Server    │  │ Redis     ││</w:t>
        <w:br/>
        <w:t>│  ───────────────────   │   │  │                │  │           ││</w:t>
        <w:br/>
        <w:t>│  - Admin Panel (Next)  │───┼─▶│                │  │           ││</w:t>
        <w:br/>
        <w:t>│  - Client App (Gatsby) │   │  └────────┬───────┘  └───────────┘│</w:t>
        <w:br/>
        <w:t>│                        │   │           │                       │</w:t>
        <w:br/>
        <w:t>└────────────────────────┘   │           ▼                       │</w:t>
        <w:br/>
        <w:t xml:space="preserve">          │                  │  ┌────────────────┐               │</w:t>
        <w:br/>
        <w:t xml:space="preserve">          │                  │  │                │               │</w:t>
        <w:br/>
        <w:t xml:space="preserve">          │                  │  │  Coordinator   │◄──┐           │</w:t>
        <w:br/>
        <w:t xml:space="preserve">          │                  │  │  Service       │   │           │</w:t>
        <w:br/>
        <w:t xml:space="preserve">          ▼                  │  │                │   │           │</w:t>
        <w:br/>
        <w:t>┌────────────────────────┐   │  └────────┬───────┘   │           │</w:t>
        <w:br/>
        <w:t>│                        │   │           │           │           │</w:t>
        <w:br/>
        <w:t>│  Supabase              │   │           ▼           │           │</w:t>
        <w:br/>
        <w:t>│  ───────────────────   │   │  ┌────────────────┐   │           │</w:t>
        <w:br/>
        <w:t>│  - Authentication      │◀──┼─▶│                │   │           │</w:t>
        <w:br/>
        <w:t>│  - Realtime Features   │   │  │  Argo          │───┘           │</w:t>
        <w:br/>
        <w:t>│  - Queue Management    │   │  │  Workflows     │               │</w:t>
        <w:br/>
        <w:t>│  - Vector Database     │   │  │                │               │</w:t>
        <w:br/>
        <w:t>│                        │   │  └────────────────┘               │</w:t>
        <w:br/>
        <w:t>└────────────┬───────────┘   │           │                       │</w:t>
        <w:br/>
        <w:t xml:space="preserve">             │               │           ▼                       │</w:t>
        <w:br/>
        <w:t xml:space="preserve">             │               │  ┌────────────────┐               │</w:t>
        <w:br/>
        <w:t xml:space="preserve">             │               │  │  Worker Pods   │               │</w:t>
        <w:br/>
        <w:t xml:space="preserve">             │               │  │  ─────────────┤               │</w:t>
        <w:br/>
        <w:t xml:space="preserve">             └──────────────┼─▶│  - Quality     │               │</w:t>
        <w:br/>
        <w:t xml:space="preserve">                            │  │    Assessment  │               │</w:t>
        <w:br/>
        <w:t>┌────────────────────────┐  │  │  - Preprocessing │             │</w:t>
        <w:br/>
        <w:t>│                        │  │  │  - COLMAP SfM   │               │</w:t>
        <w:br/>
        <w:t>│  External Services     │  │  │  - Point Cloud  │               │</w:t>
        <w:br/>
        <w:t>│  ───────────────────   │  │  │  - Model Gen   │               │</w:t>
        <w:br/>
        <w:t>│  - MongoDB Atlas       │◀─┼─▶│  - NeRF        │               │</w:t>
        <w:br/>
        <w:t>│  - AWS S3              │  │  │  - Format Conv │               │</w:t>
        <w:br/>
        <w:t>│                        │  │  │                │               │</w:t>
        <w:br/>
        <w:t>└────────────────────────┘  │  └────────────────┘               │</w:t>
        <w:br/>
        <w:t xml:space="preserve">                            │                                    │</w:t>
        <w:br/>
        <w:t xml:space="preserve">                            └────────────────────────────────────┘</w:t>
        <w:br/>
      </w:r>
    </w:p>
    <w:p>
      <w:r>
        <w:rPr>
          <w:rFonts w:ascii="Courier New" w:hAnsi="Courier New"/>
          <w:sz w:val="18"/>
        </w:rPr>
        <w:t xml:space="preserve">                             ┌────────────────────────────────────┐</w:t>
        <w:br/>
        <w:t xml:space="preserve">                             │                                    │</w:t>
        <w:br/>
        <w:t xml:space="preserve">                             │  Digital Ocean Kubernetes Cluster  │</w:t>
        <w:br/>
        <w:t xml:space="preserve">                             │  ─────────────────────────────────┤</w:t>
        <w:br/>
        <w:t xml:space="preserve">                             │                                    │</w:t>
        <w:br/>
        <w:t>┌────────────────────────┐   │  ┌────────────────┐  ┌───────────┐│</w:t>
        <w:br/>
        <w:t>│                        │   │  │                │  │           ││</w:t>
        <w:br/>
        <w:t>│  Vercel                │   │  │  API Server    │  │ Redis     ││</w:t>
        <w:br/>
        <w:t>│  ───────────────────   │   │  │                │  │           ││</w:t>
        <w:br/>
        <w:t>│  - Admin Panel (Next)  │───┼─▶│                │  │           ││</w:t>
        <w:br/>
        <w:t>│  - Client App (Gatsby) │   │  └────────┬───────┘  └───────────┘│</w:t>
        <w:br/>
        <w:t>│                        │   │           │                       │</w:t>
        <w:br/>
        <w:t>└────────────────────────┘   │           ▼                       │</w:t>
        <w:br/>
        <w:t xml:space="preserve">          │                  │  ┌────────────────┐               │</w:t>
        <w:br/>
        <w:t xml:space="preserve">          │                  │  │                │               │</w:t>
        <w:br/>
        <w:t xml:space="preserve">          │                  │  │  Coordinator   │◄──┐           │</w:t>
        <w:br/>
        <w:t xml:space="preserve">          │                  │  │  Service       │   │           │</w:t>
        <w:br/>
        <w:t xml:space="preserve">          ▼                  │  │                │   │           │</w:t>
        <w:br/>
        <w:t>┌────────────────────────┐   │  └────────┬───────┘   │           │</w:t>
        <w:br/>
        <w:t>│                        │   │           │           │           │</w:t>
        <w:br/>
        <w:t>│  Supabase              │   │           ▼           │           │</w:t>
        <w:br/>
        <w:t>│  ───────────────────   │   │  ┌────────────────┐   │           │</w:t>
        <w:br/>
        <w:t>│  - Authentication      │◀──┼─▶│                │   │           │</w:t>
        <w:br/>
        <w:t>│  - Realtime Features   │   │  │  Argo          │───┘           │</w:t>
        <w:br/>
        <w:t>│  - Queue Management    │   │  │  Workflows     │               │</w:t>
        <w:br/>
        <w:t>│  - Vector Database     │   │  │                │               │</w:t>
        <w:br/>
        <w:t>│                        │   │  └────────────────┘               │</w:t>
        <w:br/>
        <w:t>└────────────┬───────────┘   │           │                       │</w:t>
        <w:br/>
        <w:t xml:space="preserve">             │               │           ▼                       │</w:t>
        <w:br/>
        <w:t xml:space="preserve">             │               │  ┌────────────────┐               │</w:t>
        <w:br/>
        <w:t xml:space="preserve">             │               │  │  Worker Pods   │               │</w:t>
        <w:br/>
        <w:t xml:space="preserve">             │               │  │  ─────────────┤               │</w:t>
        <w:br/>
        <w:t xml:space="preserve">             └──────────────┼─▶│  - Quality     │               │</w:t>
        <w:br/>
        <w:t xml:space="preserve">                            │  │    Assessment  │               │</w:t>
        <w:br/>
        <w:t>┌────────────────────────┐  │  │  - Preprocessing │             │</w:t>
        <w:br/>
        <w:t>│                        │  │  │  - COLMAP SfM   │               │</w:t>
        <w:br/>
        <w:t>│  External Services     │  │  │  - Point Cloud  │               │</w:t>
        <w:br/>
        <w:t>│  ───────────────────   │  │  │  - Model Gen   │               │</w:t>
        <w:br/>
        <w:t>│  - MongoDB Atlas       │◀─┼─▶│  - NeRF        │               │</w:t>
        <w:br/>
        <w:t>│  - AWS S3              │  │  │  - Format Conv │               │</w:t>
        <w:br/>
        <w:t>│                        │  │  │                │               │</w:t>
        <w:br/>
        <w:t>└────────────────────────┘  │  └────────────────┘               │</w:t>
        <w:br/>
        <w:t xml:space="preserve">                            │                                    │</w:t>
        <w:br/>
        <w:t xml:space="preserve">                            └────────────────────────────────────┘</w:t>
        <w:br/>
      </w:r>
    </w:p>
    <w:p>
      <w:r>
        <w:t>With the recently added features, the architecture has been extended:</w:t>
      </w:r>
    </w:p>
    <w:p>
      <w:r>
        <w:rPr>
          <w:rFonts w:ascii="Courier New" w:hAnsi="Courier New"/>
          <w:sz w:val="18"/>
        </w:rPr>
        <w:t>┌────────────────────────────────────────────────────────────────────────────────┐</w:t>
        <w:br/>
        <w:t>│                                                                                │</w:t>
        <w:br/>
        <w:t>│  Digital Ocean Kubernetes Cluster                                             │</w:t>
        <w:br/>
        <w:t>│  ─────────────────────────────────────────────────────────────────────────    │</w:t>
        <w:br/>
        <w:t>│                                                                                │</w:t>
        <w:br/>
        <w:t>│            ┌──────────────────┐                                               │</w:t>
        <w:br/>
        <w:t>│            │                  │                                               │</w:t>
        <w:br/>
        <w:t>│            │  Parameter       │◄────────────┐                                 │</w:t>
        <w:br/>
        <w:t>│            │  Registry        │             │                                 │</w:t>
        <w:br/>
        <w:t>│            │                  │             │                                 │</w:t>
        <w:br/>
        <w:t>│            └─────────┬────────┘             │                                 │</w:t>
        <w:br/>
        <w:t>│                      │                      │                                 │</w:t>
        <w:br/>
        <w:t>│                      ▼                      │                                 │</w:t>
        <w:br/>
        <w:t>│  ┌──────────────┐  ┌──────────────────┐   ┌─┴────────────┐   ┌───────────────┐│</w:t>
        <w:br/>
        <w:t>│  │              │  │                  │   │              │   │               ││</w:t>
        <w:br/>
        <w:t>│  │ Notification │  │  Coordinator    │   │ ML Workloads │   │  Webhook      ││</w:t>
        <w:br/>
        <w:t>│  │ Service      │◄─┤  Service        │◄──┤ Orchestrator │◄──┤  Service      ││</w:t>
        <w:br/>
        <w:t>│  │              │  │                  │   │              │   │               ││</w:t>
        <w:br/>
        <w:t>│  └──────┬───────┘  └──────────────────┘   └─────┬────────┘   └───────────────┘│</w:t>
        <w:br/>
        <w:t>│         │                   │                   │                             │</w:t>
        <w:br/>
        <w:t>│         │                   ▼                   ▼                             │</w:t>
        <w:br/>
        <w:t>│         │           ┌────────────────┐  ┌─────────────────────────────────┐  │</w:t>
        <w:br/>
        <w:t>│         │           │                │  │                                 │  │</w:t>
        <w:br/>
        <w:t>│         │           │  Existing      │  │ ML Services                     │  │</w:t>
        <w:br/>
        <w:t>│         │           │  Workflows     │  │ ───────────────────────────────│  │</w:t>
        <w:br/>
        <w:t>│         │           │                │  │ - MultiModal Pattern Recognition│  │</w:t>
        <w:br/>
        <w:t>│         │           └────────────────┘  │ - Domain-Specific Networks      │  │</w:t>
        <w:br/>
        <w:t>│         │                               │ - Relationship-Aware Training   │  │</w:t>
        <w:br/>
        <w:t>│         │                               │ - Material Property Analytics   │  │</w:t>
        <w:br/>
        <w:t>│         ▼                               │ - Material Promotion System     │  │</w:t>
        <w:br/>
        <w:t>│  ┌─────────────────┐                    │                                 │  │</w:t>
        <w:br/>
        <w:t>│  │ Email/SMS/Push  │                    └─────────────────────────────────┘  │</w:t>
        <w:br/>
        <w:t>│  │ Delivery        │     ┌─────────────────────────────────────────────┐     │</w:t>
        <w:br/>
        <w:t>│  │ Services        │     │                                             │     │</w:t>
        <w:br/>
        <w:t>│  └─────────────────┘     │ API Server                                  │     │</w:t>
        <w:br/>
        <w:t>│                          │ ───────────────────────────────────────     │     │</w:t>
        <w:br/>
        <w:t>│                          │ - Property-Based Recommendation Engine       │     │</w:t>
        <w:br/>
        <w:t>│                          │ - Material Comparison Engine                 │     │</w:t>
        <w:br/>
        <w:t>│                          │ - Property Inheritance System                │     │</w:t>
        <w:br/>
        <w:t>│                          │ - Subscription Management with Stripe        │     │</w:t>
        <w:br/>
        <w:t>│                          │ - Factory Material Promotion API             │     │</w:t>
        <w:br/>
        <w:t>│                          │                                             │     │</w:t>
        <w:br/>
        <w:t>│                          └─────────────────────────────────────────────┘     │</w:t>
        <w:br/>
        <w:t>│                                                                              │</w:t>
        <w:br/>
        <w:t>└──────────────────────────────────────────────────────────────────────────────┘</w:t>
        <w:br/>
      </w:r>
    </w:p>
    <w:p>
      <w:r>
        <w:rPr>
          <w:rFonts w:ascii="Courier New" w:hAnsi="Courier New"/>
          <w:sz w:val="18"/>
        </w:rPr>
        <w:t>┌────────────────────────────────────────────────────────────────────────────────┐</w:t>
        <w:br/>
        <w:t>│                                                                                │</w:t>
        <w:br/>
        <w:t>│  Digital Ocean Kubernetes Cluster                                             │</w:t>
        <w:br/>
        <w:t>│  ─────────────────────────────────────────────────────────────────────────    │</w:t>
        <w:br/>
        <w:t>│                                                                                │</w:t>
        <w:br/>
        <w:t>│            ┌──────────────────┐                                               │</w:t>
        <w:br/>
        <w:t>│            │                  │                                               │</w:t>
        <w:br/>
        <w:t>│            │  Parameter       │◄────────────┐                                 │</w:t>
        <w:br/>
        <w:t>│            │  Registry        │             │                                 │</w:t>
        <w:br/>
        <w:t>│            │                  │             │                                 │</w:t>
        <w:br/>
        <w:t>│            └─────────┬────────┘             │                                 │</w:t>
        <w:br/>
        <w:t>│                      │                      │                                 │</w:t>
        <w:br/>
        <w:t>│                      ▼                      │                                 │</w:t>
        <w:br/>
        <w:t>│  ┌──────────────┐  ┌──────────────────┐   ┌─┴────────────┐   ┌───────────────┐│</w:t>
        <w:br/>
        <w:t>│  │              │  │                  │   │              │   │               ││</w:t>
        <w:br/>
        <w:t>│  │ Notification │  │  Coordinator    │   │ ML Workloads │   │  Webhook      ││</w:t>
        <w:br/>
        <w:t>│  │ Service      │◄─┤  Service        │◄──┤ Orchestrator │◄──┤  Service      ││</w:t>
        <w:br/>
        <w:t>│  │              │  │                  │   │              │   │               ││</w:t>
        <w:br/>
        <w:t>│  └──────┬───────┘  └──────────────────┘   └─────┬────────┘   └───────────────┘│</w:t>
        <w:br/>
        <w:t>│         │                   │                   │                             │</w:t>
        <w:br/>
        <w:t>│         │                   ▼                   ▼                             │</w:t>
        <w:br/>
        <w:t>│         │           ┌────────────────┐  ┌─────────────────────────────────┐  │</w:t>
        <w:br/>
        <w:t>│         │           │                │  │                                 │  │</w:t>
        <w:br/>
        <w:t>│         │           │  Existing      │  │ ML Services                     │  │</w:t>
        <w:br/>
        <w:t>│         │           │  Workflows     │  │ ───────────────────────────────│  │</w:t>
        <w:br/>
        <w:t>│         │           │                │  │ - MultiModal Pattern Recognition│  │</w:t>
        <w:br/>
        <w:t>│         │           └────────────────┘  │ - Domain-Specific Networks      │  │</w:t>
        <w:br/>
        <w:t>│         │                               │ - Relationship-Aware Training   │  │</w:t>
        <w:br/>
        <w:t>│         │                               │ - Material Property Analytics   │  │</w:t>
        <w:br/>
        <w:t>│         ▼                               │ - Material Promotion System     │  │</w:t>
        <w:br/>
        <w:t>│  ┌─────────────────┐                    │                                 │  │</w:t>
        <w:br/>
        <w:t>│  │ Email/SMS/Push  │                    └─────────────────────────────────┘  │</w:t>
        <w:br/>
        <w:t>│  │ Delivery        │     ┌─────────────────────────────────────────────┐     │</w:t>
        <w:br/>
        <w:t>│  │ Services        │     │                                             │     │</w:t>
        <w:br/>
        <w:t>│  └─────────────────┘     │ API Server                                  │     │</w:t>
        <w:br/>
        <w:t>│                          │ ───────────────────────────────────────     │     │</w:t>
        <w:br/>
        <w:t>│                          │ - Property-Based Recommendation Engine       │     │</w:t>
        <w:br/>
        <w:t>│                          │ - Material Comparison Engine                 │     │</w:t>
        <w:br/>
        <w:t>│                          │ - Property Inheritance System                │     │</w:t>
        <w:br/>
        <w:t>│                          │ - Subscription Management with Stripe        │     │</w:t>
        <w:br/>
        <w:t>│                          │ - Factory Material Promotion API             │     │</w:t>
        <w:br/>
        <w:t>│                          │                                             │     │</w:t>
        <w:br/>
        <w:t>│                          └─────────────────────────────────────────────┘     │</w:t>
        <w:br/>
        <w:t>│                                                                              │</w:t>
        <w:br/>
        <w:t>└──────────────────────────────────────────────────────────────────────────────┘</w:t>
        <w:br/>
      </w:r>
    </w:p>
    <w:p>
      <w:pPr>
        <w:pStyle w:val="Heading3"/>
      </w:pPr>
      <w:r>
        <w:t>Prerequisites</w:t>
      </w:r>
    </w:p>
    <w:p>
      <w:r>
        <w:t>Before proceeding with deployment, ensure you have the following:</w:t>
      </w:r>
    </w:p>
    <w:p>
      <w:pPr>
        <w:pStyle w:val="ListBullet"/>
      </w:pPr>
      <w:r>
        <w:t>GitHub account with administrator access to the repository</w:t>
      </w:r>
    </w:p>
    <w:p>
      <w:pPr>
        <w:pStyle w:val="ListBullet"/>
      </w:pPr>
      <w:r>
        <w:t>Supabase account and project set up</w:t>
      </w:r>
    </w:p>
    <w:p>
      <w:pPr>
        <w:pStyle w:val="ListBullet"/>
      </w:pPr>
      <w:r>
        <w:t>Vercel account with projects created for frontend and admin panel</w:t>
      </w:r>
    </w:p>
    <w:p>
      <w:pPr>
        <w:pStyle w:val="ListBullet"/>
      </w:pPr>
      <w:r>
        <w:t>Digital Ocean account with API access</w:t>
      </w:r>
    </w:p>
    <w:p>
      <w:pPr>
        <w:pStyle w:val="ListBullet"/>
      </w:pPr>
      <w:r>
        <w:t>Domain name(s) for your deployment</w:t>
      </w:r>
    </w:p>
    <w:p>
      <w:pPr>
        <w:pStyle w:val="ListBullet"/>
      </w:pPr>
      <w:r>
        <w:t>OpenAI API key (for AI features)</w:t>
      </w:r>
    </w:p>
    <w:p>
      <w:pPr>
        <w:pStyle w:val="ListBullet"/>
      </w:pPr>
      <w:r>
        <w:t>MongoDB Atlas account (or other MongoDB provider)</w:t>
      </w:r>
    </w:p>
    <w:p>
      <w:pPr>
        <w:pStyle w:val="ListBullet"/>
      </w:pPr>
      <w:r>
        <w:t>Stripe account (if using payment features)</w:t>
      </w:r>
    </w:p>
    <w:p>
      <w:r>
        <w:t>You do not need to install any local tools as the entire deployment process is automated through GitHub Actions.</w:t>
      </w:r>
    </w:p>
    <w:p>
      <w:pPr>
        <w:pStyle w:val="Heading3"/>
      </w:pPr>
      <w:r>
        <w:t>Automated Deployment with GitHub Actions</w:t>
      </w:r>
    </w:p>
    <w:p>
      <w:r>
        <w:t>The KAI platform uses GitHub Actions to fully automate the deployment process, from building and testing code to provisioning infrastructure and deploying to Kubernetes and Vercel. Our approach uses modular, reusable workflows for better maintainability and flexibility.</w:t>
      </w:r>
    </w:p>
    <w:p>
      <w:pPr>
        <w:pStyle w:val="Heading4"/>
      </w:pPr>
      <w:r>
        <w:t>Workflow Architecture</w:t>
      </w:r>
    </w:p>
    <w:p>
      <w:r>
        <w:t>The deployment system consists of several reusable workflows:</w:t>
      </w:r>
    </w:p>
    <w:p>
      <w:pPr>
        <w:pStyle w:val="ListNumber"/>
      </w:pPr>
      <w:r>
        <w:t>Main Workflow (deploy.yml):</w:t>
      </w:r>
    </w:p>
    <w:p>
      <w:pPr>
        <w:pStyle w:val="ListNumber"/>
      </w:pPr>
      <w:r>
        <w:t>Orchestrates the entire deployment process</w:t>
      </w:r>
    </w:p>
    <w:p>
      <w:pPr>
        <w:pStyle w:val="ListNumber"/>
      </w:pPr>
      <w:r>
        <w:t>Determines which environment to deploy to (staging or production)</w:t>
      </w:r>
    </w:p>
    <w:p>
      <w:pPr>
        <w:pStyle w:val="ListNumber"/>
      </w:pPr>
      <w:r>
        <w:br/>
        <w:t>Calls the appropriate reusable workflows in sequence</w:t>
        <w:br/>
      </w:r>
    </w:p>
    <w:p>
      <w:pPr>
        <w:pStyle w:val="ListNumber"/>
      </w:pPr>
      <w:r>
        <w:br/>
        <w:t>Build and Test (build-test.yml):</w:t>
        <w:br/>
      </w:r>
    </w:p>
    <w:p>
      <w:pPr>
        <w:pStyle w:val="ListNumber"/>
      </w:pPr>
      <w:r>
        <w:t>Builds the application code</w:t>
      </w:r>
    </w:p>
    <w:p>
      <w:pPr>
        <w:pStyle w:val="ListNumber"/>
      </w:pPr>
      <w:r>
        <w:t>Runs tests to ensure code quality</w:t>
      </w:r>
    </w:p>
    <w:p>
      <w:pPr>
        <w:pStyle w:val="ListNumber"/>
      </w:pPr>
      <w:r>
        <w:br/>
        <w:t>Uploads build artifacts for later use</w:t>
        <w:br/>
      </w:r>
    </w:p>
    <w:p>
      <w:pPr>
        <w:pStyle w:val="ListNumber"/>
      </w:pPr>
      <w:r>
        <w:br/>
        <w:t>Docker Build (docker-build.yml):</w:t>
        <w:br/>
      </w:r>
    </w:p>
    <w:p>
      <w:pPr>
        <w:pStyle w:val="ListNumber"/>
      </w:pPr>
      <w:r>
        <w:t>Builds Docker images for all services</w:t>
      </w:r>
    </w:p>
    <w:p>
      <w:pPr>
        <w:pStyle w:val="ListNumber"/>
      </w:pPr>
      <w:r>
        <w:t>Pushes images to the Docker registry</w:t>
      </w:r>
    </w:p>
    <w:p>
      <w:pPr>
        <w:pStyle w:val="ListNumber"/>
      </w:pPr>
      <w:r>
        <w:br/>
        <w:t>Tags images with both the commit SHA and environment</w:t>
        <w:br/>
      </w:r>
    </w:p>
    <w:p>
      <w:pPr>
        <w:pStyle w:val="ListNumber"/>
      </w:pPr>
      <w:r>
        <w:br/>
        <w:t>Infrastructure Provisioning (provision-infrastructure.yml):</w:t>
        <w:br/>
      </w:r>
    </w:p>
    <w:p>
      <w:pPr>
        <w:pStyle w:val="ListNumber"/>
      </w:pPr>
      <w:r>
        <w:t>Checks if a Kubernetes cluster exists</w:t>
      </w:r>
    </w:p>
    <w:p>
      <w:pPr>
        <w:pStyle w:val="ListNumber"/>
      </w:pPr>
      <w:r>
        <w:t>Creates a new cluster if needed</w:t>
      </w:r>
    </w:p>
    <w:p>
      <w:pPr>
        <w:pStyle w:val="ListNumber"/>
      </w:pPr>
      <w:r>
        <w:br/>
        <w:t>Sets up node pools optimized for different workloads</w:t>
        <w:br/>
      </w:r>
    </w:p>
    <w:p>
      <w:pPr>
        <w:pStyle w:val="ListNumber"/>
      </w:pPr>
      <w:r>
        <w:br/>
        <w:t>Kubernetes Setup (setup-kubernetes.yml):</w:t>
        <w:br/>
      </w:r>
    </w:p>
    <w:p>
      <w:pPr>
        <w:pStyle w:val="ListNumber"/>
      </w:pPr>
      <w:r>
        <w:t>Creates necessary namespaces</w:t>
      </w:r>
    </w:p>
    <w:p>
      <w:pPr>
        <w:pStyle w:val="ListNumber"/>
      </w:pPr>
      <w:r>
        <w:t>Sets up Kubernetes secrets</w:t>
      </w:r>
    </w:p>
    <w:p>
      <w:pPr>
        <w:pStyle w:val="ListNumber"/>
      </w:pPr>
      <w:r>
        <w:t>Installs cert-manager for SSL certificates</w:t>
      </w:r>
    </w:p>
    <w:p>
      <w:pPr>
        <w:pStyle w:val="ListNumber"/>
      </w:pPr>
      <w:r>
        <w:t>Installs NGINX Ingress Controller</w:t>
      </w:r>
    </w:p>
    <w:p>
      <w:pPr>
        <w:pStyle w:val="ListNumber"/>
      </w:pPr>
      <w:r>
        <w:br/>
        <w:t>Installs Argo Workflows for ML pipelines</w:t>
        <w:br/>
      </w:r>
    </w:p>
    <w:p>
      <w:pPr>
        <w:pStyle w:val="ListNumber"/>
      </w:pPr>
      <w:r>
        <w:br/>
        <w:t>Application Deployment (deploy-application.yml):</w:t>
        <w:br/>
      </w:r>
    </w:p>
    <w:p>
      <w:pPr>
        <w:pStyle w:val="ListNumber"/>
      </w:pPr>
      <w:r>
        <w:t>Deploys the application using Helm</w:t>
      </w:r>
    </w:p>
    <w:p>
      <w:pPr>
        <w:pStyle w:val="ListNumber"/>
      </w:pPr>
      <w:r>
        <w:t>Runs database migrations</w:t>
      </w:r>
    </w:p>
    <w:p>
      <w:pPr>
        <w:pStyle w:val="ListNumber"/>
      </w:pPr>
      <w:r>
        <w:br/>
        <w:t>Verifies the deployment</w:t>
        <w:br/>
      </w:r>
    </w:p>
    <w:p>
      <w:pPr>
        <w:pStyle w:val="ListNumber"/>
      </w:pPr>
      <w:r>
        <w:br/>
        <w:t>Frontend Deployment (deploy-frontend.yml):</w:t>
        <w:br/>
      </w:r>
    </w:p>
    <w:p>
      <w:pPr>
        <w:pStyle w:val="ListNumber"/>
      </w:pPr>
      <w:r>
        <w:t>Deploys the client frontend to Vercel</w:t>
      </w:r>
    </w:p>
    <w:p>
      <w:pPr>
        <w:pStyle w:val="ListNumber"/>
      </w:pPr>
      <w:r>
        <w:t>Deploys the admin panel to Vercel</w:t>
      </w:r>
    </w:p>
    <w:p>
      <w:pPr>
        <w:pStyle w:val="ListNumber"/>
      </w:pPr>
      <w:r>
        <w:br/>
        <w:t>Sets up environment variables</w:t>
        <w:br/>
      </w:r>
    </w:p>
    <w:p>
      <w:pPr>
        <w:pStyle w:val="ListNumber"/>
      </w:pPr>
      <w:r>
        <w:br/>
        <w:t>Deployment Verification (verify-deployment.yml):</w:t>
        <w:br/>
      </w:r>
    </w:p>
    <w:p>
      <w:pPr>
        <w:pStyle w:val="ListNumber"/>
      </w:pPr>
      <w:r>
        <w:t>Performs comprehensive health checks</w:t>
      </w:r>
    </w:p>
    <w:p>
      <w:pPr>
        <w:pStyle w:val="ListNumber"/>
      </w:pPr>
      <w:r>
        <w:t>Verifies API availability</w:t>
      </w:r>
    </w:p>
    <w:p>
      <w:pPr>
        <w:pStyle w:val="ListNumber"/>
      </w:pPr>
      <w:r>
        <w:t>Checks SSL certificate validity</w:t>
      </w:r>
    </w:p>
    <w:p>
      <w:pPr>
        <w:pStyle w:val="ListNumber"/>
      </w:pPr>
      <w:r>
        <w:t>Sends deployment notifications</w:t>
      </w:r>
    </w:p>
    <w:p>
      <w:r>
        <w:rPr>
          <w:rFonts w:ascii="Courier New" w:hAnsi="Courier New"/>
          <w:sz w:val="18"/>
        </w:rPr>
        <w:t>deploy.yml</w:t>
      </w:r>
    </w:p>
    <w:p>
      <w:r>
        <w:t>Calls the appropriate reusable workflows in sequence</w:t>
      </w:r>
    </w:p>
    <w:p>
      <w:r>
        <w:t>Build and Test (build-test.yml):</w:t>
      </w:r>
    </w:p>
    <w:p>
      <w:r>
        <w:rPr>
          <w:rFonts w:ascii="Courier New" w:hAnsi="Courier New"/>
          <w:sz w:val="18"/>
        </w:rPr>
        <w:t>build-test.yml</w:t>
      </w:r>
    </w:p>
    <w:p>
      <w:r>
        <w:t>Uploads build artifacts for later use</w:t>
      </w:r>
    </w:p>
    <w:p>
      <w:r>
        <w:t>Docker Build (docker-build.yml):</w:t>
      </w:r>
    </w:p>
    <w:p>
      <w:r>
        <w:rPr>
          <w:rFonts w:ascii="Courier New" w:hAnsi="Courier New"/>
          <w:sz w:val="18"/>
        </w:rPr>
        <w:t>docker-build.yml</w:t>
      </w:r>
    </w:p>
    <w:p>
      <w:r>
        <w:t>Tags images with both the commit SHA and environment</w:t>
      </w:r>
    </w:p>
    <w:p>
      <w:r>
        <w:t>Infrastructure Provisioning (provision-infrastructure.yml):</w:t>
      </w:r>
    </w:p>
    <w:p>
      <w:r>
        <w:rPr>
          <w:rFonts w:ascii="Courier New" w:hAnsi="Courier New"/>
          <w:sz w:val="18"/>
        </w:rPr>
        <w:t>provision-infrastructure.yml</w:t>
      </w:r>
    </w:p>
    <w:p>
      <w:r>
        <w:t>Sets up node pools optimized for different workloads</w:t>
      </w:r>
    </w:p>
    <w:p>
      <w:r>
        <w:t>Kubernetes Setup (setup-kubernetes.yml):</w:t>
      </w:r>
    </w:p>
    <w:p>
      <w:r>
        <w:rPr>
          <w:rFonts w:ascii="Courier New" w:hAnsi="Courier New"/>
          <w:sz w:val="18"/>
        </w:rPr>
        <w:t>setup-kubernetes.yml</w:t>
      </w:r>
    </w:p>
    <w:p>
      <w:r>
        <w:t>Installs Argo Workflows for ML pipelines</w:t>
      </w:r>
    </w:p>
    <w:p>
      <w:r>
        <w:t>Application Deployment (deploy-application.yml):</w:t>
      </w:r>
    </w:p>
    <w:p>
      <w:r>
        <w:rPr>
          <w:rFonts w:ascii="Courier New" w:hAnsi="Courier New"/>
          <w:sz w:val="18"/>
        </w:rPr>
        <w:t>deploy-application.yml</w:t>
      </w:r>
    </w:p>
    <w:p>
      <w:r>
        <w:t>Verifies the deployment</w:t>
      </w:r>
    </w:p>
    <w:p>
      <w:r>
        <w:t>Frontend Deployment (deploy-frontend.yml):</w:t>
      </w:r>
    </w:p>
    <w:p>
      <w:r>
        <w:rPr>
          <w:rFonts w:ascii="Courier New" w:hAnsi="Courier New"/>
          <w:sz w:val="18"/>
        </w:rPr>
        <w:t>deploy-frontend.yml</w:t>
      </w:r>
    </w:p>
    <w:p>
      <w:r>
        <w:t>Sets up environment variables</w:t>
      </w:r>
    </w:p>
    <w:p>
      <w:r>
        <w:t>Deployment Verification (verify-deployment.yml):</w:t>
      </w:r>
    </w:p>
    <w:p>
      <w:r>
        <w:rPr>
          <w:rFonts w:ascii="Courier New" w:hAnsi="Courier New"/>
          <w:sz w:val="18"/>
        </w:rPr>
        <w:t>verify-deployment.yml</w:t>
      </w:r>
    </w:p>
    <w:p>
      <w:pPr>
        <w:pStyle w:val="Heading4"/>
      </w:pPr>
      <w:r>
        <w:t>Required GitHub Secrets</w:t>
      </w:r>
    </w:p>
    <w:p>
      <w:r>
        <w:t>Before running the deployment workflow, you need to add the following secrets to your GitHub repository:</w:t>
      </w:r>
    </w:p>
    <w:p>
      <w:pPr>
        <w:pStyle w:val="Heading5"/>
      </w:pPr>
      <w:r>
        <w:t>Digital Ocean / Infrastructure Secrets</w:t>
      </w:r>
    </w:p>
    <w:p>
      <w:pPr>
        <w:pStyle w:val="ListBullet"/>
      </w:pPr>
      <w:r>
        <w:t>DIGITALOCEAN_ACCESS_TOKEN: Your Digital Ocean API token with write access</w:t>
      </w:r>
    </w:p>
    <w:p>
      <w:pPr>
        <w:pStyle w:val="ListBullet"/>
      </w:pPr>
      <w:r>
        <w:t>CLUSTER_NAME: Base name for your Kubernetes cluster (e.g., "kai")</w:t>
      </w:r>
    </w:p>
    <w:p>
      <w:pPr>
        <w:pStyle w:val="ListBullet"/>
      </w:pPr>
      <w:r>
        <w:t>DO_REGION: Region for your cluster (e.g., "ams3")</w:t>
      </w:r>
    </w:p>
    <w:p>
      <w:r>
        <w:rPr>
          <w:rFonts w:ascii="Courier New" w:hAnsi="Courier New"/>
          <w:sz w:val="18"/>
        </w:rPr>
        <w:t>DIGITALOCEAN_ACCESS_TOKEN</w:t>
      </w:r>
    </w:p>
    <w:p>
      <w:r>
        <w:rPr>
          <w:rFonts w:ascii="Courier New" w:hAnsi="Courier New"/>
          <w:sz w:val="18"/>
        </w:rPr>
        <w:t>CLUSTER_NAME</w:t>
      </w:r>
    </w:p>
    <w:p>
      <w:r>
        <w:rPr>
          <w:rFonts w:ascii="Courier New" w:hAnsi="Courier New"/>
          <w:sz w:val="18"/>
        </w:rPr>
        <w:t>DO_REGION</w:t>
      </w:r>
    </w:p>
    <w:p>
      <w:pPr>
        <w:pStyle w:val="Heading5"/>
      </w:pPr>
      <w:r>
        <w:t>GitHub Container Registry Secrets</w:t>
      </w:r>
    </w:p>
    <w:p>
      <w:pPr>
        <w:pStyle w:val="ListBullet"/>
      </w:pPr>
      <w:r>
        <w:t>GITHUB_TOKEN: GitHub token with write:packages permission (automatically provided by GitHub Actions)</w:t>
      </w:r>
    </w:p>
    <w:p>
      <w:pPr>
        <w:pStyle w:val="ListBullet"/>
      </w:pPr>
      <w:r>
        <w:t>GITHUB_REPOSITORY: (Optional) GitHub repository name if different from the current repository</w:t>
      </w:r>
    </w:p>
    <w:p>
      <w:r>
        <w:rPr>
          <w:rFonts w:ascii="Courier New" w:hAnsi="Courier New"/>
          <w:sz w:val="18"/>
        </w:rPr>
        <w:t>GITHUB_TOKEN</w:t>
      </w:r>
    </w:p>
    <w:p>
      <w:r>
        <w:rPr>
          <w:rFonts w:ascii="Courier New" w:hAnsi="Courier New"/>
          <w:sz w:val="18"/>
        </w:rPr>
        <w:t>write:packages</w:t>
      </w:r>
    </w:p>
    <w:p>
      <w:r>
        <w:rPr>
          <w:rFonts w:ascii="Courier New" w:hAnsi="Courier New"/>
          <w:sz w:val="18"/>
        </w:rPr>
        <w:t>GITHUB_REPOSITORY</w:t>
      </w:r>
    </w:p>
    <w:p>
      <w:pPr>
        <w:pStyle w:val="Heading5"/>
      </w:pPr>
      <w:r>
        <w:t>Domain and SSL Secrets</w:t>
      </w:r>
    </w:p>
    <w:p>
      <w:pPr>
        <w:pStyle w:val="ListBullet"/>
      </w:pPr>
      <w:r>
        <w:t>DOMAIN_NAME: Your domain name (e.g., "kai-platform.com")</w:t>
      </w:r>
    </w:p>
    <w:p>
      <w:pPr>
        <w:pStyle w:val="ListBullet"/>
      </w:pPr>
      <w:r>
        <w:t>ADMIN_EMAIL: Email for SSL certificate notifications</w:t>
      </w:r>
    </w:p>
    <w:p>
      <w:pPr>
        <w:pStyle w:val="ListBullet"/>
      </w:pPr>
      <w:r>
        <w:t>BASE_URL: Base URL for the application (e.g., "https://api.kai-platform.com")</w:t>
      </w:r>
    </w:p>
    <w:p>
      <w:r>
        <w:rPr>
          <w:rFonts w:ascii="Courier New" w:hAnsi="Courier New"/>
          <w:sz w:val="18"/>
        </w:rPr>
        <w:t>DOMAIN_NAME</w:t>
      </w:r>
    </w:p>
    <w:p>
      <w:r>
        <w:rPr>
          <w:rFonts w:ascii="Courier New" w:hAnsi="Courier New"/>
          <w:sz w:val="18"/>
        </w:rPr>
        <w:t>ADMIN_EMAIL</w:t>
      </w:r>
    </w:p>
    <w:p>
      <w:r>
        <w:rPr>
          <w:rFonts w:ascii="Courier New" w:hAnsi="Courier New"/>
          <w:sz w:val="18"/>
        </w:rPr>
        <w:t>BASE_URL</w:t>
      </w:r>
    </w:p>
    <w:p>
      <w:pPr>
        <w:pStyle w:val="Heading5"/>
      </w:pPr>
      <w:r>
        <w:t>Database Secrets</w:t>
      </w:r>
    </w:p>
    <w:p>
      <w:pPr>
        <w:pStyle w:val="ListBullet"/>
      </w:pPr>
      <w:r>
        <w:t>MONGODB_URI: MongoDB connection string</w:t>
      </w:r>
    </w:p>
    <w:p>
      <w:pPr>
        <w:pStyle w:val="ListBullet"/>
      </w:pPr>
      <w:r>
        <w:t>DATABASE_URL: Database connection string (if using a different database)</w:t>
      </w:r>
    </w:p>
    <w:p>
      <w:pPr>
        <w:pStyle w:val="ListBullet"/>
      </w:pPr>
      <w:r>
        <w:t>DATABASE_HOST: Database host (if not using connection string)</w:t>
      </w:r>
    </w:p>
    <w:p>
      <w:pPr>
        <w:pStyle w:val="ListBullet"/>
      </w:pPr>
      <w:r>
        <w:t>DATABASE_PORT: Database port</w:t>
      </w:r>
    </w:p>
    <w:p>
      <w:pPr>
        <w:pStyle w:val="ListBullet"/>
      </w:pPr>
      <w:r>
        <w:t>DATABASE_USER: Database username</w:t>
      </w:r>
    </w:p>
    <w:p>
      <w:pPr>
        <w:pStyle w:val="ListBullet"/>
      </w:pPr>
      <w:r>
        <w:t>DATABASE_PASSWORD: Database password</w:t>
      </w:r>
    </w:p>
    <w:p>
      <w:pPr>
        <w:pStyle w:val="ListBullet"/>
      </w:pPr>
      <w:r>
        <w:t>DATABASE_NAME: Database name</w:t>
      </w:r>
    </w:p>
    <w:p>
      <w:pPr>
        <w:pStyle w:val="ListBullet"/>
      </w:pPr>
      <w:r>
        <w:t>DATABASE_SSL: Whether to use SSL for database connection (true/false)</w:t>
      </w:r>
    </w:p>
    <w:p>
      <w:pPr>
        <w:pStyle w:val="ListBullet"/>
      </w:pPr>
      <w:r>
        <w:t>DATABASE_MAX_CONNECTIONS: Maximum number of database connections</w:t>
      </w:r>
    </w:p>
    <w:p>
      <w:pPr>
        <w:pStyle w:val="ListBullet"/>
      </w:pPr>
      <w:r>
        <w:t>DATABASE_CONNECTION_TIMEOUT: Database connection timeout in milliseconds</w:t>
      </w:r>
    </w:p>
    <w:p>
      <w:r>
        <w:rPr>
          <w:rFonts w:ascii="Courier New" w:hAnsi="Courier New"/>
          <w:sz w:val="18"/>
        </w:rPr>
        <w:t>MONGODB_URI</w:t>
      </w:r>
    </w:p>
    <w:p>
      <w:r>
        <w:rPr>
          <w:rFonts w:ascii="Courier New" w:hAnsi="Courier New"/>
          <w:sz w:val="18"/>
        </w:rPr>
        <w:t>DATABASE_URL</w:t>
      </w:r>
    </w:p>
    <w:p>
      <w:r>
        <w:rPr>
          <w:rFonts w:ascii="Courier New" w:hAnsi="Courier New"/>
          <w:sz w:val="18"/>
        </w:rPr>
        <w:t>DATABASE_HOST</w:t>
      </w:r>
    </w:p>
    <w:p>
      <w:r>
        <w:rPr>
          <w:rFonts w:ascii="Courier New" w:hAnsi="Courier New"/>
          <w:sz w:val="18"/>
        </w:rPr>
        <w:t>DATABASE_PORT</w:t>
      </w:r>
    </w:p>
    <w:p>
      <w:r>
        <w:rPr>
          <w:rFonts w:ascii="Courier New" w:hAnsi="Courier New"/>
          <w:sz w:val="18"/>
        </w:rPr>
        <w:t>DATABASE_USER</w:t>
      </w:r>
    </w:p>
    <w:p>
      <w:r>
        <w:rPr>
          <w:rFonts w:ascii="Courier New" w:hAnsi="Courier New"/>
          <w:sz w:val="18"/>
        </w:rPr>
        <w:t>DATABASE_PASSWORD</w:t>
      </w:r>
    </w:p>
    <w:p>
      <w:r>
        <w:rPr>
          <w:rFonts w:ascii="Courier New" w:hAnsi="Courier New"/>
          <w:sz w:val="18"/>
        </w:rPr>
        <w:t>DATABASE_NAME</w:t>
      </w:r>
    </w:p>
    <w:p>
      <w:r>
        <w:rPr>
          <w:rFonts w:ascii="Courier New" w:hAnsi="Courier New"/>
          <w:sz w:val="18"/>
        </w:rPr>
        <w:t>DATABASE_SSL</w:t>
      </w:r>
    </w:p>
    <w:p>
      <w:r>
        <w:rPr>
          <w:rFonts w:ascii="Courier New" w:hAnsi="Courier New"/>
          <w:sz w:val="18"/>
        </w:rPr>
        <w:t>DATABASE_MAX_CONNECTIONS</w:t>
      </w:r>
    </w:p>
    <w:p>
      <w:r>
        <w:rPr>
          <w:rFonts w:ascii="Courier New" w:hAnsi="Courier New"/>
          <w:sz w:val="18"/>
        </w:rPr>
        <w:t>DATABASE_CONNECTION_TIMEOUT</w:t>
      </w:r>
    </w:p>
    <w:p>
      <w:pPr>
        <w:pStyle w:val="Heading5"/>
      </w:pPr>
      <w:r>
        <w:t>Authentication Secrets</w:t>
      </w:r>
    </w:p>
    <w:p>
      <w:pPr>
        <w:pStyle w:val="ListBullet"/>
      </w:pPr>
      <w:r>
        <w:t>JWT_SECRET: Secret for JWT tokens</w:t>
      </w:r>
    </w:p>
    <w:p>
      <w:pPr>
        <w:pStyle w:val="ListBullet"/>
      </w:pPr>
      <w:r>
        <w:t>JWT_EXPIRES_IN: JWT token expiration time (e.g., "1d")</w:t>
      </w:r>
    </w:p>
    <w:p>
      <w:pPr>
        <w:pStyle w:val="ListBullet"/>
      </w:pPr>
      <w:r>
        <w:t>RATE_LIMIT_WINDOW: Rate limiting window in milliseconds</w:t>
      </w:r>
    </w:p>
    <w:p>
      <w:pPr>
        <w:pStyle w:val="ListBullet"/>
      </w:pPr>
      <w:r>
        <w:t>RATE_LIMIT_MAX: Maximum number of requests per window</w:t>
      </w:r>
    </w:p>
    <w:p>
      <w:pPr>
        <w:pStyle w:val="ListBullet"/>
      </w:pPr>
      <w:r>
        <w:t>CORS_ORIGINS: Comma-separated list of allowed origins for CORS</w:t>
      </w:r>
    </w:p>
    <w:p>
      <w:pPr>
        <w:pStyle w:val="ListBullet"/>
      </w:pPr>
      <w:r>
        <w:t>MAX_UPLOAD_SIZE: Maximum upload size in bytes</w:t>
      </w:r>
    </w:p>
    <w:p>
      <w:r>
        <w:rPr>
          <w:rFonts w:ascii="Courier New" w:hAnsi="Courier New"/>
          <w:sz w:val="18"/>
        </w:rPr>
        <w:t>JWT_SECRET</w:t>
      </w:r>
    </w:p>
    <w:p>
      <w:r>
        <w:rPr>
          <w:rFonts w:ascii="Courier New" w:hAnsi="Courier New"/>
          <w:sz w:val="18"/>
        </w:rPr>
        <w:t>JWT_EXPIRES_IN</w:t>
      </w:r>
    </w:p>
    <w:p>
      <w:r>
        <w:rPr>
          <w:rFonts w:ascii="Courier New" w:hAnsi="Courier New"/>
          <w:sz w:val="18"/>
        </w:rPr>
        <w:t>RATE_LIMIT_WINDOW</w:t>
      </w:r>
    </w:p>
    <w:p>
      <w:r>
        <w:rPr>
          <w:rFonts w:ascii="Courier New" w:hAnsi="Courier New"/>
          <w:sz w:val="18"/>
        </w:rPr>
        <w:t>RATE_LIMIT_MAX</w:t>
      </w:r>
    </w:p>
    <w:p>
      <w:r>
        <w:rPr>
          <w:rFonts w:ascii="Courier New" w:hAnsi="Courier New"/>
          <w:sz w:val="18"/>
        </w:rPr>
        <w:t>CORS_ORIGINS</w:t>
      </w:r>
    </w:p>
    <w:p>
      <w:r>
        <w:rPr>
          <w:rFonts w:ascii="Courier New" w:hAnsi="Courier New"/>
          <w:sz w:val="18"/>
        </w:rPr>
        <w:t>MAX_UPLOAD_SIZE</w:t>
      </w:r>
    </w:p>
    <w:p>
      <w:pPr>
        <w:pStyle w:val="Heading5"/>
      </w:pPr>
      <w:r>
        <w:t>AI/ML Model Secrets</w:t>
      </w:r>
    </w:p>
    <w:p>
      <w:pPr>
        <w:pStyle w:val="ListBullet"/>
      </w:pPr>
      <w:r>
        <w:t>OPENAI_API_KEY: Your OpenAI API key</w:t>
      </w:r>
    </w:p>
    <w:p>
      <w:pPr>
        <w:pStyle w:val="ListBullet"/>
      </w:pPr>
      <w:r>
        <w:t>OPENAI_DEFAULT_MODEL: Default model to use (e.g., "gpt-4")</w:t>
      </w:r>
    </w:p>
    <w:p>
      <w:pPr>
        <w:pStyle w:val="ListBullet"/>
      </w:pPr>
      <w:r>
        <w:t>OPENAI_TEMPERATURE: Temperature setting (e.g., "0.7")</w:t>
      </w:r>
    </w:p>
    <w:p>
      <w:pPr>
        <w:pStyle w:val="ListBullet"/>
      </w:pPr>
      <w:r>
        <w:t>ANTHROPIC_API_KEY: Your Anthropic API key for Claude models</w:t>
      </w:r>
    </w:p>
    <w:p>
      <w:pPr>
        <w:pStyle w:val="ListBullet"/>
      </w:pPr>
      <w:r>
        <w:t>HF_API_KEY or HUGGINGFACE_API_KEY: Your Hugging Face API key</w:t>
      </w:r>
    </w:p>
    <w:p>
      <w:pPr>
        <w:pStyle w:val="ListBullet"/>
      </w:pPr>
      <w:r>
        <w:t>HF_ORGANIZATION_ID: Your Hugging Face organization ID (optional)</w:t>
      </w:r>
    </w:p>
    <w:p>
      <w:pPr>
        <w:pStyle w:val="ListBullet"/>
      </w:pPr>
      <w:r>
        <w:t>HF_DEFAULT_TEXT_MODEL: Default text model (e.g., "google/flan-t5-xxl")</w:t>
      </w:r>
    </w:p>
    <w:p>
      <w:pPr>
        <w:pStyle w:val="ListBullet"/>
      </w:pPr>
      <w:r>
        <w:t>HF_DEFAULT_EMBEDDING_MODEL: Default embedding model (e.g., "sentence-transformers/all-MiniLM-L6-v2")</w:t>
      </w:r>
    </w:p>
    <w:p>
      <w:pPr>
        <w:pStyle w:val="ListBullet"/>
      </w:pPr>
      <w:r>
        <w:t>HF_DEFAULT_IMAGE_MODEL: Default image model (e.g., "google/vit-base-patch16-224")</w:t>
      </w:r>
    </w:p>
    <w:p>
      <w:pPr>
        <w:pStyle w:val="ListBullet"/>
      </w:pPr>
      <w:r>
        <w:t>HF_MODEL_TIMEOUT: Timeout for model requests in milliseconds</w:t>
      </w:r>
    </w:p>
    <w:p>
      <w:pPr>
        <w:pStyle w:val="ListBullet"/>
      </w:pPr>
      <w:r>
        <w:t>HF_USE_FAST_MODELS: Whether to use faster models (true/false)</w:t>
      </w:r>
    </w:p>
    <w:p>
      <w:pPr>
        <w:pStyle w:val="ListBullet"/>
      </w:pPr>
      <w:r>
        <w:t>OCR_MODEL_PATH: Path to OCR model</w:t>
      </w:r>
    </w:p>
    <w:p>
      <w:pPr>
        <w:pStyle w:val="ListBullet"/>
      </w:pPr>
      <w:r>
        <w:t>ML_MAX_PROCESSING_TIME: Maximum processing time for ML tasks in milliseconds</w:t>
      </w:r>
    </w:p>
    <w:p>
      <w:pPr>
        <w:pStyle w:val="ListBullet"/>
      </w:pPr>
      <w:r>
        <w:t>MODEL_CACHE_PATH: Path to model cache directory</w:t>
      </w:r>
    </w:p>
    <w:p>
      <w:r>
        <w:rPr>
          <w:rFonts w:ascii="Courier New" w:hAnsi="Courier New"/>
          <w:sz w:val="18"/>
        </w:rPr>
        <w:t>OPENAI_API_KEY</w:t>
      </w:r>
    </w:p>
    <w:p>
      <w:r>
        <w:rPr>
          <w:rFonts w:ascii="Courier New" w:hAnsi="Courier New"/>
          <w:sz w:val="18"/>
        </w:rPr>
        <w:t>OPENAI_DEFAULT_MODEL</w:t>
      </w:r>
    </w:p>
    <w:p>
      <w:r>
        <w:rPr>
          <w:rFonts w:ascii="Courier New" w:hAnsi="Courier New"/>
          <w:sz w:val="18"/>
        </w:rPr>
        <w:t>OPENAI_TEMPERATURE</w:t>
      </w:r>
    </w:p>
    <w:p>
      <w:r>
        <w:rPr>
          <w:rFonts w:ascii="Courier New" w:hAnsi="Courier New"/>
          <w:sz w:val="18"/>
        </w:rPr>
        <w:t>ANTHROPIC_API_KEY</w:t>
      </w:r>
    </w:p>
    <w:p>
      <w:r>
        <w:rPr>
          <w:rFonts w:ascii="Courier New" w:hAnsi="Courier New"/>
          <w:sz w:val="18"/>
        </w:rPr>
        <w:t>HF_API_KEY</w:t>
      </w:r>
    </w:p>
    <w:p>
      <w:r>
        <w:rPr>
          <w:rFonts w:ascii="Courier New" w:hAnsi="Courier New"/>
          <w:sz w:val="18"/>
        </w:rPr>
        <w:t>HUGGINGFACE_API_KEY</w:t>
      </w:r>
    </w:p>
    <w:p>
      <w:r>
        <w:rPr>
          <w:rFonts w:ascii="Courier New" w:hAnsi="Courier New"/>
          <w:sz w:val="18"/>
        </w:rPr>
        <w:t>HF_ORGANIZATION_ID</w:t>
      </w:r>
    </w:p>
    <w:p>
      <w:r>
        <w:rPr>
          <w:rFonts w:ascii="Courier New" w:hAnsi="Courier New"/>
          <w:sz w:val="18"/>
        </w:rPr>
        <w:t>HF_DEFAULT_TEXT_MODEL</w:t>
      </w:r>
    </w:p>
    <w:p>
      <w:r>
        <w:rPr>
          <w:rFonts w:ascii="Courier New" w:hAnsi="Courier New"/>
          <w:sz w:val="18"/>
        </w:rPr>
        <w:t>HF_DEFAULT_EMBEDDING_MODEL</w:t>
      </w:r>
    </w:p>
    <w:p>
      <w:r>
        <w:rPr>
          <w:rFonts w:ascii="Courier New" w:hAnsi="Courier New"/>
          <w:sz w:val="18"/>
        </w:rPr>
        <w:t>HF_DEFAULT_IMAGE_MODEL</w:t>
      </w:r>
    </w:p>
    <w:p>
      <w:r>
        <w:rPr>
          <w:rFonts w:ascii="Courier New" w:hAnsi="Courier New"/>
          <w:sz w:val="18"/>
        </w:rPr>
        <w:t>HF_MODEL_TIMEOUT</w:t>
      </w:r>
    </w:p>
    <w:p>
      <w:r>
        <w:rPr>
          <w:rFonts w:ascii="Courier New" w:hAnsi="Courier New"/>
          <w:sz w:val="18"/>
        </w:rPr>
        <w:t>HF_USE_FAST_MODELS</w:t>
      </w:r>
    </w:p>
    <w:p>
      <w:r>
        <w:rPr>
          <w:rFonts w:ascii="Courier New" w:hAnsi="Courier New"/>
          <w:sz w:val="18"/>
        </w:rPr>
        <w:t>OCR_MODEL_PATH</w:t>
      </w:r>
    </w:p>
    <w:p>
      <w:r>
        <w:rPr>
          <w:rFonts w:ascii="Courier New" w:hAnsi="Courier New"/>
          <w:sz w:val="18"/>
        </w:rPr>
        <w:t>ML_MAX_PROCESSING_TIME</w:t>
      </w:r>
    </w:p>
    <w:p>
      <w:r>
        <w:rPr>
          <w:rFonts w:ascii="Courier New" w:hAnsi="Courier New"/>
          <w:sz w:val="18"/>
        </w:rPr>
        <w:t>MODEL_CACHE_PATH</w:t>
      </w:r>
    </w:p>
    <w:p>
      <w:pPr>
        <w:pStyle w:val="Heading5"/>
      </w:pPr>
      <w:r>
        <w:t>S3 Storage Secrets</w:t>
      </w:r>
    </w:p>
    <w:p>
      <w:pPr>
        <w:pStyle w:val="ListBullet"/>
      </w:pPr>
      <w:r>
        <w:t>S3_ENDPOINT: S3 endpoint URL</w:t>
      </w:r>
    </w:p>
    <w:p>
      <w:pPr>
        <w:pStyle w:val="ListBullet"/>
      </w:pPr>
      <w:r>
        <w:t>S3_ACCESS_KEY: S3 access key</w:t>
      </w:r>
    </w:p>
    <w:p>
      <w:pPr>
        <w:pStyle w:val="ListBullet"/>
      </w:pPr>
      <w:r>
        <w:t>S3_SECRET_KEY: S3 secret key</w:t>
      </w:r>
    </w:p>
    <w:p>
      <w:pPr>
        <w:pStyle w:val="ListBullet"/>
      </w:pPr>
      <w:r>
        <w:t>S3_BUCKET: S3 bucket name</w:t>
      </w:r>
    </w:p>
    <w:p>
      <w:pPr>
        <w:pStyle w:val="ListBullet"/>
      </w:pPr>
      <w:r>
        <w:t>S3_REGION: S3 region (e.g., "us-east-1")</w:t>
      </w:r>
    </w:p>
    <w:p>
      <w:pPr>
        <w:pStyle w:val="ListBullet"/>
      </w:pPr>
      <w:r>
        <w:t>S3_PUBLIC_URL: Public URL for S3 bucket (optional)</w:t>
      </w:r>
    </w:p>
    <w:p>
      <w:pPr>
        <w:pStyle w:val="ListBullet"/>
      </w:pPr>
      <w:r>
        <w:t>AWS_REGION: AWS region (if using AWS S3)</w:t>
      </w:r>
    </w:p>
    <w:p>
      <w:pPr>
        <w:pStyle w:val="ListBullet"/>
      </w:pPr>
      <w:r>
        <w:t>AWS_ACCESS_KEY_ID: AWS access key ID (if using AWS S3)</w:t>
      </w:r>
    </w:p>
    <w:p>
      <w:pPr>
        <w:pStyle w:val="ListBullet"/>
      </w:pPr>
      <w:r>
        <w:t>AWS_SECRET_ACCESS_KEY: AWS secret access key (if using AWS S3)</w:t>
      </w:r>
    </w:p>
    <w:p>
      <w:pPr>
        <w:pStyle w:val="ListBullet"/>
      </w:pPr>
      <w:r>
        <w:t>TEMP: Temporary directory for file processing</w:t>
      </w:r>
    </w:p>
    <w:p>
      <w:r>
        <w:rPr>
          <w:rFonts w:ascii="Courier New" w:hAnsi="Courier New"/>
          <w:sz w:val="18"/>
        </w:rPr>
        <w:t>S3_ENDPOINT</w:t>
      </w:r>
    </w:p>
    <w:p>
      <w:r>
        <w:rPr>
          <w:rFonts w:ascii="Courier New" w:hAnsi="Courier New"/>
          <w:sz w:val="18"/>
        </w:rPr>
        <w:t>S3_ACCESS_KEY</w:t>
      </w:r>
    </w:p>
    <w:p>
      <w:r>
        <w:rPr>
          <w:rFonts w:ascii="Courier New" w:hAnsi="Courier New"/>
          <w:sz w:val="18"/>
        </w:rPr>
        <w:t>S3_SECRET_KEY</w:t>
      </w:r>
    </w:p>
    <w:p>
      <w:r>
        <w:rPr>
          <w:rFonts w:ascii="Courier New" w:hAnsi="Courier New"/>
          <w:sz w:val="18"/>
        </w:rPr>
        <w:t>S3_BUCKET</w:t>
      </w:r>
    </w:p>
    <w:p>
      <w:r>
        <w:rPr>
          <w:rFonts w:ascii="Courier New" w:hAnsi="Courier New"/>
          <w:sz w:val="18"/>
        </w:rPr>
        <w:t>S3_REGION</w:t>
      </w:r>
    </w:p>
    <w:p>
      <w:r>
        <w:rPr>
          <w:rFonts w:ascii="Courier New" w:hAnsi="Courier New"/>
          <w:sz w:val="18"/>
        </w:rPr>
        <w:t>S3_PUBLIC_URL</w:t>
      </w:r>
    </w:p>
    <w:p>
      <w:r>
        <w:rPr>
          <w:rFonts w:ascii="Courier New" w:hAnsi="Courier New"/>
          <w:sz w:val="18"/>
        </w:rPr>
        <w:t>AWS_REGION</w:t>
      </w:r>
    </w:p>
    <w:p>
      <w:r>
        <w:rPr>
          <w:rFonts w:ascii="Courier New" w:hAnsi="Courier New"/>
          <w:sz w:val="18"/>
        </w:rPr>
        <w:t>AWS_ACCESS_KEY_ID</w:t>
      </w:r>
    </w:p>
    <w:p>
      <w:r>
        <w:rPr>
          <w:rFonts w:ascii="Courier New" w:hAnsi="Courier New"/>
          <w:sz w:val="18"/>
        </w:rPr>
        <w:t>AWS_SECRET_ACCESS_KEY</w:t>
      </w:r>
    </w:p>
    <w:p>
      <w:r>
        <w:rPr>
          <w:rFonts w:ascii="Courier New" w:hAnsi="Courier New"/>
          <w:sz w:val="18"/>
        </w:rPr>
        <w:t>TEMP</w:t>
      </w:r>
    </w:p>
    <w:p>
      <w:pPr>
        <w:pStyle w:val="Heading5"/>
      </w:pPr>
      <w:r>
        <w:t>Redis Secrets</w:t>
      </w:r>
    </w:p>
    <w:p>
      <w:pPr>
        <w:pStyle w:val="ListBullet"/>
      </w:pPr>
      <w:r>
        <w:t>REDIS_URL: Redis connection URL (or use host/port/password)</w:t>
      </w:r>
    </w:p>
    <w:p>
      <w:pPr>
        <w:pStyle w:val="ListBullet"/>
      </w:pPr>
      <w:r>
        <w:t>REDIS_HOST: Redis host (if not using connection URL)</w:t>
      </w:r>
    </w:p>
    <w:p>
      <w:pPr>
        <w:pStyle w:val="ListBullet"/>
      </w:pPr>
      <w:r>
        <w:t>REDIS_PORT: Redis port</w:t>
      </w:r>
    </w:p>
    <w:p>
      <w:pPr>
        <w:pStyle w:val="ListBullet"/>
      </w:pPr>
      <w:r>
        <w:t>REDIS_PASSWORD: Redis password</w:t>
      </w:r>
    </w:p>
    <w:p>
      <w:pPr>
        <w:pStyle w:val="ListBullet"/>
      </w:pPr>
      <w:r>
        <w:t>REDIS_SSL: Whether to use SSL for Redis connection (true/false)</w:t>
      </w:r>
    </w:p>
    <w:p>
      <w:pPr>
        <w:pStyle w:val="ListBullet"/>
      </w:pPr>
      <w:r>
        <w:t>REDIS_DB: Redis database number</w:t>
      </w:r>
    </w:p>
    <w:p>
      <w:r>
        <w:rPr>
          <w:rFonts w:ascii="Courier New" w:hAnsi="Courier New"/>
          <w:sz w:val="18"/>
        </w:rPr>
        <w:t>REDIS_URL</w:t>
      </w:r>
    </w:p>
    <w:p>
      <w:r>
        <w:rPr>
          <w:rFonts w:ascii="Courier New" w:hAnsi="Courier New"/>
          <w:sz w:val="18"/>
        </w:rPr>
        <w:t>REDIS_HOST</w:t>
      </w:r>
    </w:p>
    <w:p>
      <w:r>
        <w:rPr>
          <w:rFonts w:ascii="Courier New" w:hAnsi="Courier New"/>
          <w:sz w:val="18"/>
        </w:rPr>
        <w:t>REDIS_PORT</w:t>
      </w:r>
    </w:p>
    <w:p>
      <w:r>
        <w:rPr>
          <w:rFonts w:ascii="Courier New" w:hAnsi="Courier New"/>
          <w:sz w:val="18"/>
        </w:rPr>
        <w:t>REDIS_PASSWORD</w:t>
      </w:r>
    </w:p>
    <w:p>
      <w:r>
        <w:rPr>
          <w:rFonts w:ascii="Courier New" w:hAnsi="Courier New"/>
          <w:sz w:val="18"/>
        </w:rPr>
        <w:t>REDIS_SSL</w:t>
      </w:r>
    </w:p>
    <w:p>
      <w:r>
        <w:rPr>
          <w:rFonts w:ascii="Courier New" w:hAnsi="Courier New"/>
          <w:sz w:val="18"/>
        </w:rPr>
        <w:t>REDIS_DB</w:t>
      </w:r>
    </w:p>
    <w:p>
      <w:pPr>
        <w:pStyle w:val="Heading5"/>
      </w:pPr>
      <w:r>
        <w:t>Supabase Secrets - Staging</w:t>
      </w:r>
    </w:p>
    <w:p>
      <w:pPr>
        <w:pStyle w:val="ListBullet"/>
      </w:pPr>
      <w:r>
        <w:t>SUPABASE_URL_STAGING: Your Supabase staging project URL</w:t>
      </w:r>
    </w:p>
    <w:p>
      <w:pPr>
        <w:pStyle w:val="ListBullet"/>
      </w:pPr>
      <w:r>
        <w:t>SUPABASE_KEY_STAGING: Your Supabase staging service key</w:t>
      </w:r>
    </w:p>
    <w:p>
      <w:pPr>
        <w:pStyle w:val="ListBullet"/>
      </w:pPr>
      <w:r>
        <w:t>SUPABASE_ANON_KEY_STAGING: Your Supabase staging anonymous key</w:t>
      </w:r>
    </w:p>
    <w:p>
      <w:pPr>
        <w:pStyle w:val="ListBullet"/>
      </w:pPr>
      <w:r>
        <w:t>SUPABASE_SERVICE_ROLE_KEY_STAGING: Supabase service role key for staging</w:t>
      </w:r>
    </w:p>
    <w:p>
      <w:r>
        <w:rPr>
          <w:rFonts w:ascii="Courier New" w:hAnsi="Courier New"/>
          <w:sz w:val="18"/>
        </w:rPr>
        <w:t>SUPABASE_URL_STAGING</w:t>
      </w:r>
    </w:p>
    <w:p>
      <w:r>
        <w:rPr>
          <w:rFonts w:ascii="Courier New" w:hAnsi="Courier New"/>
          <w:sz w:val="18"/>
        </w:rPr>
        <w:t>SUPABASE_KEY_STAGING</w:t>
      </w:r>
    </w:p>
    <w:p>
      <w:r>
        <w:rPr>
          <w:rFonts w:ascii="Courier New" w:hAnsi="Courier New"/>
          <w:sz w:val="18"/>
        </w:rPr>
        <w:t>SUPABASE_ANON_KEY_STAGING</w:t>
      </w:r>
    </w:p>
    <w:p>
      <w:r>
        <w:rPr>
          <w:rFonts w:ascii="Courier New" w:hAnsi="Courier New"/>
          <w:sz w:val="18"/>
        </w:rPr>
        <w:t>SUPABASE_SERVICE_ROLE_KEY_STAGING</w:t>
      </w:r>
    </w:p>
    <w:p>
      <w:pPr>
        <w:pStyle w:val="Heading5"/>
      </w:pPr>
      <w:r>
        <w:t>Supabase Secrets - Production</w:t>
      </w:r>
    </w:p>
    <w:p>
      <w:pPr>
        <w:pStyle w:val="ListBullet"/>
      </w:pPr>
      <w:r>
        <w:t>SUPABASE_URL_PRODUCTION: Your Supabase production project URL</w:t>
      </w:r>
    </w:p>
    <w:p>
      <w:pPr>
        <w:pStyle w:val="ListBullet"/>
      </w:pPr>
      <w:r>
        <w:t>SUPABASE_KEY_PRODUCTION: Your Supabase production service key</w:t>
      </w:r>
    </w:p>
    <w:p>
      <w:pPr>
        <w:pStyle w:val="ListBullet"/>
      </w:pPr>
      <w:r>
        <w:t>SUPABASE_ANON_KEY_PRODUCTION: Your Supabase production anonymous key</w:t>
      </w:r>
    </w:p>
    <w:p>
      <w:pPr>
        <w:pStyle w:val="ListBullet"/>
      </w:pPr>
      <w:r>
        <w:t>SUPABASE_SERVICE_ROLE_KEY_PRODUCTION: Supabase service role key for production</w:t>
      </w:r>
    </w:p>
    <w:p>
      <w:pPr>
        <w:pStyle w:val="ListBullet"/>
      </w:pPr>
      <w:r>
        <w:t>SUPABASE_STORAGE_BUCKET: Supabase storage bucket name (e.g., "materials")</w:t>
      </w:r>
    </w:p>
    <w:p>
      <w:r>
        <w:rPr>
          <w:rFonts w:ascii="Courier New" w:hAnsi="Courier New"/>
          <w:sz w:val="18"/>
        </w:rPr>
        <w:t>SUPABASE_URL_PRODUCTION</w:t>
      </w:r>
    </w:p>
    <w:p>
      <w:r>
        <w:rPr>
          <w:rFonts w:ascii="Courier New" w:hAnsi="Courier New"/>
          <w:sz w:val="18"/>
        </w:rPr>
        <w:t>SUPABASE_KEY_PRODUCTION</w:t>
      </w:r>
    </w:p>
    <w:p>
      <w:r>
        <w:rPr>
          <w:rFonts w:ascii="Courier New" w:hAnsi="Courier New"/>
          <w:sz w:val="18"/>
        </w:rPr>
        <w:t>SUPABASE_ANON_KEY_PRODUCTION</w:t>
      </w:r>
    </w:p>
    <w:p>
      <w:r>
        <w:rPr>
          <w:rFonts w:ascii="Courier New" w:hAnsi="Courier New"/>
          <w:sz w:val="18"/>
        </w:rPr>
        <w:t>SUPABASE_SERVICE_ROLE_KEY_PRODUCTION</w:t>
      </w:r>
    </w:p>
    <w:p>
      <w:r>
        <w:rPr>
          <w:rFonts w:ascii="Courier New" w:hAnsi="Courier New"/>
          <w:sz w:val="18"/>
        </w:rPr>
        <w:t>SUPABASE_STORAGE_BUCKET</w:t>
      </w:r>
    </w:p>
    <w:p>
      <w:pPr>
        <w:pStyle w:val="Heading5"/>
      </w:pPr>
      <w:r>
        <w:t>Stripe Payment Secrets</w:t>
      </w:r>
    </w:p>
    <w:p>
      <w:pPr>
        <w:pStyle w:val="ListBullet"/>
      </w:pPr>
      <w:r>
        <w:t>STRIPE_SECRET_KEY: Stripe secret key</w:t>
      </w:r>
    </w:p>
    <w:p>
      <w:pPr>
        <w:pStyle w:val="ListBullet"/>
      </w:pPr>
      <w:r>
        <w:t>STRIPE_PUBLISHABLE_KEY: Stripe publishable key</w:t>
      </w:r>
    </w:p>
    <w:p>
      <w:pPr>
        <w:pStyle w:val="ListBullet"/>
      </w:pPr>
      <w:r>
        <w:t>STRIPE_WEBHOOK_SECRET: Stripe webhook secret</w:t>
      </w:r>
    </w:p>
    <w:p>
      <w:pPr>
        <w:pStyle w:val="ListBullet"/>
      </w:pPr>
      <w:r>
        <w:t>STRIPE_API_VERSION: Stripe API version (e.g., "2023-10-16")</w:t>
      </w:r>
    </w:p>
    <w:p>
      <w:pPr>
        <w:pStyle w:val="ListBullet"/>
      </w:pPr>
      <w:r>
        <w:t>STRIPE_TEST_MODE: Whether to use Stripe in test mode (true/false)</w:t>
      </w:r>
    </w:p>
    <w:p>
      <w:r>
        <w:rPr>
          <w:rFonts w:ascii="Courier New" w:hAnsi="Courier New"/>
          <w:sz w:val="18"/>
        </w:rPr>
        <w:t>STRIPE_SECRET_KEY</w:t>
      </w:r>
    </w:p>
    <w:p>
      <w:r>
        <w:rPr>
          <w:rFonts w:ascii="Courier New" w:hAnsi="Courier New"/>
          <w:sz w:val="18"/>
        </w:rPr>
        <w:t>STRIPE_PUBLISHABLE_KEY</w:t>
      </w:r>
    </w:p>
    <w:p>
      <w:r>
        <w:rPr>
          <w:rFonts w:ascii="Courier New" w:hAnsi="Courier New"/>
          <w:sz w:val="18"/>
        </w:rPr>
        <w:t>STRIPE_WEBHOOK_SECRET</w:t>
      </w:r>
    </w:p>
    <w:p>
      <w:r>
        <w:rPr>
          <w:rFonts w:ascii="Courier New" w:hAnsi="Courier New"/>
          <w:sz w:val="18"/>
        </w:rPr>
        <w:t>STRIPE_API_VERSION</w:t>
      </w:r>
    </w:p>
    <w:p>
      <w:r>
        <w:rPr>
          <w:rFonts w:ascii="Courier New" w:hAnsi="Courier New"/>
          <w:sz w:val="18"/>
        </w:rPr>
        <w:t>STRIPE_TEST_MODE</w:t>
      </w:r>
    </w:p>
    <w:p>
      <w:pPr>
        <w:pStyle w:val="Heading5"/>
      </w:pPr>
      <w:r>
        <w:t>Vercel Secrets</w:t>
      </w:r>
    </w:p>
    <w:p>
      <w:pPr>
        <w:pStyle w:val="ListBullet"/>
      </w:pPr>
      <w:r>
        <w:t>VERCEL_TOKEN: Your Vercel API token</w:t>
      </w:r>
    </w:p>
    <w:p>
      <w:pPr>
        <w:pStyle w:val="ListBullet"/>
      </w:pPr>
      <w:r>
        <w:t>VERCEL_ORG_ID: Your Vercel organization ID</w:t>
      </w:r>
    </w:p>
    <w:p>
      <w:pPr>
        <w:pStyle w:val="ListBullet"/>
      </w:pPr>
      <w:r>
        <w:t>VERCEL_PROJECT_ID_CLIENT: Vercel project ID for client frontend</w:t>
      </w:r>
    </w:p>
    <w:p>
      <w:pPr>
        <w:pStyle w:val="ListBullet"/>
      </w:pPr>
      <w:r>
        <w:t>VERCEL_PROJECT_ID_ADMIN: Vercel project ID for admin panel</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pPr>
        <w:pStyle w:val="Heading5"/>
      </w:pPr>
      <w:r>
        <w:t>Model Selection Configuration</w:t>
      </w:r>
    </w:p>
    <w:p>
      <w:pPr>
        <w:pStyle w:val="ListBullet"/>
      </w:pPr>
      <w:r>
        <w:t>MODEL_EVALUATION_STANDARD_CYCLE: Number of standard operations before evaluation</w:t>
      </w:r>
    </w:p>
    <w:p>
      <w:pPr>
        <w:pStyle w:val="ListBullet"/>
      </w:pPr>
      <w:r>
        <w:t>MODEL_EVALUATION_TEST_CYCLE: Number of evaluation operations</w:t>
      </w:r>
    </w:p>
    <w:p>
      <w:pPr>
        <w:pStyle w:val="ListBullet"/>
      </w:pPr>
      <w:r>
        <w:t>MODEL_SELECTION_METRICS_WEIGHTS: Weights for accuracy, latency, and cost</w:t>
      </w:r>
    </w:p>
    <w:p>
      <w:r>
        <w:rPr>
          <w:rFonts w:ascii="Courier New" w:hAnsi="Courier New"/>
          <w:sz w:val="18"/>
        </w:rPr>
        <w:t>MODEL_EVALUATION_STANDARD_CYCLE</w:t>
      </w:r>
    </w:p>
    <w:p>
      <w:r>
        <w:rPr>
          <w:rFonts w:ascii="Courier New" w:hAnsi="Courier New"/>
          <w:sz w:val="18"/>
        </w:rPr>
        <w:t>MODEL_EVALUATION_TEST_CYCLE</w:t>
      </w:r>
    </w:p>
    <w:p>
      <w:r>
        <w:rPr>
          <w:rFonts w:ascii="Courier New" w:hAnsi="Courier New"/>
          <w:sz w:val="18"/>
        </w:rPr>
        <w:t>MODEL_SELECTION_METRICS_WEIGHTS</w:t>
      </w:r>
    </w:p>
    <w:p>
      <w:pPr>
        <w:pStyle w:val="Heading5"/>
      </w:pPr>
      <w:r>
        <w:t>Service Integration</w:t>
      </w:r>
    </w:p>
    <w:p>
      <w:pPr>
        <w:pStyle w:val="ListBullet"/>
      </w:pPr>
      <w:r>
        <w:t>KAI_API_URL: Main KAI API URL</w:t>
      </w:r>
    </w:p>
    <w:p>
      <w:pPr>
        <w:pStyle w:val="ListBullet"/>
      </w:pPr>
      <w:r>
        <w:t>KAI_VECTOR_DB_URL: Vector database service URL</w:t>
      </w:r>
    </w:p>
    <w:p>
      <w:pPr>
        <w:pStyle w:val="ListBullet"/>
      </w:pPr>
      <w:r>
        <w:t>KAI_ML_SERVICE_URL: Machine learning service URL</w:t>
      </w:r>
    </w:p>
    <w:p>
      <w:pPr>
        <w:pStyle w:val="ListBullet"/>
      </w:pPr>
      <w:r>
        <w:t>ML_API_URL: ML API URL for LLM fallback</w:t>
      </w:r>
    </w:p>
    <w:p>
      <w:pPr>
        <w:pStyle w:val="ListBullet"/>
      </w:pPr>
      <w:r>
        <w:t>KAI_API_KEY: API key for KAI service authentication</w:t>
      </w:r>
    </w:p>
    <w:p>
      <w:pPr>
        <w:pStyle w:val="ListBullet"/>
      </w:pPr>
      <w:r>
        <w:t>API_URL: API URL (if different from KAI_API_URL)</w:t>
      </w:r>
    </w:p>
    <w:p>
      <w:pPr>
        <w:pStyle w:val="ListBullet"/>
      </w:pPr>
      <w:r>
        <w:t>MCP_SERVER_URL: MCP server URL</w:t>
      </w:r>
    </w:p>
    <w:p>
      <w:pPr>
        <w:pStyle w:val="ListBullet"/>
      </w:pPr>
      <w:r>
        <w:t>USE_MCP_SERVER: Whether to use MCP server (true/false)</w:t>
      </w:r>
    </w:p>
    <w:p>
      <w:pPr>
        <w:pStyle w:val="ListBullet"/>
      </w:pPr>
      <w:r>
        <w:t>MCP_HEALTH_CHECK_TIMEOUT: Timeout for MCP health check in milliseconds</w:t>
      </w:r>
    </w:p>
    <w:p>
      <w:pPr>
        <w:pStyle w:val="ListBullet"/>
      </w:pPr>
      <w:r>
        <w:t>ENABLE_MOCK_FALLBACK: Enable mock services as fallback (true/false)</w:t>
      </w:r>
    </w:p>
    <w:p>
      <w:r>
        <w:rPr>
          <w:rFonts w:ascii="Courier New" w:hAnsi="Courier New"/>
          <w:sz w:val="18"/>
        </w:rPr>
        <w:t>KAI_API_URL</w:t>
      </w:r>
    </w:p>
    <w:p>
      <w:r>
        <w:rPr>
          <w:rFonts w:ascii="Courier New" w:hAnsi="Courier New"/>
          <w:sz w:val="18"/>
        </w:rPr>
        <w:t>KAI_VECTOR_DB_URL</w:t>
      </w:r>
    </w:p>
    <w:p>
      <w:r>
        <w:rPr>
          <w:rFonts w:ascii="Courier New" w:hAnsi="Courier New"/>
          <w:sz w:val="18"/>
        </w:rPr>
        <w:t>KAI_ML_SERVICE_URL</w:t>
      </w:r>
    </w:p>
    <w:p>
      <w:r>
        <w:rPr>
          <w:rFonts w:ascii="Courier New" w:hAnsi="Courier New"/>
          <w:sz w:val="18"/>
        </w:rPr>
        <w:t>ML_API_URL</w:t>
      </w:r>
    </w:p>
    <w:p>
      <w:r>
        <w:rPr>
          <w:rFonts w:ascii="Courier New" w:hAnsi="Courier New"/>
          <w:sz w:val="18"/>
        </w:rPr>
        <w:t>KAI_API_KEY</w:t>
      </w:r>
    </w:p>
    <w:p>
      <w:r>
        <w:rPr>
          <w:rFonts w:ascii="Courier New" w:hAnsi="Courier New"/>
          <w:sz w:val="18"/>
        </w:rPr>
        <w:t>API_URL</w:t>
      </w:r>
    </w:p>
    <w:p>
      <w:r>
        <w:rPr>
          <w:rFonts w:ascii="Courier New" w:hAnsi="Courier New"/>
          <w:sz w:val="18"/>
        </w:rPr>
        <w:t>MCP_SERVER_URL</w:t>
      </w:r>
    </w:p>
    <w:p>
      <w:r>
        <w:rPr>
          <w:rFonts w:ascii="Courier New" w:hAnsi="Courier New"/>
          <w:sz w:val="18"/>
        </w:rPr>
        <w:t>USE_MCP_SERVER</w:t>
      </w:r>
    </w:p>
    <w:p>
      <w:r>
        <w:rPr>
          <w:rFonts w:ascii="Courier New" w:hAnsi="Courier New"/>
          <w:sz w:val="18"/>
        </w:rPr>
        <w:t>MCP_HEALTH_CHECK_TIMEOUT</w:t>
      </w:r>
    </w:p>
    <w:p>
      <w:r>
        <w:rPr>
          <w:rFonts w:ascii="Courier New" w:hAnsi="Courier New"/>
          <w:sz w:val="18"/>
        </w:rPr>
        <w:t>ENABLE_MOCK_FALLBACK</w:t>
      </w:r>
    </w:p>
    <w:p>
      <w:pPr>
        <w:pStyle w:val="Heading5"/>
      </w:pPr>
      <w:r>
        <w:t>Agent Configuration</w:t>
      </w:r>
    </w:p>
    <w:p>
      <w:pPr>
        <w:pStyle w:val="ListBullet"/>
      </w:pPr>
      <w:r>
        <w:t>AGENT_VERBOSE_MODE: Enable verbose mode for agents (true/false)</w:t>
      </w:r>
    </w:p>
    <w:p>
      <w:pPr>
        <w:pStyle w:val="ListBullet"/>
      </w:pPr>
      <w:r>
        <w:t>AGENT_MEMORY_ENABLED: Enable agent memory persistence (true/false)</w:t>
      </w:r>
    </w:p>
    <w:p>
      <w:pPr>
        <w:pStyle w:val="ListBullet"/>
      </w:pPr>
      <w:r>
        <w:t>AGENT_MAX_ITERATIONS: Maximum number of iterations for agent tasks</w:t>
      </w:r>
    </w:p>
    <w:p>
      <w:pPr>
        <w:pStyle w:val="ListBullet"/>
      </w:pPr>
      <w:r>
        <w:t>AGENT_TIMEOUT: Default timeout for agent operations in milliseconds</w:t>
      </w:r>
    </w:p>
    <w:p>
      <w:pPr>
        <w:pStyle w:val="ListBullet"/>
      </w:pPr>
      <w:r>
        <w:t>MAX_CONCURRENT_SESSIONS: Maximum number of concurrent agent sessions</w:t>
      </w:r>
    </w:p>
    <w:p>
      <w:pPr>
        <w:pStyle w:val="ListBullet"/>
      </w:pPr>
      <w:r>
        <w:t>AGENT_API_KEY: API key for agent authentication</w:t>
      </w:r>
    </w:p>
    <w:p>
      <w:pPr>
        <w:pStyle w:val="ListBullet"/>
      </w:pPr>
      <w:r>
        <w:t>LOG_LEVEL: Logging level (error, warn, info, http, debug)</w:t>
      </w:r>
    </w:p>
    <w:p>
      <w:pPr>
        <w:pStyle w:val="ListBullet"/>
      </w:pPr>
      <w:r>
        <w:t>LOG_FILE_PATH: Path to log file</w:t>
      </w:r>
    </w:p>
    <w:p>
      <w:pPr>
        <w:pStyle w:val="ListBullet"/>
      </w:pPr>
      <w:r>
        <w:t>LOG_CONSOLE_OUTPUT: Whether to output logs to console (true/false)</w:t>
      </w:r>
    </w:p>
    <w:p>
      <w:r>
        <w:rPr>
          <w:rFonts w:ascii="Courier New" w:hAnsi="Courier New"/>
          <w:sz w:val="18"/>
        </w:rPr>
        <w:t>AGENT_VERBOSE_MODE</w:t>
      </w:r>
    </w:p>
    <w:p>
      <w:r>
        <w:rPr>
          <w:rFonts w:ascii="Courier New" w:hAnsi="Courier New"/>
          <w:sz w:val="18"/>
        </w:rPr>
        <w:t>AGENT_MEMORY_ENABLED</w:t>
      </w:r>
    </w:p>
    <w:p>
      <w:r>
        <w:rPr>
          <w:rFonts w:ascii="Courier New" w:hAnsi="Courier New"/>
          <w:sz w:val="18"/>
        </w:rPr>
        <w:t>AGENT_MAX_ITERATIONS</w:t>
      </w:r>
    </w:p>
    <w:p>
      <w:r>
        <w:rPr>
          <w:rFonts w:ascii="Courier New" w:hAnsi="Courier New"/>
          <w:sz w:val="18"/>
        </w:rPr>
        <w:t>AGENT_TIMEOUT</w:t>
      </w:r>
    </w:p>
    <w:p>
      <w:r>
        <w:rPr>
          <w:rFonts w:ascii="Courier New" w:hAnsi="Courier New"/>
          <w:sz w:val="18"/>
        </w:rPr>
        <w:t>MAX_CONCURRENT_SESSIONS</w:t>
      </w:r>
    </w:p>
    <w:p>
      <w:r>
        <w:rPr>
          <w:rFonts w:ascii="Courier New" w:hAnsi="Courier New"/>
          <w:sz w:val="18"/>
        </w:rPr>
        <w:t>AGENT_API_KEY</w:t>
      </w:r>
    </w:p>
    <w:p>
      <w:r>
        <w:rPr>
          <w:rFonts w:ascii="Courier New" w:hAnsi="Courier New"/>
          <w:sz w:val="18"/>
        </w:rPr>
        <w:t>LOG_LEVEL</w:t>
      </w:r>
    </w:p>
    <w:p>
      <w:r>
        <w:rPr>
          <w:rFonts w:ascii="Courier New" w:hAnsi="Courier New"/>
          <w:sz w:val="18"/>
        </w:rPr>
        <w:t>LOG_FILE_PATH</w:t>
      </w:r>
    </w:p>
    <w:p>
      <w:r>
        <w:rPr>
          <w:rFonts w:ascii="Courier New" w:hAnsi="Courier New"/>
          <w:sz w:val="18"/>
        </w:rPr>
        <w:t>LOG_CONSOLE_OUTPUT</w:t>
      </w:r>
    </w:p>
    <w:p>
      <w:pPr>
        <w:pStyle w:val="Heading5"/>
      </w:pPr>
      <w:r>
        <w:t>Frontend Configuration</w:t>
      </w:r>
    </w:p>
    <w:p>
      <w:pPr>
        <w:pStyle w:val="ListBullet"/>
      </w:pPr>
      <w:r>
        <w:t>GATSBY_API_URL: API URL for frontend to connect to backend services</w:t>
      </w:r>
    </w:p>
    <w:p>
      <w:pPr>
        <w:pStyle w:val="ListBullet"/>
      </w:pPr>
      <w:r>
        <w:t>GATSBY_WS_URL: WebSocket URL for real-time communication</w:t>
      </w:r>
    </w:p>
    <w:p>
      <w:pPr>
        <w:pStyle w:val="ListBullet"/>
      </w:pPr>
      <w:r>
        <w:t>GATSBY_SUPABASE_URL: Supabase URL for client</w:t>
      </w:r>
    </w:p>
    <w:p>
      <w:pPr>
        <w:pStyle w:val="ListBullet"/>
      </w:pPr>
      <w:r>
        <w:t>GATSBY_SUPABASE_ANON_KEY: Supabase anonymous key for client</w:t>
      </w:r>
    </w:p>
    <w:p>
      <w:pPr>
        <w:pStyle w:val="ListBullet"/>
      </w:pPr>
      <w:r>
        <w:t>GATSBY_STORAGE_URL: Storage URL for frontend assets</w:t>
      </w:r>
    </w:p>
    <w:p>
      <w:pPr>
        <w:pStyle w:val="ListBullet"/>
      </w:pPr>
      <w:r>
        <w:t>GATSBY_DEFAULT_LOCALE: Default locale</w:t>
      </w:r>
    </w:p>
    <w:p>
      <w:pPr>
        <w:pStyle w:val="ListBullet"/>
      </w:pPr>
      <w:r>
        <w:t>GATSBY_ENABLE_OFFLINE_MODE: Enable offline mode (true/false)</w:t>
      </w:r>
    </w:p>
    <w:p>
      <w:pPr>
        <w:pStyle w:val="ListBullet"/>
      </w:pPr>
      <w:r>
        <w:t>GATSBY_GOOGLE_ANALYTICS_ID: Google Analytics ID</w:t>
      </w:r>
    </w:p>
    <w:p>
      <w:pPr>
        <w:pStyle w:val="ListBullet"/>
      </w:pPr>
      <w:r>
        <w:t>REACT_APP_VERSION: App version</w:t>
      </w:r>
    </w:p>
    <w:p>
      <w:pPr>
        <w:pStyle w:val="ListBullet"/>
      </w:pPr>
      <w:r>
        <w:t>GATSBY_APP_NAME: App name</w:t>
      </w:r>
    </w:p>
    <w:p>
      <w:pPr>
        <w:pStyle w:val="ListBullet"/>
      </w:pPr>
      <w:r>
        <w:t>GATSBY_STRIPE_PUBLISHABLE_KEY: Stripe publishable key for frontend</w:t>
      </w:r>
    </w:p>
    <w:p>
      <w:r>
        <w:rPr>
          <w:rFonts w:ascii="Courier New" w:hAnsi="Courier New"/>
          <w:sz w:val="18"/>
        </w:rPr>
        <w:t>GATSBY_API_URL</w:t>
      </w:r>
    </w:p>
    <w:p>
      <w:r>
        <w:rPr>
          <w:rFonts w:ascii="Courier New" w:hAnsi="Courier New"/>
          <w:sz w:val="18"/>
        </w:rPr>
        <w:t>GATSBY_WS_URL</w:t>
      </w:r>
    </w:p>
    <w:p>
      <w:r>
        <w:rPr>
          <w:rFonts w:ascii="Courier New" w:hAnsi="Courier New"/>
          <w:sz w:val="18"/>
        </w:rPr>
        <w:t>GATSBY_SUPABASE_URL</w:t>
      </w:r>
    </w:p>
    <w:p>
      <w:r>
        <w:rPr>
          <w:rFonts w:ascii="Courier New" w:hAnsi="Courier New"/>
          <w:sz w:val="18"/>
        </w:rPr>
        <w:t>GATSBY_SUPABASE_ANON_KEY</w:t>
      </w:r>
    </w:p>
    <w:p>
      <w:r>
        <w:rPr>
          <w:rFonts w:ascii="Courier New" w:hAnsi="Courier New"/>
          <w:sz w:val="18"/>
        </w:rPr>
        <w:t>GATSBY_STORAGE_URL</w:t>
      </w:r>
    </w:p>
    <w:p>
      <w:r>
        <w:rPr>
          <w:rFonts w:ascii="Courier New" w:hAnsi="Courier New"/>
          <w:sz w:val="18"/>
        </w:rPr>
        <w:t>GATSBY_DEFAULT_LOCALE</w:t>
      </w:r>
    </w:p>
    <w:p>
      <w:r>
        <w:rPr>
          <w:rFonts w:ascii="Courier New" w:hAnsi="Courier New"/>
          <w:sz w:val="18"/>
        </w:rPr>
        <w:t>GATSBY_ENABLE_OFFLINE_MODE</w:t>
      </w:r>
    </w:p>
    <w:p>
      <w:r>
        <w:rPr>
          <w:rFonts w:ascii="Courier New" w:hAnsi="Courier New"/>
          <w:sz w:val="18"/>
        </w:rPr>
        <w:t>GATSBY_GOOGLE_ANALYTICS_ID</w:t>
      </w:r>
    </w:p>
    <w:p>
      <w:r>
        <w:rPr>
          <w:rFonts w:ascii="Courier New" w:hAnsi="Courier New"/>
          <w:sz w:val="18"/>
        </w:rPr>
        <w:t>REACT_APP_VERSION</w:t>
      </w:r>
    </w:p>
    <w:p>
      <w:r>
        <w:rPr>
          <w:rFonts w:ascii="Courier New" w:hAnsi="Courier New"/>
          <w:sz w:val="18"/>
        </w:rPr>
        <w:t>GATSBY_APP_NAME</w:t>
      </w:r>
    </w:p>
    <w:p>
      <w:r>
        <w:rPr>
          <w:rFonts w:ascii="Courier New" w:hAnsi="Courier New"/>
          <w:sz w:val="18"/>
        </w:rPr>
        <w:t>GATSBY_STRIPE_PUBLISHABLE_KEY</w:t>
      </w:r>
    </w:p>
    <w:p>
      <w:pPr>
        <w:pStyle w:val="Heading5"/>
      </w:pPr>
      <w:r>
        <w:t>Monitoring Configuration</w:t>
      </w:r>
    </w:p>
    <w:p>
      <w:pPr>
        <w:pStyle w:val="ListBullet"/>
      </w:pPr>
      <w:r>
        <w:t>HEALTH_CHECK_INTERVAL: Health check interval in milliseconds</w:t>
      </w:r>
    </w:p>
    <w:p>
      <w:pPr>
        <w:pStyle w:val="ListBullet"/>
      </w:pPr>
      <w:r>
        <w:t>METRICS_ENABLED: Whether to enable metrics (true/false)</w:t>
      </w:r>
    </w:p>
    <w:p>
      <w:pPr>
        <w:pStyle w:val="ListBullet"/>
      </w:pPr>
      <w:r>
        <w:t>METRICS_PORT: Port for metrics server</w:t>
      </w:r>
    </w:p>
    <w:p>
      <w:r>
        <w:rPr>
          <w:rFonts w:ascii="Courier New" w:hAnsi="Courier New"/>
          <w:sz w:val="18"/>
        </w:rPr>
        <w:t>HEALTH_CHECK_INTERVAL</w:t>
      </w:r>
    </w:p>
    <w:p>
      <w:r>
        <w:rPr>
          <w:rFonts w:ascii="Courier New" w:hAnsi="Courier New"/>
          <w:sz w:val="18"/>
        </w:rPr>
        <w:t>METRICS_ENABLED</w:t>
      </w:r>
    </w:p>
    <w:p>
      <w:r>
        <w:rPr>
          <w:rFonts w:ascii="Courier New" w:hAnsi="Courier New"/>
          <w:sz w:val="18"/>
        </w:rPr>
        <w:t>METRICS_PORT</w:t>
      </w:r>
    </w:p>
    <w:p>
      <w:pPr>
        <w:pStyle w:val="Heading5"/>
      </w:pPr>
      <w:r>
        <w:t>Notification Secrets</w:t>
      </w:r>
    </w:p>
    <w:p>
      <w:pPr>
        <w:pStyle w:val="ListBullet"/>
      </w:pPr>
      <w:r>
        <w:t>SLACK_WEBHOOK: Slack webhook URL for deployment notifications</w:t>
      </w:r>
    </w:p>
    <w:p>
      <w:r>
        <w:rPr>
          <w:rFonts w:ascii="Courier New" w:hAnsi="Courier New"/>
          <w:sz w:val="18"/>
        </w:rPr>
        <w:t>SLACK_WEBHOOK</w:t>
      </w:r>
    </w:p>
    <w:p>
      <w:pPr>
        <w:pStyle w:val="Heading5"/>
      </w:pPr>
      <w:r>
        <w:t>Web Crawler Secrets</w:t>
      </w:r>
    </w:p>
    <w:p>
      <w:pPr>
        <w:pStyle w:val="ListBullet"/>
      </w:pPr>
      <w:r>
        <w:t>CREDENTIALS_ENCRYPTION_KEY: Encryption key for stored credentials</w:t>
      </w:r>
    </w:p>
    <w:p>
      <w:pPr>
        <w:pStyle w:val="ListBullet"/>
      </w:pPr>
      <w:r>
        <w:t>JINA_API_KEY: Jina AI API key for web crawler</w:t>
      </w:r>
    </w:p>
    <w:p>
      <w:r>
        <w:rPr>
          <w:rFonts w:ascii="Courier New" w:hAnsi="Courier New"/>
          <w:sz w:val="18"/>
        </w:rPr>
        <w:t>CREDENTIALS_ENCRYPTION_KEY</w:t>
      </w:r>
    </w:p>
    <w:p>
      <w:r>
        <w:rPr>
          <w:rFonts w:ascii="Courier New" w:hAnsi="Courier New"/>
          <w:sz w:val="18"/>
        </w:rPr>
        <w:t>JINA_API_KEY</w:t>
      </w:r>
    </w:p>
    <w:p>
      <w:pPr>
        <w:pStyle w:val="Heading4"/>
      </w:pPr>
      <w:r>
        <w:t>Complete GitHub Actions Workflow</w:t>
      </w:r>
    </w:p>
    <w:p>
      <w:r>
        <w:t>Create a file at .github/workflows/deploy.yml with the following content:</w:t>
      </w:r>
    </w:p>
    <w:p>
      <w:r>
        <w:rPr>
          <w:rFonts w:ascii="Courier New" w:hAnsi="Courier New"/>
          <w:sz w:val="18"/>
        </w:rPr>
        <w:t>.github/workflows/deploy.yml</w:t>
      </w:r>
    </w:p>
    <w:p>
      <w:r>
        <w:rPr>
          <w:rFonts w:ascii="Courier New" w:hAnsi="Courier New"/>
          <w:sz w:val="18"/>
        </w:rPr>
        <w:t>name: KAI Platform CI/CD Pipeline</w:t>
        <w:br/>
        <w:br/>
        <w:t>on:</w:t>
        <w:br/>
        <w:t xml:space="preserve">  push:</w:t>
        <w:br/>
        <w:t xml:space="preserve">    branches: [main]</w:t>
        <w:br/>
        <w:t xml:space="preserve">  pull_request:</w:t>
        <w:br/>
        <w:t xml:space="preserve">    branches: [main]</w:t>
        <w:br/>
        <w:t xml:space="preserve">  workflow_dispatch:</w:t>
        <w:br/>
        <w:t xml:space="preserve">    inputs:</w:t>
        <w:br/>
        <w:t xml:space="preserve">      environment:</w:t>
        <w:br/>
        <w:t xml:space="preserve">        description: 'Environment to deploy to'</w:t>
        <w:br/>
        <w:t xml:space="preserve">        required: true</w:t>
        <w:br/>
        <w:t xml:space="preserve">        default: 'production'</w:t>
        <w:br/>
        <w:t xml:space="preserve">        type: choice</w:t>
        <w:br/>
        <w:t xml:space="preserve">        options:</w:t>
        <w:br/>
        <w:t xml:space="preserve">          - staging</w:t>
        <w:br/>
        <w:t xml:space="preserve">          - production</w:t>
        <w:br/>
        <w:t xml:space="preserve">      create_cluster:</w:t>
        <w:br/>
        <w:t xml:space="preserve">        description: 'Create new cluster if not exists'</w:t>
        <w:br/>
        <w:t xml:space="preserve">        type: boolean</w:t>
        <w:br/>
        <w:t xml:space="preserve">        default: false</w:t>
        <w:br/>
        <w:br/>
        <w:t>env:</w:t>
        <w:br/>
        <w:t xml:space="preserve">  DOMAIN_NAME: ${{ secrets.DOMAIN_NAME }}</w:t>
        <w:br/>
        <w:t xml:space="preserve">  ENVIRONMENT: ${{ github.event.inputs.environment || 'production' }}</w:t>
        <w:br/>
        <w:br/>
        <w:t>jobs:</w:t>
        <w:br/>
        <w:t xml:space="preserve">  build-and-test:</w:t>
        <w:br/>
        <w:t xml:space="preserve">    name: Build and Test</w:t>
        <w:br/>
        <w:t xml:space="preserve">    runs-on: ubuntu-latest</w:t>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t xml:space="preserve">          cache: 'yarn'</w:t>
        <w:br/>
        <w:br/>
        <w:t xml:space="preserve">      - name: Install dependencies</w:t>
        <w:br/>
        <w:t xml:space="preserve">        run: yarn install --frozen-lockfile</w:t>
        <w:br/>
        <w:br/>
        <w:t xml:space="preserve">      - name: Build packages</w:t>
        <w:br/>
        <w:t xml:space="preserve">        run: yarn build</w:t>
        <w:br/>
        <w:br/>
        <w:t xml:space="preserve">      - name: Run tests</w:t>
        <w:br/>
        <w:t xml:space="preserve">        run: yarn test</w:t>
        <w:br/>
        <w:br/>
        <w:t xml:space="preserve">      - name: Upload build artifacts</w:t>
        <w:br/>
        <w:t xml:space="preserve">        uses: actions/upload-artifact@v3</w:t>
        <w:br/>
        <w:t xml:space="preserve">        with:</w:t>
        <w:br/>
        <w:t xml:space="preserve">          name: build-artifacts</w:t>
        <w:br/>
        <w:t xml:space="preserve">          path: packages/*/dist</w:t>
        <w:br/>
        <w:br/>
        <w:t xml:space="preserve">  build-docker:</w:t>
        <w:br/>
        <w:t xml:space="preserve">    name: Build and Push Docker Images</w:t>
        <w:br/>
        <w:t xml:space="preserve">    needs: build-and-test</w:t>
        <w:br/>
        <w:t xml:space="preserve">    runs-on: ubuntu-latest</w:t>
        <w:br/>
        <w:t xml:space="preserve">    steps:</w:t>
        <w:br/>
        <w:t xml:space="preserve">      - name: Checkout code</w:t>
        <w:br/>
        <w:t xml:space="preserve">        uses: actions/checkout@v3</w:t>
        <w:br/>
        <w:br/>
        <w:t xml:space="preserve">      - name: Download build artifacts</w:t>
        <w:br/>
        <w:t xml:space="preserve">        uses: actions/download-artifact@v3</w:t>
        <w:br/>
        <w:t xml:space="preserve">        with:</w:t>
        <w:br/>
        <w:t xml:space="preserve">          name: build-artifacts</w:t>
        <w:br/>
        <w:t xml:space="preserve">          path: packages</w:t>
        <w:br/>
        <w:br/>
        <w:t xml:space="preserve">      - name: Set up Docker Buildx</w:t>
        <w:br/>
        <w:t xml:space="preserve">        uses: docker/setup-buildx-action@v2</w:t>
        <w:br/>
        <w:br/>
        <w:t xml:space="preserve">      - name: Login to GitHub Container Registry</w:t>
        <w:br/>
        <w:t xml:space="preserve">        uses: docker/login-action@v2</w:t>
        <w:br/>
        <w:t xml:space="preserve">        with:</w:t>
        <w:br/>
        <w:t xml:space="preserve">          registry: ghcr.io</w:t>
        <w:br/>
        <w:t xml:space="preserve">          username: ${{ github.repository_owner }}</w:t>
        <w:br/>
        <w:t xml:space="preserve">          password: ${{ secrets.GITHUB_TOKEN }}</w:t>
        <w:br/>
        <w:br/>
        <w:t xml:space="preserve">      - name: Build and push API server</w:t>
        <w:br/>
        <w:t xml:space="preserve">        uses: docker/build-push-action@v4</w:t>
        <w:br/>
        <w:t xml:space="preserve">        with:</w:t>
        <w:br/>
        <w:t xml:space="preserve">          context: .</w:t>
        <w:br/>
        <w:t xml:space="preserve">          file: packages/server/Dockerfile</w:t>
        <w:br/>
        <w:t xml:space="preserve">          push: true</w:t>
        <w:br/>
        <w:t xml:space="preserve">          tags: |</w:t>
        <w:br/>
        <w:t xml:space="preserve">            ghcr.io/${{ github.repository }}/kai-api:${{ github.sha }}</w:t>
        <w:br/>
        <w:t xml:space="preserve">            ghcr.io/${{ github.repository }}/kai-api:latest</w:t>
        <w:br/>
        <w:br/>
        <w:t xml:space="preserve">      - name: Build and push Coordinator service</w:t>
        <w:br/>
        <w:t xml:space="preserve">        uses: docker/build-push-action@v4</w:t>
        <w:br/>
        <w:t xml:space="preserve">        with:</w:t>
        <w:br/>
        <w:t xml:space="preserve">          context: .</w:t>
        <w:br/>
        <w:t xml:space="preserve">          file: packages/coordinator/Dockerfile</w:t>
        <w:br/>
        <w:t xml:space="preserve">          push: true</w:t>
        <w:br/>
        <w:t xml:space="preserve">          tags: |</w:t>
        <w:br/>
        <w:t xml:space="preserve">            ghcr.io/${{ github.repository }}/kai-coordinator:${{ github.sha }}</w:t>
        <w:br/>
        <w:t xml:space="preserve">            ghcr.io/${{ github.repository }}/kai-coordinator:latest</w:t>
        <w:br/>
        <w:br/>
        <w:t xml:space="preserve">      - name: Build and push ML services</w:t>
        <w:br/>
        <w:t xml:space="preserve">        uses: docker/build-push-action@v4</w:t>
        <w:br/>
        <w:t xml:space="preserve">        with:</w:t>
        <w:br/>
        <w:t xml:space="preserve">          context: .</w:t>
        <w:br/>
        <w:t xml:space="preserve">          file: packages/ml/Dockerfile</w:t>
        <w:br/>
        <w:t xml:space="preserve">          push: true</w:t>
        <w:br/>
        <w:t xml:space="preserve">          tags: |</w:t>
        <w:br/>
        <w:t xml:space="preserve">            ghcr.io/${{ github.repository }}/kai-ml:${{ github.sha }}</w:t>
        <w:br/>
        <w:t xml:space="preserve">            ghcr.io/${{ github.repository }}/kai-ml:latest</w:t>
        <w:br/>
        <w:br/>
        <w:t xml:space="preserve">      - name: Build and push Notification service</w:t>
        <w:br/>
        <w:t xml:space="preserve">        uses: docker/build-push-action@v4</w:t>
        <w:br/>
        <w:t xml:space="preserve">        with:</w:t>
        <w:br/>
        <w:t xml:space="preserve">          context: .</w:t>
        <w:br/>
        <w:t xml:space="preserve">          file: packages/notification/Dockerfile</w:t>
        <w:br/>
        <w:t xml:space="preserve">          push: true</w:t>
        <w:br/>
        <w:t xml:space="preserve">          tags: |</w:t>
        <w:br/>
        <w:t xml:space="preserve">            ghcr.io/${{ github.repository }}/kai-notification:${{ github.sha }}</w:t>
        <w:br/>
        <w:t xml:space="preserve">            ghcr.io/${{ github.repository }}/kai-notification:latest</w:t>
        <w:br/>
        <w:br/>
        <w:t xml:space="preserve">  provision-infrastructure:</w:t>
        <w:br/>
        <w:t xml:space="preserve">    name: Provision Kubernetes Cluster</w:t>
        <w:br/>
        <w:t xml:space="preserve">    needs: build-docker</w:t>
        <w:br/>
        <w:t xml:space="preserve">    runs-on: ubuntu-latest</w:t>
        <w:br/>
        <w:t xml:space="preserve">    if: github.event.inputs.create_cluster == 'true' || github.ref == 'refs/heads/main'</w:t>
        <w:br/>
        <w:t xml:space="preserve">    steps:</w:t>
        <w:br/>
        <w:t xml:space="preserve">      - name: Checkout code</w:t>
        <w:br/>
        <w:t xml:space="preserve">        uses: actions/checkout@v3</w:t>
        <w:br/>
        <w:br/>
        <w:t xml:space="preserve">      - name: Install doctl</w:t>
        <w:br/>
        <w:t xml:space="preserve">        uses: digitalocean/action-doctl@v2</w:t>
        <w:br/>
        <w:t xml:space="preserve">        with:</w:t>
        <w:br/>
        <w:t xml:space="preserve">          token: ${{ secrets.DIGITALOCEAN_ACCESS_TOKEN }}</w:t>
        <w:br/>
        <w:br/>
        <w:t xml:space="preserve">      - name: Check if cluster exists</w:t>
        <w:br/>
        <w:t xml:space="preserve">        id: check-cluster</w:t>
        <w:br/>
        <w:t xml:space="preserve">        run: |</w:t>
        <w:br/>
        <w:t xml:space="preserve">          CLUSTER_NAME="${{ secrets.CLUSTER_NAME }}-${{ env.ENVIRONMENT }}"</w:t>
        <w:br/>
        <w:t xml:space="preserve">          if doctl kubernetes cluster get $CLUSTER_NAME &amp;&gt;/dev/null; then</w:t>
        <w:br/>
        <w:t xml:space="preserve">            echo "Cluster exists, skipping creation"</w:t>
        <w:br/>
        <w:t xml:space="preserve">            echo "cluster_exists=true" &gt;&gt; $GITHUB_OUTPUT</w:t>
        <w:br/>
        <w:t xml:space="preserve">          else</w:t>
        <w:br/>
        <w:t xml:space="preserve">            echo "Cluster does not exist"</w:t>
        <w:br/>
        <w:t xml:space="preserve">            echo "cluster_exists=false" &gt;&gt; $GITHUB_OUTPUT</w:t>
        <w:br/>
        <w:t xml:space="preserve">          fi</w:t>
        <w:br/>
        <w:br/>
        <w:t xml:space="preserve">      - name: Create Digital Ocean Kubernetes cluster</w:t>
        <w:br/>
        <w:t xml:space="preserve">        if: steps.check-cluster.outputs.cluster_exists == 'false' &amp;&amp; (github.event.inputs.create_cluster == 'true' || github.ref == 'refs/heads/main')</w:t>
        <w:br/>
        <w:t xml:space="preserve">        run: |</w:t>
        <w:br/>
        <w:t xml:space="preserve">          CLUSTER_NAME="${{ secrets.CLUSTER_NAME }}-${{ env.ENVIRONMENT }}"</w:t>
        <w:br/>
        <w:br/>
        <w:t xml:space="preserve">          echo "Creating main Kubernetes cluster with orchestration node pool..."</w:t>
        <w:br/>
        <w:t xml:space="preserve">          # Create the main cluster with the orchestration node pool</w:t>
        <w:br/>
        <w:t xml:space="preserve">          doctl kubernetes cluster create $CLUSTER_NAME \</w:t>
        <w:br/>
        <w:t xml:space="preserve">            --region ${{ secrets.DO_REGION }} \</w:t>
        <w:br/>
        <w:t xml:space="preserve">            --version latest \</w:t>
        <w:br/>
        <w:t xml:space="preserve">            --tag kai-platform \</w:t>
        <w:br/>
        <w:t xml:space="preserve">            --tag ${{ env.ENVIRONMENT }} \</w:t>
        <w:br/>
        <w:t xml:space="preserve">            --auto-upgrade=true \</w:t>
        <w:br/>
        <w:t xml:space="preserve">            --maintenance-window="saturday=21:00" \</w:t>
        <w:br/>
        <w:t xml:space="preserve">            --size s-2vcpu-4gb \</w:t>
        <w:br/>
        <w:t xml:space="preserve">            --count 3 \</w:t>
        <w:br/>
        <w:t xml:space="preserve">            --node-pool "name=orchestration;size=s-2vcpu-4gb;count=3;label=node-type=orchestration;tag=orchestration" \</w:t>
        <w:br/>
        <w:t xml:space="preserve">            --wait</w:t>
        <w:br/>
        <w:br/>
        <w:t xml:space="preserve">          # Save kubeconfig</w:t>
        <w:br/>
        <w:t xml:space="preserve">          doctl kubernetes cluster kubeconfig save $CLUSTER_NAME</w:t>
        <w:br/>
        <w:br/>
        <w:t xml:space="preserve">          # Wait for cluster to be fully ready</w:t>
        <w:br/>
        <w:t xml:space="preserve">          echo "Waiting for cluster to be ready..."</w:t>
        <w:br/>
        <w:t xml:space="preserve">          sleep 60</w:t>
        <w:br/>
        <w:br/>
        <w:t xml:space="preserve">          echo "Adding CPU-optimized node pool..."</w:t>
        <w:br/>
        <w:t xml:space="preserve">          # Add CPU-optimized node pool</w:t>
        <w:br/>
        <w:t xml:space="preserve">          doctl kubernetes cluster node-pool create $CLUSTER_NAME \</w:t>
        <w:br/>
        <w:t xml:space="preserve">            --name cpu-optimized \</w:t>
        <w:br/>
        <w:t xml:space="preserve">            --size c-4 \</w:t>
        <w:br/>
        <w:t xml:space="preserve">            --count 3 \</w:t>
        <w:br/>
        <w:t xml:space="preserve">            --label node-type=cpu-optimized \</w:t>
        <w:br/>
        <w:t xml:space="preserve">            --tag cpu-optimized</w:t>
        <w:br/>
        <w:br/>
        <w:t xml:space="preserve">          # Add GPU node pool if in production</w:t>
        <w:br/>
        <w:t xml:space="preserve">          if [ "${{ env.ENVIRONMENT }}" = "production" ]; then</w:t>
        <w:br/>
        <w:t xml:space="preserve">            echo "Adding GPU-optimized node pool..."</w:t>
        <w:br/>
        <w:t xml:space="preserve">            doctl kubernetes cluster node-pool create $CLUSTER_NAME \</w:t>
        <w:br/>
        <w:t xml:space="preserve">              --name gpu-optimized \</w:t>
        <w:br/>
        <w:t xml:space="preserve">              --size gd-l40s-4vcpu-24gb \</w:t>
        <w:br/>
        <w:t xml:space="preserve">              --count 2 \</w:t>
        <w:br/>
        <w:t xml:space="preserve">              --label node-type=gpu-optimized \</w:t>
        <w:br/>
        <w:t xml:space="preserve">              --tag gpu-optimized</w:t>
        <w:br/>
        <w:t xml:space="preserve">          fi</w:t>
        <w:br/>
        <w:br/>
        <w:t xml:space="preserve">          # Add memory-optimized node pool if in production</w:t>
        <w:br/>
        <w:t xml:space="preserve">          if [ "${{ env.ENVIRONMENT }}" = "production" ]; then</w:t>
        <w:br/>
        <w:t xml:space="preserve">            echo "Adding memory-optimized node pool..."</w:t>
        <w:br/>
        <w:t xml:space="preserve">            doctl kubernetes cluster node-pool create $CLUSTER_NAME \</w:t>
        <w:br/>
        <w:t xml:space="preserve">              --name memory-optimized \</w:t>
        <w:br/>
        <w:t xml:space="preserve">              --size m-4vcpu-32gb \</w:t>
        <w:br/>
        <w:t xml:space="preserve">              --count 1 \</w:t>
        <w:br/>
        <w:t xml:space="preserve">              --label node-type=memory-optimized \</w:t>
        <w:br/>
        <w:t xml:space="preserve">              --tag memory-optimized</w:t>
        <w:br/>
        <w:t xml:space="preserve">          fi</w:t>
        <w:br/>
        <w:br/>
        <w:t xml:space="preserve">      - name: Get kubeconfig</w:t>
        <w:br/>
        <w:t xml:space="preserve">        if: steps.check-cluster.outputs.cluster_exists == 'true'</w:t>
        <w:br/>
        <w:t xml:space="preserve">        run: |</w:t>
        <w:br/>
        <w:t xml:space="preserve">          CLUSTER_NAME="${{ secrets.CLUSTER_NAME }}-${{ env.ENVIRONMENT }}"</w:t>
        <w:br/>
        <w:t xml:space="preserve">          doctl kubernetes cluster kubeconfig save $CLUSTER_NAME</w:t>
        <w:br/>
        <w:br/>
        <w:t xml:space="preserve">      - name: Install kubectl</w:t>
        <w:br/>
        <w:t xml:space="preserve">        uses: azure/setup-kubectl@v3</w:t>
        <w:br/>
        <w:br/>
        <w:t xml:space="preserve">      - name: Verify cluster</w:t>
        <w:br/>
        <w:t xml:space="preserve">        run: |</w:t>
        <w:br/>
        <w:t xml:space="preserve">          kubectl get nodes</w:t>
        <w:br/>
        <w:t xml:space="preserve">          kubectl get nodes --show-labels</w:t>
        <w:br/>
        <w:br/>
        <w:t xml:space="preserve">  deploy-kubernetes:</w:t>
        <w:br/>
        <w:t xml:space="preserve">    name: Deploy to Kubernetes</w:t>
        <w:br/>
        <w:t xml:space="preserve">    needs: [build-docker, provision-infrastructure]</w:t>
        <w:br/>
        <w:t xml:space="preserve">    runs-on: ubuntu-latest</w:t>
        <w:br/>
        <w:t xml:space="preserve">    steps:</w:t>
        <w:br/>
        <w:t xml:space="preserve">      - name: Checkout code</w:t>
        <w:br/>
        <w:t xml:space="preserve">        uses: actions/checkout@v3</w:t>
        <w:br/>
        <w:br/>
        <w:t xml:space="preserve">      - name: Install doctl</w:t>
        <w:br/>
        <w:t xml:space="preserve">        uses: digitalocean/action-doctl@v2</w:t>
        <w:br/>
        <w:t xml:space="preserve">        with:</w:t>
        <w:br/>
        <w:t xml:space="preserve">          token: ${{ secrets.DIGITALOCEAN_ACCESS_TOKEN }}</w:t>
        <w:br/>
        <w:br/>
        <w:t xml:space="preserve">      - name: Get kubeconfig</w:t>
        <w:br/>
        <w:t xml:space="preserve">        run: |</w:t>
        <w:br/>
        <w:t xml:space="preserve">          CLUSTER_NAME="${{ secrets.CLUSTER_NAME }}-${{ env.ENVIRONMENT }}"</w:t>
        <w:br/>
        <w:t xml:space="preserve">          doctl kubernetes cluster kubeconfig save $CLUSTER_NAME</w:t>
        <w:br/>
        <w:br/>
        <w:t xml:space="preserve">      - name: Set up kubectl</w:t>
        <w:br/>
        <w:t xml:space="preserve">        uses: azure/setup-kubectl@v3</w:t>
        <w:br/>
        <w:br/>
        <w:t xml:space="preserve">      - name: Set up Helm</w:t>
        <w:br/>
        <w:t xml:space="preserve">        uses: azure/setup-helm@v3</w:t>
        <w:br/>
        <w:t xml:space="preserve">        with:</w:t>
        <w:br/>
        <w:t xml:space="preserve">          version: 'v3.10.0'</w:t>
        <w:br/>
        <w:br/>
        <w:t xml:space="preserve">      - name: Create environment files</w:t>
        <w:br/>
        <w:t xml:space="preserve">        run: |</w:t>
        <w:br/>
        <w:t xml:space="preserve">          # Create .env file for production</w:t>
        <w:br/>
        <w:t xml:space="preserve">          cat &gt; .env.production &lt;&lt; EOF</w:t>
        <w:br/>
        <w:t xml:space="preserve">          # OpenAI API</w:t>
        <w:br/>
        <w:t xml:space="preserve">          OPENAI_API_KEY=${{ secrets.OPENAI_API_KEY }}</w:t>
        <w:br/>
        <w:br/>
        <w:t xml:space="preserve">          # Database</w:t>
        <w:br/>
        <w:t xml:space="preserve">          MONGODB_URI=${{ secrets.MONGODB_URI }}</w:t>
        <w:br/>
        <w:br/>
        <w:t xml:space="preserve">          # Authentication</w:t>
        <w:br/>
        <w:t xml:space="preserve">          JWT_SECRET=${{ secrets.JWT_SECRET }}</w:t>
        <w:br/>
        <w:br/>
        <w:t xml:space="preserve">          # Supabase</w:t>
        <w:br/>
        <w:t xml:space="preserve">          SUPABASE_URL=${{ secrets.SUPABASE_URL }}</w:t>
        <w:br/>
        <w:t xml:space="preserve">          SUPABASE_KEY=${{ secrets.SUPABASE_KEY }}</w:t>
        <w:br/>
        <w:br/>
        <w:t xml:space="preserve">          # Frontend URLs</w:t>
        <w:br/>
        <w:t xml:space="preserve">          GATSBY_API_URL=https://api.${{ secrets.DOMAIN_NAME }}</w:t>
        <w:br/>
        <w:t xml:space="preserve">          GATSBY_SUPABASE_URL=${{ secrets.SUPABASE_URL }}</w:t>
        <w:br/>
        <w:t xml:space="preserve">          GATSBY_SUPABASE_ANON_KEY=${{ secrets.SUPABASE_ANON_KEY }}</w:t>
        <w:br/>
        <w:br/>
        <w:t xml:space="preserve">          # Stripe (if using payments)</w:t>
        <w:br/>
        <w:t xml:space="preserve">          STRIPE_SECRET_KEY=${{ secrets.STRIPE_SECRET_KEY }}</w:t>
        <w:br/>
        <w:t xml:space="preserve">          GATSBY_STRIPE_PUBLISHABLE_KEY=${{ secrets.STRIPE_PUBLISHABLE_KEY }}</w:t>
        <w:br/>
        <w:t xml:space="preserve">          EOF</w:t>
        <w:br/>
        <w:br/>
        <w:t xml:space="preserve">      - name: Create Kubernetes namespace</w:t>
        <w:br/>
        <w:t xml:space="preserve">        run: |</w:t>
        <w:br/>
        <w:t xml:space="preserve">          kubectl create namespace kai-system --dry-run=client -o yaml | kubectl apply -f -</w:t>
        <w:br/>
        <w:br/>
        <w:t xml:space="preserve">      - name: Create Kubernetes secrets</w:t>
        <w:br/>
        <w:t xml:space="preserve">        run: |</w:t>
        <w:br/>
        <w:t xml:space="preserve">          # Create main secrets</w:t>
        <w:br/>
        <w:t xml:space="preserve">          kubectl create secret generic kai-secrets \</w:t>
        <w:br/>
        <w:t xml:space="preserve">            --namespace kai-system \</w:t>
        <w:br/>
        <w:t xml:space="preserve">            --from-literal=mongodb-uri='${{ secrets.MONGODB_URI }}' \</w:t>
        <w:br/>
        <w:t xml:space="preserve">            --from-literal=jwt-secret='${{ secrets.JWT_SECRET }}' \</w:t>
        <w:br/>
        <w:t xml:space="preserve">            --from-literal=openai-api-key='${{ secrets.OPENAI_API_KEY }}' \</w:t>
        <w:br/>
        <w:t xml:space="preserve">            --from-literal=supabase-url='${{ secrets.SUPABASE_URL }}' \</w:t>
        <w:br/>
        <w:t xml:space="preserve">            --from-literal=supabase-key='${{ secrets.SUPABASE_KEY }}' \</w:t>
        <w:br/>
        <w:t xml:space="preserve">            --from-literal=stripe-secret-key='${{ secrets.STRIPE_SECRET_KEY }}' \</w:t>
        <w:br/>
        <w:t xml:space="preserve">            --dry-run=client -o yaml | kubectl apply -f -</w:t>
        <w:br/>
        <w:br/>
        <w:t xml:space="preserve">          # Create Redis password secret</w:t>
        <w:br/>
        <w:t xml:space="preserve">          kubectl create secret generic redis-password \</w:t>
        <w:br/>
        <w:t xml:space="preserve">            --namespace kai-system \</w:t>
        <w:br/>
        <w:t xml:space="preserve">            --from-literal=redis-password='${{ secrets.REDIS_PASSWORD }}' \</w:t>
        <w:br/>
        <w:t xml:space="preserve">            --dry-run=client -o yaml | kubectl apply -f -</w:t>
        <w:br/>
        <w:br/>
        <w:t xml:space="preserve">      - name: Check and Install cert-manager</w:t>
        <w:br/>
        <w:t xml:space="preserve">        run: |</w:t>
        <w:br/>
        <w:t xml:space="preserve">          # Check if cert-manager is already installed</w:t>
        <w:br/>
        <w:t xml:space="preserve">          if kubectl get namespace cert-manager &amp;&gt;/dev/null &amp;&amp; kubectl get deployment -n cert-manager cert-manager &amp;&gt;/dev/null; then</w:t>
        <w:br/>
        <w:t xml:space="preserve">            echo "cert-manager is already installed, skipping installation"</w:t>
        <w:br/>
        <w:t xml:space="preserve">          else</w:t>
        <w:br/>
        <w:t xml:space="preserve">            echo "Installing cert-manager..."</w:t>
        <w:br/>
        <w:t xml:space="preserve">            # Add Jetstack Helm repo</w:t>
        <w:br/>
        <w:t xml:space="preserve">            helm repo add jetstack https://charts.jetstack.io</w:t>
        <w:br/>
        <w:br/>
        <w:t xml:space="preserve">            # Install cert-manager</w:t>
        <w:br/>
        <w:t xml:space="preserve">            helm upgrade --install cert-manager jetstack/cert-manager \</w:t>
        <w:br/>
        <w:t xml:space="preserve">              --namespace cert-manager \</w:t>
        <w:br/>
        <w:t xml:space="preserve">              --create-namespace \</w:t>
        <w:br/>
        <w:t xml:space="preserve">              --version v1.11.0 \</w:t>
        <w:br/>
        <w:t xml:space="preserve">              --set installCRDs=true</w:t>
        <w:br/>
        <w:br/>
        <w:t xml:space="preserve">            # Wait for cert-manager to be ready</w:t>
        <w:br/>
        <w:t xml:space="preserve">            kubectl -n cert-manager rollout status deployment/cert-manager</w:t>
        <w:br/>
        <w:t xml:space="preserve">            kubectl -n cert-manager rollout status deployment/cert-manager-webhook</w:t>
        <w:br/>
        <w:t xml:space="preserve">          fi</w:t>
        <w:br/>
        <w:br/>
        <w:t xml:space="preserve">          # Check if ClusterIssuer exists</w:t>
        <w:br/>
        <w:t xml:space="preserve">          if kubectl get clusterissuer letsencrypt-prod &amp;&gt;/dev/null; then</w:t>
        <w:br/>
        <w:t xml:space="preserve">            echo "ClusterIssuer already exists, skipping creation"</w:t>
        <w:br/>
        <w:t xml:space="preserve">          else</w:t>
        <w:br/>
        <w:t xml:space="preserve">            echo "Creating ClusterIssuer for Let's Encrypt..."</w:t>
        <w:br/>
        <w:t xml:space="preserve">            # Create ClusterIssuer for Let's Encrypt</w:t>
        <w:br/>
        <w:t xml:space="preserve">            cat &gt; cluster-issuer.yaml &lt;&lt; EOF</w:t>
        <w:br/>
        <w:t xml:space="preserve">            apiVersion: cert-manager.io/v1</w:t>
        <w:br/>
        <w:t xml:space="preserve">            kind: ClusterIssuer</w:t>
        <w:br/>
        <w:t xml:space="preserve">            metadata:</w:t>
        <w:br/>
        <w:t xml:space="preserve">              name: letsencrypt-prod</w:t>
        <w:br/>
        <w:t xml:space="preserve">            spec:</w:t>
        <w:br/>
        <w:t xml:space="preserve">              acme:</w:t>
        <w:br/>
        <w:t xml:space="preserve">                server: https://acme-v02.api.letsencrypt.org/directory</w:t>
        <w:br/>
        <w:t xml:space="preserve">                email: ${{ secrets.ADMIN_EMAIL }}</w:t>
        <w:br/>
        <w:t xml:space="preserve">                privateKeySecretRef:</w:t>
        <w:br/>
        <w:t xml:space="preserve">                  name: letsencrypt-prod</w:t>
        <w:br/>
        <w:t xml:space="preserve">                solvers:</w:t>
        <w:br/>
        <w:t xml:space="preserve">                - http01:</w:t>
        <w:br/>
        <w:t xml:space="preserve">                    ingress:</w:t>
        <w:br/>
        <w:t xml:space="preserve">                      class: nginx</w:t>
        <w:br/>
        <w:t xml:space="preserve">            EOF</w:t>
        <w:br/>
        <w:br/>
        <w:t xml:space="preserve">            kubectl apply -f cluster-issuer.yaml</w:t>
        <w:br/>
        <w:t xml:space="preserve">          fi</w:t>
        <w:br/>
        <w:br/>
        <w:t xml:space="preserve">      - name: Check and Install NGINX Ingress Controller</w:t>
        <w:br/>
        <w:t xml:space="preserve">        run: |</w:t>
        <w:br/>
        <w:t xml:space="preserve">          # Check if NGINX Ingress is already installed</w:t>
        <w:br/>
        <w:t xml:space="preserve">          if kubectl get deployment -n kai-system nginx-ingress-ingress-nginx-controller &amp;&gt;/dev/null; then</w:t>
        <w:br/>
        <w:t xml:space="preserve">            echo "NGINX Ingress Controller is already installed, skipping installation"</w:t>
        <w:br/>
        <w:t xml:space="preserve">          else</w:t>
        <w:br/>
        <w:t xml:space="preserve">            echo "Installing NGINX Ingress Controller..."</w:t>
        <w:br/>
        <w:t xml:space="preserve">            # Add NGINX Ingress Helm repo</w:t>
        <w:br/>
        <w:t xml:space="preserve">            helm repo add ingress-nginx https://kubernetes.github.io/ingress-nginx</w:t>
        <w:br/>
        <w:br/>
        <w:t xml:space="preserve">            # Install NGINX Ingress</w:t>
        <w:br/>
        <w:t xml:space="preserve">            helm upgrade --install nginx-ingress ingress-nginx/ingress-nginx \</w:t>
        <w:br/>
        <w:t xml:space="preserve">              --namespace kai-system \</w:t>
        <w:br/>
        <w:t xml:space="preserve">              --set controller.publishService.enabled=true</w:t>
        <w:br/>
        <w:br/>
        <w:t xml:space="preserve">            # Wait for NGINX Ingress to be ready</w:t>
        <w:br/>
        <w:t xml:space="preserve">            kubectl -n kai-system rollout status deployment/nginx-ingress-ingress-nginx-controller</w:t>
        <w:br/>
        <w:t xml:space="preserve">          fi</w:t>
        <w:br/>
        <w:br/>
        <w:t xml:space="preserve">      - name: Check and Install Argo Workflows</w:t>
        <w:br/>
        <w:t xml:space="preserve">        run: |</w:t>
        <w:br/>
        <w:t xml:space="preserve">          # Check if Argo Workflows is already installed</w:t>
        <w:br/>
        <w:t xml:space="preserve">          if kubectl get namespace argo &amp;&gt;/dev/null &amp;&amp; kubectl get deployment -n argo argo-server &amp;&gt;/dev/null; then</w:t>
        <w:br/>
        <w:t xml:space="preserve">            echo "Argo Workflows is already installed, skipping installation"</w:t>
        <w:br/>
        <w:t xml:space="preserve">          else</w:t>
        <w:br/>
        <w:t xml:space="preserve">            echo "Installing Argo Workflows..."</w:t>
        <w:br/>
        <w:t xml:space="preserve">            # Create namespace</w:t>
        <w:br/>
        <w:t xml:space="preserve">            kubectl create namespace argo --dry-run=client -o yaml | kubectl apply -f -</w:t>
        <w:br/>
        <w:br/>
        <w:t xml:space="preserve">            # Install Argo Workflows</w:t>
        <w:br/>
        <w:t xml:space="preserve">            kubectl apply -n argo -f https://github.com/argoproj/argo-workflows/releases/download/v3.4.5/install.yaml</w:t>
        <w:br/>
        <w:br/>
        <w:t xml:space="preserve">            # Wait for Argo to be ready</w:t>
        <w:br/>
        <w:t xml:space="preserve">            kubectl -n argo rollout status deployment/argo-server</w:t>
        <w:br/>
        <w:t xml:space="preserve">          fi</w:t>
        <w:br/>
        <w:br/>
        <w:t xml:space="preserve">          # Check and update Argo configuration</w:t>
        <w:br/>
        <w:t xml:space="preserve">          echo "Configuring Argo to work with the kai-system namespace..."</w:t>
        <w:br/>
        <w:t xml:space="preserve">          kubectl patch configmap/workflow-controller-configmap \</w:t>
        <w:br/>
        <w:t xml:space="preserve">            -n argo \</w:t>
        <w:br/>
        <w:t xml:space="preserve">            --type merge \</w:t>
        <w:br/>
        <w:t xml:space="preserve">            -p '{"data":{"workflowNamespaces":"kai-system,argo"}}' \</w:t>
        <w:br/>
        <w:t xml:space="preserve">            --dry-run=client -o yaml | kubectl apply -f -</w:t>
        <w:br/>
        <w:br/>
        <w:t xml:space="preserve">      - name: Deploy with Helm</w:t>
        <w:br/>
        <w:t xml:space="preserve">        run: |</w:t>
        <w:br/>
        <w:t xml:space="preserve">          # Update Helm repos</w:t>
        <w:br/>
        <w:t xml:space="preserve">          helm repo update</w:t>
        <w:br/>
        <w:br/>
        <w:t xml:space="preserve">          # Create values override file</w:t>
        <w:br/>
        <w:t xml:space="preserve">          cat &gt; values-override.yaml &lt;&lt; EOF</w:t>
        <w:br/>
        <w:t xml:space="preserve">          global:</w:t>
        <w:br/>
        <w:t xml:space="preserve">            environment: ${{ env.ENVIRONMENT }}</w:t>
        <w:br/>
        <w:t xml:space="preserve">            registry:</w:t>
        <w:br/>
        <w:t xml:space="preserve">              url: "ghcr.io"</w:t>
        <w:br/>
        <w:t xml:space="preserve">            repository: ${{ github.repository }}</w:t>
        <w:br/>
        <w:t xml:space="preserve">            image:</w:t>
        <w:br/>
        <w:t xml:space="preserve">              tag: ${{ github.sha }}</w:t>
        <w:br/>
        <w:t xml:space="preserve">            domain: ${{ secrets.DOMAIN_NAME }}</w:t>
        <w:br/>
        <w:t xml:space="preserve">            ingress:</w:t>
        <w:br/>
        <w:t xml:space="preserve">              enabled: true</w:t>
        <w:br/>
        <w:t xml:space="preserve">              annotations:</w:t>
        <w:br/>
        <w:t xml:space="preserve">                kubernetes.io/ingress.class: nginx</w:t>
        <w:br/>
        <w:t xml:space="preserve">                cert-manager.io/cluster-issuer: letsencrypt-prod</w:t>
        <w:br/>
        <w:t xml:space="preserve">              hosts:</w:t>
        <w:br/>
        <w:t xml:space="preserve">                - host: api.${{ secrets.DOMAIN_NAME }}</w:t>
        <w:br/>
        <w:t xml:space="preserve">                  paths:</w:t>
        <w:br/>
        <w:t xml:space="preserve">                    - path: /</w:t>
        <w:br/>
        <w:t xml:space="preserve">                      pathType: Prefix</w:t>
        <w:br/>
        <w:t xml:space="preserve">              tls:</w:t>
        <w:br/>
        <w:t xml:space="preserve">                - secretName: kai-tls-cert</w:t>
        <w:br/>
        <w:t xml:space="preserve">                  hosts:</w:t>
        <w:br/>
        <w:t xml:space="preserve">                    - api.${{ secrets.DOMAIN_NAME }}</w:t>
        <w:br/>
        <w:t xml:space="preserve">          EOF</w:t>
        <w:br/>
        <w:br/>
        <w:t xml:space="preserve">          # Deploy using Helm</w:t>
        <w:br/>
        <w:t xml:space="preserve">          helm upgrade --install kai ./helm-charts/kai \</w:t>
        <w:br/>
        <w:t xml:space="preserve">            --namespace kai-system \</w:t>
        <w:br/>
        <w:t xml:space="preserve">            --values ./helm-charts/kai/values-${{ env.ENVIRONMENT }}.yaml \</w:t>
        <w:br/>
        <w:t xml:space="preserve">            --values values-override.yaml</w:t>
        <w:br/>
        <w:br/>
        <w:t xml:space="preserve">      - name: Verify deployment</w:t>
        <w:br/>
        <w:t xml:space="preserve">        run: |</w:t>
        <w:br/>
        <w:t xml:space="preserve">          # Wait for deployments to be ready</w:t>
        <w:br/>
        <w:t xml:space="preserve">          kubectl -n kai-system rollout status deployment/api-server</w:t>
        <w:br/>
        <w:t xml:space="preserve">          kubectl -n kai-system rollout status deployment/coordinator-service</w:t>
        <w:br/>
        <w:br/>
        <w:t xml:space="preserve">          # Check if services are running</w:t>
        <w:br/>
        <w:t xml:space="preserve">          kubectl -n kai-system get services</w:t>
        <w:br/>
        <w:br/>
        <w:t xml:space="preserve">          # Check if ingress is configured</w:t>
        <w:br/>
        <w:t xml:space="preserve">          kubectl -n kai-system get ingress</w:t>
        <w:br/>
        <w:br/>
        <w:t xml:space="preserve">          # Check if certificates are issued</w:t>
        <w:br/>
        <w:t xml:space="preserve">          kubectl -n kai-system get certificates</w:t>
        <w:br/>
        <w:br/>
        <w:t xml:space="preserve">      - name: Run database migrations</w:t>
        <w:br/>
        <w:t xml:space="preserve">        run: |</w:t>
        <w:br/>
        <w:t xml:space="preserve">          # Create a temporary pod to run migrations</w:t>
        <w:br/>
        <w:t xml:space="preserve">          cat &gt; migration-job.yaml &lt;&lt; EOF</w:t>
        <w:br/>
        <w:t xml:space="preserve">          apiVersion: batch/v1</w:t>
        <w:br/>
        <w:t xml:space="preserve">          kind: Job</w:t>
        <w:br/>
        <w:t xml:space="preserve">          metadata:</w:t>
        <w:br/>
        <w:t xml:space="preserve">            name: database-migrations</w:t>
        <w:br/>
        <w:t xml:space="preserve">            namespace: kai-system</w:t>
        <w:br/>
        <w:t xml:space="preserve">          spec:</w:t>
        <w:br/>
        <w:t xml:space="preserve">            template:</w:t>
        <w:br/>
        <w:t xml:space="preserve">              spec:</w:t>
        <w:br/>
        <w:t xml:space="preserve">                containers:</w:t>
        <w:br/>
        <w:t xml:space="preserve">                - name: migrations</w:t>
        <w:br/>
        <w:t xml:space="preserve">                  image: ghcr.io/${{ github.repository }}/kai-api:${{ github.sha }}</w:t>
        <w:br/>
        <w:t xml:space="preserve">                  command: ["node", "scripts/run-migrations.js"]</w:t>
        <w:br/>
        <w:t xml:space="preserve">                  env:</w:t>
        <w:br/>
        <w:t xml:space="preserve">                  - name: MONGODB_URI</w:t>
        <w:br/>
        <w:t xml:space="preserve">                    valueFrom:</w:t>
        <w:br/>
        <w:t xml:space="preserve">                      secretKeyRef:</w:t>
        <w:br/>
        <w:t xml:space="preserve">                        name: kai-secrets</w:t>
        <w:br/>
        <w:t xml:space="preserve">                        key: mongodb-uri</w:t>
        <w:br/>
        <w:t xml:space="preserve">                restartPolicy: Never</w:t>
        <w:br/>
        <w:t xml:space="preserve">            backoffLimit: 4</w:t>
        <w:br/>
        <w:t xml:space="preserve">          EOF</w:t>
        <w:br/>
        <w:br/>
        <w:t xml:space="preserve">          kubectl apply -f migration-job.yaml</w:t>
        <w:br/>
        <w:br/>
        <w:t xml:space="preserve">          # Wait for migrations to complete</w:t>
        <w:br/>
        <w:t xml:space="preserve">          kubectl -n kai-system wait --for=condition=complete job/database-migrations --timeout=120s</w:t>
        <w:br/>
        <w:br/>
        <w:t xml:space="preserve">      - name: Notify deployment status</w:t>
        <w:br/>
        <w:t xml:space="preserve">        if: always()</w:t>
        <w:br/>
        <w:t xml:space="preserve">        uses: rtCamp/action-slack-notify@v2</w:t>
        <w:br/>
        <w:t xml:space="preserve">        env:</w:t>
        <w:br/>
        <w:t xml:space="preserve">          SLACK_WEBHOOK: ${{ secrets.SLACK_WEBHOOK }}</w:t>
        <w:br/>
        <w:t xml:space="preserve">          SLACK_TITLE: "Deployment Status"</w:t>
        <w:br/>
        <w:t xml:space="preserve">          SLACK_MESSAGE: "Kubernetes deployment ${{ job.status }}"</w:t>
        <w:br/>
        <w:t xml:space="preserve">          SLACK_COLOR: ${{ job.status == 'success' &amp;&amp; 'good' || 'danger' }}</w:t>
        <w:br/>
        <w:br/>
        <w:t xml:space="preserve">  deploy-frontend:</w:t>
        <w:br/>
        <w:t xml:space="preserve">    name: Deploy Frontend to Vercel</w:t>
        <w:br/>
        <w:t xml:space="preserve">    needs: deploy-kubernetes</w:t>
        <w:br/>
        <w:t xml:space="preserve">    runs-on: ubuntu-latest</w:t>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t xml:space="preserve">          cache: 'yarn'</w:t>
        <w:br/>
        <w:br/>
        <w:t xml:space="preserve">      - name: Install dependencies</w:t>
        <w:br/>
        <w:t xml:space="preserve">        run: yarn install --frozen-lockfile</w:t>
        <w:br/>
        <w:br/>
        <w:t xml:space="preserve">      - name: Deploy to Vercel</w:t>
        <w:br/>
        <w:t xml:space="preserve">        uses: amondnet/vercel-action@v20</w:t>
        <w:br/>
        <w:t xml:space="preserve">        with:</w:t>
        <w:br/>
        <w:t xml:space="preserve">          vercel-token: ${{ secrets.VERCEL_TOKEN }}</w:t>
        <w:br/>
        <w:t xml:space="preserve">          vercel-org-id: ${{ secrets.VERCEL_ORG_ID }}</w:t>
        <w:br/>
        <w:t xml:space="preserve">          vercel-project-id: ${{ secrets.VERCEL_PROJECT_ID_CLIENT }}</w:t>
        <w:br/>
        <w:t xml:space="preserve">          working-directory: ./packages/client</w:t>
        <w:br/>
        <w:t xml:space="preserve">          vercel-args: '--prod'</w:t>
        <w:br/>
        <w:br/>
        <w:t xml:space="preserve">      - name: Deploy admin panel to Vercel</w:t>
        <w:br/>
        <w:t xml:space="preserve">        uses: amondnet/vercel-action@v20</w:t>
        <w:br/>
        <w:t xml:space="preserve">        with:</w:t>
        <w:br/>
        <w:t xml:space="preserve">          vercel-token: ${{ secrets.VERCEL_TOKEN }}</w:t>
        <w:br/>
        <w:t xml:space="preserve">          vercel-org-id: ${{ secrets.VERCEL_ORG_ID }}</w:t>
        <w:br/>
        <w:t xml:space="preserve">          vercel-project-id: ${{ secrets.VERCEL_PROJECT_ID_ADMIN }}</w:t>
        <w:br/>
        <w:t xml:space="preserve">          working-directory: ./packages/admin</w:t>
        <w:br/>
        <w:t xml:space="preserve">          vercel-args: '--prod'</w:t>
        <w:br/>
        <w:br/>
        <w:t xml:space="preserve">  verify-deployment:</w:t>
        <w:br/>
        <w:t xml:space="preserve">    name: Verify Full Deployment</w:t>
        <w:br/>
        <w:t xml:space="preserve">    needs: [deploy-kubernetes, deploy-frontend]</w:t>
        <w:br/>
        <w:t xml:space="preserve">    runs-on: ubuntu-latest</w:t>
        <w:br/>
        <w:t xml:space="preserve">    steps:</w:t>
        <w:br/>
        <w:t xml:space="preserve">      - name: Comprehensive health check</w:t>
        <w:br/>
        <w:t xml:space="preserve">        run: |</w:t>
        <w:br/>
        <w:t xml:space="preserve">          # Wait for DNS propagation (may take some time)</w:t>
        <w:br/>
        <w:t xml:space="preserve">          echo "Waiting for DNS propagation..."</w:t>
        <w:br/>
        <w:t xml:space="preserve">          sleep 60</w:t>
        <w:br/>
        <w:br/>
        <w:t xml:space="preserve">          # Check API health endpoint</w:t>
        <w:br/>
        <w:t xml:space="preserve">          curl -sSf https://api.${{ secrets.DOMAIN_NAME }}/health || echo "API not yet available, may need more time for DNS propagation"</w:t>
        <w:br/>
        <w:br/>
        <w:t xml:space="preserve">          # Check pod status</w:t>
        <w:br/>
        <w:t xml:space="preserve">          kubectl get pods -n kai-system -o json | jq '.items[] | select(.status.phase != "Running" or ([ .status.containerStatuses[] | select(.ready == false) ] | length &gt; 0)) | .metadata.name' || echo "All pods are running"</w:t>
        <w:br/>
        <w:br/>
        <w:t xml:space="preserve">          # Check recent logs for errors</w:t>
        <w:br/>
        <w:t xml:space="preserve">          kubectl logs -n kai-system -l app=api-server --tail=50 | grep -i error || echo "No errors in recent logs"</w:t>
        <w:br/>
        <w:br/>
        <w:t xml:space="preserve">          # Check SSL certificate validity and expiration</w:t>
        <w:br/>
        <w:t xml:space="preserve">          CERT_EXPIRY=$(echo | openssl s_client -servername api.${{ secrets.DOMAIN_NAME }} -connect api.${{ secrets.DOMAIN_NAME }}:443 2&gt;/dev/null | openssl x509 -noout -enddate | cut -d= -f2 || echo "Certificate not yet available")</w:t>
        <w:br/>
        <w:t xml:space="preserve">          echo "Certificate expires on: $CERT_EXPIRY"</w:t>
        <w:br/>
        <w:br/>
        <w:t xml:space="preserve">      - name: Send deployment notification</w:t>
        <w:br/>
        <w:t xml:space="preserve">        uses: rtCamp/action-slack-notify@v2</w:t>
        <w:br/>
        <w:t xml:space="preserve">        env:</w:t>
        <w:br/>
        <w:t xml:space="preserve">          SLACK_WEBHOOK: ${{ secrets.SLACK_WEBHOOK }}</w:t>
        <w:br/>
        <w:t xml:space="preserve">          SLACK_TITLE: "Deployment Complete"</w:t>
        <w:br/>
        <w:t xml:space="preserve">          SLACK_MESSAGE: "✅ KAI Platform has been successfully deployed to ${{ env.ENVIRONMENT }}!"</w:t>
        <w:br/>
        <w:t xml:space="preserve">          SLACK_COLOR: "good"</w:t>
        <w:br/>
      </w:r>
    </w:p>
    <w:p>
      <w:r>
        <w:rPr>
          <w:rFonts w:ascii="Courier New" w:hAnsi="Courier New"/>
          <w:sz w:val="18"/>
        </w:rPr>
        <w:t>name: KAI Platform CI/CD Pipeline</w:t>
        <w:br/>
        <w:br/>
        <w:t>on:</w:t>
        <w:br/>
        <w:t xml:space="preserve">  push:</w:t>
        <w:br/>
        <w:t xml:space="preserve">    branches: [main]</w:t>
        <w:br/>
        <w:t xml:space="preserve">  pull_request:</w:t>
        <w:br/>
        <w:t xml:space="preserve">    branches: [main]</w:t>
        <w:br/>
        <w:t xml:space="preserve">  workflow_dispatch:</w:t>
        <w:br/>
        <w:t xml:space="preserve">    inputs:</w:t>
        <w:br/>
        <w:t xml:space="preserve">      environment:</w:t>
        <w:br/>
        <w:t xml:space="preserve">        description: 'Environment to deploy to'</w:t>
        <w:br/>
        <w:t xml:space="preserve">        required: true</w:t>
        <w:br/>
        <w:t xml:space="preserve">        default: 'production'</w:t>
        <w:br/>
        <w:t xml:space="preserve">        type: choice</w:t>
        <w:br/>
        <w:t xml:space="preserve">        options:</w:t>
        <w:br/>
        <w:t xml:space="preserve">          - staging</w:t>
        <w:br/>
        <w:t xml:space="preserve">          - production</w:t>
        <w:br/>
        <w:t xml:space="preserve">      create_cluster:</w:t>
        <w:br/>
        <w:t xml:space="preserve">        description: 'Create new cluster if not exists'</w:t>
        <w:br/>
        <w:t xml:space="preserve">        type: boolean</w:t>
        <w:br/>
        <w:t xml:space="preserve">        default: false</w:t>
        <w:br/>
        <w:br/>
        <w:t>env:</w:t>
        <w:br/>
        <w:t xml:space="preserve">  DOMAIN_NAME: ${{ secrets.DOMAIN_NAME }}</w:t>
        <w:br/>
        <w:t xml:space="preserve">  ENVIRONMENT: ${{ github.event.inputs.environment || 'production' }}</w:t>
        <w:br/>
        <w:br/>
        <w:t>jobs:</w:t>
        <w:br/>
        <w:t xml:space="preserve">  build-and-test:</w:t>
        <w:br/>
        <w:t xml:space="preserve">    name: Build and Test</w:t>
        <w:br/>
        <w:t xml:space="preserve">    runs-on: ubuntu-latest</w:t>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t xml:space="preserve">          cache: 'yarn'</w:t>
        <w:br/>
        <w:br/>
        <w:t xml:space="preserve">      - name: Install dependencies</w:t>
        <w:br/>
        <w:t xml:space="preserve">        run: yarn install --frozen-lockfile</w:t>
        <w:br/>
        <w:br/>
        <w:t xml:space="preserve">      - name: Build packages</w:t>
        <w:br/>
        <w:t xml:space="preserve">        run: yarn build</w:t>
        <w:br/>
        <w:br/>
        <w:t xml:space="preserve">      - name: Run tests</w:t>
        <w:br/>
        <w:t xml:space="preserve">        run: yarn test</w:t>
        <w:br/>
        <w:br/>
        <w:t xml:space="preserve">      - name: Upload build artifacts</w:t>
        <w:br/>
        <w:t xml:space="preserve">        uses: actions/upload-artifact@v3</w:t>
        <w:br/>
        <w:t xml:space="preserve">        with:</w:t>
        <w:br/>
        <w:t xml:space="preserve">          name: build-artifacts</w:t>
        <w:br/>
        <w:t xml:space="preserve">          path: packages/*/dist</w:t>
        <w:br/>
        <w:br/>
        <w:t xml:space="preserve">  build-docker:</w:t>
        <w:br/>
        <w:t xml:space="preserve">    name: Build and Push Docker Images</w:t>
        <w:br/>
        <w:t xml:space="preserve">    needs: build-and-test</w:t>
        <w:br/>
        <w:t xml:space="preserve">    runs-on: ubuntu-latest</w:t>
        <w:br/>
        <w:t xml:space="preserve">    steps:</w:t>
        <w:br/>
        <w:t xml:space="preserve">      - name: Checkout code</w:t>
        <w:br/>
        <w:t xml:space="preserve">        uses: actions/checkout@v3</w:t>
        <w:br/>
        <w:br/>
        <w:t xml:space="preserve">      - name: Download build artifacts</w:t>
        <w:br/>
        <w:t xml:space="preserve">        uses: actions/download-artifact@v3</w:t>
        <w:br/>
        <w:t xml:space="preserve">        with:</w:t>
        <w:br/>
        <w:t xml:space="preserve">          name: build-artifacts</w:t>
        <w:br/>
        <w:t xml:space="preserve">          path: packages</w:t>
        <w:br/>
        <w:br/>
        <w:t xml:space="preserve">      - name: Set up Docker Buildx</w:t>
        <w:br/>
        <w:t xml:space="preserve">        uses: docker/setup-buildx-action@v2</w:t>
        <w:br/>
        <w:br/>
        <w:t xml:space="preserve">      - name: Login to GitHub Container Registry</w:t>
        <w:br/>
        <w:t xml:space="preserve">        uses: docker/login-action@v2</w:t>
        <w:br/>
        <w:t xml:space="preserve">        with:</w:t>
        <w:br/>
        <w:t xml:space="preserve">          registry: ghcr.io</w:t>
        <w:br/>
        <w:t xml:space="preserve">          username: ${{ github.repository_owner }}</w:t>
        <w:br/>
        <w:t xml:space="preserve">          password: ${{ secrets.GITHUB_TOKEN }}</w:t>
        <w:br/>
        <w:br/>
        <w:t xml:space="preserve">      - name: Build and push API server</w:t>
        <w:br/>
        <w:t xml:space="preserve">        uses: docker/build-push-action@v4</w:t>
        <w:br/>
        <w:t xml:space="preserve">        with:</w:t>
        <w:br/>
        <w:t xml:space="preserve">          context: .</w:t>
        <w:br/>
        <w:t xml:space="preserve">          file: packages/server/Dockerfile</w:t>
        <w:br/>
        <w:t xml:space="preserve">          push: true</w:t>
        <w:br/>
        <w:t xml:space="preserve">          tags: |</w:t>
        <w:br/>
        <w:t xml:space="preserve">            ghcr.io/${{ github.repository }}/kai-api:${{ github.sha }}</w:t>
        <w:br/>
        <w:t xml:space="preserve">            ghcr.io/${{ github.repository }}/kai-api:latest</w:t>
        <w:br/>
        <w:br/>
        <w:t xml:space="preserve">      - name: Build and push Coordinator service</w:t>
        <w:br/>
        <w:t xml:space="preserve">        uses: docker/build-push-action@v4</w:t>
        <w:br/>
        <w:t xml:space="preserve">        with:</w:t>
        <w:br/>
        <w:t xml:space="preserve">          context: .</w:t>
        <w:br/>
        <w:t xml:space="preserve">          file: packages/coordinator/Dockerfile</w:t>
        <w:br/>
        <w:t xml:space="preserve">          push: true</w:t>
        <w:br/>
        <w:t xml:space="preserve">          tags: |</w:t>
        <w:br/>
        <w:t xml:space="preserve">            ghcr.io/${{ github.repository }}/kai-coordinator:${{ github.sha }}</w:t>
        <w:br/>
        <w:t xml:space="preserve">            ghcr.io/${{ github.repository }}/kai-coordinator:latest</w:t>
        <w:br/>
        <w:br/>
        <w:t xml:space="preserve">      - name: Build and push ML services</w:t>
        <w:br/>
        <w:t xml:space="preserve">        uses: docker/build-push-action@v4</w:t>
        <w:br/>
        <w:t xml:space="preserve">        with:</w:t>
        <w:br/>
        <w:t xml:space="preserve">          context: .</w:t>
        <w:br/>
        <w:t xml:space="preserve">          file: packages/ml/Dockerfile</w:t>
        <w:br/>
        <w:t xml:space="preserve">          push: true</w:t>
        <w:br/>
        <w:t xml:space="preserve">          tags: |</w:t>
        <w:br/>
        <w:t xml:space="preserve">            ghcr.io/${{ github.repository }}/kai-ml:${{ github.sha }}</w:t>
        <w:br/>
        <w:t xml:space="preserve">            ghcr.io/${{ github.repository }}/kai-ml:latest</w:t>
        <w:br/>
        <w:br/>
        <w:t xml:space="preserve">      - name: Build and push Notification service</w:t>
        <w:br/>
        <w:t xml:space="preserve">        uses: docker/build-push-action@v4</w:t>
        <w:br/>
        <w:t xml:space="preserve">        with:</w:t>
        <w:br/>
        <w:t xml:space="preserve">          context: .</w:t>
        <w:br/>
        <w:t xml:space="preserve">          file: packages/notification/Dockerfile</w:t>
        <w:br/>
        <w:t xml:space="preserve">          push: true</w:t>
        <w:br/>
        <w:t xml:space="preserve">          tags: |</w:t>
        <w:br/>
        <w:t xml:space="preserve">            ghcr.io/${{ github.repository }}/kai-notification:${{ github.sha }}</w:t>
        <w:br/>
        <w:t xml:space="preserve">            ghcr.io/${{ github.repository }}/kai-notification:latest</w:t>
        <w:br/>
        <w:br/>
        <w:t xml:space="preserve">  provision-infrastructure:</w:t>
        <w:br/>
        <w:t xml:space="preserve">    name: Provision Kubernetes Cluster</w:t>
        <w:br/>
        <w:t xml:space="preserve">    needs: build-docker</w:t>
        <w:br/>
        <w:t xml:space="preserve">    runs-on: ubuntu-latest</w:t>
        <w:br/>
        <w:t xml:space="preserve">    if: github.event.inputs.create_cluster == 'true' || github.ref == 'refs/heads/main'</w:t>
        <w:br/>
        <w:t xml:space="preserve">    steps:</w:t>
        <w:br/>
        <w:t xml:space="preserve">      - name: Checkout code</w:t>
        <w:br/>
        <w:t xml:space="preserve">        uses: actions/checkout@v3</w:t>
        <w:br/>
        <w:br/>
        <w:t xml:space="preserve">      - name: Install doctl</w:t>
        <w:br/>
        <w:t xml:space="preserve">        uses: digitalocean/action-doctl@v2</w:t>
        <w:br/>
        <w:t xml:space="preserve">        with:</w:t>
        <w:br/>
        <w:t xml:space="preserve">          token: ${{ secrets.DIGITALOCEAN_ACCESS_TOKEN }}</w:t>
        <w:br/>
        <w:br/>
        <w:t xml:space="preserve">      - name: Check if cluster exists</w:t>
        <w:br/>
        <w:t xml:space="preserve">        id: check-cluster</w:t>
        <w:br/>
        <w:t xml:space="preserve">        run: |</w:t>
        <w:br/>
        <w:t xml:space="preserve">          CLUSTER_NAME="${{ secrets.CLUSTER_NAME }}-${{ env.ENVIRONMENT }}"</w:t>
        <w:br/>
        <w:t xml:space="preserve">          if doctl kubernetes cluster get $CLUSTER_NAME &amp;&gt;/dev/null; then</w:t>
        <w:br/>
        <w:t xml:space="preserve">            echo "Cluster exists, skipping creation"</w:t>
        <w:br/>
        <w:t xml:space="preserve">            echo "cluster_exists=true" &gt;&gt; $GITHUB_OUTPUT</w:t>
        <w:br/>
        <w:t xml:space="preserve">          else</w:t>
        <w:br/>
        <w:t xml:space="preserve">            echo "Cluster does not exist"</w:t>
        <w:br/>
        <w:t xml:space="preserve">            echo "cluster_exists=false" &gt;&gt; $GITHUB_OUTPUT</w:t>
        <w:br/>
        <w:t xml:space="preserve">          fi</w:t>
        <w:br/>
        <w:br/>
        <w:t xml:space="preserve">      - name: Create Digital Ocean Kubernetes cluster</w:t>
        <w:br/>
        <w:t xml:space="preserve">        if: steps.check-cluster.outputs.cluster_exists == 'false' &amp;&amp; (github.event.inputs.create_cluster == 'true' || github.ref == 'refs/heads/main')</w:t>
        <w:br/>
        <w:t xml:space="preserve">        run: |</w:t>
        <w:br/>
        <w:t xml:space="preserve">          CLUSTER_NAME="${{ secrets.CLUSTER_NAME }}-${{ env.ENVIRONMENT }}"</w:t>
        <w:br/>
        <w:br/>
        <w:t xml:space="preserve">          echo "Creating main Kubernetes cluster with orchestration node pool..."</w:t>
        <w:br/>
        <w:t xml:space="preserve">          # Create the main cluster with the orchestration node pool</w:t>
        <w:br/>
        <w:t xml:space="preserve">          doctl kubernetes cluster create $CLUSTER_NAME \</w:t>
        <w:br/>
        <w:t xml:space="preserve">            --region ${{ secrets.DO_REGION }} \</w:t>
        <w:br/>
        <w:t xml:space="preserve">            --version latest \</w:t>
        <w:br/>
        <w:t xml:space="preserve">            --tag kai-platform \</w:t>
        <w:br/>
        <w:t xml:space="preserve">            --tag ${{ env.ENVIRONMENT }} \</w:t>
        <w:br/>
        <w:t xml:space="preserve">            --auto-upgrade=true \</w:t>
        <w:br/>
        <w:t xml:space="preserve">            --maintenance-window="saturday=21:00" \</w:t>
        <w:br/>
        <w:t xml:space="preserve">            --size s-2vcpu-4gb \</w:t>
        <w:br/>
        <w:t xml:space="preserve">            --count 3 \</w:t>
        <w:br/>
        <w:t xml:space="preserve">            --node-pool "name=orchestration;size=s-2vcpu-4gb;count=3;label=node-type=orchestration;tag=orchestration" \</w:t>
        <w:br/>
        <w:t xml:space="preserve">            --wait</w:t>
        <w:br/>
        <w:br/>
        <w:t xml:space="preserve">          # Save kubeconfig</w:t>
        <w:br/>
        <w:t xml:space="preserve">          doctl kubernetes cluster kubeconfig save $CLUSTER_NAME</w:t>
        <w:br/>
        <w:br/>
        <w:t xml:space="preserve">          # Wait for cluster to be fully ready</w:t>
        <w:br/>
        <w:t xml:space="preserve">          echo "Waiting for cluster to be ready..."</w:t>
        <w:br/>
        <w:t xml:space="preserve">          sleep 60</w:t>
        <w:br/>
        <w:br/>
        <w:t xml:space="preserve">          echo "Adding CPU-optimized node pool..."</w:t>
        <w:br/>
        <w:t xml:space="preserve">          # Add CPU-optimized node pool</w:t>
        <w:br/>
        <w:t xml:space="preserve">          doctl kubernetes cluster node-pool create $CLUSTER_NAME \</w:t>
        <w:br/>
        <w:t xml:space="preserve">            --name cpu-optimized \</w:t>
        <w:br/>
        <w:t xml:space="preserve">            --size c-4 \</w:t>
        <w:br/>
        <w:t xml:space="preserve">            --count 3 \</w:t>
        <w:br/>
        <w:t xml:space="preserve">            --label node-type=cpu-optimized \</w:t>
        <w:br/>
        <w:t xml:space="preserve">            --tag cpu-optimized</w:t>
        <w:br/>
        <w:br/>
        <w:t xml:space="preserve">          # Add GPU node pool if in production</w:t>
        <w:br/>
        <w:t xml:space="preserve">          if [ "${{ env.ENVIRONMENT }}" = "production" ]; then</w:t>
        <w:br/>
        <w:t xml:space="preserve">            echo "Adding GPU-optimized node pool..."</w:t>
        <w:br/>
        <w:t xml:space="preserve">            doctl kubernetes cluster node-pool create $CLUSTER_NAME \</w:t>
        <w:br/>
        <w:t xml:space="preserve">              --name gpu-optimized \</w:t>
        <w:br/>
        <w:t xml:space="preserve">              --size gd-l40s-4vcpu-24gb \</w:t>
        <w:br/>
        <w:t xml:space="preserve">              --count 2 \</w:t>
        <w:br/>
        <w:t xml:space="preserve">              --label node-type=gpu-optimized \</w:t>
        <w:br/>
        <w:t xml:space="preserve">              --tag gpu-optimized</w:t>
        <w:br/>
        <w:t xml:space="preserve">          fi</w:t>
        <w:br/>
        <w:br/>
        <w:t xml:space="preserve">          # Add memory-optimized node pool if in production</w:t>
        <w:br/>
        <w:t xml:space="preserve">          if [ "${{ env.ENVIRONMENT }}" = "production" ]; then</w:t>
        <w:br/>
        <w:t xml:space="preserve">            echo "Adding memory-optimized node pool..."</w:t>
        <w:br/>
        <w:t xml:space="preserve">            doctl kubernetes cluster node-pool create $CLUSTER_NAME \</w:t>
        <w:br/>
        <w:t xml:space="preserve">              --name memory-optimized \</w:t>
        <w:br/>
        <w:t xml:space="preserve">              --size m-4vcpu-32gb \</w:t>
        <w:br/>
        <w:t xml:space="preserve">              --count 1 \</w:t>
        <w:br/>
        <w:t xml:space="preserve">              --label node-type=memory-optimized \</w:t>
        <w:br/>
        <w:t xml:space="preserve">              --tag memory-optimized</w:t>
        <w:br/>
        <w:t xml:space="preserve">          fi</w:t>
        <w:br/>
        <w:br/>
        <w:t xml:space="preserve">      - name: Get kubeconfig</w:t>
        <w:br/>
        <w:t xml:space="preserve">        if: steps.check-cluster.outputs.cluster_exists == 'true'</w:t>
        <w:br/>
        <w:t xml:space="preserve">        run: |</w:t>
        <w:br/>
        <w:t xml:space="preserve">          CLUSTER_NAME="${{ secrets.CLUSTER_NAME }}-${{ env.ENVIRONMENT }}"</w:t>
        <w:br/>
        <w:t xml:space="preserve">          doctl kubernetes cluster kubeconfig save $CLUSTER_NAME</w:t>
        <w:br/>
        <w:br/>
        <w:t xml:space="preserve">      - name: Install kubectl</w:t>
        <w:br/>
        <w:t xml:space="preserve">        uses: azure/setup-kubectl@v3</w:t>
        <w:br/>
        <w:br/>
        <w:t xml:space="preserve">      - name: Verify cluster</w:t>
        <w:br/>
        <w:t xml:space="preserve">        run: |</w:t>
        <w:br/>
        <w:t xml:space="preserve">          kubectl get nodes</w:t>
        <w:br/>
        <w:t xml:space="preserve">          kubectl get nodes --show-labels</w:t>
        <w:br/>
        <w:br/>
        <w:t xml:space="preserve">  deploy-kubernetes:</w:t>
        <w:br/>
        <w:t xml:space="preserve">    name: Deploy to Kubernetes</w:t>
        <w:br/>
        <w:t xml:space="preserve">    needs: [build-docker, provision-infrastructure]</w:t>
        <w:br/>
        <w:t xml:space="preserve">    runs-on: ubuntu-latest</w:t>
        <w:br/>
        <w:t xml:space="preserve">    steps:</w:t>
        <w:br/>
        <w:t xml:space="preserve">      - name: Checkout code</w:t>
        <w:br/>
        <w:t xml:space="preserve">        uses: actions/checkout@v3</w:t>
        <w:br/>
        <w:br/>
        <w:t xml:space="preserve">      - name: Install doctl</w:t>
        <w:br/>
        <w:t xml:space="preserve">        uses: digitalocean/action-doctl@v2</w:t>
        <w:br/>
        <w:t xml:space="preserve">        with:</w:t>
        <w:br/>
        <w:t xml:space="preserve">          token: ${{ secrets.DIGITALOCEAN_ACCESS_TOKEN }}</w:t>
        <w:br/>
        <w:br/>
        <w:t xml:space="preserve">      - name: Get kubeconfig</w:t>
        <w:br/>
        <w:t xml:space="preserve">        run: |</w:t>
        <w:br/>
        <w:t xml:space="preserve">          CLUSTER_NAME="${{ secrets.CLUSTER_NAME }}-${{ env.ENVIRONMENT }}"</w:t>
        <w:br/>
        <w:t xml:space="preserve">          doctl kubernetes cluster kubeconfig save $CLUSTER_NAME</w:t>
        <w:br/>
        <w:br/>
        <w:t xml:space="preserve">      - name: Set up kubectl</w:t>
        <w:br/>
        <w:t xml:space="preserve">        uses: azure/setup-kubectl@v3</w:t>
        <w:br/>
        <w:br/>
        <w:t xml:space="preserve">      - name: Set up Helm</w:t>
        <w:br/>
        <w:t xml:space="preserve">        uses: azure/setup-helm@v3</w:t>
        <w:br/>
        <w:t xml:space="preserve">        with:</w:t>
        <w:br/>
        <w:t xml:space="preserve">          version: 'v3.10.0'</w:t>
        <w:br/>
        <w:br/>
        <w:t xml:space="preserve">      - name: Create environment files</w:t>
        <w:br/>
        <w:t xml:space="preserve">        run: |</w:t>
        <w:br/>
        <w:t xml:space="preserve">          # Create .env file for production</w:t>
        <w:br/>
        <w:t xml:space="preserve">          cat &gt; .env.production &lt;&lt; EOF</w:t>
        <w:br/>
        <w:t xml:space="preserve">          # OpenAI API</w:t>
        <w:br/>
        <w:t xml:space="preserve">          OPENAI_API_KEY=${{ secrets.OPENAI_API_KEY }}</w:t>
        <w:br/>
        <w:br/>
        <w:t xml:space="preserve">          # Database</w:t>
        <w:br/>
        <w:t xml:space="preserve">          MONGODB_URI=${{ secrets.MONGODB_URI }}</w:t>
        <w:br/>
        <w:br/>
        <w:t xml:space="preserve">          # Authentication</w:t>
        <w:br/>
        <w:t xml:space="preserve">          JWT_SECRET=${{ secrets.JWT_SECRET }}</w:t>
        <w:br/>
        <w:br/>
        <w:t xml:space="preserve">          # Supabase</w:t>
        <w:br/>
        <w:t xml:space="preserve">          SUPABASE_URL=${{ secrets.SUPABASE_URL }}</w:t>
        <w:br/>
        <w:t xml:space="preserve">          SUPABASE_KEY=${{ secrets.SUPABASE_KEY }}</w:t>
        <w:br/>
        <w:br/>
        <w:t xml:space="preserve">          # Frontend URLs</w:t>
        <w:br/>
        <w:t xml:space="preserve">          GATSBY_API_URL=https://api.${{ secrets.DOMAIN_NAME }}</w:t>
        <w:br/>
        <w:t xml:space="preserve">          GATSBY_SUPABASE_URL=${{ secrets.SUPABASE_URL }}</w:t>
        <w:br/>
        <w:t xml:space="preserve">          GATSBY_SUPABASE_ANON_KEY=${{ secrets.SUPABASE_ANON_KEY }}</w:t>
        <w:br/>
        <w:br/>
        <w:t xml:space="preserve">          # Stripe (if using payments)</w:t>
        <w:br/>
        <w:t xml:space="preserve">          STRIPE_SECRET_KEY=${{ secrets.STRIPE_SECRET_KEY }}</w:t>
        <w:br/>
        <w:t xml:space="preserve">          GATSBY_STRIPE_PUBLISHABLE_KEY=${{ secrets.STRIPE_PUBLISHABLE_KEY }}</w:t>
        <w:br/>
        <w:t xml:space="preserve">          EOF</w:t>
        <w:br/>
        <w:br/>
        <w:t xml:space="preserve">      - name: Create Kubernetes namespace</w:t>
        <w:br/>
        <w:t xml:space="preserve">        run: |</w:t>
        <w:br/>
        <w:t xml:space="preserve">          kubectl create namespace kai-system --dry-run=client -o yaml | kubectl apply -f -</w:t>
        <w:br/>
        <w:br/>
        <w:t xml:space="preserve">      - name: Create Kubernetes secrets</w:t>
        <w:br/>
        <w:t xml:space="preserve">        run: |</w:t>
        <w:br/>
        <w:t xml:space="preserve">          # Create main secrets</w:t>
        <w:br/>
        <w:t xml:space="preserve">          kubectl create secret generic kai-secrets \</w:t>
        <w:br/>
        <w:t xml:space="preserve">            --namespace kai-system \</w:t>
        <w:br/>
        <w:t xml:space="preserve">            --from-literal=mongodb-uri='${{ secrets.MONGODB_URI }}' \</w:t>
        <w:br/>
        <w:t xml:space="preserve">            --from-literal=jwt-secret='${{ secrets.JWT_SECRET }}' \</w:t>
        <w:br/>
        <w:t xml:space="preserve">            --from-literal=openai-api-key='${{ secrets.OPENAI_API_KEY }}' \</w:t>
        <w:br/>
        <w:t xml:space="preserve">            --from-literal=supabase-url='${{ secrets.SUPABASE_URL }}' \</w:t>
        <w:br/>
        <w:t xml:space="preserve">            --from-literal=supabase-key='${{ secrets.SUPABASE_KEY }}' \</w:t>
        <w:br/>
        <w:t xml:space="preserve">            --from-literal=stripe-secret-key='${{ secrets.STRIPE_SECRET_KEY }}' \</w:t>
        <w:br/>
        <w:t xml:space="preserve">            --dry-run=client -o yaml | kubectl apply -f -</w:t>
        <w:br/>
        <w:br/>
        <w:t xml:space="preserve">          # Create Redis password secret</w:t>
        <w:br/>
        <w:t xml:space="preserve">          kubectl create secret generic redis-password \</w:t>
        <w:br/>
        <w:t xml:space="preserve">            --namespace kai-system \</w:t>
        <w:br/>
        <w:t xml:space="preserve">            --from-literal=redis-password='${{ secrets.REDIS_PASSWORD }}' \</w:t>
        <w:br/>
        <w:t xml:space="preserve">            --dry-run=client -o yaml | kubectl apply -f -</w:t>
        <w:br/>
        <w:br/>
        <w:t xml:space="preserve">      - name: Check and Install cert-manager</w:t>
        <w:br/>
        <w:t xml:space="preserve">        run: |</w:t>
        <w:br/>
        <w:t xml:space="preserve">          # Check if cert-manager is already installed</w:t>
        <w:br/>
        <w:t xml:space="preserve">          if kubectl get namespace cert-manager &amp;&gt;/dev/null &amp;&amp; kubectl get deployment -n cert-manager cert-manager &amp;&gt;/dev/null; then</w:t>
        <w:br/>
        <w:t xml:space="preserve">            echo "cert-manager is already installed, skipping installation"</w:t>
        <w:br/>
        <w:t xml:space="preserve">          else</w:t>
        <w:br/>
        <w:t xml:space="preserve">            echo "Installing cert-manager..."</w:t>
        <w:br/>
        <w:t xml:space="preserve">            # Add Jetstack Helm repo</w:t>
        <w:br/>
        <w:t xml:space="preserve">            helm repo add jetstack https://charts.jetstack.io</w:t>
        <w:br/>
        <w:br/>
        <w:t xml:space="preserve">            # Install cert-manager</w:t>
        <w:br/>
        <w:t xml:space="preserve">            helm upgrade --install cert-manager jetstack/cert-manager \</w:t>
        <w:br/>
        <w:t xml:space="preserve">              --namespace cert-manager \</w:t>
        <w:br/>
        <w:t xml:space="preserve">              --create-namespace \</w:t>
        <w:br/>
        <w:t xml:space="preserve">              --version v1.11.0 \</w:t>
        <w:br/>
        <w:t xml:space="preserve">              --set installCRDs=true</w:t>
        <w:br/>
        <w:br/>
        <w:t xml:space="preserve">            # Wait for cert-manager to be ready</w:t>
        <w:br/>
        <w:t xml:space="preserve">            kubectl -n cert-manager rollout status deployment/cert-manager</w:t>
        <w:br/>
        <w:t xml:space="preserve">            kubectl -n cert-manager rollout status deployment/cert-manager-webhook</w:t>
        <w:br/>
        <w:t xml:space="preserve">          fi</w:t>
        <w:br/>
        <w:br/>
        <w:t xml:space="preserve">          # Check if ClusterIssuer exists</w:t>
        <w:br/>
        <w:t xml:space="preserve">          if kubectl get clusterissuer letsencrypt-prod &amp;&gt;/dev/null; then</w:t>
        <w:br/>
        <w:t xml:space="preserve">            echo "ClusterIssuer already exists, skipping creation"</w:t>
        <w:br/>
        <w:t xml:space="preserve">          else</w:t>
        <w:br/>
        <w:t xml:space="preserve">            echo "Creating ClusterIssuer for Let's Encrypt..."</w:t>
        <w:br/>
        <w:t xml:space="preserve">            # Create ClusterIssuer for Let's Encrypt</w:t>
        <w:br/>
        <w:t xml:space="preserve">            cat &gt; cluster-issuer.yaml &lt;&lt; EOF</w:t>
        <w:br/>
        <w:t xml:space="preserve">            apiVersion: cert-manager.io/v1</w:t>
        <w:br/>
        <w:t xml:space="preserve">            kind: ClusterIssuer</w:t>
        <w:br/>
        <w:t xml:space="preserve">            metadata:</w:t>
        <w:br/>
        <w:t xml:space="preserve">              name: letsencrypt-prod</w:t>
        <w:br/>
        <w:t xml:space="preserve">            spec:</w:t>
        <w:br/>
        <w:t xml:space="preserve">              acme:</w:t>
        <w:br/>
        <w:t xml:space="preserve">                server: https://acme-v02.api.letsencrypt.org/directory</w:t>
        <w:br/>
        <w:t xml:space="preserve">                email: ${{ secrets.ADMIN_EMAIL }}</w:t>
        <w:br/>
        <w:t xml:space="preserve">                privateKeySecretRef:</w:t>
        <w:br/>
        <w:t xml:space="preserve">                  name: letsencrypt-prod</w:t>
        <w:br/>
        <w:t xml:space="preserve">                solvers:</w:t>
        <w:br/>
        <w:t xml:space="preserve">                - http01:</w:t>
        <w:br/>
        <w:t xml:space="preserve">                    ingress:</w:t>
        <w:br/>
        <w:t xml:space="preserve">                      class: nginx</w:t>
        <w:br/>
        <w:t xml:space="preserve">            EOF</w:t>
        <w:br/>
        <w:br/>
        <w:t xml:space="preserve">            kubectl apply -f cluster-issuer.yaml</w:t>
        <w:br/>
        <w:t xml:space="preserve">          fi</w:t>
        <w:br/>
        <w:br/>
        <w:t xml:space="preserve">      - name: Check and Install NGINX Ingress Controller</w:t>
        <w:br/>
        <w:t xml:space="preserve">        run: |</w:t>
        <w:br/>
        <w:t xml:space="preserve">          # Check if NGINX Ingress is already installed</w:t>
        <w:br/>
        <w:t xml:space="preserve">          if kubectl get deployment -n kai-system nginx-ingress-ingress-nginx-controller &amp;&gt;/dev/null; then</w:t>
        <w:br/>
        <w:t xml:space="preserve">            echo "NGINX Ingress Controller is already installed, skipping installation"</w:t>
        <w:br/>
        <w:t xml:space="preserve">          else</w:t>
        <w:br/>
        <w:t xml:space="preserve">            echo "Installing NGINX Ingress Controller..."</w:t>
        <w:br/>
        <w:t xml:space="preserve">            # Add NGINX Ingress Helm repo</w:t>
        <w:br/>
        <w:t xml:space="preserve">            helm repo add ingress-nginx https://kubernetes.github.io/ingress-nginx</w:t>
        <w:br/>
        <w:br/>
        <w:t xml:space="preserve">            # Install NGINX Ingress</w:t>
        <w:br/>
        <w:t xml:space="preserve">            helm upgrade --install nginx-ingress ingress-nginx/ingress-nginx \</w:t>
        <w:br/>
        <w:t xml:space="preserve">              --namespace kai-system \</w:t>
        <w:br/>
        <w:t xml:space="preserve">              --set controller.publishService.enabled=true</w:t>
        <w:br/>
        <w:br/>
        <w:t xml:space="preserve">            # Wait for NGINX Ingress to be ready</w:t>
        <w:br/>
        <w:t xml:space="preserve">            kubectl -n kai-system rollout status deployment/nginx-ingress-ingress-nginx-controller</w:t>
        <w:br/>
        <w:t xml:space="preserve">          fi</w:t>
        <w:br/>
        <w:br/>
        <w:t xml:space="preserve">      - name: Check and Install Argo Workflows</w:t>
        <w:br/>
        <w:t xml:space="preserve">        run: |</w:t>
        <w:br/>
        <w:t xml:space="preserve">          # Check if Argo Workflows is already installed</w:t>
        <w:br/>
        <w:t xml:space="preserve">          if kubectl get namespace argo &amp;&gt;/dev/null &amp;&amp; kubectl get deployment -n argo argo-server &amp;&gt;/dev/null; then</w:t>
        <w:br/>
        <w:t xml:space="preserve">            echo "Argo Workflows is already installed, skipping installation"</w:t>
        <w:br/>
        <w:t xml:space="preserve">          else</w:t>
        <w:br/>
        <w:t xml:space="preserve">            echo "Installing Argo Workflows..."</w:t>
        <w:br/>
        <w:t xml:space="preserve">            # Create namespace</w:t>
        <w:br/>
        <w:t xml:space="preserve">            kubectl create namespace argo --dry-run=client -o yaml | kubectl apply -f -</w:t>
        <w:br/>
        <w:br/>
        <w:t xml:space="preserve">            # Install Argo Workflows</w:t>
        <w:br/>
        <w:t xml:space="preserve">            kubectl apply -n argo -f https://github.com/argoproj/argo-workflows/releases/download/v3.4.5/install.yaml</w:t>
        <w:br/>
        <w:br/>
        <w:t xml:space="preserve">            # Wait for Argo to be ready</w:t>
        <w:br/>
        <w:t xml:space="preserve">            kubectl -n argo rollout status deployment/argo-server</w:t>
        <w:br/>
        <w:t xml:space="preserve">          fi</w:t>
        <w:br/>
        <w:br/>
        <w:t xml:space="preserve">          # Check and update Argo configuration</w:t>
        <w:br/>
        <w:t xml:space="preserve">          echo "Configuring Argo to work with the kai-system namespace..."</w:t>
        <w:br/>
        <w:t xml:space="preserve">          kubectl patch configmap/workflow-controller-configmap \</w:t>
        <w:br/>
        <w:t xml:space="preserve">            -n argo \</w:t>
        <w:br/>
        <w:t xml:space="preserve">            --type merge \</w:t>
        <w:br/>
        <w:t xml:space="preserve">            -p '{"data":{"workflowNamespaces":"kai-system,argo"}}' \</w:t>
        <w:br/>
        <w:t xml:space="preserve">            --dry-run=client -o yaml | kubectl apply -f -</w:t>
        <w:br/>
        <w:br/>
        <w:t xml:space="preserve">      - name: Deploy with Helm</w:t>
        <w:br/>
        <w:t xml:space="preserve">        run: |</w:t>
        <w:br/>
        <w:t xml:space="preserve">          # Update Helm repos</w:t>
        <w:br/>
        <w:t xml:space="preserve">          helm repo update</w:t>
        <w:br/>
        <w:br/>
        <w:t xml:space="preserve">          # Create values override file</w:t>
        <w:br/>
        <w:t xml:space="preserve">          cat &gt; values-override.yaml &lt;&lt; EOF</w:t>
        <w:br/>
        <w:t xml:space="preserve">          global:</w:t>
        <w:br/>
        <w:t xml:space="preserve">            environment: ${{ env.ENVIRONMENT }}</w:t>
        <w:br/>
        <w:t xml:space="preserve">            registry:</w:t>
        <w:br/>
        <w:t xml:space="preserve">              url: "ghcr.io"</w:t>
        <w:br/>
        <w:t xml:space="preserve">            repository: ${{ github.repository }}</w:t>
        <w:br/>
        <w:t xml:space="preserve">            image:</w:t>
        <w:br/>
        <w:t xml:space="preserve">              tag: ${{ github.sha }}</w:t>
        <w:br/>
        <w:t xml:space="preserve">            domain: ${{ secrets.DOMAIN_NAME }}</w:t>
        <w:br/>
        <w:t xml:space="preserve">            ingress:</w:t>
        <w:br/>
        <w:t xml:space="preserve">              enabled: true</w:t>
        <w:br/>
        <w:t xml:space="preserve">              annotations:</w:t>
        <w:br/>
        <w:t xml:space="preserve">                kubernetes.io/ingress.class: nginx</w:t>
        <w:br/>
        <w:t xml:space="preserve">                cert-manager.io/cluster-issuer: letsencrypt-prod</w:t>
        <w:br/>
        <w:t xml:space="preserve">              hosts:</w:t>
        <w:br/>
        <w:t xml:space="preserve">                - host: api.${{ secrets.DOMAIN_NAME }}</w:t>
        <w:br/>
        <w:t xml:space="preserve">                  paths:</w:t>
        <w:br/>
        <w:t xml:space="preserve">                    - path: /</w:t>
        <w:br/>
        <w:t xml:space="preserve">                      pathType: Prefix</w:t>
        <w:br/>
        <w:t xml:space="preserve">              tls:</w:t>
        <w:br/>
        <w:t xml:space="preserve">                - secretName: kai-tls-cert</w:t>
        <w:br/>
        <w:t xml:space="preserve">                  hosts:</w:t>
        <w:br/>
        <w:t xml:space="preserve">                    - api.${{ secrets.DOMAIN_NAME }}</w:t>
        <w:br/>
        <w:t xml:space="preserve">          EOF</w:t>
        <w:br/>
        <w:br/>
        <w:t xml:space="preserve">          # Deploy using Helm</w:t>
        <w:br/>
        <w:t xml:space="preserve">          helm upgrade --install kai ./helm-charts/kai \</w:t>
        <w:br/>
        <w:t xml:space="preserve">            --namespace kai-system \</w:t>
        <w:br/>
        <w:t xml:space="preserve">            --values ./helm-charts/kai/values-${{ env.ENVIRONMENT }}.yaml \</w:t>
        <w:br/>
        <w:t xml:space="preserve">            --values values-override.yaml</w:t>
        <w:br/>
        <w:br/>
        <w:t xml:space="preserve">      - name: Verify deployment</w:t>
        <w:br/>
        <w:t xml:space="preserve">        run: |</w:t>
        <w:br/>
        <w:t xml:space="preserve">          # Wait for deployments to be ready</w:t>
        <w:br/>
        <w:t xml:space="preserve">          kubectl -n kai-system rollout status deployment/api-server</w:t>
        <w:br/>
        <w:t xml:space="preserve">          kubectl -n kai-system rollout status deployment/coordinator-service</w:t>
        <w:br/>
        <w:br/>
        <w:t xml:space="preserve">          # Check if services are running</w:t>
        <w:br/>
        <w:t xml:space="preserve">          kubectl -n kai-system get services</w:t>
        <w:br/>
        <w:br/>
        <w:t xml:space="preserve">          # Check if ingress is configured</w:t>
        <w:br/>
        <w:t xml:space="preserve">          kubectl -n kai-system get ingress</w:t>
        <w:br/>
        <w:br/>
        <w:t xml:space="preserve">          # Check if certificates are issued</w:t>
        <w:br/>
        <w:t xml:space="preserve">          kubectl -n kai-system get certificates</w:t>
        <w:br/>
        <w:br/>
        <w:t xml:space="preserve">      - name: Run database migrations</w:t>
        <w:br/>
        <w:t xml:space="preserve">        run: |</w:t>
        <w:br/>
        <w:t xml:space="preserve">          # Create a temporary pod to run migrations</w:t>
        <w:br/>
        <w:t xml:space="preserve">          cat &gt; migration-job.yaml &lt;&lt; EOF</w:t>
        <w:br/>
        <w:t xml:space="preserve">          apiVersion: batch/v1</w:t>
        <w:br/>
        <w:t xml:space="preserve">          kind: Job</w:t>
        <w:br/>
        <w:t xml:space="preserve">          metadata:</w:t>
        <w:br/>
        <w:t xml:space="preserve">            name: database-migrations</w:t>
        <w:br/>
        <w:t xml:space="preserve">            namespace: kai-system</w:t>
        <w:br/>
        <w:t xml:space="preserve">          spec:</w:t>
        <w:br/>
        <w:t xml:space="preserve">            template:</w:t>
        <w:br/>
        <w:t xml:space="preserve">              spec:</w:t>
        <w:br/>
        <w:t xml:space="preserve">                containers:</w:t>
        <w:br/>
        <w:t xml:space="preserve">                - name: migrations</w:t>
        <w:br/>
        <w:t xml:space="preserve">                  image: ghcr.io/${{ github.repository }}/kai-api:${{ github.sha }}</w:t>
        <w:br/>
        <w:t xml:space="preserve">                  command: ["node", "scripts/run-migrations.js"]</w:t>
        <w:br/>
        <w:t xml:space="preserve">                  env:</w:t>
        <w:br/>
        <w:t xml:space="preserve">                  - name: MONGODB_URI</w:t>
        <w:br/>
        <w:t xml:space="preserve">                    valueFrom:</w:t>
        <w:br/>
        <w:t xml:space="preserve">                      secretKeyRef:</w:t>
        <w:br/>
        <w:t xml:space="preserve">                        name: kai-secrets</w:t>
        <w:br/>
        <w:t xml:space="preserve">                        key: mongodb-uri</w:t>
        <w:br/>
        <w:t xml:space="preserve">                restartPolicy: Never</w:t>
        <w:br/>
        <w:t xml:space="preserve">            backoffLimit: 4</w:t>
        <w:br/>
        <w:t xml:space="preserve">          EOF</w:t>
        <w:br/>
        <w:br/>
        <w:t xml:space="preserve">          kubectl apply -f migration-job.yaml</w:t>
        <w:br/>
        <w:br/>
        <w:t xml:space="preserve">          # Wait for migrations to complete</w:t>
        <w:br/>
        <w:t xml:space="preserve">          kubectl -n kai-system wait --for=condition=complete job/database-migrations --timeout=120s</w:t>
        <w:br/>
        <w:br/>
        <w:t xml:space="preserve">      - name: Notify deployment status</w:t>
        <w:br/>
        <w:t xml:space="preserve">        if: always()</w:t>
        <w:br/>
        <w:t xml:space="preserve">        uses: rtCamp/action-slack-notify@v2</w:t>
        <w:br/>
        <w:t xml:space="preserve">        env:</w:t>
        <w:br/>
        <w:t xml:space="preserve">          SLACK_WEBHOOK: ${{ secrets.SLACK_WEBHOOK }}</w:t>
        <w:br/>
        <w:t xml:space="preserve">          SLACK_TITLE: "Deployment Status"</w:t>
        <w:br/>
        <w:t xml:space="preserve">          SLACK_MESSAGE: "Kubernetes deployment ${{ job.status }}"</w:t>
        <w:br/>
        <w:t xml:space="preserve">          SLACK_COLOR: ${{ job.status == 'success' &amp;&amp; 'good' || 'danger' }}</w:t>
        <w:br/>
        <w:br/>
        <w:t xml:space="preserve">  deploy-frontend:</w:t>
        <w:br/>
        <w:t xml:space="preserve">    name: Deploy Frontend to Vercel</w:t>
        <w:br/>
        <w:t xml:space="preserve">    needs: deploy-kubernetes</w:t>
        <w:br/>
        <w:t xml:space="preserve">    runs-on: ubuntu-latest</w:t>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t xml:space="preserve">          cache: 'yarn'</w:t>
        <w:br/>
        <w:br/>
        <w:t xml:space="preserve">      - name: Install dependencies</w:t>
        <w:br/>
        <w:t xml:space="preserve">        run: yarn install --frozen-lockfile</w:t>
        <w:br/>
        <w:br/>
        <w:t xml:space="preserve">      - name: Deploy to Vercel</w:t>
        <w:br/>
        <w:t xml:space="preserve">        uses: amondnet/vercel-action@v20</w:t>
        <w:br/>
        <w:t xml:space="preserve">        with:</w:t>
        <w:br/>
        <w:t xml:space="preserve">          vercel-token: ${{ secrets.VERCEL_TOKEN }}</w:t>
        <w:br/>
        <w:t xml:space="preserve">          vercel-org-id: ${{ secrets.VERCEL_ORG_ID }}</w:t>
        <w:br/>
        <w:t xml:space="preserve">          vercel-project-id: ${{ secrets.VERCEL_PROJECT_ID_CLIENT }}</w:t>
        <w:br/>
        <w:t xml:space="preserve">          working-directory: ./packages/client</w:t>
        <w:br/>
        <w:t xml:space="preserve">          vercel-args: '--prod'</w:t>
        <w:br/>
        <w:br/>
        <w:t xml:space="preserve">      - name: Deploy admin panel to Vercel</w:t>
        <w:br/>
        <w:t xml:space="preserve">        uses: amondnet/vercel-action@v20</w:t>
        <w:br/>
        <w:t xml:space="preserve">        with:</w:t>
        <w:br/>
        <w:t xml:space="preserve">          vercel-token: ${{ secrets.VERCEL_TOKEN }}</w:t>
        <w:br/>
        <w:t xml:space="preserve">          vercel-org-id: ${{ secrets.VERCEL_ORG_ID }}</w:t>
        <w:br/>
        <w:t xml:space="preserve">          vercel-project-id: ${{ secrets.VERCEL_PROJECT_ID_ADMIN }}</w:t>
        <w:br/>
        <w:t xml:space="preserve">          working-directory: ./packages/admin</w:t>
        <w:br/>
        <w:t xml:space="preserve">          vercel-args: '--prod'</w:t>
        <w:br/>
        <w:br/>
        <w:t xml:space="preserve">  verify-deployment:</w:t>
        <w:br/>
        <w:t xml:space="preserve">    name: Verify Full Deployment</w:t>
        <w:br/>
        <w:t xml:space="preserve">    needs: [deploy-kubernetes, deploy-frontend]</w:t>
        <w:br/>
        <w:t xml:space="preserve">    runs-on: ubuntu-latest</w:t>
        <w:br/>
        <w:t xml:space="preserve">    steps:</w:t>
        <w:br/>
        <w:t xml:space="preserve">      - name: Comprehensive health check</w:t>
        <w:br/>
        <w:t xml:space="preserve">        run: |</w:t>
        <w:br/>
        <w:t xml:space="preserve">          # Wait for DNS propagation (may take some time)</w:t>
        <w:br/>
        <w:t xml:space="preserve">          echo "Waiting for DNS propagation..."</w:t>
        <w:br/>
        <w:t xml:space="preserve">          sleep 60</w:t>
        <w:br/>
        <w:br/>
        <w:t xml:space="preserve">          # Check API health endpoint</w:t>
        <w:br/>
        <w:t xml:space="preserve">          curl -sSf https://api.${{ secrets.DOMAIN_NAME }}/health || echo "API not yet available, may need more time for DNS propagation"</w:t>
        <w:br/>
        <w:br/>
        <w:t xml:space="preserve">          # Check pod status</w:t>
        <w:br/>
        <w:t xml:space="preserve">          kubectl get pods -n kai-system -o json | jq '.items[] | select(.status.phase != "Running" or ([ .status.containerStatuses[] | select(.ready == false) ] | length &gt; 0)) | .metadata.name' || echo "All pods are running"</w:t>
        <w:br/>
        <w:br/>
        <w:t xml:space="preserve">          # Check recent logs for errors</w:t>
        <w:br/>
        <w:t xml:space="preserve">          kubectl logs -n kai-system -l app=api-server --tail=50 | grep -i error || echo "No errors in recent logs"</w:t>
        <w:br/>
        <w:br/>
        <w:t xml:space="preserve">          # Check SSL certificate validity and expiration</w:t>
        <w:br/>
        <w:t xml:space="preserve">          CERT_EXPIRY=$(echo | openssl s_client -servername api.${{ secrets.DOMAIN_NAME }} -connect api.${{ secrets.DOMAIN_NAME }}:443 2&gt;/dev/null | openssl x509 -noout -enddate | cut -d= -f2 || echo "Certificate not yet available")</w:t>
        <w:br/>
        <w:t xml:space="preserve">          echo "Certificate expires on: $CERT_EXPIRY"</w:t>
        <w:br/>
        <w:br/>
        <w:t xml:space="preserve">      - name: Send deployment notification</w:t>
        <w:br/>
        <w:t xml:space="preserve">        uses: rtCamp/action-slack-notify@v2</w:t>
        <w:br/>
        <w:t xml:space="preserve">        env:</w:t>
        <w:br/>
        <w:t xml:space="preserve">          SLACK_WEBHOOK: ${{ secrets.SLACK_WEBHOOK }}</w:t>
        <w:br/>
        <w:t xml:space="preserve">          SLACK_TITLE: "Deployment Complete"</w:t>
        <w:br/>
        <w:t xml:space="preserve">          SLACK_MESSAGE: "✅ KAI Platform has been successfully deployed to ${{ env.ENVIRONMENT }}!"</w:t>
        <w:br/>
        <w:t xml:space="preserve">          SLACK_COLOR: "good"</w:t>
        <w:br/>
      </w:r>
    </w:p>
    <w:p>
      <w:pPr>
        <w:pStyle w:val="Heading4"/>
      </w:pPr>
      <w:r>
        <w:t>Workflow Explanation</w:t>
      </w:r>
    </w:p>
    <w:p>
      <w:r>
        <w:t>The GitHub Actions workflow above automates the entire deployment process:</w:t>
      </w:r>
    </w:p>
    <w:p>
      <w:pPr>
        <w:pStyle w:val="ListNumber"/>
      </w:pPr>
      <w:r>
        <w:t>Build and Test:</w:t>
      </w:r>
    </w:p>
    <w:p>
      <w:pPr>
        <w:pStyle w:val="ListNumber"/>
      </w:pPr>
      <w:r>
        <w:t>Checks out the code</w:t>
      </w:r>
    </w:p>
    <w:p>
      <w:pPr>
        <w:pStyle w:val="ListNumber"/>
      </w:pPr>
      <w:r>
        <w:t>Installs dependencies</w:t>
      </w:r>
    </w:p>
    <w:p>
      <w:pPr>
        <w:pStyle w:val="ListNumber"/>
      </w:pPr>
      <w:r>
        <w:t>Builds all packages</w:t>
      </w:r>
    </w:p>
    <w:p>
      <w:pPr>
        <w:pStyle w:val="ListNumber"/>
      </w:pPr>
      <w:r>
        <w:t>Runs tests</w:t>
      </w:r>
    </w:p>
    <w:p>
      <w:pPr>
        <w:pStyle w:val="ListNumber"/>
      </w:pPr>
      <w:r>
        <w:br/>
        <w:t>Uploads build artifacts for later use</w:t>
        <w:br/>
      </w:r>
    </w:p>
    <w:p>
      <w:pPr>
        <w:pStyle w:val="ListNumber"/>
      </w:pPr>
      <w:r>
        <w:br/>
        <w:t>Build Docker Images:</w:t>
        <w:br/>
      </w:r>
    </w:p>
    <w:p>
      <w:pPr>
        <w:pStyle w:val="ListNumber"/>
      </w:pPr>
      <w:r>
        <w:t>Downloads the build artifacts</w:t>
      </w:r>
    </w:p>
    <w:p>
      <w:pPr>
        <w:pStyle w:val="ListNumber"/>
      </w:pPr>
      <w:r>
        <w:t>Builds Docker images for all services</w:t>
      </w:r>
    </w:p>
    <w:p>
      <w:pPr>
        <w:pStyle w:val="ListNumber"/>
      </w:pPr>
      <w:r>
        <w:br/>
        <w:t>Pushes images to the Docker registry</w:t>
        <w:br/>
      </w:r>
    </w:p>
    <w:p>
      <w:pPr>
        <w:pStyle w:val="ListNumber"/>
      </w:pPr>
      <w:r>
        <w:br/>
        <w:t>Provision Infrastructure:</w:t>
        <w:br/>
      </w:r>
    </w:p>
    <w:p>
      <w:pPr>
        <w:pStyle w:val="ListNumber"/>
      </w:pPr>
      <w:r>
        <w:t>Checks if a Kubernetes cluster already exists</w:t>
      </w:r>
    </w:p>
    <w:p>
      <w:pPr>
        <w:pStyle w:val="ListNumber"/>
      </w:pPr>
      <w:r>
        <w:t>Creates a new cluster if needed with all required node pools</w:t>
      </w:r>
    </w:p>
    <w:p>
      <w:pPr>
        <w:pStyle w:val="ListNumber"/>
      </w:pPr>
      <w:r>
        <w:br/>
        <w:t>Configures the cluster with appropriate labels and tags</w:t>
        <w:br/>
      </w:r>
    </w:p>
    <w:p>
      <w:pPr>
        <w:pStyle w:val="ListNumber"/>
      </w:pPr>
      <w:r>
        <w:br/>
        <w:t>Deploy to Kubernetes:</w:t>
        <w:br/>
      </w:r>
    </w:p>
    <w:p>
      <w:pPr>
        <w:pStyle w:val="ListNumber"/>
      </w:pPr>
      <w:r>
        <w:t>Creates necessary namespaces</w:t>
      </w:r>
    </w:p>
    <w:p>
      <w:pPr>
        <w:pStyle w:val="ListNumber"/>
      </w:pPr>
      <w:r>
        <w:t>Creates Kubernetes secrets from GitHub secrets</w:t>
      </w:r>
    </w:p>
    <w:p>
      <w:pPr>
        <w:pStyle w:val="ListNumber"/>
      </w:pPr>
      <w:r>
        <w:t>Installs cert-manager for SSL certificates (if not already installed)</w:t>
      </w:r>
    </w:p>
    <w:p>
      <w:pPr>
        <w:pStyle w:val="ListNumber"/>
      </w:pPr>
      <w:r>
        <w:t>Installs NGINX Ingress Controller (if not already installed)</w:t>
      </w:r>
    </w:p>
    <w:p>
      <w:pPr>
        <w:pStyle w:val="ListNumber"/>
      </w:pPr>
      <w:r>
        <w:t>Installs Argo Workflows for ML pipelines (if not already installed)</w:t>
      </w:r>
    </w:p>
    <w:p>
      <w:pPr>
        <w:pStyle w:val="ListNumber"/>
      </w:pPr>
      <w:r>
        <w:t>Deploys the application using Helm charts</w:t>
      </w:r>
    </w:p>
    <w:p>
      <w:pPr>
        <w:pStyle w:val="ListNumber"/>
      </w:pPr>
      <w:r>
        <w:t>Verifies the deployment</w:t>
      </w:r>
    </w:p>
    <w:p>
      <w:pPr>
        <w:pStyle w:val="ListNumber"/>
      </w:pPr>
      <w:r>
        <w:br/>
        <w:t>Runs database migrations</w:t>
        <w:br/>
      </w:r>
    </w:p>
    <w:p>
      <w:pPr>
        <w:pStyle w:val="ListNumber"/>
      </w:pPr>
      <w:r>
        <w:br/>
        <w:t>Deploy Frontend:</w:t>
        <w:br/>
      </w:r>
    </w:p>
    <w:p>
      <w:pPr>
        <w:pStyle w:val="ListNumber"/>
      </w:pPr>
      <w:r>
        <w:t>Deploys the client frontend to Vercel</w:t>
      </w:r>
    </w:p>
    <w:p>
      <w:pPr>
        <w:pStyle w:val="ListNumber"/>
      </w:pPr>
      <w:r>
        <w:br/>
        <w:t>Deploys the admin panel to Vercel</w:t>
        <w:br/>
      </w:r>
    </w:p>
    <w:p>
      <w:pPr>
        <w:pStyle w:val="ListNumber"/>
      </w:pPr>
      <w:r>
        <w:br/>
        <w:t>Verify Full Deployment:</w:t>
        <w:br/>
      </w:r>
    </w:p>
    <w:p>
      <w:pPr>
        <w:pStyle w:val="ListNumber"/>
      </w:pPr>
      <w:r>
        <w:t>Performs comprehensive health checks</w:t>
      </w:r>
    </w:p>
    <w:p>
      <w:pPr>
        <w:pStyle w:val="ListNumber"/>
      </w:pPr>
      <w:r>
        <w:t>Verifies API availability</w:t>
      </w:r>
    </w:p>
    <w:p>
      <w:pPr>
        <w:pStyle w:val="ListNumber"/>
      </w:pPr>
      <w:r>
        <w:t>Checks pod status</w:t>
      </w:r>
    </w:p>
    <w:p>
      <w:pPr>
        <w:pStyle w:val="ListNumber"/>
      </w:pPr>
      <w:r>
        <w:t>Examines logs for errors</w:t>
      </w:r>
    </w:p>
    <w:p>
      <w:pPr>
        <w:pStyle w:val="ListNumber"/>
      </w:pPr>
      <w:r>
        <w:t>Verifies SSL certificate validity</w:t>
      </w:r>
    </w:p>
    <w:p>
      <w:pPr>
        <w:pStyle w:val="ListNumber"/>
      </w:pPr>
      <w:r>
        <w:t>Sends a notification when deployment is complete</w:t>
      </w:r>
    </w:p>
    <w:p>
      <w:r>
        <w:t>Uploads build artifacts for later use</w:t>
      </w:r>
    </w:p>
    <w:p>
      <w:r>
        <w:t>Build Docker Images:</w:t>
      </w:r>
    </w:p>
    <w:p>
      <w:r>
        <w:t>Pushes images to the Docker registry</w:t>
      </w:r>
    </w:p>
    <w:p>
      <w:r>
        <w:t>Provision Infrastructure:</w:t>
      </w:r>
    </w:p>
    <w:p>
      <w:r>
        <w:t>Configures the cluster with appropriate labels and tags</w:t>
      </w:r>
    </w:p>
    <w:p>
      <w:r>
        <w:t>Deploy to Kubernetes:</w:t>
      </w:r>
    </w:p>
    <w:p>
      <w:r>
        <w:t>Runs database migrations</w:t>
      </w:r>
    </w:p>
    <w:p>
      <w:r>
        <w:t>Deploy Frontend:</w:t>
      </w:r>
    </w:p>
    <w:p>
      <w:r>
        <w:t>Deploys the admin panel to Vercel</w:t>
      </w:r>
    </w:p>
    <w:p>
      <w:r>
        <w:t>Verify Full Deployment:</w:t>
      </w:r>
    </w:p>
    <w:p>
      <w:pPr>
        <w:pStyle w:val="Heading3"/>
      </w:pPr>
      <w:r>
        <w:t>Digital Ocean Kubernetes Cluster Configuration</w:t>
      </w:r>
    </w:p>
    <w:p>
      <w:r>
        <w:t>The KAI platform is designed to run on a Kubernetes cluster with specific node pools optimized for different workloads. This section details the cluster configuration required for optimal performance.</w:t>
      </w:r>
    </w:p>
    <w:p>
      <w:pPr>
        <w:pStyle w:val="Heading4"/>
      </w:pPr>
      <w:r>
        <w:t>Cluster Requirements</w:t>
      </w:r>
    </w:p>
    <w:p>
      <w:r>
        <w:t>Based on the KAI platform's architecture and resource needs, the following cluster configuration is recommended:</w:t>
      </w:r>
    </w:p>
    <w:p>
      <w:pPr>
        <w:pStyle w:val="ListNumber"/>
      </w:pPr>
      <w:r>
        <w:t>Kubernetes Version: Latest stable version (1.32.x or newer)</w:t>
      </w:r>
    </w:p>
    <w:p>
      <w:pPr>
        <w:pStyle w:val="ListNumber"/>
      </w:pPr>
      <w:r>
        <w:t>Region: Choose the region closest to your users</w:t>
      </w:r>
    </w:p>
    <w:p>
      <w:pPr>
        <w:pStyle w:val="ListNumber"/>
      </w:pPr>
      <w:r>
        <w:t>High Availability: At least 3 nodes in the orchestration pool for production</w:t>
      </w:r>
    </w:p>
    <w:p>
      <w:pPr>
        <w:pStyle w:val="Heading4"/>
      </w:pPr>
      <w:r>
        <w:t>Node Pool Configuration</w:t>
      </w:r>
    </w:p>
    <w:p>
      <w:r>
        <w:t>The KAI platform requires several specialized node pools to handle different types of workloads:</w:t>
      </w:r>
    </w:p>
    <w:p>
      <w:pPr>
        <w:pStyle w:val="Heading5"/>
      </w:pPr>
      <w:r>
        <w:t>1. Orchestration Pool</w:t>
      </w:r>
    </w:p>
    <w:p>
      <w:pPr>
        <w:pStyle w:val="ListBullet"/>
      </w:pPr>
      <w:r>
        <w:t>Purpose: Runs the API server, coordinator service, and other control plane components</w:t>
      </w:r>
    </w:p>
    <w:p>
      <w:pPr>
        <w:pStyle w:val="ListBullet"/>
      </w:pPr>
      <w:r>
        <w:t>Machine Type: Standard Droplets</w:t>
      </w:r>
    </w:p>
    <w:p>
      <w:pPr>
        <w:pStyle w:val="ListBullet"/>
      </w:pPr>
      <w:r>
        <w:t>Size: 4GB RAM / 2 vCPUs (s-2vcpu-4gb)</w:t>
      </w:r>
    </w:p>
    <w:p>
      <w:pPr>
        <w:pStyle w:val="ListBullet"/>
      </w:pPr>
      <w:r>
        <w:t>Count: 3 nodes (for high availability in production)</w:t>
      </w:r>
    </w:p>
    <w:p>
      <w:pPr>
        <w:pStyle w:val="ListBullet"/>
      </w:pPr>
      <w:r>
        <w:t>Labels: node-type=orchestration</w:t>
      </w:r>
    </w:p>
    <w:p>
      <w:r>
        <w:rPr>
          <w:rFonts w:ascii="Courier New" w:hAnsi="Courier New"/>
          <w:sz w:val="18"/>
        </w:rPr>
        <w:t>node-type=orchestration</w:t>
      </w:r>
    </w:p>
    <w:p>
      <w:pPr>
        <w:pStyle w:val="Heading5"/>
      </w:pPr>
      <w:r>
        <w:t>2. CPU-Optimized Pool</w:t>
      </w:r>
    </w:p>
    <w:p>
      <w:pPr>
        <w:pStyle w:val="ListBullet"/>
      </w:pPr>
      <w:r>
        <w:t>Purpose: Handles general processing, data transformation, and non-GPU workloads</w:t>
      </w:r>
    </w:p>
    <w:p>
      <w:pPr>
        <w:pStyle w:val="ListBullet"/>
      </w:pPr>
      <w:r>
        <w:t>Machine Type: CPU-Optimized Droplets</w:t>
      </w:r>
    </w:p>
    <w:p>
      <w:pPr>
        <w:pStyle w:val="ListBullet"/>
      </w:pPr>
      <w:r>
        <w:t>Size: 8GB RAM / 4 vCPUs (c-4)</w:t>
      </w:r>
    </w:p>
    <w:p>
      <w:pPr>
        <w:pStyle w:val="ListBullet"/>
      </w:pPr>
      <w:r>
        <w:t>Count: 3 nodes</w:t>
      </w:r>
    </w:p>
    <w:p>
      <w:pPr>
        <w:pStyle w:val="ListBullet"/>
      </w:pPr>
      <w:r>
        <w:t>Labels: node-type=cpu-optimized</w:t>
      </w:r>
    </w:p>
    <w:p>
      <w:r>
        <w:rPr>
          <w:rFonts w:ascii="Courier New" w:hAnsi="Courier New"/>
          <w:sz w:val="18"/>
        </w:rPr>
        <w:t>node-type=cpu-optimized</w:t>
      </w:r>
    </w:p>
    <w:p>
      <w:pPr>
        <w:pStyle w:val="Heading5"/>
      </w:pPr>
      <w:r>
        <w:t>3. GPU Pool</w:t>
      </w:r>
    </w:p>
    <w:p>
      <w:pPr>
        <w:pStyle w:val="ListBullet"/>
      </w:pPr>
      <w:r>
        <w:t>Purpose: Runs ML inference and training tasks, 3D model generation</w:t>
      </w:r>
    </w:p>
    <w:p>
      <w:pPr>
        <w:pStyle w:val="ListBullet"/>
      </w:pPr>
      <w:r>
        <w:t>Machine Type: GPU Droplets</w:t>
      </w:r>
    </w:p>
    <w:p>
      <w:pPr>
        <w:pStyle w:val="ListBullet"/>
      </w:pPr>
      <w:r>
        <w:t>Size: With NVIDIA L40S or H100 GPUs</w:t>
      </w:r>
    </w:p>
    <w:p>
      <w:pPr>
        <w:pStyle w:val="ListBullet"/>
      </w:pPr>
      <w:r>
        <w:t>Count: 2 nodes</w:t>
      </w:r>
    </w:p>
    <w:p>
      <w:pPr>
        <w:pStyle w:val="ListBullet"/>
      </w:pPr>
      <w:r>
        <w:t>Labels: node-type=gpu-optimized</w:t>
      </w:r>
    </w:p>
    <w:p>
      <w:pPr>
        <w:pStyle w:val="ListBullet"/>
      </w:pPr>
      <w:r>
        <w:t>Note: Required for production, optional for staging</w:t>
      </w:r>
    </w:p>
    <w:p>
      <w:r>
        <w:rPr>
          <w:rFonts w:ascii="Courier New" w:hAnsi="Courier New"/>
          <w:sz w:val="18"/>
        </w:rPr>
        <w:t>node-type=gpu-optimized</w:t>
      </w:r>
    </w:p>
    <w:p>
      <w:pPr>
        <w:pStyle w:val="Heading5"/>
      </w:pPr>
      <w:r>
        <w:t>4. Memory-Optimized Pool</w:t>
      </w:r>
    </w:p>
    <w:p>
      <w:pPr>
        <w:pStyle w:val="ListBullet"/>
      </w:pPr>
      <w:r>
        <w:t>Purpose: Handles large model loading and memory-intensive operations</w:t>
      </w:r>
    </w:p>
    <w:p>
      <w:pPr>
        <w:pStyle w:val="ListBullet"/>
      </w:pPr>
      <w:r>
        <w:t>Machine Type: Memory-Optimized Droplets</w:t>
      </w:r>
    </w:p>
    <w:p>
      <w:pPr>
        <w:pStyle w:val="ListBullet"/>
      </w:pPr>
      <w:r>
        <w:t>Size: 32GB RAM / 4 vCPUs (m-4vcpu-32gb)</w:t>
      </w:r>
    </w:p>
    <w:p>
      <w:pPr>
        <w:pStyle w:val="ListBullet"/>
      </w:pPr>
      <w:r>
        <w:t>Count: 1 node</w:t>
      </w:r>
    </w:p>
    <w:p>
      <w:pPr>
        <w:pStyle w:val="ListBullet"/>
      </w:pPr>
      <w:r>
        <w:t>Labels: node-type=memory-optimized</w:t>
      </w:r>
    </w:p>
    <w:p>
      <w:pPr>
        <w:pStyle w:val="ListBullet"/>
      </w:pPr>
      <w:r>
        <w:t>Note: Required for production, optional for staging</w:t>
      </w:r>
    </w:p>
    <w:p>
      <w:r>
        <w:rPr>
          <w:rFonts w:ascii="Courier New" w:hAnsi="Courier New"/>
          <w:sz w:val="18"/>
        </w:rPr>
        <w:t>node-type=memory-optimized</w:t>
      </w:r>
    </w:p>
    <w:p>
      <w:pPr>
        <w:pStyle w:val="Heading4"/>
      </w:pPr>
      <w:r>
        <w:t>Resource Allocation</w:t>
      </w:r>
    </w:p>
    <w:p>
      <w:r>
        <w:t>The KAI platform components have specific resource requirements that are automatically configured based on the environment:</w:t>
      </w:r>
    </w:p>
    <w:p>
      <w:r>
        <w:t>Table content:</w:t>
      </w:r>
    </w:p>
    <w:p>
      <w:r>
        <w:t>Component | Resource | Staging | Production</w:t>
      </w:r>
    </w:p>
    <w:p>
      <w:r>
        <w:t>API Server | Replicas | 1 | 3</w:t>
      </w:r>
    </w:p>
    <w:p>
      <w:r>
        <w:t>API Server | CPU Request | 200m | 500m</w:t>
      </w:r>
    </w:p>
    <w:p>
      <w:r>
        <w:t>API Server | Memory Request | 512Mi | 1Gi</w:t>
      </w:r>
    </w:p>
    <w:p>
      <w:r>
        <w:t>API Server | CPU Limit | 1000m | 2000m</w:t>
      </w:r>
    </w:p>
    <w:p>
      <w:r>
        <w:t>API Server | Memory Limit | 2Gi | 4Gi</w:t>
      </w:r>
    </w:p>
    <w:p>
      <w:r>
        <w:t>Coordinator | Replicas | 1 | 3</w:t>
      </w:r>
    </w:p>
    <w:p>
      <w:r>
        <w:t>Coordinator | CPU Request | 200m | 500m</w:t>
      </w:r>
    </w:p>
    <w:p>
      <w:r>
        <w:t>Coordinator | Memory Request | 512Mi | 1Gi</w:t>
      </w:r>
    </w:p>
    <w:p>
      <w:r>
        <w:t>Coordinator | CPU Limit | 1000m | 2000m</w:t>
      </w:r>
    </w:p>
    <w:p>
      <w:r>
        <w:t>Coordinator | Memory Limit | 2Gi | 4Gi</w:t>
      </w:r>
    </w:p>
    <w:p>
      <w:r>
        <w:t>ML Services | Replicas | 1 | 1-3 (auto-scaled)</w:t>
      </w:r>
    </w:p>
    <w:p>
      <w:r>
        <w:t>ML Services | CPU Request | 500m-1000m | 1000m-4000m</w:t>
      </w:r>
    </w:p>
    <w:p>
      <w:r>
        <w:t>ML Services | Memory Request | 1Gi-2Gi | 2Gi-8Gi</w:t>
      </w:r>
    </w:p>
    <w:p>
      <w:r>
        <w:t>ML Services | GPU Request | 0-1 | 1</w:t>
      </w:r>
    </w:p>
    <w:p>
      <w:r>
        <w:t>Notification | Replicas | 1 | 3</w:t>
      </w:r>
    </w:p>
    <w:p>
      <w:r>
        <w:t>Notification | CPU Request | 200m | 500m</w:t>
      </w:r>
    </w:p>
    <w:p>
      <w:r>
        <w:t>Notification | Memory Request | 256Mi | 512Mi</w:t>
      </w:r>
    </w:p>
    <w:p>
      <w:r>
        <w:t>Material Property Analytics | Replicas | 1 | 2 (auto-scaled to 6)</w:t>
      </w:r>
    </w:p>
    <w:p>
      <w:r>
        <w:t>Material Property Analytics | CPU Request | 500m | 1000m</w:t>
      </w:r>
    </w:p>
    <w:p>
      <w:r>
        <w:t>Material Property Analytics | Memory Request | 1Gi | 2Gi</w:t>
      </w:r>
    </w:p>
    <w:p>
      <w:r>
        <w:t>Material Property Analytics | CPU Limit | 2000m | 4000m</w:t>
      </w:r>
    </w:p>
    <w:p>
      <w:r>
        <w:t>Material Property Analytics | Memory Limit | 4Gi | 8Gi</w:t>
      </w:r>
    </w:p>
    <w:p>
      <w:r>
        <w:t>Relationship-Aware Training | Replicas | 1 | 1 (auto-scaled to 3)</w:t>
      </w:r>
    </w:p>
    <w:p>
      <w:r>
        <w:t>Relationship-Aware Training | CPU Request | 2000m | 4000m</w:t>
      </w:r>
    </w:p>
    <w:p>
      <w:r>
        <w:t>Relationship-Aware Training | Memory Request | 8Gi | 16Gi</w:t>
      </w:r>
    </w:p>
    <w:p>
      <w:r>
        <w:t>Relationship-Aware Training | CPU Limit | 4000m | 8000m</w:t>
      </w:r>
    </w:p>
    <w:p>
      <w:r>
        <w:t>Relationship-Aware Training | Memory Limit | 16Gi | 32Gi</w:t>
      </w:r>
    </w:p>
    <w:p>
      <w:r>
        <w:t>Relationship-Aware Training | GPU Request | 1 | 1</w:t>
      </w:r>
    </w:p>
    <w:p>
      <w:pPr>
        <w:pStyle w:val="Heading3"/>
      </w:pPr>
      <w:r>
        <w:t>SSL Certificate Management</w:t>
      </w:r>
    </w:p>
    <w:p>
      <w:r>
        <w:t>The KAI platform uses cert-manager to automatically manage SSL certificates. This section explains how certificates are issued and renewed.</w:t>
      </w:r>
    </w:p>
    <w:p>
      <w:pPr>
        <w:pStyle w:val="Heading4"/>
      </w:pPr>
      <w:r>
        <w:t>Certificate Issuance</w:t>
      </w:r>
    </w:p>
    <w:p>
      <w:r>
        <w:t>When you deploy the KAI platform, the GitHub Actions workflow automatically:</w:t>
      </w:r>
    </w:p>
    <w:p>
      <w:pPr>
        <w:pStyle w:val="ListNumber"/>
      </w:pPr>
      <w:r>
        <w:t>Installs cert-manager in the cluster (if not already installed)</w:t>
      </w:r>
    </w:p>
    <w:p>
      <w:pPr>
        <w:pStyle w:val="ListNumber"/>
      </w:pPr>
      <w:r>
        <w:t>Creates a ClusterIssuer for Let's Encrypt</w:t>
      </w:r>
    </w:p>
    <w:p>
      <w:pPr>
        <w:pStyle w:val="ListNumber"/>
      </w:pPr>
      <w:r>
        <w:t>Configures the ingress resources with appropriate annotations</w:t>
      </w:r>
    </w:p>
    <w:p>
      <w:pPr>
        <w:pStyle w:val="ListNumber"/>
      </w:pPr>
      <w:r>
        <w:t>Requests certificates for all configured domains</w:t>
      </w:r>
    </w:p>
    <w:p>
      <w:pPr>
        <w:pStyle w:val="Heading4"/>
      </w:pPr>
      <w:r>
        <w:t>Automatic Certificate Renewal</w:t>
      </w:r>
    </w:p>
    <w:p>
      <w:r>
        <w:t>Cert-manager handles certificate renewal automatically:</w:t>
      </w:r>
    </w:p>
    <w:p>
      <w:pPr>
        <w:pStyle w:val="ListNumber"/>
      </w:pPr>
      <w:r>
        <w:t>Monitoring: Cert-manager continuously monitors certificate expiration dates</w:t>
      </w:r>
    </w:p>
    <w:p>
      <w:pPr>
        <w:pStyle w:val="ListNumber"/>
      </w:pPr>
      <w:r>
        <w:t>Proactive Renewal: It automatically initiates renewal when certificates reach ~30 days before expiration</w:t>
      </w:r>
    </w:p>
    <w:p>
      <w:pPr>
        <w:pStyle w:val="ListNumber"/>
      </w:pPr>
      <w:r>
        <w:t>Zero-downtime Process: New certificates are obtained in the background and only replaced after successful validation</w:t>
      </w:r>
    </w:p>
    <w:p>
      <w:pPr>
        <w:pStyle w:val="ListNumber"/>
      </w:pPr>
      <w:r>
        <w:t>Failure Handling: If renewal fails, cert-manager retries with exponential backoff</w:t>
      </w:r>
    </w:p>
    <w:p>
      <w:pPr>
        <w:pStyle w:val="Heading4"/>
      </w:pPr>
      <w:r>
        <w:t>Certificate Verification</w:t>
      </w:r>
    </w:p>
    <w:p>
      <w:r>
        <w:t>You can verify the status of your certificates using:</w:t>
      </w:r>
    </w:p>
    <w:p>
      <w:r>
        <w:rPr>
          <w:rFonts w:ascii="Courier New" w:hAnsi="Courier New"/>
          <w:sz w:val="18"/>
        </w:rPr>
        <w:t>kubectl get certificates -n kai-system</w:t>
        <w:br/>
        <w:t>kubectl get certificaterequests -n kai-system</w:t>
        <w:br/>
        <w:t>kubectl describe certificate kai-tls-cert -n kai-system</w:t>
        <w:br/>
      </w:r>
    </w:p>
    <w:p>
      <w:r>
        <w:rPr>
          <w:rFonts w:ascii="Courier New" w:hAnsi="Courier New"/>
          <w:sz w:val="18"/>
        </w:rPr>
        <w:t>kubectl get certificates -n kai-system</w:t>
        <w:br/>
        <w:t>kubectl get certificaterequests -n kai-system</w:t>
        <w:br/>
        <w:t>kubectl describe certificate kai-tls-cert -n kai-system</w:t>
        <w:br/>
      </w:r>
    </w:p>
    <w:p>
      <w:pPr>
        <w:pStyle w:val="Heading3"/>
      </w:pPr>
      <w:r>
        <w:t>Frontend Deployment to Vercel</w:t>
      </w:r>
    </w:p>
    <w:p>
      <w:r>
        <w:t>The KAI platform frontend applications are deployed to Vercel for optimal performance and reliability.</w:t>
      </w:r>
    </w:p>
    <w:p>
      <w:pPr>
        <w:pStyle w:val="Heading4"/>
      </w:pPr>
      <w:r>
        <w:t>Vercel Projects Setup</w:t>
      </w:r>
    </w:p>
    <w:p>
      <w:r>
        <w:t>Before running the GitHub Actions workflow, you need to set up two projects in Vercel:</w:t>
      </w:r>
    </w:p>
    <w:p>
      <w:pPr>
        <w:pStyle w:val="ListNumber"/>
      </w:pPr>
      <w:r>
        <w:t>Client Frontend (Gatsby):</w:t>
      </w:r>
    </w:p>
    <w:p>
      <w:pPr>
        <w:pStyle w:val="ListNumber"/>
      </w:pPr>
      <w:r>
        <w:t>Create a new project in Vercel</w:t>
      </w:r>
    </w:p>
    <w:p>
      <w:pPr>
        <w:pStyle w:val="ListNumber"/>
      </w:pPr>
      <w:r>
        <w:t>Connect to your GitHub repository</w:t>
      </w:r>
    </w:p>
    <w:p>
      <w:pPr>
        <w:pStyle w:val="ListNumber"/>
      </w:pPr>
      <w:r>
        <w:t>Configure the project:</w:t>
        <w:br/>
        <w:t>Framework Preset: Gatsby</w:t>
        <w:br/>
        <w:t>Root Directory: packages/client</w:t>
        <w:br/>
        <w:t>Build Command: yarn build</w:t>
        <w:br/>
        <w:t>Output Directory: public</w:t>
        <w:br/>
        <w:br/>
      </w:r>
    </w:p>
    <w:p>
      <w:pPr>
        <w:pStyle w:val="ListNumber"/>
      </w:pPr>
      <w:r>
        <w:br/>
        <w:t>Note the Project ID for the GitHub secret VERCEL_PROJECT_ID_CLIENT</w:t>
        <w:br/>
      </w:r>
    </w:p>
    <w:p>
      <w:pPr>
        <w:pStyle w:val="ListNumber"/>
      </w:pPr>
      <w:r>
        <w:br/>
        <w:t>Admin Panel (Next.js):</w:t>
        <w:br/>
      </w:r>
    </w:p>
    <w:p>
      <w:pPr>
        <w:pStyle w:val="ListNumber"/>
      </w:pPr>
      <w:r>
        <w:t>Create a new project in Vercel</w:t>
      </w:r>
    </w:p>
    <w:p>
      <w:pPr>
        <w:pStyle w:val="ListNumber"/>
      </w:pPr>
      <w:r>
        <w:t>Connect to your GitHub repository</w:t>
      </w:r>
    </w:p>
    <w:p>
      <w:pPr>
        <w:pStyle w:val="ListNumber"/>
      </w:pPr>
      <w:r>
        <w:t>Configure the project:</w:t>
        <w:br/>
        <w:t>Framework Preset: Next.js</w:t>
        <w:br/>
        <w:t>Root Directory: packages/admin</w:t>
        <w:br/>
        <w:t>Build Command: yarn build</w:t>
        <w:br/>
        <w:t>Output Directory: out</w:t>
        <w:br/>
        <w:br/>
      </w:r>
    </w:p>
    <w:p>
      <w:pPr>
        <w:pStyle w:val="ListNumber"/>
      </w:pPr>
      <w:r>
        <w:t>Note the Project ID for the GitHub secret VERCEL_PROJECT_ID_ADMIN</w:t>
      </w:r>
    </w:p>
    <w:p>
      <w:pPr>
        <w:pStyle w:val="ListBullet"/>
      </w:pPr>
      <w:r>
        <w:t>Framework Preset: Gatsby</w:t>
      </w:r>
    </w:p>
    <w:p>
      <w:pPr>
        <w:pStyle w:val="ListBullet"/>
      </w:pPr>
      <w:r>
        <w:t>Root Directory: packages/client</w:t>
      </w:r>
    </w:p>
    <w:p>
      <w:pPr>
        <w:pStyle w:val="ListBullet"/>
      </w:pPr>
      <w:r>
        <w:t>Build Command: yarn build</w:t>
      </w:r>
    </w:p>
    <w:p>
      <w:pPr>
        <w:pStyle w:val="ListBullet"/>
      </w:pPr>
      <w:r>
        <w:t>Output Directory: public</w:t>
      </w:r>
    </w:p>
    <w:p>
      <w:r>
        <w:rPr>
          <w:rFonts w:ascii="Courier New" w:hAnsi="Courier New"/>
          <w:sz w:val="18"/>
        </w:rPr>
        <w:t>packages/client</w:t>
      </w:r>
    </w:p>
    <w:p>
      <w:r>
        <w:rPr>
          <w:rFonts w:ascii="Courier New" w:hAnsi="Courier New"/>
          <w:sz w:val="18"/>
        </w:rPr>
        <w:t>yarn build</w:t>
      </w:r>
    </w:p>
    <w:p>
      <w:r>
        <w:rPr>
          <w:rFonts w:ascii="Courier New" w:hAnsi="Courier New"/>
          <w:sz w:val="18"/>
        </w:rPr>
        <w:t>public</w:t>
      </w:r>
    </w:p>
    <w:p>
      <w:r>
        <w:t>Note the Project ID for the GitHub secret VERCEL_PROJECT_ID_CLIENT</w:t>
      </w:r>
    </w:p>
    <w:p>
      <w:r>
        <w:rPr>
          <w:rFonts w:ascii="Courier New" w:hAnsi="Courier New"/>
          <w:sz w:val="18"/>
        </w:rPr>
        <w:t>VERCEL_PROJECT_ID_CLIENT</w:t>
      </w:r>
    </w:p>
    <w:p>
      <w:r>
        <w:t>Admin Panel (Next.js):</w:t>
      </w:r>
    </w:p>
    <w:p>
      <w:pPr>
        <w:pStyle w:val="ListBullet"/>
      </w:pPr>
      <w:r>
        <w:t>Framework Preset: Next.js</w:t>
      </w:r>
    </w:p>
    <w:p>
      <w:pPr>
        <w:pStyle w:val="ListBullet"/>
      </w:pPr>
      <w:r>
        <w:t>Root Directory: packages/admin</w:t>
      </w:r>
    </w:p>
    <w:p>
      <w:pPr>
        <w:pStyle w:val="ListBullet"/>
      </w:pPr>
      <w:r>
        <w:t>Build Command: yarn build</w:t>
      </w:r>
    </w:p>
    <w:p>
      <w:pPr>
        <w:pStyle w:val="ListBullet"/>
      </w:pPr>
      <w:r>
        <w:t>Output Directory: out</w:t>
      </w:r>
    </w:p>
    <w:p>
      <w:r>
        <w:rPr>
          <w:rFonts w:ascii="Courier New" w:hAnsi="Courier New"/>
          <w:sz w:val="18"/>
        </w:rPr>
        <w:t>packages/admin</w:t>
      </w:r>
    </w:p>
    <w:p>
      <w:r>
        <w:rPr>
          <w:rFonts w:ascii="Courier New" w:hAnsi="Courier New"/>
          <w:sz w:val="18"/>
        </w:rPr>
        <w:t>yarn build</w:t>
      </w:r>
    </w:p>
    <w:p>
      <w:r>
        <w:rPr>
          <w:rFonts w:ascii="Courier New" w:hAnsi="Courier New"/>
          <w:sz w:val="18"/>
        </w:rPr>
        <w:t>out</w:t>
      </w:r>
    </w:p>
    <w:p>
      <w:r>
        <w:rPr>
          <w:rFonts w:ascii="Courier New" w:hAnsi="Courier New"/>
          <w:sz w:val="18"/>
        </w:rPr>
        <w:t>VERCEL_PROJECT_ID_ADMIN</w:t>
      </w:r>
    </w:p>
    <w:p>
      <w:pPr>
        <w:pStyle w:val="Heading4"/>
      </w:pPr>
      <w:r>
        <w:t>Vercel Environment Variables</w:t>
      </w:r>
    </w:p>
    <w:p>
      <w:r>
        <w:t>The GitHub Actions workflow automatically sets the required environment variables for your Vercel deployments, including:</w:t>
      </w:r>
    </w:p>
    <w:p>
      <w:pPr>
        <w:pStyle w:val="ListBullet"/>
      </w:pPr>
      <w:r>
        <w:t>API URL</w:t>
      </w:r>
    </w:p>
    <w:p>
      <w:pPr>
        <w:pStyle w:val="ListBullet"/>
      </w:pPr>
      <w:r>
        <w:t>Supabase configuration</w:t>
      </w:r>
    </w:p>
    <w:p>
      <w:pPr>
        <w:pStyle w:val="ListBullet"/>
      </w:pPr>
      <w:r>
        <w:t>Stripe keys (if using payments)</w:t>
      </w:r>
    </w:p>
    <w:p>
      <w:pPr>
        <w:pStyle w:val="ListBullet"/>
      </w:pPr>
      <w:r>
        <w:t>Other application-specific settings</w:t>
      </w:r>
    </w:p>
    <w:p>
      <w:pPr>
        <w:pStyle w:val="Heading4"/>
      </w:pPr>
      <w:r>
        <w:t>Custom Domain Configuration</w:t>
      </w:r>
    </w:p>
    <w:p>
      <w:r>
        <w:t>After the first deployment, you should configure custom domains in Vercel:</w:t>
      </w:r>
    </w:p>
    <w:p>
      <w:pPr>
        <w:pStyle w:val="ListNumber"/>
      </w:pPr>
      <w:r>
        <w:t>Go to your Vercel project settings</w:t>
      </w:r>
    </w:p>
    <w:p>
      <w:pPr>
        <w:pStyle w:val="ListNumber"/>
      </w:pPr>
      <w:r>
        <w:t>Navigate to the "Domains" section</w:t>
      </w:r>
    </w:p>
    <w:p>
      <w:pPr>
        <w:pStyle w:val="ListNumber"/>
      </w:pPr>
      <w:r>
        <w:t>Add your custom domains:</w:t>
      </w:r>
    </w:p>
    <w:p>
      <w:pPr>
        <w:pStyle w:val="ListNumber"/>
      </w:pPr>
      <w:r>
        <w:t>app.yourdomain.com for the client frontend</w:t>
      </w:r>
    </w:p>
    <w:p>
      <w:pPr>
        <w:pStyle w:val="ListNumber"/>
      </w:pPr>
      <w:r>
        <w:t>admin.yourdomain.com for the admin panel</w:t>
      </w:r>
    </w:p>
    <w:p>
      <w:pPr>
        <w:pStyle w:val="ListNumber"/>
      </w:pPr>
      <w:r>
        <w:t>Configure DNS records as instructed by Vercel</w:t>
      </w:r>
    </w:p>
    <w:p>
      <w:r>
        <w:rPr>
          <w:rFonts w:ascii="Courier New" w:hAnsi="Courier New"/>
          <w:sz w:val="18"/>
        </w:rPr>
        <w:t>app.yourdomain.com</w:t>
      </w:r>
    </w:p>
    <w:p>
      <w:r>
        <w:rPr>
          <w:rFonts w:ascii="Courier New" w:hAnsi="Courier New"/>
          <w:sz w:val="18"/>
        </w:rPr>
        <w:t>admin.yourdomain.com</w:t>
      </w:r>
    </w:p>
    <w:p>
      <w:pPr>
        <w:pStyle w:val="Heading3"/>
      </w:pPr>
      <w:r>
        <w:t>Environment Variables and Secrets</w:t>
      </w:r>
    </w:p>
    <w:p>
      <w:r>
        <w:t>The KAI platform uses a centralized approach to environment variables for configuration. We use a single .env file in the root directory for both local development and CI/CD workflows.</w:t>
      </w:r>
    </w:p>
    <w:p>
      <w:r>
        <w:rPr>
          <w:rFonts w:ascii="Courier New" w:hAnsi="Courier New"/>
          <w:sz w:val="18"/>
        </w:rPr>
        <w:t>.env</w:t>
      </w:r>
    </w:p>
    <w:p>
      <w:pPr>
        <w:pStyle w:val="Heading4"/>
      </w:pPr>
      <w:r>
        <w:t>Environment File Structure</w:t>
      </w:r>
    </w:p>
    <w:p>
      <w:r>
        <w:t>The KAI platform uses a structured approach to environment variables:</w:t>
      </w:r>
    </w:p>
    <w:p>
      <w:pPr>
        <w:pStyle w:val="ListNumber"/>
      </w:pPr>
      <w:r>
        <w:t>Base Configuration: .env file contains all sensitive configuration variables</w:t>
      </w:r>
    </w:p>
    <w:p>
      <w:pPr>
        <w:pStyle w:val="ListNumber"/>
      </w:pPr>
      <w:r>
        <w:t>Environment-Specific Overrides: Separate files for each environment</w:t>
      </w:r>
    </w:p>
    <w:p>
      <w:r>
        <w:rPr>
          <w:rFonts w:ascii="Courier New" w:hAnsi="Courier New"/>
          <w:sz w:val="18"/>
        </w:rPr>
        <w:t>.env</w:t>
      </w:r>
    </w:p>
    <w:p>
      <w:pPr>
        <w:pStyle w:val="Heading5"/>
      </w:pPr>
      <w:r>
        <w:t>File Organization</w:t>
      </w:r>
    </w:p>
    <w:p>
      <w:pPr>
        <w:pStyle w:val="ListBullet"/>
      </w:pPr>
      <w:r>
        <w:t>.env - Contains sensitive information (API keys, secrets, credentials)</w:t>
      </w:r>
    </w:p>
    <w:p>
      <w:pPr>
        <w:pStyle w:val="ListBullet"/>
      </w:pPr>
      <w:r>
        <w:t>.env.template - Template for .env with empty values (committed to repository)</w:t>
      </w:r>
    </w:p>
    <w:p>
      <w:pPr>
        <w:pStyle w:val="ListBullet"/>
      </w:pPr>
      <w:r>
        <w:t>.env.development - Development-specific configuration (non-sensitive)</w:t>
      </w:r>
    </w:p>
    <w:p>
      <w:pPr>
        <w:pStyle w:val="ListBullet"/>
      </w:pPr>
      <w:r>
        <w:t>.env.staging - Staging-specific configuration (non-sensitive)</w:t>
      </w:r>
    </w:p>
    <w:p>
      <w:pPr>
        <w:pStyle w:val="ListBullet"/>
      </w:pPr>
      <w:r>
        <w:t>.env.production - Production-specific configuration (non-sensitive)</w:t>
      </w:r>
    </w:p>
    <w:p>
      <w:r>
        <w:rPr>
          <w:rFonts w:ascii="Courier New" w:hAnsi="Courier New"/>
          <w:sz w:val="18"/>
        </w:rPr>
        <w:t>.env</w:t>
      </w:r>
    </w:p>
    <w:p>
      <w:r>
        <w:rPr>
          <w:rFonts w:ascii="Courier New" w:hAnsi="Courier New"/>
          <w:sz w:val="18"/>
        </w:rPr>
        <w:t>.env.template</w:t>
      </w:r>
    </w:p>
    <w:p>
      <w:r>
        <w:rPr>
          <w:rFonts w:ascii="Courier New" w:hAnsi="Courier New"/>
          <w:sz w:val="18"/>
        </w:rPr>
        <w:t>.env</w:t>
      </w:r>
    </w:p>
    <w:p>
      <w:r>
        <w:rPr>
          <w:rFonts w:ascii="Courier New" w:hAnsi="Courier New"/>
          <w:sz w:val="18"/>
        </w:rPr>
        <w:t>.env.development</w:t>
      </w:r>
    </w:p>
    <w:p>
      <w:r>
        <w:rPr>
          <w:rFonts w:ascii="Courier New" w:hAnsi="Courier New"/>
          <w:sz w:val="18"/>
        </w:rPr>
        <w:t>.env.staging</w:t>
      </w:r>
    </w:p>
    <w:p>
      <w:r>
        <w:rPr>
          <w:rFonts w:ascii="Courier New" w:hAnsi="Courier New"/>
          <w:sz w:val="18"/>
        </w:rPr>
        <w:t>.env.production</w:t>
      </w:r>
    </w:p>
    <w:p>
      <w:pPr>
        <w:pStyle w:val="Heading5"/>
      </w:pPr>
      <w:r>
        <w:t>Setup Instructions</w:t>
      </w:r>
    </w:p>
    <w:p>
      <w:pPr>
        <w:pStyle w:val="ListNumber"/>
      </w:pPr>
      <w:r>
        <w:br/>
        <w:t>Copy .env.template to .env:</w:t>
        <w:br/>
        <w:t xml:space="preserve">   bash</w:t>
        <w:br/>
        <w:t xml:space="preserve">   cp .env.template .env</w:t>
        <w:br/>
      </w:r>
    </w:p>
    <w:p>
      <w:pPr>
        <w:pStyle w:val="ListNumber"/>
      </w:pPr>
      <w:r>
        <w:br/>
        <w:t>Fill in the sensitive values in .env:</w:t>
        <w:br/>
        <w:t xml:space="preserve">   ```bash</w:t>
        <w:br/>
        <w:t xml:space="preserve">   # Required API keys</w:t>
        <w:br/>
        <w:t xml:space="preserve">   OPENAI_API_KEY=your_openai_api_key</w:t>
        <w:br/>
        <w:t xml:space="preserve">   JWT_SECRET=your_jwt_secret</w:t>
        <w:br/>
        <w:t xml:space="preserve">   MONGODB_URI=mongodb://localhost:27017/kai</w:t>
        <w:br/>
      </w:r>
    </w:p>
    <w:p>
      <w:r>
        <w:t>Copy .env.template to .env:</w:t>
        <w:br/>
        <w:t xml:space="preserve">   bash</w:t>
        <w:br/>
        <w:t xml:space="preserve">   cp .env.template .env</w:t>
      </w:r>
    </w:p>
    <w:p>
      <w:r>
        <w:rPr>
          <w:rFonts w:ascii="Courier New" w:hAnsi="Courier New"/>
          <w:sz w:val="18"/>
        </w:rPr>
        <w:t>.env.template</w:t>
      </w:r>
    </w:p>
    <w:p>
      <w:r>
        <w:rPr>
          <w:rFonts w:ascii="Courier New" w:hAnsi="Courier New"/>
          <w:sz w:val="18"/>
        </w:rPr>
        <w:t>.env</w:t>
      </w:r>
    </w:p>
    <w:p>
      <w:r>
        <w:rPr>
          <w:rFonts w:ascii="Courier New" w:hAnsi="Courier New"/>
          <w:sz w:val="18"/>
        </w:rPr>
        <w:t>bash</w:t>
        <w:br/>
        <w:t xml:space="preserve">   cp .env.template .env</w:t>
      </w:r>
    </w:p>
    <w:p>
      <w:r>
        <w:t>Fill in the sensitive values in .env:</w:t>
        <w:br/>
        <w:t xml:space="preserve">   ```bash</w:t>
        <w:br/>
        <w:t xml:space="preserve">   # Required API keys</w:t>
        <w:br/>
        <w:t xml:space="preserve">   OPENAI_API_KEY=your_openai_api_key</w:t>
        <w:br/>
        <w:t xml:space="preserve">   JWT_SECRET=your_jwt_secret</w:t>
        <w:br/>
        <w:t xml:space="preserve">   MONGODB_URI=mongodb://localhost:27017/kai</w:t>
      </w:r>
    </w:p>
    <w:p>
      <w:r>
        <w:rPr>
          <w:rFonts w:ascii="Courier New" w:hAnsi="Courier New"/>
          <w:sz w:val="18"/>
        </w:rPr>
        <w:t>.env</w:t>
      </w:r>
    </w:p>
    <w:p>
      <w:r>
        <w:t># S3/Storage credentials</w:t>
        <w:br/>
        <w:t xml:space="preserve">   S3_ACCESS_KEY=your_s3_access_key</w:t>
        <w:br/>
        <w:t xml:space="preserve">   S3_SECRET_KEY=your_s3_secret_key</w:t>
      </w:r>
    </w:p>
    <w:p>
      <w:r>
        <w:t># Supabase credentials</w:t>
        <w:br/>
        <w:t xml:space="preserve">   SUPABASE_KEY=your_supabase_key</w:t>
        <w:br/>
        <w:t xml:space="preserve">   SUPABASE_ANON_KEY=your_supabase_anon_key</w:t>
      </w:r>
    </w:p>
    <w:p>
      <w:r>
        <w:t># Other sensitive values...</w:t>
        <w:br/>
        <w:t xml:space="preserve">   ```</w:t>
      </w:r>
    </w:p>
    <w:p>
      <w:pPr>
        <w:pStyle w:val="ListNumber"/>
      </w:pPr>
      <w:r>
        <w:t>The environment-specific files (.env.development, .env.staging, .env.production) already contain appropriate non-sensitive configuration for each environment:</w:t>
      </w:r>
    </w:p>
    <w:p>
      <w:r>
        <w:rPr>
          <w:rFonts w:ascii="Courier New" w:hAnsi="Courier New"/>
          <w:sz w:val="18"/>
        </w:rPr>
        <w:t>.env.development</w:t>
      </w:r>
    </w:p>
    <w:p>
      <w:r>
        <w:rPr>
          <w:rFonts w:ascii="Courier New" w:hAnsi="Courier New"/>
          <w:sz w:val="18"/>
        </w:rPr>
        <w:t>.env.staging</w:t>
      </w:r>
    </w:p>
    <w:p>
      <w:r>
        <w:rPr>
          <w:rFonts w:ascii="Courier New" w:hAnsi="Courier New"/>
          <w:sz w:val="18"/>
        </w:rPr>
        <w:t>.env.production</w:t>
      </w:r>
    </w:p>
    <w:p>
      <w:pPr>
        <w:pStyle w:val="Heading5"/>
      </w:pPr>
      <w:r>
        <w:t>Environment-Specific Configuration</w:t>
      </w:r>
    </w:p>
    <w:p>
      <w:r>
        <w:t>Each environment has its own configuration file with appropriate values:</w:t>
      </w:r>
    </w:p>
    <w:p>
      <w:r>
        <w:t>Development Environment (.env.development):</w:t>
      </w:r>
    </w:p>
    <w:p>
      <w:r>
        <w:rPr>
          <w:rFonts w:ascii="Courier New" w:hAnsi="Courier New"/>
          <w:sz w:val="18"/>
        </w:rPr>
        <w:t>.env.development</w:t>
      </w:r>
    </w:p>
    <w:p>
      <w:r>
        <w:rPr>
          <w:rFonts w:ascii="Courier New" w:hAnsi="Courier New"/>
          <w:sz w:val="18"/>
        </w:rPr>
        <w:t>NODE_ENV=development</w:t>
        <w:br/>
        <w:t>KAI_API_URL=http://localhost:3000/api</w:t>
        <w:br/>
        <w:t>MONGODB_URI=mongodb://localhost:27017/kai-dev</w:t>
        <w:br/>
        <w:t>LOG_LEVEL=debug</w:t>
        <w:br/>
        <w:t>ENABLE_MOCK_FALLBACK=true</w:t>
        <w:br/>
        <w:t>USE_MCP_SERVER=false</w:t>
        <w:br/>
        <w:t>STRIPE_TEST_MODE=true</w:t>
        <w:br/>
      </w:r>
    </w:p>
    <w:p>
      <w:r>
        <w:rPr>
          <w:rFonts w:ascii="Courier New" w:hAnsi="Courier New"/>
          <w:sz w:val="18"/>
        </w:rPr>
        <w:t>NODE_ENV=development</w:t>
        <w:br/>
        <w:t>KAI_API_URL=http://localhost:3000/api</w:t>
        <w:br/>
        <w:t>MONGODB_URI=mongodb://localhost:27017/kai-dev</w:t>
        <w:br/>
        <w:t>LOG_LEVEL=debug</w:t>
        <w:br/>
        <w:t>ENABLE_MOCK_FALLBACK=true</w:t>
        <w:br/>
        <w:t>USE_MCP_SERVER=false</w:t>
        <w:br/>
        <w:t>STRIPE_TEST_MODE=true</w:t>
        <w:br/>
      </w:r>
    </w:p>
    <w:p>
      <w:r>
        <w:t>Staging Environment (.env.staging):</w:t>
      </w:r>
    </w:p>
    <w:p>
      <w:r>
        <w:rPr>
          <w:rFonts w:ascii="Courier New" w:hAnsi="Courier New"/>
          <w:sz w:val="18"/>
        </w:rPr>
        <w:t>.env.staging</w:t>
      </w:r>
    </w:p>
    <w:p>
      <w:r>
        <w:rPr>
          <w:rFonts w:ascii="Courier New" w:hAnsi="Courier New"/>
          <w:sz w:val="18"/>
        </w:rPr>
        <w:t>NODE_ENV=production</w:t>
        <w:br/>
        <w:t>KAI_API_URL=https://api.staging.kai-platform.com/api</w:t>
        <w:br/>
        <w:t>DATABASE_SSL=true</w:t>
        <w:br/>
        <w:t>LOG_LEVEL=info</w:t>
        <w:br/>
        <w:t>ENABLE_MOCK_FALLBACK=false</w:t>
        <w:br/>
        <w:t>USE_MCP_SERVER=true</w:t>
        <w:br/>
        <w:t>STRIPE_TEST_MODE=true</w:t>
        <w:br/>
      </w:r>
    </w:p>
    <w:p>
      <w:r>
        <w:rPr>
          <w:rFonts w:ascii="Courier New" w:hAnsi="Courier New"/>
          <w:sz w:val="18"/>
        </w:rPr>
        <w:t>NODE_ENV=production</w:t>
        <w:br/>
        <w:t>KAI_API_URL=https://api.staging.kai-platform.com/api</w:t>
        <w:br/>
        <w:t>DATABASE_SSL=true</w:t>
        <w:br/>
        <w:t>LOG_LEVEL=info</w:t>
        <w:br/>
        <w:t>ENABLE_MOCK_FALLBACK=false</w:t>
        <w:br/>
        <w:t>USE_MCP_SERVER=true</w:t>
        <w:br/>
        <w:t>STRIPE_TEST_MODE=true</w:t>
        <w:br/>
      </w:r>
    </w:p>
    <w:p>
      <w:r>
        <w:t>Production Environment (.env.production):</w:t>
      </w:r>
    </w:p>
    <w:p>
      <w:r>
        <w:rPr>
          <w:rFonts w:ascii="Courier New" w:hAnsi="Courier New"/>
          <w:sz w:val="18"/>
        </w:rPr>
        <w:t>.env.production</w:t>
      </w:r>
    </w:p>
    <w:p>
      <w:r>
        <w:rPr>
          <w:rFonts w:ascii="Courier New" w:hAnsi="Courier New"/>
          <w:sz w:val="18"/>
        </w:rPr>
        <w:t>NODE_ENV=production</w:t>
        <w:br/>
        <w:t>KAI_API_URL=https://api.kai-platform.com/api</w:t>
        <w:br/>
        <w:t>DATABASE_SSL=true</w:t>
        <w:br/>
        <w:t>LOG_LEVEL=warn</w:t>
        <w:br/>
        <w:t>ENABLE_MOCK_FALLBACK=false</w:t>
        <w:br/>
        <w:t>USE_MCP_SERVER=true</w:t>
        <w:br/>
        <w:t>STRIPE_TEST_MODE=false</w:t>
        <w:br/>
      </w:r>
    </w:p>
    <w:p>
      <w:r>
        <w:rPr>
          <w:rFonts w:ascii="Courier New" w:hAnsi="Courier New"/>
          <w:sz w:val="18"/>
        </w:rPr>
        <w:t>NODE_ENV=production</w:t>
        <w:br/>
        <w:t>KAI_API_URL=https://api.kai-platform.com/api</w:t>
        <w:br/>
        <w:t>DATABASE_SSL=true</w:t>
        <w:br/>
        <w:t>LOG_LEVEL=warn</w:t>
        <w:br/>
        <w:t>ENABLE_MOCK_FALLBACK=false</w:t>
        <w:br/>
        <w:t>USE_MCP_SERVER=true</w:t>
        <w:br/>
        <w:t>STRIPE_TEST_MODE=false</w:t>
        <w:br/>
      </w:r>
    </w:p>
    <w:p>
      <w:r>
        <w:t>These files override the values in the main .env file when the corresponding environment is active.</w:t>
      </w:r>
    </w:p>
    <w:p>
      <w:r>
        <w:rPr>
          <w:rFonts w:ascii="Courier New" w:hAnsi="Courier New"/>
          <w:sz w:val="18"/>
        </w:rPr>
        <w:t>.env</w:t>
      </w:r>
    </w:p>
    <w:p>
      <w:pPr>
        <w:pStyle w:val="Heading4"/>
      </w:pPr>
      <w:r>
        <w:t>GitHub Actions Integration</w:t>
      </w:r>
    </w:p>
    <w:p>
      <w:r>
        <w:t>Our GitHub Actions workflows use a custom action to load environment variables from the .env file. This ensures consistency between local development and CI/CD environments.</w:t>
      </w:r>
    </w:p>
    <w:p>
      <w:r>
        <w:rPr>
          <w:rFonts w:ascii="Courier New" w:hAnsi="Courier New"/>
          <w:sz w:val="18"/>
        </w:rPr>
        <w:t>.env</w:t>
      </w:r>
    </w:p>
    <w:p>
      <w:r>
        <w:t>The action is located at .github/actions/load-env and is used in all workflows that need environment variables.</w:t>
      </w:r>
    </w:p>
    <w:p>
      <w:r>
        <w:rPr>
          <w:rFonts w:ascii="Courier New" w:hAnsi="Courier New"/>
          <w:sz w:val="18"/>
        </w:rPr>
        <w:t>.github/actions/load-env</w:t>
      </w:r>
    </w:p>
    <w:p>
      <w:r>
        <w:t>For sensitive information that should not be committed to the repository, use GitHub Secrets instead. These secrets are referenced in the workflows and are injected into the Kubernetes deployment as environment variables and secrets.</w:t>
      </w:r>
    </w:p>
    <w:p>
      <w:pPr>
        <w:pStyle w:val="Heading4"/>
      </w:pPr>
      <w:r>
        <w:t>GitHub Secrets</w:t>
      </w:r>
    </w:p>
    <w:p>
      <w:r>
        <w:t>All sensitive information is stored as GitHub Secrets and injected into the deployment process by the GitHub Actions workflow. This includes:</w:t>
      </w:r>
    </w:p>
    <w:p>
      <w:pPr>
        <w:pStyle w:val="ListBullet"/>
      </w:pPr>
      <w:r>
        <w:t>API keys</w:t>
      </w:r>
    </w:p>
    <w:p>
      <w:pPr>
        <w:pStyle w:val="ListBullet"/>
      </w:pPr>
      <w:r>
        <w:t>Database credentials</w:t>
      </w:r>
    </w:p>
    <w:p>
      <w:pPr>
        <w:pStyle w:val="ListBullet"/>
      </w:pPr>
      <w:r>
        <w:t>JWT secrets</w:t>
      </w:r>
    </w:p>
    <w:p>
      <w:pPr>
        <w:pStyle w:val="ListBullet"/>
      </w:pPr>
      <w:r>
        <w:t>Supabase credentials</w:t>
      </w:r>
    </w:p>
    <w:p>
      <w:pPr>
        <w:pStyle w:val="ListBullet"/>
      </w:pPr>
      <w:r>
        <w:t>Vercel tokens</w:t>
      </w:r>
    </w:p>
    <w:p>
      <w:pPr>
        <w:pStyle w:val="ListBullet"/>
      </w:pPr>
      <w:r>
        <w:t>Docker registry credentials</w:t>
      </w:r>
    </w:p>
    <w:p>
      <w:pPr>
        <w:pStyle w:val="Heading4"/>
      </w:pPr>
      <w:r>
        <w:t>Kubernetes Secrets</w:t>
      </w:r>
    </w:p>
    <w:p>
      <w:r>
        <w:t>The GitHub Actions workflow creates Kubernetes secrets from the GitHub Secrets, making them available to the applications running in the cluster:</w:t>
      </w:r>
    </w:p>
    <w:p>
      <w:r>
        <w:rPr>
          <w:rFonts w:ascii="Courier New" w:hAnsi="Courier New"/>
          <w:sz w:val="18"/>
        </w:rPr>
        <w:t># Example of how secrets are created</w:t>
        <w:br/>
        <w:t>kubectl create secret generic kai-secrets \</w:t>
        <w:br/>
        <w:t xml:space="preserve">  --namespace kai-system \</w:t>
        <w:br/>
        <w:t xml:space="preserve">  --from-literal=mongodb-uri='${{ secrets.MONGODB_URI }}' \</w:t>
        <w:br/>
        <w:t xml:space="preserve">  --from-literal=jwt-secret='${{ secrets.JWT_SECRET }}' \</w:t>
        <w:br/>
        <w:t xml:space="preserve">  --from-literal=openai-api-key='${{ secrets.OPENAI_API_KEY }}' \</w:t>
        <w:br/>
        <w:t xml:space="preserve">  --from-literal=supabase-url='${{ secrets.SUPABASE_URL }}' \</w:t>
        <w:br/>
        <w:t xml:space="preserve">  --from-literal=supabase-key='${{ secrets.SUPABASE_KEY }}' \</w:t>
        <w:br/>
        <w:t xml:space="preserve">  --from-literal=stripe-secret-key='${{ secrets.STRIPE_SECRET_KEY }}' \</w:t>
        <w:br/>
        <w:t xml:space="preserve">  --dry-run=client -o yaml | kubectl apply -f -</w:t>
        <w:br/>
      </w:r>
    </w:p>
    <w:p>
      <w:r>
        <w:rPr>
          <w:rFonts w:ascii="Courier New" w:hAnsi="Courier New"/>
          <w:sz w:val="18"/>
        </w:rPr>
        <w:t># Example of how secrets are created</w:t>
        <w:br/>
        <w:t>kubectl create secret generic kai-secrets \</w:t>
        <w:br/>
        <w:t xml:space="preserve">  --namespace kai-system \</w:t>
        <w:br/>
        <w:t xml:space="preserve">  --from-literal=mongodb-uri='${{ secrets.MONGODB_URI }}' \</w:t>
        <w:br/>
        <w:t xml:space="preserve">  --from-literal=jwt-secret='${{ secrets.JWT_SECRET }}' \</w:t>
        <w:br/>
        <w:t xml:space="preserve">  --from-literal=openai-api-key='${{ secrets.OPENAI_API_KEY }}' \</w:t>
        <w:br/>
        <w:t xml:space="preserve">  --from-literal=supabase-url='${{ secrets.SUPABASE_URL }}' \</w:t>
        <w:br/>
        <w:t xml:space="preserve">  --from-literal=supabase-key='${{ secrets.SUPABASE_KEY }}' \</w:t>
        <w:br/>
        <w:t xml:space="preserve">  --from-literal=stripe-secret-key='${{ secrets.STRIPE_SECRET_KEY }}' \</w:t>
        <w:br/>
        <w:t xml:space="preserve">  --dry-run=client -o yaml | kubectl apply -f -</w:t>
        <w:br/>
      </w:r>
    </w:p>
    <w:p>
      <w:pPr>
        <w:pStyle w:val="Heading4"/>
      </w:pPr>
      <w:r>
        <w:t>Environment-Specific Configuration in Kubernetes</w:t>
      </w:r>
    </w:p>
    <w:p>
      <w:r>
        <w:t>The KAI platform uses different configuration values for staging and production environments:</w:t>
      </w:r>
    </w:p>
    <w:p>
      <w:pPr>
        <w:pStyle w:val="ListNumber"/>
      </w:pPr>
      <w:r>
        <w:t>Helm Values Files:</w:t>
      </w:r>
    </w:p>
    <w:p>
      <w:pPr>
        <w:pStyle w:val="ListNumber"/>
      </w:pPr>
      <w:r>
        <w:t>values.yaml: Default values</w:t>
      </w:r>
    </w:p>
    <w:p>
      <w:pPr>
        <w:pStyle w:val="ListNumber"/>
      </w:pPr>
      <w:r>
        <w:t>values-staging.yaml: Staging-specific overrides</w:t>
      </w:r>
    </w:p>
    <w:p>
      <w:pPr>
        <w:pStyle w:val="ListNumber"/>
      </w:pPr>
      <w:r>
        <w:br/>
        <w:t>values-production.yaml: Production-specific overrides</w:t>
        <w:br/>
      </w:r>
    </w:p>
    <w:p>
      <w:pPr>
        <w:pStyle w:val="ListNumber"/>
      </w:pPr>
      <w:r>
        <w:br/>
        <w:t>Environment Variables:</w:t>
        <w:br/>
      </w:r>
    </w:p>
    <w:p>
      <w:pPr>
        <w:pStyle w:val="ListNumber"/>
      </w:pPr>
      <w:r>
        <w:t>The GitHub Actions workflow loads environment variables from the .env file</w:t>
      </w:r>
    </w:p>
    <w:p>
      <w:pPr>
        <w:pStyle w:val="ListNumber"/>
      </w:pPr>
      <w:r>
        <w:t>Environment-specific variables are loaded from .env.staging or .env.production</w:t>
      </w:r>
    </w:p>
    <w:p>
      <w:pPr>
        <w:pStyle w:val="ListNumber"/>
      </w:pPr>
      <w:r>
        <w:t>These variables are used during the build process and deployment</w:t>
      </w:r>
    </w:p>
    <w:p>
      <w:r>
        <w:rPr>
          <w:rFonts w:ascii="Courier New" w:hAnsi="Courier New"/>
          <w:sz w:val="18"/>
        </w:rPr>
        <w:t>values.yaml</w:t>
      </w:r>
    </w:p>
    <w:p>
      <w:r>
        <w:rPr>
          <w:rFonts w:ascii="Courier New" w:hAnsi="Courier New"/>
          <w:sz w:val="18"/>
        </w:rPr>
        <w:t>values-staging.yaml</w:t>
      </w:r>
    </w:p>
    <w:p>
      <w:r>
        <w:t>values-production.yaml: Production-specific overrides</w:t>
      </w:r>
    </w:p>
    <w:p>
      <w:r>
        <w:rPr>
          <w:rFonts w:ascii="Courier New" w:hAnsi="Courier New"/>
          <w:sz w:val="18"/>
        </w:rPr>
        <w:t>values-production.yaml</w:t>
      </w:r>
    </w:p>
    <w:p>
      <w:r>
        <w:t>Environment Variables:</w:t>
      </w:r>
    </w:p>
    <w:p>
      <w:r>
        <w:rPr>
          <w:rFonts w:ascii="Courier New" w:hAnsi="Courier New"/>
          <w:sz w:val="18"/>
        </w:rPr>
        <w:t>.env</w:t>
      </w:r>
    </w:p>
    <w:p>
      <w:r>
        <w:rPr>
          <w:rFonts w:ascii="Courier New" w:hAnsi="Courier New"/>
          <w:sz w:val="18"/>
        </w:rPr>
        <w:t>.env.staging</w:t>
      </w:r>
    </w:p>
    <w:p>
      <w:r>
        <w:rPr>
          <w:rFonts w:ascii="Courier New" w:hAnsi="Courier New"/>
          <w:sz w:val="18"/>
        </w:rPr>
        <w:t>.env.production</w:t>
      </w:r>
    </w:p>
    <w:p>
      <w:pPr>
        <w:pStyle w:val="Heading3"/>
      </w:pPr>
      <w:r>
        <w:t>Recently Implemented Features</w:t>
      </w:r>
    </w:p>
    <w:p>
      <w:r>
        <w:t>The KAI platform has recently been enhanced with several new features that require specific deployment configurations. This section provides details on these features and their deployment requirements.</w:t>
      </w:r>
    </w:p>
    <w:p>
      <w:pPr>
        <w:pStyle w:val="Heading4"/>
      </w:pPr>
      <w:r>
        <w:t>Property-Based Recommendation Engine</w:t>
      </w:r>
    </w:p>
    <w:p>
      <w:r>
        <w:t>The Property-Based Recommendation Engine is integrated with the API server and provides intelligent material recommendations based on property requirements, user preferences, and project context.</w:t>
      </w:r>
    </w:p>
    <w:p>
      <w:pPr>
        <w:pStyle w:val="Heading5"/>
      </w:pPr>
      <w:r>
        <w:t>Deployment Configuration</w:t>
      </w:r>
    </w:p>
    <w:p>
      <w:r>
        <w:t>The recommendation engine is deployed as part of the API server with the following configuration:</w:t>
      </w:r>
    </w:p>
    <w:p>
      <w:pPr>
        <w:pStyle w:val="ListBullet"/>
      </w:pPr>
      <w:r>
        <w:t>Deployment Method: Integrated with the API server deployment</w:t>
      </w:r>
    </w:p>
    <w:p>
      <w:pPr>
        <w:pStyle w:val="ListBullet"/>
      </w:pPr>
      <w:r>
        <w:t>Configuration: ConfigMap mounted to the API server</w:t>
      </w:r>
    </w:p>
    <w:p>
      <w:pPr>
        <w:pStyle w:val="ListBullet"/>
      </w:pPr>
      <w:r>
        <w:t>Resource Requirements: Included in the API server resource allocation</w:t>
      </w:r>
    </w:p>
    <w:p>
      <w:pPr>
        <w:pStyle w:val="ListBullet"/>
      </w:pPr>
      <w:r>
        <w:t>Scaling: Scales with the API server</w:t>
      </w:r>
    </w:p>
    <w:p>
      <w:pPr>
        <w:pStyle w:val="Heading5"/>
      </w:pPr>
      <w:r>
        <w:t>Implementation Details</w:t>
      </w:r>
    </w:p>
    <w:p>
      <w:r>
        <w:t>The recommendation engine is implemented as a ConfigMap that is mounted to the API server:</w:t>
      </w:r>
    </w:p>
    <w:p>
      <w:r>
        <w:rPr>
          <w:rFonts w:ascii="Courier New" w:hAnsi="Courier New"/>
          <w:sz w:val="18"/>
        </w:rPr>
        <w:t># ConfigMap for the recommendation engine</w:t>
        <w:br/>
        <w:t>apiVersion: v1</w:t>
        <w:br/>
        <w:t>kind: ConfigMap</w:t>
        <w:br/>
        <w:t>metadata:</w:t>
        <w:br/>
        <w:t xml:space="preserve">  name: recommendation-engine-config</w:t>
        <w:br/>
        <w:t xml:space="preserve">  labels:</w:t>
        <w:br/>
        <w:t xml:space="preserve">    app: api-server</w:t>
        <w:br/>
        <w:t xml:space="preserve">    component: recommendation</w:t>
        <w:br/>
        <w:t>data:</w:t>
        <w:br/>
        <w:t xml:space="preserve">  recommendation_engine_enabled: "true"</w:t>
        <w:br/>
        <w:t xml:space="preserve">  recommendation_cache_size: "1000"</w:t>
        <w:br/>
        <w:t xml:space="preserve">  recommendation_refresh_interval: "300"  # 5 minutes</w:t>
        <w:br/>
        <w:t xml:space="preserve">  recommendation_max_concurrent_jobs: "5"</w:t>
        <w:br/>
        <w:t xml:space="preserve">  recommendation_similarity_threshold: "0.7"</w:t>
        <w:br/>
        <w:t xml:space="preserve">  recommendation_config.json: |</w:t>
        <w:br/>
        <w:t xml:space="preserve">    {</w:t>
        <w:br/>
        <w:t xml:space="preserve">      "weightFactors": {</w:t>
        <w:br/>
        <w:t xml:space="preserve">        "propertyMatch": 0.6,</w:t>
        <w:br/>
        <w:t xml:space="preserve">        "userPreference": 0.3,</w:t>
        <w:br/>
        <w:t xml:space="preserve">        "projectContext": 0.1</w:t>
        <w:br/>
        <w:t xml:space="preserve">      },</w:t>
        <w:br/>
        <w:t xml:space="preserve">      "cacheStrategy": "lru",</w:t>
        <w:br/>
        <w:t xml:space="preserve">      "defaultLimit": 20,</w:t>
        <w:br/>
        <w:t xml:space="preserve">      "enableFeedbackLoop": true,</w:t>
        <w:br/>
        <w:t xml:space="preserve">      "minConfidenceScore": 0.65</w:t>
        <w:br/>
        <w:t xml:space="preserve">    }</w:t>
        <w:br/>
      </w:r>
    </w:p>
    <w:p>
      <w:r>
        <w:rPr>
          <w:rFonts w:ascii="Courier New" w:hAnsi="Courier New"/>
          <w:sz w:val="18"/>
        </w:rPr>
        <w:t># ConfigMap for the recommendation engine</w:t>
        <w:br/>
        <w:t>apiVersion: v1</w:t>
        <w:br/>
        <w:t>kind: ConfigMap</w:t>
        <w:br/>
        <w:t>metadata:</w:t>
        <w:br/>
        <w:t xml:space="preserve">  name: recommendation-engine-config</w:t>
        <w:br/>
        <w:t xml:space="preserve">  labels:</w:t>
        <w:br/>
        <w:t xml:space="preserve">    app: api-server</w:t>
        <w:br/>
        <w:t xml:space="preserve">    component: recommendation</w:t>
        <w:br/>
        <w:t>data:</w:t>
        <w:br/>
        <w:t xml:space="preserve">  recommendation_engine_enabled: "true"</w:t>
        <w:br/>
        <w:t xml:space="preserve">  recommendation_cache_size: "1000"</w:t>
        <w:br/>
        <w:t xml:space="preserve">  recommendation_refresh_interval: "300"  # 5 minutes</w:t>
        <w:br/>
        <w:t xml:space="preserve">  recommendation_max_concurrent_jobs: "5"</w:t>
        <w:br/>
        <w:t xml:space="preserve">  recommendation_similarity_threshold: "0.7"</w:t>
        <w:br/>
        <w:t xml:space="preserve">  recommendation_config.json: |</w:t>
        <w:br/>
        <w:t xml:space="preserve">    {</w:t>
        <w:br/>
        <w:t xml:space="preserve">      "weightFactors": {</w:t>
        <w:br/>
        <w:t xml:space="preserve">        "propertyMatch": 0.6,</w:t>
        <w:br/>
        <w:t xml:space="preserve">        "userPreference": 0.3,</w:t>
        <w:br/>
        <w:t xml:space="preserve">        "projectContext": 0.1</w:t>
        <w:br/>
        <w:t xml:space="preserve">      },</w:t>
        <w:br/>
        <w:t xml:space="preserve">      "cacheStrategy": "lru",</w:t>
        <w:br/>
        <w:t xml:space="preserve">      "defaultLimit": 20,</w:t>
        <w:br/>
        <w:t xml:space="preserve">      "enableFeedbackLoop": true,</w:t>
        <w:br/>
        <w:t xml:space="preserve">      "minConfidenceScore": 0.65</w:t>
        <w:br/>
        <w:t xml:space="preserve">    }</w:t>
        <w:br/>
      </w:r>
    </w:p>
    <w:p>
      <w:r>
        <w:t>The API server deployment is patched to include the recommendation engine configuration:</w:t>
      </w:r>
    </w:p>
    <w:p>
      <w:r>
        <w:rPr>
          <w:rFonts w:ascii="Courier New" w:hAnsi="Courier New"/>
          <w:sz w:val="18"/>
        </w:rPr>
        <w:t># Patch for the API server deployment</w:t>
        <w:br/>
        <w:t>apiVersion: apps/v1</w:t>
        <w:br/>
        <w:t>kind: Deployment</w:t>
        <w:br/>
        <w:t>metadata:</w:t>
        <w:br/>
        <w:t xml:space="preserve">  name: api-server</w:t>
        <w:br/>
        <w:t>spec:</w:t>
        <w:br/>
        <w:t xml:space="preserve">  template:</w:t>
        <w:br/>
        <w:t xml:space="preserve">    spec:</w:t>
        <w:br/>
        <w:t xml:space="preserve">      containers:</w:t>
        <w:br/>
        <w:t xml:space="preserve">      - name: api-server</w:t>
        <w:br/>
        <w:t xml:space="preserve">        env:</w:t>
        <w:br/>
        <w:t xml:space="preserve">        - name: RECOMMENDATION_ENGINE_ENABLED</w:t>
        <w:br/>
        <w:t xml:space="preserve">          valueFrom:</w:t>
        <w:br/>
        <w:t xml:space="preserve">            configMapKeyRef:</w:t>
        <w:br/>
        <w:t xml:space="preserve">              name: recommendation-engine-config</w:t>
        <w:br/>
        <w:t xml:space="preserve">              key: recommendation_engine_enabled</w:t>
        <w:br/>
        <w:t xml:space="preserve">        # Additional environment variables...</w:t>
        <w:br/>
        <w:t xml:space="preserve">        volumeMounts:</w:t>
        <w:br/>
        <w:t xml:space="preserve">        - name: recommendation-config</w:t>
        <w:br/>
        <w:t xml:space="preserve">          mountPath: /app/config/recommendation</w:t>
        <w:br/>
        <w:t xml:space="preserve">          readOnly: true</w:t>
        <w:br/>
        <w:t xml:space="preserve">      volumes:</w:t>
        <w:br/>
        <w:t xml:space="preserve">      - name: recommendation-config</w:t>
        <w:br/>
        <w:t xml:space="preserve">        configMap:</w:t>
        <w:br/>
        <w:t xml:space="preserve">          name: recommendation-engine-config</w:t>
        <w:br/>
      </w:r>
    </w:p>
    <w:p>
      <w:r>
        <w:rPr>
          <w:rFonts w:ascii="Courier New" w:hAnsi="Courier New"/>
          <w:sz w:val="18"/>
        </w:rPr>
        <w:t># Patch for the API server deployment</w:t>
        <w:br/>
        <w:t>apiVersion: apps/v1</w:t>
        <w:br/>
        <w:t>kind: Deployment</w:t>
        <w:br/>
        <w:t>metadata:</w:t>
        <w:br/>
        <w:t xml:space="preserve">  name: api-server</w:t>
        <w:br/>
        <w:t>spec:</w:t>
        <w:br/>
        <w:t xml:space="preserve">  template:</w:t>
        <w:br/>
        <w:t xml:space="preserve">    spec:</w:t>
        <w:br/>
        <w:t xml:space="preserve">      containers:</w:t>
        <w:br/>
        <w:t xml:space="preserve">      - name: api-server</w:t>
        <w:br/>
        <w:t xml:space="preserve">        env:</w:t>
        <w:br/>
        <w:t xml:space="preserve">        - name: RECOMMENDATION_ENGINE_ENABLED</w:t>
        <w:br/>
        <w:t xml:space="preserve">          valueFrom:</w:t>
        <w:br/>
        <w:t xml:space="preserve">            configMapKeyRef:</w:t>
        <w:br/>
        <w:t xml:space="preserve">              name: recommendation-engine-config</w:t>
        <w:br/>
        <w:t xml:space="preserve">              key: recommendation_engine_enabled</w:t>
        <w:br/>
        <w:t xml:space="preserve">        # Additional environment variables...</w:t>
        <w:br/>
        <w:t xml:space="preserve">        volumeMounts:</w:t>
        <w:br/>
        <w:t xml:space="preserve">        - name: recommendation-config</w:t>
        <w:br/>
        <w:t xml:space="preserve">          mountPath: /app/config/recommendation</w:t>
        <w:br/>
        <w:t xml:space="preserve">          readOnly: true</w:t>
        <w:br/>
        <w:t xml:space="preserve">      volumes:</w:t>
        <w:br/>
        <w:t xml:space="preserve">      - name: recommendation-config</w:t>
        <w:br/>
        <w:t xml:space="preserve">        configMap:</w:t>
        <w:br/>
        <w:t xml:space="preserve">          name: recommendation-engine-config</w:t>
        <w:br/>
      </w:r>
    </w:p>
    <w:p>
      <w:pPr>
        <w:pStyle w:val="Heading4"/>
      </w:pPr>
      <w:r>
        <w:t>Material Property Analytics</w:t>
      </w:r>
    </w:p>
    <w:p>
      <w:r>
        <w:t>The Material Property Analytics feature provides comprehensive analytics for material properties, including distribution analysis, trend analysis, correlation analysis, and anomaly detection.</w:t>
      </w:r>
    </w:p>
    <w:p>
      <w:pPr>
        <w:pStyle w:val="Heading5"/>
      </w:pPr>
      <w:r>
        <w:t>Deployment Configuration</w:t>
      </w:r>
    </w:p>
    <w:p>
      <w:r>
        <w:t>Material Property Analytics is deployed as a separate service with the following configuration:</w:t>
      </w:r>
    </w:p>
    <w:p>
      <w:pPr>
        <w:pStyle w:val="ListBullet"/>
      </w:pPr>
      <w:r>
        <w:t>Deployment Method: Dedicated deployment</w:t>
      </w:r>
    </w:p>
    <w:p>
      <w:pPr>
        <w:pStyle w:val="ListBullet"/>
      </w:pPr>
      <w:r>
        <w:t>Resource Requirements:</w:t>
      </w:r>
    </w:p>
    <w:p>
      <w:pPr>
        <w:pStyle w:val="ListBullet"/>
      </w:pPr>
      <w:r>
        <w:t>CPU: 1000m (request) / 4000m (limit)</w:t>
      </w:r>
    </w:p>
    <w:p>
      <w:pPr>
        <w:pStyle w:val="ListBullet"/>
      </w:pPr>
      <w:r>
        <w:t>Memory: 2Gi (request) / 8Gi (limit)</w:t>
      </w:r>
    </w:p>
    <w:p>
      <w:pPr>
        <w:pStyle w:val="ListBullet"/>
      </w:pPr>
      <w:r>
        <w:t>Scaling: HorizontalPodAutoscaler with 2-6 replicas</w:t>
      </w:r>
    </w:p>
    <w:p>
      <w:pPr>
        <w:pStyle w:val="ListBullet"/>
      </w:pPr>
      <w:r>
        <w:t>Storage: 20Gi PersistentVolumeClaim for analytics data</w:t>
      </w:r>
    </w:p>
    <w:p>
      <w:pPr>
        <w:pStyle w:val="ListBullet"/>
      </w:pPr>
      <w:r>
        <w:t>Workflow Integration: Integrated with the coordinator service via workflow templates</w:t>
      </w:r>
    </w:p>
    <w:p>
      <w:pPr>
        <w:pStyle w:val="Heading5"/>
      </w:pPr>
      <w:r>
        <w:t>Implementation Details</w:t>
      </w:r>
    </w:p>
    <w:p>
      <w:r>
        <w:t>The Material Property Analytics service is deployed as a separate Kubernetes deployment:</w:t>
      </w:r>
    </w:p>
    <w:p>
      <w:r>
        <w:rPr>
          <w:rFonts w:ascii="Courier New" w:hAnsi="Courier New"/>
          <w:sz w:val="18"/>
        </w:rPr>
        <w:t># Deployment for Material Property Analytics</w:t>
        <w:br/>
        <w:t>apiVersion: apps/v1</w:t>
        <w:br/>
        <w:t>kind: Deployment</w:t>
        <w:br/>
        <w:t>metadata:</w:t>
        <w:br/>
        <w:t xml:space="preserve">  name: material-property-analytics</w:t>
        <w:br/>
        <w:t xml:space="preserve">  labels:</w:t>
        <w:br/>
        <w:t xml:space="preserve">    app: material-property-analytics</w:t>
        <w:br/>
        <w:t xml:space="preserve">    component: analytics</w:t>
        <w:br/>
        <w:t>spec:</w:t>
        <w:br/>
        <w:t xml:space="preserve">  replicas: 2</w:t>
        <w:br/>
        <w:t xml:space="preserve">  selector:</w:t>
        <w:br/>
        <w:t xml:space="preserve">    matchLabels:</w:t>
        <w:br/>
        <w:t xml:space="preserve">      app: material-property-analytics</w:t>
        <w:br/>
        <w:t xml:space="preserve">  template:</w:t>
        <w:br/>
        <w:t xml:space="preserve">    metadata:</w:t>
        <w:br/>
        <w:t xml:space="preserve">      labels:</w:t>
        <w:br/>
        <w:t xml:space="preserve">        app: material-property-analytics</w:t>
        <w:br/>
        <w:t xml:space="preserve">        component: analytics</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material-property-analytics</w:t>
        <w:br/>
        <w:t xml:space="preserve">        image: ${REGISTRY_URL}/kai/material-property-analytics:latest</w:t>
        <w:br/>
        <w:t xml:space="preserve">        # Container configuration...</w:t>
        <w:br/>
      </w:r>
    </w:p>
    <w:p>
      <w:r>
        <w:rPr>
          <w:rFonts w:ascii="Courier New" w:hAnsi="Courier New"/>
          <w:sz w:val="18"/>
        </w:rPr>
        <w:t># Deployment for Material Property Analytics</w:t>
        <w:br/>
        <w:t>apiVersion: apps/v1</w:t>
        <w:br/>
        <w:t>kind: Deployment</w:t>
        <w:br/>
        <w:t>metadata:</w:t>
        <w:br/>
        <w:t xml:space="preserve">  name: material-property-analytics</w:t>
        <w:br/>
        <w:t xml:space="preserve">  labels:</w:t>
        <w:br/>
        <w:t xml:space="preserve">    app: material-property-analytics</w:t>
        <w:br/>
        <w:t xml:space="preserve">    component: analytics</w:t>
        <w:br/>
        <w:t>spec:</w:t>
        <w:br/>
        <w:t xml:space="preserve">  replicas: 2</w:t>
        <w:br/>
        <w:t xml:space="preserve">  selector:</w:t>
        <w:br/>
        <w:t xml:space="preserve">    matchLabels:</w:t>
        <w:br/>
        <w:t xml:space="preserve">      app: material-property-analytics</w:t>
        <w:br/>
        <w:t xml:space="preserve">  template:</w:t>
        <w:br/>
        <w:t xml:space="preserve">    metadata:</w:t>
        <w:br/>
        <w:t xml:space="preserve">      labels:</w:t>
        <w:br/>
        <w:t xml:space="preserve">        app: material-property-analytics</w:t>
        <w:br/>
        <w:t xml:space="preserve">        component: analytics</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material-property-analytics</w:t>
        <w:br/>
        <w:t xml:space="preserve">        image: ${REGISTRY_URL}/kai/material-property-analytics:latest</w:t>
        <w:br/>
        <w:t xml:space="preserve">        # Container configuration...</w:t>
        <w:br/>
      </w:r>
    </w:p>
    <w:p>
      <w:r>
        <w:t>The service is integrated with the coordinator service via a workflow template:</w:t>
      </w:r>
    </w:p>
    <w:p>
      <w:r>
        <w:rPr>
          <w:rFonts w:ascii="Courier New" w:hAnsi="Courier New"/>
          <w:sz w:val="18"/>
        </w:rPr>
        <w:t># Workflow template for Material Property Analytics</w:t>
        <w:br/>
        <w:t>apiVersion: argoproj.io/v1alpha1</w:t>
        <w:br/>
        <w:t>kind: WorkflowTemplate</w:t>
        <w:br/>
        <w:t>metadata:</w:t>
        <w:br/>
        <w:t xml:space="preserve">  name: material-property-analytics-template</w:t>
        <w:br/>
        <w:t>spec:</w:t>
        <w:br/>
        <w:t xml:space="preserve">  entrypoint: material-property-analytics</w:t>
        <w:br/>
        <w:t xml:space="preserve">  # Workflow template configuration...</w:t>
        <w:br/>
      </w:r>
    </w:p>
    <w:p>
      <w:r>
        <w:rPr>
          <w:rFonts w:ascii="Courier New" w:hAnsi="Courier New"/>
          <w:sz w:val="18"/>
        </w:rPr>
        <w:t># Workflow template for Material Property Analytics</w:t>
        <w:br/>
        <w:t>apiVersion: argoproj.io/v1alpha1</w:t>
        <w:br/>
        <w:t>kind: WorkflowTemplate</w:t>
        <w:br/>
        <w:t>metadata:</w:t>
        <w:br/>
        <w:t xml:space="preserve">  name: material-property-analytics-template</w:t>
        <w:br/>
        <w:t>spec:</w:t>
        <w:br/>
        <w:t xml:space="preserve">  entrypoint: material-property-analytics</w:t>
        <w:br/>
        <w:t xml:space="preserve">  # Workflow template configuration...</w:t>
        <w:br/>
      </w:r>
    </w:p>
    <w:p>
      <w:pPr>
        <w:pStyle w:val="Heading4"/>
      </w:pPr>
      <w:r>
        <w:t>Relationship-Aware Model Training</w:t>
      </w:r>
    </w:p>
    <w:p>
      <w:r>
        <w:t>The Relationship-Aware Model Training feature enhances AI model training by incorporating knowledge from the Property Relationship Graph to improve property prediction and search relevance.</w:t>
      </w:r>
    </w:p>
    <w:p>
      <w:pPr>
        <w:pStyle w:val="Heading5"/>
      </w:pPr>
      <w:r>
        <w:t>Deployment Configuration</w:t>
      </w:r>
    </w:p>
    <w:p>
      <w:r>
        <w:t>Relationship-Aware Model Training is deployed as a separate service with the following configuration:</w:t>
      </w:r>
    </w:p>
    <w:p>
      <w:pPr>
        <w:pStyle w:val="ListBullet"/>
      </w:pPr>
      <w:r>
        <w:t>Deployment Method: Dedicated deployment</w:t>
      </w:r>
    </w:p>
    <w:p>
      <w:pPr>
        <w:pStyle w:val="ListBullet"/>
      </w:pPr>
      <w:r>
        <w:t>Resource Requirements:</w:t>
      </w:r>
    </w:p>
    <w:p>
      <w:pPr>
        <w:pStyle w:val="ListBullet"/>
      </w:pPr>
      <w:r>
        <w:t>CPU: 4000m (request) / 8000m (limit)</w:t>
      </w:r>
    </w:p>
    <w:p>
      <w:pPr>
        <w:pStyle w:val="ListBullet"/>
      </w:pPr>
      <w:r>
        <w:t>Memory: 16Gi (request) / 32Gi (limit)</w:t>
      </w:r>
    </w:p>
    <w:p>
      <w:pPr>
        <w:pStyle w:val="ListBullet"/>
      </w:pPr>
      <w:r>
        <w:t>GPU: 1 NVIDIA GPU (L40S preferred)</w:t>
      </w:r>
    </w:p>
    <w:p>
      <w:pPr>
        <w:pStyle w:val="ListBullet"/>
      </w:pPr>
      <w:r>
        <w:t>Scaling: HorizontalPodAutoscaler with 1-3 replicas</w:t>
      </w:r>
    </w:p>
    <w:p>
      <w:pPr>
        <w:pStyle w:val="ListBullet"/>
      </w:pPr>
      <w:r>
        <w:t>Storage: 40Gi PersistentVolumeClaim for model storage</w:t>
      </w:r>
    </w:p>
    <w:p>
      <w:pPr>
        <w:pStyle w:val="ListBullet"/>
      </w:pPr>
      <w:r>
        <w:t>Node Selection: Runs on nodes with gpu-type=nvidia-l40s label</w:t>
      </w:r>
    </w:p>
    <w:p>
      <w:pPr>
        <w:pStyle w:val="ListBullet"/>
      </w:pPr>
      <w:r>
        <w:t>Workflow Integration: Integrated with the coordinator service via workflow templates</w:t>
      </w:r>
    </w:p>
    <w:p>
      <w:r>
        <w:rPr>
          <w:rFonts w:ascii="Courier New" w:hAnsi="Courier New"/>
          <w:sz w:val="18"/>
        </w:rPr>
        <w:t>gpu-type=nvidia-l40s</w:t>
      </w:r>
    </w:p>
    <w:p>
      <w:pPr>
        <w:pStyle w:val="Heading5"/>
      </w:pPr>
      <w:r>
        <w:t>Implementation Details</w:t>
      </w:r>
    </w:p>
    <w:p>
      <w:r>
        <w:t>The Relationship-Aware Model Training service is deployed as a separate Kubernetes deployment:</w:t>
      </w:r>
    </w:p>
    <w:p>
      <w:r>
        <w:rPr>
          <w:rFonts w:ascii="Courier New" w:hAnsi="Courier New"/>
          <w:sz w:val="18"/>
        </w:rPr>
        <w:t># Deployment for Relationship-Aware Model Training</w:t>
        <w:br/>
        <w:t>apiVersion: apps/v1</w:t>
        <w:br/>
        <w:t>kind: Deployment</w:t>
        <w:br/>
        <w:t>metadata:</w:t>
        <w:br/>
        <w:t xml:space="preserve">  name: relationship-aware-training</w:t>
        <w:br/>
        <w:t xml:space="preserve">  labels:</w:t>
        <w:br/>
        <w:t xml:space="preserve">    app: relationship-aware-training</w:t>
        <w:br/>
        <w:t xml:space="preserve">    component: ml-services</w:t>
        <w:br/>
        <w:t>spec:</w:t>
        <w:br/>
        <w:t xml:space="preserve">  replicas: 1</w:t>
        <w:br/>
        <w:t xml:space="preserve">  selector:</w:t>
        <w:br/>
        <w:t xml:space="preserve">    matchLabels:</w:t>
        <w:br/>
        <w:t xml:space="preserve">      app: relationship-aware-training</w:t>
        <w:br/>
        <w:t xml:space="preserve">  template:</w:t>
        <w:br/>
        <w:t xml:space="preserve">    metadata:</w:t>
        <w:br/>
        <w:t xml:space="preserve">      labels:</w:t>
        <w:br/>
        <w:t xml:space="preserve">        app: relationship-aware-training</w:t>
        <w:br/>
        <w:t xml:space="preserve">        component: ml-services</w:t>
        <w:br/>
        <w:t xml:space="preserve">        gpu-enabled: "true"</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relationship-aware-training</w:t>
        <w:br/>
        <w:t xml:space="preserve">        image: ${REGISTRY_URL}/kai/relationship-aware-training:latest</w:t>
        <w:br/>
        <w:t xml:space="preserve">        # Container configuration...</w:t>
        <w:br/>
        <w:t xml:space="preserve">      nodeSelector:</w:t>
        <w:br/>
        <w:t xml:space="preserve">        gpu-type: nvidia-l40s</w:t>
        <w:br/>
        <w:t xml:space="preserve">      runtimeClassName: nvidia-gpu</w:t>
        <w:br/>
      </w:r>
    </w:p>
    <w:p>
      <w:r>
        <w:rPr>
          <w:rFonts w:ascii="Courier New" w:hAnsi="Courier New"/>
          <w:sz w:val="18"/>
        </w:rPr>
        <w:t># Deployment for Relationship-Aware Model Training</w:t>
        <w:br/>
        <w:t>apiVersion: apps/v1</w:t>
        <w:br/>
        <w:t>kind: Deployment</w:t>
        <w:br/>
        <w:t>metadata:</w:t>
        <w:br/>
        <w:t xml:space="preserve">  name: relationship-aware-training</w:t>
        <w:br/>
        <w:t xml:space="preserve">  labels:</w:t>
        <w:br/>
        <w:t xml:space="preserve">    app: relationship-aware-training</w:t>
        <w:br/>
        <w:t xml:space="preserve">    component: ml-services</w:t>
        <w:br/>
        <w:t>spec:</w:t>
        <w:br/>
        <w:t xml:space="preserve">  replicas: 1</w:t>
        <w:br/>
        <w:t xml:space="preserve">  selector:</w:t>
        <w:br/>
        <w:t xml:space="preserve">    matchLabels:</w:t>
        <w:br/>
        <w:t xml:space="preserve">      app: relationship-aware-training</w:t>
        <w:br/>
        <w:t xml:space="preserve">  template:</w:t>
        <w:br/>
        <w:t xml:space="preserve">    metadata:</w:t>
        <w:br/>
        <w:t xml:space="preserve">      labels:</w:t>
        <w:br/>
        <w:t xml:space="preserve">        app: relationship-aware-training</w:t>
        <w:br/>
        <w:t xml:space="preserve">        component: ml-services</w:t>
        <w:br/>
        <w:t xml:space="preserve">        gpu-enabled: "true"</w:t>
        <w:br/>
        <w:t xml:space="preserve">      annotations:</w:t>
        <w:br/>
        <w:t xml:space="preserve">        prometheus.io/scrape: "true"</w:t>
        <w:br/>
        <w:t xml:space="preserve">        prometheus.io/port: "9100"</w:t>
        <w:br/>
        <w:t xml:space="preserve">        prometheus.io/path: "/metrics"</w:t>
        <w:br/>
        <w:t xml:space="preserve">    spec:</w:t>
        <w:br/>
        <w:t xml:space="preserve">      containers:</w:t>
        <w:br/>
        <w:t xml:space="preserve">      - name: relationship-aware-training</w:t>
        <w:br/>
        <w:t xml:space="preserve">        image: ${REGISTRY_URL}/kai/relationship-aware-training:latest</w:t>
        <w:br/>
        <w:t xml:space="preserve">        # Container configuration...</w:t>
        <w:br/>
        <w:t xml:space="preserve">      nodeSelector:</w:t>
        <w:br/>
        <w:t xml:space="preserve">        gpu-type: nvidia-l40s</w:t>
        <w:br/>
        <w:t xml:space="preserve">      runtimeClassName: nvidia-gpu</w:t>
        <w:br/>
      </w:r>
    </w:p>
    <w:p>
      <w:r>
        <w:t>The service is integrated with the coordinator service via a workflow template:</w:t>
      </w:r>
    </w:p>
    <w:p>
      <w:r>
        <w:rPr>
          <w:rFonts w:ascii="Courier New" w:hAnsi="Courier New"/>
          <w:sz w:val="18"/>
        </w:rPr>
        <w:t># Workflow template for Relationship-Aware Model Training</w:t>
        <w:br/>
        <w:t>apiVersion: argoproj.io/v1alpha1</w:t>
        <w:br/>
        <w:t>kind: WorkflowTemplate</w:t>
        <w:br/>
        <w:t>metadata:</w:t>
        <w:br/>
        <w:t xml:space="preserve">  name: relationship-aware-training-template</w:t>
        <w:br/>
        <w:t>spec:</w:t>
        <w:br/>
        <w:t xml:space="preserve">  entrypoint: relationship-aware-training</w:t>
        <w:br/>
        <w:t xml:space="preserve">  # Workflow template configuration...</w:t>
        <w:br/>
      </w:r>
    </w:p>
    <w:p>
      <w:r>
        <w:rPr>
          <w:rFonts w:ascii="Courier New" w:hAnsi="Courier New"/>
          <w:sz w:val="18"/>
        </w:rPr>
        <w:t># Workflow template for Relationship-Aware Model Training</w:t>
        <w:br/>
        <w:t>apiVersion: argoproj.io/v1alpha1</w:t>
        <w:br/>
        <w:t>kind: WorkflowTemplate</w:t>
        <w:br/>
        <w:t>metadata:</w:t>
        <w:br/>
        <w:t xml:space="preserve">  name: relationship-aware-training-template</w:t>
        <w:br/>
        <w:t>spec:</w:t>
        <w:br/>
        <w:t xml:space="preserve">  entrypoint: relationship-aware-training</w:t>
        <w:br/>
        <w:t xml:space="preserve">  # Workflow template configuration...</w:t>
        <w:br/>
      </w:r>
    </w:p>
    <w:p>
      <w:pPr>
        <w:pStyle w:val="Heading4"/>
      </w:pPr>
      <w:r>
        <w:t>Coordinator Service Integration</w:t>
      </w:r>
    </w:p>
    <w:p>
      <w:r>
        <w:t>The coordinator service has been updated to be aware of the new services and features:</w:t>
      </w:r>
    </w:p>
    <w:p>
      <w:r>
        <w:rPr>
          <w:rFonts w:ascii="Courier New" w:hAnsi="Courier New"/>
          <w:sz w:val="18"/>
        </w:rPr>
        <w:t># ML Features Configuration in coordinator-config ConfigMap</w:t>
        <w:br/>
        <w:t>ml_features: |</w:t>
        <w:br/>
        <w:t xml:space="preserve">  {</w:t>
        <w:br/>
        <w:t xml:space="preserve">    "multimodalPatternRecognition": {</w:t>
        <w:br/>
        <w:t xml:space="preserve">      "enabled": true,</w:t>
        <w:br/>
        <w:t xml:space="preserve">      "workflowTemplate": "multimodal-pattern-recognition-template",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w:t>
        <w:br/>
        <w:t xml:space="preserve">    "domainSpecificNetworks": {</w:t>
        <w:br/>
        <w:t xml:space="preserve">      "enabled": true,</w:t>
        <w:br/>
        <w:t xml:space="preserve">      "workflowTemplate": "domain-specific-networks-template",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"supportedDomains": ["wood", "metal", "fabric", "stone", "ceramic", "composite"]</w:t>
        <w:br/>
        <w:t xml:space="preserve">    },</w:t>
        <w:br/>
        <w:t xml:space="preserve">    "relationshipAwareTraining": {</w:t>
        <w:br/>
        <w:t xml:space="preserve">      "enabled": true,</w:t>
        <w:br/>
        <w:t xml:space="preserve">      "workflowTemplate": "relationship-aware-training-template",</w:t>
        <w:br/>
        <w:t xml:space="preserve">      "minQualityTier": "high",</w:t>
        <w:br/>
        <w:t xml:space="preserve">      "resourceQuotas": {</w:t>
        <w:br/>
        <w:t xml:space="preserve">        "cpu": 8,</w:t>
        <w:br/>
        <w:t xml:space="preserve">        "memory": "32Gi",</w:t>
        <w:br/>
        <w:t xml:space="preserve">        "gpu": 1</w:t>
        <w:br/>
        <w:t xml:space="preserve">      },</w:t>
        <w:br/>
        <w:t xml:space="preserve">      "maxConcurrent": 2,</w:t>
        <w:br/>
        <w:t xml:space="preserve">      "supportedMaterialTypes": ["tile", "wood", "stone", "laminate", "vinyl", "carpet", "metal", "glass", "concrete", "ceramic", "porcelain"]</w:t>
        <w:br/>
        <w:t xml:space="preserve">    },</w:t>
        <w:br/>
        <w:t xml:space="preserve">    "materialPropertyAnalytics": {</w:t>
        <w:br/>
        <w:t xml:space="preserve">      "enabled": true,</w:t>
        <w:br/>
        <w:t xml:space="preserve">      "workflowTemplate": "material-property-analytics-template",</w:t>
        <w:br/>
        <w:t xml:space="preserve">      "minQualityTier": "medium",</w:t>
        <w:br/>
        <w:t xml:space="preserve">      "resourceQuotas": {</w:t>
        <w:br/>
        <w:t xml:space="preserve">        "cpu": 4,</w:t>
        <w:br/>
        <w:t xml:space="preserve">        "memory": "8Gi",</w:t>
        <w:br/>
        <w:t xml:space="preserve">        "gpu": 0</w:t>
        <w:br/>
        <w:t xml:space="preserve">      },</w:t>
        <w:br/>
        <w:t xml:space="preserve">      "maxConcurrent": 5</w:t>
        <w:br/>
        <w:t xml:space="preserve">    }</w:t>
        <w:br/>
        <w:t xml:space="preserve">  }</w:t>
        <w:br/>
      </w:r>
    </w:p>
    <w:p>
      <w:r>
        <w:rPr>
          <w:rFonts w:ascii="Courier New" w:hAnsi="Courier New"/>
          <w:sz w:val="18"/>
        </w:rPr>
        <w:t># ML Features Configuration in coordinator-config ConfigMap</w:t>
        <w:br/>
        <w:t>ml_features: |</w:t>
        <w:br/>
        <w:t xml:space="preserve">  {</w:t>
        <w:br/>
        <w:t xml:space="preserve">    "multimodalPatternRecognition": {</w:t>
        <w:br/>
        <w:t xml:space="preserve">      "enabled": true,</w:t>
        <w:br/>
        <w:t xml:space="preserve">      "workflowTemplate": "multimodal-pattern-recognition-template",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w:t>
        <w:br/>
        <w:t xml:space="preserve">    "domainSpecificNetworks": {</w:t>
        <w:br/>
        <w:t xml:space="preserve">      "enabled": true,</w:t>
        <w:br/>
        <w:t xml:space="preserve">      "workflowTemplate": "domain-specific-networks-template",</w:t>
        <w:br/>
        <w:t xml:space="preserve">      "minQualityTier": "medium",</w:t>
        <w:br/>
        <w:t xml:space="preserve">      "resourceQuotas": {</w:t>
        <w:br/>
        <w:t xml:space="preserve">        "cpu": 8,</w:t>
        <w:br/>
        <w:t xml:space="preserve">        "memory": "16Gi",</w:t>
        <w:br/>
        <w:t xml:space="preserve">        "gpu": 1</w:t>
        <w:br/>
        <w:t xml:space="preserve">      },</w:t>
        <w:br/>
        <w:t xml:space="preserve">      "maxConcurrent": 4,</w:t>
        <w:br/>
        <w:t xml:space="preserve">      "supportedDomains": ["wood", "metal", "fabric", "stone", "ceramic", "composite"]</w:t>
        <w:br/>
        <w:t xml:space="preserve">    },</w:t>
        <w:br/>
        <w:t xml:space="preserve">    "relationshipAwareTraining": {</w:t>
        <w:br/>
        <w:t xml:space="preserve">      "enabled": true,</w:t>
        <w:br/>
        <w:t xml:space="preserve">      "workflowTemplate": "relationship-aware-training-template",</w:t>
        <w:br/>
        <w:t xml:space="preserve">      "minQualityTier": "high",</w:t>
        <w:br/>
        <w:t xml:space="preserve">      "resourceQuotas": {</w:t>
        <w:br/>
        <w:t xml:space="preserve">        "cpu": 8,</w:t>
        <w:br/>
        <w:t xml:space="preserve">        "memory": "32Gi",</w:t>
        <w:br/>
        <w:t xml:space="preserve">        "gpu": 1</w:t>
        <w:br/>
        <w:t xml:space="preserve">      },</w:t>
        <w:br/>
        <w:t xml:space="preserve">      "maxConcurrent": 2,</w:t>
        <w:br/>
        <w:t xml:space="preserve">      "supportedMaterialTypes": ["tile", "wood", "stone", "laminate", "vinyl", "carpet", "metal", "glass", "concrete", "ceramic", "porcelain"]</w:t>
        <w:br/>
        <w:t xml:space="preserve">    },</w:t>
        <w:br/>
        <w:t xml:space="preserve">    "materialPropertyAnalytics": {</w:t>
        <w:br/>
        <w:t xml:space="preserve">      "enabled": true,</w:t>
        <w:br/>
        <w:t xml:space="preserve">      "workflowTemplate": "material-property-analytics-template",</w:t>
        <w:br/>
        <w:t xml:space="preserve">      "minQualityTier": "medium",</w:t>
        <w:br/>
        <w:t xml:space="preserve">      "resourceQuotas": {</w:t>
        <w:br/>
        <w:t xml:space="preserve">        "cpu": 4,</w:t>
        <w:br/>
        <w:t xml:space="preserve">        "memory": "8Gi",</w:t>
        <w:br/>
        <w:t xml:space="preserve">        "gpu": 0</w:t>
        <w:br/>
        <w:t xml:space="preserve">      },</w:t>
        <w:br/>
        <w:t xml:space="preserve">      "maxConcurrent": 5</w:t>
        <w:br/>
        <w:t xml:space="preserve">    }</w:t>
        <w:br/>
        <w:t xml:space="preserve">  }</w:t>
        <w:br/>
      </w:r>
    </w:p>
    <w:p>
      <w:pPr>
        <w:pStyle w:val="Heading4"/>
      </w:pPr>
      <w:r>
        <w:t>GPU Resource Management</w:t>
      </w:r>
    </w:p>
    <w:p>
      <w:r>
        <w:t>The GPU resource management configuration has been updated to include the new Relationship-Aware Training service:</w:t>
      </w:r>
    </w:p>
    <w:p>
      <w:r>
        <w:rPr>
          <w:rFonts w:ascii="Courier New" w:hAnsi="Courier New"/>
          <w:sz w:val="18"/>
        </w:rPr>
        <w:t># GPU Resource Management in coordinator-config ConfigMap</w:t>
        <w:br/>
        <w:t>gpu_resources: |</w:t>
        <w:br/>
        <w:t xml:space="preserve">  {</w:t>
        <w:br/>
        <w:t xml:space="preserve">    "classes": {</w:t>
        <w:br/>
        <w:t xml:space="preserve">      "nvidia-l40s": {</w:t>
        <w:br/>
        <w:t xml:space="preserve">        "priority": 10,</w:t>
        <w:br/>
        <w:t xml:space="preserve">        "models": ["multimodal-pattern-recognition", "domain-specific-networks", "relationship-aware-training"]</w:t>
        <w:br/>
        <w:t xml:space="preserve">      },</w:t>
        <w:br/>
        <w:t xml:space="preserve">      "nvidia-h100": {</w:t>
        <w:br/>
        <w:t xml:space="preserve">        "priority": 20,</w:t>
        <w:br/>
        <w:t xml:space="preserve">        "models": ["gaussian-splatting", "triposr", "wonder3d", "instant3d"]</w:t>
        <w:br/>
        <w:t xml:space="preserve">      }</w:t>
        <w:br/>
        <w:t xml:space="preserve">    },</w:t>
        <w:br/>
        <w:t xml:space="preserve">    "scaling": {</w:t>
        <w:br/>
        <w:t xml:space="preserve">      "enabled": true,</w:t>
        <w:br/>
        <w:t xml:space="preserve">      "minNodes": 1,</w:t>
        <w:br/>
        <w:t xml:space="preserve">      "maxNodes": 10,</w:t>
        <w:br/>
        <w:t xml:space="preserve">      "scaleDownDelay": "10m"</w:t>
        <w:br/>
        <w:t xml:space="preserve">    }</w:t>
        <w:br/>
        <w:t xml:space="preserve">  }</w:t>
        <w:br/>
      </w:r>
    </w:p>
    <w:p>
      <w:r>
        <w:rPr>
          <w:rFonts w:ascii="Courier New" w:hAnsi="Courier New"/>
          <w:sz w:val="18"/>
        </w:rPr>
        <w:t># GPU Resource Management in coordinator-config ConfigMap</w:t>
        <w:br/>
        <w:t>gpu_resources: |</w:t>
        <w:br/>
        <w:t xml:space="preserve">  {</w:t>
        <w:br/>
        <w:t xml:space="preserve">    "classes": {</w:t>
        <w:br/>
        <w:t xml:space="preserve">      "nvidia-l40s": {</w:t>
        <w:br/>
        <w:t xml:space="preserve">        "priority": 10,</w:t>
        <w:br/>
        <w:t xml:space="preserve">        "models": ["multimodal-pattern-recognition", "domain-specific-networks", "relationship-aware-training"]</w:t>
        <w:br/>
        <w:t xml:space="preserve">      },</w:t>
        <w:br/>
        <w:t xml:space="preserve">      "nvidia-h100": {</w:t>
        <w:br/>
        <w:t xml:space="preserve">        "priority": 20,</w:t>
        <w:br/>
        <w:t xml:space="preserve">        "models": ["gaussian-splatting", "triposr", "wonder3d", "instant3d"]</w:t>
        <w:br/>
        <w:t xml:space="preserve">      }</w:t>
        <w:br/>
        <w:t xml:space="preserve">    },</w:t>
        <w:br/>
        <w:t xml:space="preserve">    "scaling": {</w:t>
        <w:br/>
        <w:t xml:space="preserve">      "enabled": true,</w:t>
        <w:br/>
        <w:t xml:space="preserve">      "minNodes": 1,</w:t>
        <w:br/>
        <w:t xml:space="preserve">      "maxNodes": 10,</w:t>
        <w:br/>
        <w:t xml:space="preserve">      "scaleDownDelay": "10m"</w:t>
        <w:br/>
        <w:t xml:space="preserve">    }</w:t>
        <w:br/>
        <w:t xml:space="preserve">  }</w:t>
        <w:br/>
      </w:r>
    </w:p>
    <w:p>
      <w:pPr>
        <w:pStyle w:val="Heading4"/>
      </w:pPr>
      <w:r>
        <w:t>GitOps Integration</w:t>
      </w:r>
    </w:p>
    <w:p>
      <w:r>
        <w:t>All the new features are integrated with the GitOps workflow using Flux CD. The deployment configurations are stored in the GitOps repository and automatically applied by Flux.</w:t>
      </w:r>
    </w:p>
    <w:p>
      <w:pPr>
        <w:pStyle w:val="Heading5"/>
      </w:pPr>
      <w:r>
        <w:t>Updated Kustomization Structure</w:t>
      </w:r>
    </w:p>
    <w:p>
      <w:r>
        <w:t>The Flux GitOps repository has been updated with new directories for the recently implemented features:</w:t>
      </w:r>
    </w:p>
    <w:p>
      <w:r>
        <w:rPr>
          <w:rFonts w:ascii="Courier New" w:hAnsi="Courier New"/>
          <w:sz w:val="18"/>
        </w:rPr>
        <w:t>flux/</w:t>
        <w:br/>
        <w:t>├── clusters/</w:t>
        <w:br/>
        <w:t>│   ├── production/</w:t>
        <w:br/>
        <w:t>│   │   ├── kai/</w:t>
        <w:br/>
        <w:t>│   │   │   ├── analytics/           # New directory for Material Property Analytics</w:t>
        <w:br/>
        <w:t>│   │   │   ├── api-server/          # Updated with recommendation engine config</w:t>
        <w:br/>
        <w:t>│   │   │   ├── coordinator/         # Updated with new workflow templates</w:t>
        <w:br/>
        <w:t>│   │   │   ├── ml-services/         # Updated with relationship-aware training</w:t>
        <w:br/>
        <w:t>│   │   │   └── kustomization.yaml   # Updated to include new components</w:t>
        <w:br/>
      </w:r>
    </w:p>
    <w:p>
      <w:r>
        <w:rPr>
          <w:rFonts w:ascii="Courier New" w:hAnsi="Courier New"/>
          <w:sz w:val="18"/>
        </w:rPr>
        <w:t>flux/</w:t>
        <w:br/>
        <w:t>├── clusters/</w:t>
        <w:br/>
        <w:t>│   ├── production/</w:t>
        <w:br/>
        <w:t>│   │   ├── kai/</w:t>
        <w:br/>
        <w:t>│   │   │   ├── analytics/           # New directory for Material Property Analytics</w:t>
        <w:br/>
        <w:t>│   │   │   ├── api-server/          # Updated with recommendation engine config</w:t>
        <w:br/>
        <w:t>│   │   │   ├── coordinator/         # Updated with new workflow templates</w:t>
        <w:br/>
        <w:t>│   │   │   ├── ml-services/         # Updated with relationship-aware training</w:t>
        <w:br/>
        <w:t>│   │   │   └── kustomization.yaml   # Updated to include new components</w:t>
        <w:br/>
      </w:r>
    </w:p>
    <w:p>
      <w:pPr>
        <w:pStyle w:val="Heading5"/>
      </w:pPr>
      <w:r>
        <w:t>Deployment Process</w:t>
      </w:r>
    </w:p>
    <w:p>
      <w:r>
        <w:t>The deployment process for the new features follows the existing GitOps workflow:</w:t>
      </w:r>
    </w:p>
    <w:p>
      <w:pPr>
        <w:pStyle w:val="ListNumber"/>
      </w:pPr>
      <w:r>
        <w:t>Changes are committed to the GitOps repository</w:t>
      </w:r>
    </w:p>
    <w:p>
      <w:pPr>
        <w:pStyle w:val="ListNumber"/>
      </w:pPr>
      <w:r>
        <w:t>Flux automatically detects the changes and applies them to the cluster</w:t>
      </w:r>
    </w:p>
    <w:p>
      <w:pPr>
        <w:pStyle w:val="ListNumber"/>
      </w:pPr>
      <w:r>
        <w:t>The new services are deployed and integrated with the existing services</w:t>
      </w:r>
    </w:p>
    <w:p>
      <w:pPr>
        <w:pStyle w:val="Heading5"/>
      </w:pPr>
      <w:r>
        <w:t>Resource Requirements</w:t>
      </w:r>
    </w:p>
    <w:p>
      <w:r>
        <w:t>The new features have specific resource requirements that should be considered when planning cluster capacity:</w:t>
      </w:r>
    </w:p>
    <w:p>
      <w:r>
        <w:t>Table content:</w:t>
      </w:r>
    </w:p>
    <w:p>
      <w:r>
        <w:t>Feature | CPU | Memory | GPU | Storage</w:t>
      </w:r>
    </w:p>
    <w:p>
      <w:r>
        <w:t>Property-Based Recommendation Engine | Included in API server | Included in API server | N/A | N/A</w:t>
      </w:r>
    </w:p>
    <w:p>
      <w:r>
        <w:t>Material Property Analytics | 1-4 cores | 2-8 GB | N/A | 20 GB</w:t>
      </w:r>
    </w:p>
    <w:p>
      <w:r>
        <w:t>Relationship-Aware Model Training | 4-8 cores | 16-32 GB | 1 NVIDIA L40S | 40 GB</w:t>
      </w:r>
    </w:p>
    <w:p>
      <w:pPr>
        <w:pStyle w:val="Heading5"/>
      </w:pPr>
      <w:r>
        <w:t>Monitoring and Logging</w:t>
      </w:r>
    </w:p>
    <w:p>
      <w:r>
        <w:t>All new services are configured with Prometheus metrics and structured logging:</w:t>
      </w:r>
    </w:p>
    <w:p>
      <w:pPr>
        <w:pStyle w:val="ListBullet"/>
      </w:pPr>
      <w:r>
        <w:t>Prometheus metrics exposed on port 9100</w:t>
      </w:r>
    </w:p>
    <w:p>
      <w:pPr>
        <w:pStyle w:val="ListBullet"/>
      </w:pPr>
      <w:r>
        <w:t>Metrics path: /metrics</w:t>
      </w:r>
    </w:p>
    <w:p>
      <w:pPr>
        <w:pStyle w:val="ListBullet"/>
      </w:pPr>
      <w:r>
        <w:t>Log format: JSON</w:t>
      </w:r>
    </w:p>
    <w:p>
      <w:pPr>
        <w:pStyle w:val="ListBullet"/>
      </w:pPr>
      <w:r>
        <w:t>Log level: Configurable via environment variables</w:t>
      </w:r>
    </w:p>
    <w:p>
      <w:r>
        <w:rPr>
          <w:rFonts w:ascii="Courier New" w:hAnsi="Courier New"/>
          <w:sz w:val="18"/>
        </w:rPr>
        <w:t>/metrics</w:t>
      </w:r>
    </w:p>
    <w:p>
      <w:pPr>
        <w:pStyle w:val="Heading5"/>
      </w:pPr>
      <w:r>
        <w:t>Health Checks</w:t>
      </w:r>
    </w:p>
    <w:p>
      <w:r>
        <w:t>All new services include appropriate health checks:</w:t>
      </w:r>
    </w:p>
    <w:p>
      <w:pPr>
        <w:pStyle w:val="ListBullet"/>
      </w:pPr>
      <w:r>
        <w:t>Liveness probe: /health</w:t>
      </w:r>
    </w:p>
    <w:p>
      <w:pPr>
        <w:pStyle w:val="ListBullet"/>
      </w:pPr>
      <w:r>
        <w:t>Readiness probe: /ready</w:t>
      </w:r>
    </w:p>
    <w:p>
      <w:pPr>
        <w:pStyle w:val="ListBullet"/>
      </w:pPr>
      <w:r>
        <w:t>Startup probe (where applicable): /startup</w:t>
      </w:r>
    </w:p>
    <w:p>
      <w:r>
        <w:rPr>
          <w:rFonts w:ascii="Courier New" w:hAnsi="Courier New"/>
          <w:sz w:val="18"/>
        </w:rPr>
        <w:t>/health</w:t>
      </w:r>
    </w:p>
    <w:p>
      <w:r>
        <w:rPr>
          <w:rFonts w:ascii="Courier New" w:hAnsi="Courier New"/>
          <w:sz w:val="18"/>
        </w:rPr>
        <w:t>/ready</w:t>
      </w:r>
    </w:p>
    <w:p>
      <w:r>
        <w:rPr>
          <w:rFonts w:ascii="Courier New" w:hAnsi="Courier New"/>
          <w:sz w:val="18"/>
        </w:rPr>
        <w:t>/startup</w:t>
      </w:r>
    </w:p>
    <w:p>
      <w:pPr>
        <w:pStyle w:val="Heading3"/>
      </w:pPr>
      <w:r>
        <w:t>Initial Setup and Deployment</w:t>
      </w:r>
    </w:p>
    <w:p>
      <w:r>
        <w:t>To get started with the automated deployment system, follow these steps:</w:t>
      </w:r>
    </w:p>
    <w:p>
      <w:pPr>
        <w:pStyle w:val="Heading4"/>
      </w:pPr>
      <w:r>
        <w:t>1. Set Up GitHub Repository</w:t>
      </w:r>
    </w:p>
    <w:p>
      <w:pPr>
        <w:pStyle w:val="ListNumber"/>
      </w:pPr>
      <w:r>
        <w:t>Configure GitHub Secrets:</w:t>
      </w:r>
    </w:p>
    <w:p>
      <w:pPr>
        <w:pStyle w:val="ListNumber"/>
      </w:pPr>
      <w:r>
        <w:t>Go to your GitHub repository</w:t>
      </w:r>
    </w:p>
    <w:p>
      <w:pPr>
        <w:pStyle w:val="ListNumber"/>
      </w:pPr>
      <w:r>
        <w:t>Navigate to Settings &gt; Secrets and variables &gt; Actions</w:t>
      </w:r>
    </w:p>
    <w:p>
      <w:pPr>
        <w:pStyle w:val="ListNumber"/>
      </w:pPr>
      <w:r>
        <w:t>Add all the required secrets listed in the "Required GitHub Secrets" section</w:t>
      </w:r>
    </w:p>
    <w:p>
      <w:pPr>
        <w:pStyle w:val="Heading4"/>
      </w:pPr>
      <w:r>
        <w:t>2. Set Up External Services</w:t>
      </w:r>
    </w:p>
    <w:p>
      <w:pPr>
        <w:pStyle w:val="ListNumber"/>
      </w:pPr>
      <w:r>
        <w:t>Set Up Supabase Projects:</w:t>
      </w:r>
    </w:p>
    <w:p>
      <w:pPr>
        <w:pStyle w:val="ListNumber"/>
      </w:pPr>
      <w:r>
        <w:t>Create a staging project in Supabase</w:t>
      </w:r>
    </w:p>
    <w:p>
      <w:pPr>
        <w:pStyle w:val="ListNumber"/>
      </w:pPr>
      <w:r>
        <w:t>Create a production project in Supabase</w:t>
      </w:r>
    </w:p>
    <w:p>
      <w:pPr>
        <w:pStyle w:val="ListNumber"/>
      </w:pPr>
      <w:r>
        <w:t>Set up the necessary tables and storage buckets</w:t>
      </w:r>
    </w:p>
    <w:p>
      <w:pPr>
        <w:pStyle w:val="ListNumber"/>
      </w:pPr>
      <w:r>
        <w:br/>
        <w:t>Note the URLs and API keys for the GitHub secrets</w:t>
        <w:br/>
      </w:r>
    </w:p>
    <w:p>
      <w:pPr>
        <w:pStyle w:val="ListNumber"/>
      </w:pPr>
      <w:r>
        <w:br/>
        <w:t>Set Up Vercel Projects:</w:t>
        <w:br/>
      </w:r>
    </w:p>
    <w:p>
      <w:pPr>
        <w:pStyle w:val="ListNumber"/>
      </w:pPr>
      <w:r>
        <w:t>Create a project for the client frontend</w:t>
        <w:br/>
        <w:t>Framework Preset: Gatsby</w:t>
        <w:br/>
        <w:t>Root Directory: packages/client</w:t>
        <w:br/>
        <w:br/>
      </w:r>
    </w:p>
    <w:p>
      <w:pPr>
        <w:pStyle w:val="ListNumber"/>
      </w:pPr>
      <w:r>
        <w:t>Create a project for the admin panel</w:t>
        <w:br/>
        <w:t>Framework Preset: Next.js</w:t>
        <w:br/>
        <w:t>Root Directory: packages/admin</w:t>
        <w:br/>
        <w:br/>
      </w:r>
    </w:p>
    <w:p>
      <w:pPr>
        <w:pStyle w:val="ListNumber"/>
      </w:pPr>
      <w:r>
        <w:br/>
        <w:t>Note the project IDs for the GitHub secrets</w:t>
        <w:br/>
      </w:r>
    </w:p>
    <w:p>
      <w:pPr>
        <w:pStyle w:val="ListNumber"/>
      </w:pPr>
      <w:r>
        <w:br/>
        <w:t>Configure DNS:</w:t>
        <w:br/>
      </w:r>
    </w:p>
    <w:p>
      <w:pPr>
        <w:pStyle w:val="ListNumber"/>
      </w:pPr>
      <w:r>
        <w:t>Set up your domain with your DNS provider</w:t>
      </w:r>
    </w:p>
    <w:p>
      <w:pPr>
        <w:pStyle w:val="ListNumber"/>
      </w:pPr>
      <w:r>
        <w:t>Create records for:</w:t>
        <w:br/>
        <w:t>api.yourdomain.com (production API)</w:t>
        <w:br/>
        <w:t>api.staging.yourdomain.com (staging API)</w:t>
        <w:br/>
        <w:t>app.yourdomain.com (production frontend)</w:t>
        <w:br/>
        <w:t>app.staging.yourdomain.com (staging frontend)</w:t>
        <w:br/>
        <w:t>admin.yourdomain.com (production admin panel)</w:t>
        <w:br/>
        <w:t>admin.staging.yourdomain.com (staging admin panel)</w:t>
        <w:br/>
        <w:br/>
      </w:r>
    </w:p>
    <w:p>
      <w:r>
        <w:t>Note the URLs and API keys for the GitHub secrets</w:t>
      </w:r>
    </w:p>
    <w:p>
      <w:r>
        <w:t>Set Up Vercel Projects:</w:t>
      </w:r>
    </w:p>
    <w:p>
      <w:pPr>
        <w:pStyle w:val="ListBullet"/>
      </w:pPr>
      <w:r>
        <w:t>Framework Preset: Gatsby</w:t>
      </w:r>
    </w:p>
    <w:p>
      <w:pPr>
        <w:pStyle w:val="ListBullet"/>
      </w:pPr>
      <w:r>
        <w:t>Root Directory: packages/client</w:t>
      </w:r>
    </w:p>
    <w:p>
      <w:r>
        <w:rPr>
          <w:rFonts w:ascii="Courier New" w:hAnsi="Courier New"/>
          <w:sz w:val="18"/>
        </w:rPr>
        <w:t>packages/client</w:t>
      </w:r>
    </w:p>
    <w:p>
      <w:pPr>
        <w:pStyle w:val="ListBullet"/>
      </w:pPr>
      <w:r>
        <w:t>Framework Preset: Next.js</w:t>
      </w:r>
    </w:p>
    <w:p>
      <w:pPr>
        <w:pStyle w:val="ListBullet"/>
      </w:pPr>
      <w:r>
        <w:t>Root Directory: packages/admin</w:t>
      </w:r>
    </w:p>
    <w:p>
      <w:r>
        <w:rPr>
          <w:rFonts w:ascii="Courier New" w:hAnsi="Courier New"/>
          <w:sz w:val="18"/>
        </w:rPr>
        <w:t>packages/admin</w:t>
      </w:r>
    </w:p>
    <w:p>
      <w:r>
        <w:t>Note the project IDs for the GitHub secrets</w:t>
      </w:r>
    </w:p>
    <w:p>
      <w:r>
        <w:t>Configure DNS:</w:t>
      </w:r>
    </w:p>
    <w:p>
      <w:pPr>
        <w:pStyle w:val="ListBullet"/>
      </w:pPr>
      <w:r>
        <w:t>api.yourdomain.com (production API)</w:t>
      </w:r>
    </w:p>
    <w:p>
      <w:pPr>
        <w:pStyle w:val="ListBullet"/>
      </w:pPr>
      <w:r>
        <w:t>api.staging.yourdomain.com (staging API)</w:t>
      </w:r>
    </w:p>
    <w:p>
      <w:pPr>
        <w:pStyle w:val="ListBullet"/>
      </w:pPr>
      <w:r>
        <w:t>app.yourdomain.com (production frontend)</w:t>
      </w:r>
    </w:p>
    <w:p>
      <w:pPr>
        <w:pStyle w:val="ListBullet"/>
      </w:pPr>
      <w:r>
        <w:t>app.staging.yourdomain.com (staging frontend)</w:t>
      </w:r>
    </w:p>
    <w:p>
      <w:pPr>
        <w:pStyle w:val="ListBullet"/>
      </w:pPr>
      <w:r>
        <w:t>admin.yourdomain.com (production admin panel)</w:t>
      </w:r>
    </w:p>
    <w:p>
      <w:pPr>
        <w:pStyle w:val="ListBullet"/>
      </w:pPr>
      <w:r>
        <w:t>admin.staging.yourdomain.com (staging admin panel)</w:t>
      </w:r>
    </w:p>
    <w:p>
      <w:r>
        <w:rPr>
          <w:rFonts w:ascii="Courier New" w:hAnsi="Courier New"/>
          <w:sz w:val="18"/>
        </w:rPr>
        <w:t>api.yourdomain.com</w:t>
      </w:r>
    </w:p>
    <w:p>
      <w:r>
        <w:rPr>
          <w:rFonts w:ascii="Courier New" w:hAnsi="Courier New"/>
          <w:sz w:val="18"/>
        </w:rPr>
        <w:t>api.staging.yourdomain.com</w:t>
      </w:r>
    </w:p>
    <w:p>
      <w:r>
        <w:rPr>
          <w:rFonts w:ascii="Courier New" w:hAnsi="Courier New"/>
          <w:sz w:val="18"/>
        </w:rPr>
        <w:t>app.yourdomain.com</w:t>
      </w:r>
    </w:p>
    <w:p>
      <w:r>
        <w:rPr>
          <w:rFonts w:ascii="Courier New" w:hAnsi="Courier New"/>
          <w:sz w:val="18"/>
        </w:rPr>
        <w:t>app.staging.yourdomain.com</w:t>
      </w:r>
    </w:p>
    <w:p>
      <w:r>
        <w:rPr>
          <w:rFonts w:ascii="Courier New" w:hAnsi="Courier New"/>
          <w:sz w:val="18"/>
        </w:rPr>
        <w:t>admin.yourdomain.com</w:t>
      </w:r>
    </w:p>
    <w:p>
      <w:r>
        <w:rPr>
          <w:rFonts w:ascii="Courier New" w:hAnsi="Courier New"/>
          <w:sz w:val="18"/>
        </w:rPr>
        <w:t>admin.staging.yourdomain.com</w:t>
      </w:r>
    </w:p>
    <w:p>
      <w:pPr>
        <w:pStyle w:val="Heading4"/>
      </w:pPr>
      <w:r>
        <w:t>3. Trigger the Initial Deployment</w:t>
      </w:r>
    </w:p>
    <w:p>
      <w:pPr>
        <w:pStyle w:val="ListNumber"/>
      </w:pPr>
      <w:r>
        <w:t>Run the Workflow:</w:t>
      </w:r>
    </w:p>
    <w:p>
      <w:pPr>
        <w:pStyle w:val="ListNumber"/>
      </w:pPr>
      <w:r>
        <w:t>Go to the "Actions" tab in your GitHub repository</w:t>
      </w:r>
    </w:p>
    <w:p>
      <w:pPr>
        <w:pStyle w:val="ListNumber"/>
      </w:pPr>
      <w:r>
        <w:t>Select the "KAI Platform CI/CD Pipeline" workflow</w:t>
      </w:r>
    </w:p>
    <w:p>
      <w:pPr>
        <w:pStyle w:val="ListNumber"/>
      </w:pPr>
      <w:r>
        <w:t>Click "Run workflow"</w:t>
      </w:r>
    </w:p>
    <w:p>
      <w:pPr>
        <w:pStyle w:val="ListNumber"/>
      </w:pPr>
      <w:r>
        <w:t>Choose the environment (staging or production)</w:t>
      </w:r>
    </w:p>
    <w:p>
      <w:pPr>
        <w:pStyle w:val="ListNumber"/>
      </w:pPr>
      <w:r>
        <w:t>Check "Create new cluster if not exists"</w:t>
      </w:r>
    </w:p>
    <w:p>
      <w:pPr>
        <w:pStyle w:val="ListNumber"/>
      </w:pPr>
      <w:r>
        <w:br/>
        <w:t>Click "Run workflow"</w:t>
        <w:br/>
      </w:r>
    </w:p>
    <w:p>
      <w:pPr>
        <w:pStyle w:val="ListNumber"/>
      </w:pPr>
      <w:r>
        <w:br/>
        <w:t>Monitor the Deployment:</w:t>
        <w:br/>
      </w:r>
    </w:p>
    <w:p>
      <w:pPr>
        <w:pStyle w:val="ListNumber"/>
      </w:pPr>
      <w:r>
        <w:t>Watch the workflow progress in the GitHub Actions tab</w:t>
      </w:r>
    </w:p>
    <w:p>
      <w:pPr>
        <w:pStyle w:val="ListNumber"/>
      </w:pPr>
      <w:r>
        <w:t>Check for any errors and fix them if needed</w:t>
      </w:r>
    </w:p>
    <w:p>
      <w:pPr>
        <w:pStyle w:val="ListNumber"/>
      </w:pPr>
      <w:r>
        <w:t>The workflow will automatically:</w:t>
        <w:br/>
        <w:t>Build and test your code</w:t>
        <w:br/>
        <w:t>Build Docker images</w:t>
        <w:br/>
        <w:t>Provision Kubernetes infrastructure</w:t>
        <w:br/>
        <w:t>Deploy the application</w:t>
        <w:br/>
        <w:t>Deploy the frontend</w:t>
        <w:br/>
        <w:t>Verify the deployment</w:t>
        <w:br/>
        <w:br/>
      </w:r>
    </w:p>
    <w:p>
      <w:r>
        <w:t>Click "Run workflow"</w:t>
      </w:r>
    </w:p>
    <w:p>
      <w:r>
        <w:t>Monitor the Deployment:</w:t>
      </w:r>
    </w:p>
    <w:p>
      <w:pPr>
        <w:pStyle w:val="ListBullet"/>
      </w:pPr>
      <w:r>
        <w:t>Build and test your code</w:t>
      </w:r>
    </w:p>
    <w:p>
      <w:pPr>
        <w:pStyle w:val="ListBullet"/>
      </w:pPr>
      <w:r>
        <w:t>Build Docker images</w:t>
      </w:r>
    </w:p>
    <w:p>
      <w:pPr>
        <w:pStyle w:val="ListBullet"/>
      </w:pPr>
      <w:r>
        <w:t>Provision Kubernetes infrastructure</w:t>
      </w:r>
    </w:p>
    <w:p>
      <w:pPr>
        <w:pStyle w:val="ListBullet"/>
      </w:pPr>
      <w:r>
        <w:t>Deploy the application</w:t>
      </w:r>
    </w:p>
    <w:p>
      <w:pPr>
        <w:pStyle w:val="ListBullet"/>
      </w:pPr>
      <w:r>
        <w:t>Deploy the frontend</w:t>
      </w:r>
    </w:p>
    <w:p>
      <w:pPr>
        <w:pStyle w:val="ListBullet"/>
      </w:pPr>
      <w:r>
        <w:t>Verify the deployment</w:t>
      </w:r>
    </w:p>
    <w:p>
      <w:pPr>
        <w:pStyle w:val="Heading4"/>
      </w:pPr>
      <w:r>
        <w:t>4. Verify the Deployment</w:t>
      </w:r>
    </w:p>
    <w:p>
      <w:r>
        <w:t>The GitHub Actions workflow includes a comprehensive verification step that checks:</w:t>
      </w:r>
    </w:p>
    <w:p>
      <w:pPr>
        <w:pStyle w:val="ListNumber"/>
      </w:pPr>
      <w:r>
        <w:t>API Availability: Verifies that the API is responding correctly</w:t>
      </w:r>
    </w:p>
    <w:p>
      <w:pPr>
        <w:pStyle w:val="ListNumber"/>
      </w:pPr>
      <w:r>
        <w:t>Pod Status: Ensures all pods are running and ready</w:t>
      </w:r>
    </w:p>
    <w:p>
      <w:pPr>
        <w:pStyle w:val="ListNumber"/>
      </w:pPr>
      <w:r>
        <w:t>Logs: Examines recent logs for errors</w:t>
      </w:r>
    </w:p>
    <w:p>
      <w:pPr>
        <w:pStyle w:val="ListNumber"/>
      </w:pPr>
      <w:r>
        <w:t>SSL Certificates: Verifies certificate validity and expiration</w:t>
      </w:r>
    </w:p>
    <w:p>
      <w:r>
        <w:t>You can perform additional verification manually:</w:t>
      </w:r>
    </w:p>
    <w:p>
      <w:r>
        <w:rPr>
          <w:rFonts w:ascii="Courier New" w:hAnsi="Courier New"/>
          <w:sz w:val="18"/>
        </w:rPr>
        <w:t># Check pod status</w:t>
        <w:br/>
        <w:t>kubectl get pods -n kai-system</w:t>
        <w:br/>
        <w:br/>
        <w:t># Check services</w:t>
        <w:br/>
        <w:t>kubectl get services -n kai-system</w:t>
        <w:br/>
        <w:br/>
        <w:t># Check ingress</w:t>
        <w:br/>
        <w:t>kubectl get ingress -n kai-system</w:t>
        <w:br/>
        <w:br/>
        <w:t># Check certificates</w:t>
        <w:br/>
        <w:t>kubectl get certificates -n kai-system</w:t>
        <w:br/>
        <w:br/>
        <w:t># Check API health</w:t>
        <w:br/>
        <w:t>curl https://api.yourdomain.com/health</w:t>
        <w:br/>
      </w:r>
    </w:p>
    <w:p>
      <w:r>
        <w:rPr>
          <w:rFonts w:ascii="Courier New" w:hAnsi="Courier New"/>
          <w:sz w:val="18"/>
        </w:rPr>
        <w:t># Check pod status</w:t>
        <w:br/>
        <w:t>kubectl get pods -n kai-system</w:t>
        <w:br/>
        <w:br/>
        <w:t># Check services</w:t>
        <w:br/>
        <w:t>kubectl get services -n kai-system</w:t>
        <w:br/>
        <w:br/>
        <w:t># Check ingress</w:t>
        <w:br/>
        <w:t>kubectl get ingress -n kai-system</w:t>
        <w:br/>
        <w:br/>
        <w:t># Check certificates</w:t>
        <w:br/>
        <w:t>kubectl get certificates -n kai-system</w:t>
        <w:br/>
        <w:br/>
        <w:t># Check API health</w:t>
        <w:br/>
        <w:t>curl https://api.yourdomain.com/health</w:t>
        <w:br/>
      </w:r>
    </w:p>
    <w:p>
      <w:pPr>
        <w:pStyle w:val="Heading4"/>
      </w:pPr>
      <w:r>
        <w:t>Monitoring</w:t>
      </w:r>
    </w:p>
    <w:p>
      <w:r>
        <w:t>For ongoing monitoring, the KAI platform includes:</w:t>
      </w:r>
    </w:p>
    <w:p>
      <w:pPr>
        <w:pStyle w:val="ListNumber"/>
      </w:pPr>
      <w:r>
        <w:t>Prometheus Metrics: All services expose Prometheus metrics</w:t>
      </w:r>
    </w:p>
    <w:p>
      <w:pPr>
        <w:pStyle w:val="ListNumber"/>
      </w:pPr>
      <w:r>
        <w:t>Grafana Dashboards: Pre-configured dashboards for monitoring system health</w:t>
      </w:r>
    </w:p>
    <w:p>
      <w:pPr>
        <w:pStyle w:val="ListNumber"/>
      </w:pPr>
      <w:r>
        <w:t>Liveness and Readiness Probes: All pods have appropriate health checks</w:t>
      </w:r>
    </w:p>
    <w:p>
      <w:pPr>
        <w:pStyle w:val="ListNumber"/>
      </w:pPr>
      <w:r>
        <w:t>Logging: Structured JSON logs for easy analysis</w:t>
      </w:r>
    </w:p>
    <w:p>
      <w:r>
        <w:t>To access Grafana (if installed):</w:t>
      </w:r>
    </w:p>
    <w:p>
      <w:r>
        <w:rPr>
          <w:rFonts w:ascii="Courier New" w:hAnsi="Courier New"/>
          <w:sz w:val="18"/>
        </w:rPr>
        <w:t># Port forward to Grafana</w:t>
        <w:br/>
        <w:t>kubectl port-forward -n monitoring svc/grafana 3000:80</w:t>
        <w:br/>
        <w:br/>
        <w:t># Access in browser</w:t>
        <w:br/>
        <w:t>open http://localhost:3000</w:t>
        <w:br/>
      </w:r>
    </w:p>
    <w:p>
      <w:r>
        <w:rPr>
          <w:rFonts w:ascii="Courier New" w:hAnsi="Courier New"/>
          <w:sz w:val="18"/>
        </w:rPr>
        <w:t># Port forward to Grafana</w:t>
        <w:br/>
        <w:t>kubectl port-forward -n monitoring svc/grafana 3000:80</w:t>
        <w:br/>
        <w:br/>
        <w:t># Access in browser</w:t>
        <w:br/>
        <w:t>open http://localhost:3000</w:t>
        <w:br/>
      </w:r>
    </w:p>
    <w:p>
      <w:r>
        <w:t>Default login: admin / admin (change on first login)</w:t>
      </w:r>
    </w:p>
    <w:p>
      <w:pPr>
        <w:pStyle w:val="Heading4"/>
      </w:pPr>
      <w:r>
        <w:t>Neural OCR Installation</w:t>
      </w:r>
    </w:p>
    <w:p>
      <w:r>
        <w:t>The Neural OCR integration requires additional dependencies beyond the standard OCR system:</w:t>
      </w:r>
    </w:p>
    <w:p>
      <w:pPr>
        <w:pStyle w:val="ListNumber"/>
      </w:pPr>
      <w:r>
        <w:br/>
        <w:t>Install neural OCR dependencies:</w:t>
        <w:br/>
        <w:t xml:space="preserve">   bash</w:t>
        <w:br/>
        <w:t xml:space="preserve">   cd packages/ml</w:t>
        <w:br/>
        <w:t xml:space="preserve">   pip install -r python/requirements-ocr.txt</w:t>
        <w:br/>
      </w:r>
    </w:p>
    <w:p>
      <w:pPr>
        <w:pStyle w:val="ListNumber"/>
      </w:pPr>
      <w:r>
        <w:br/>
        <w:t>Verify installation:</w:t>
        <w:br/>
        <w:t xml:space="preserve">   bash</w:t>
        <w:br/>
        <w:t xml:space="preserve">   python -c "from neural_ocr_orchestrator import NeuralOCROrchestrator; print('Neural OCR available:', NeuralOCROrchestrator.available_engines())"</w:t>
        <w:br/>
      </w:r>
    </w:p>
    <w:p>
      <w:r>
        <w:t>Install neural OCR dependencies:</w:t>
        <w:br/>
        <w:t xml:space="preserve">   bash</w:t>
        <w:br/>
        <w:t xml:space="preserve">   cd packages/ml</w:t>
        <w:br/>
        <w:t xml:space="preserve">   pip install -r python/requirements-ocr.txt</w:t>
      </w:r>
    </w:p>
    <w:p>
      <w:r>
        <w:rPr>
          <w:rFonts w:ascii="Courier New" w:hAnsi="Courier New"/>
          <w:sz w:val="18"/>
        </w:rPr>
        <w:t>bash</w:t>
        <w:br/>
        <w:t xml:space="preserve">   cd packages/ml</w:t>
        <w:br/>
        <w:t xml:space="preserve">   pip install -r python/requirements-ocr.txt</w:t>
      </w:r>
    </w:p>
    <w:p>
      <w:r>
        <w:t>Verify installation:</w:t>
        <w:br/>
        <w:t xml:space="preserve">   bash</w:t>
        <w:br/>
        <w:t xml:space="preserve">   python -c "from neural_ocr_orchestrator import NeuralOCROrchestrator; print('Neural OCR available:', NeuralOCROrchestrator.available_engines())"</w:t>
      </w:r>
    </w:p>
    <w:p>
      <w:r>
        <w:rPr>
          <w:rFonts w:ascii="Courier New" w:hAnsi="Courier New"/>
          <w:sz w:val="18"/>
        </w:rPr>
        <w:t>bash</w:t>
        <w:br/>
        <w:t xml:space="preserve">   python -c "from neural_ocr_orchestrator import NeuralOCROrchestrator; print('Neural OCR available:', NeuralOCROrchestrator.available_engines())"</w:t>
      </w:r>
    </w:p>
    <w:p>
      <w:pPr>
        <w:pStyle w:val="Heading4"/>
      </w:pPr>
      <w:r>
        <w:t>ML Package Installation</w:t>
      </w:r>
    </w:p>
    <w:p>
      <w:r>
        <w:t>The ML package provides machine learning functionality for material recognition, vector embeddings, model training, multimodal pattern recognition, and domain-specific networks:</w:t>
      </w:r>
    </w:p>
    <w:p>
      <w:pPr>
        <w:pStyle w:val="Heading5"/>
      </w:pPr>
      <w:r>
        <w:t>Prerequisites</w:t>
      </w:r>
    </w:p>
    <w:p>
      <w:pPr>
        <w:pStyle w:val="ListBullet"/>
      </w:pPr>
      <w:r>
        <w:t>CUDA 11.8+ for GPU support</w:t>
      </w:r>
    </w:p>
    <w:p>
      <w:pPr>
        <w:pStyle w:val="ListBullet"/>
      </w:pPr>
      <w:r>
        <w:t>NVIDIA drivers for L40S/H100 GPUs</w:t>
      </w:r>
    </w:p>
    <w:p>
      <w:pPr>
        <w:pStyle w:val="ListBullet"/>
      </w:pPr>
      <w:r>
        <w:t>Python 3.8+</w:t>
      </w:r>
    </w:p>
    <w:p>
      <w:pPr>
        <w:pStyle w:val="ListBullet"/>
      </w:pPr>
      <w:r>
        <w:t>Node.js 16+</w:t>
      </w:r>
    </w:p>
    <w:p>
      <w:pPr>
        <w:pStyle w:val="ListBullet"/>
      </w:pPr>
      <w:r>
        <w:t>Tesseract OCR (for text extraction)</w:t>
      </w:r>
    </w:p>
    <w:p>
      <w:pPr>
        <w:pStyle w:val="Heading5"/>
      </w:pPr>
      <w:r>
        <w:t>Setup</w:t>
      </w:r>
    </w:p>
    <w:p>
      <w:pPr>
        <w:pStyle w:val="ListNumber"/>
      </w:pPr>
      <w:r>
        <w:br/>
        <w:t>Install Node.js dependencies:</w:t>
        <w:br/>
        <w:t xml:space="preserve">   bash</w:t>
        <w:br/>
        <w:t xml:space="preserve">   cd packages/ml</w:t>
        <w:br/>
        <w:t xml:space="preserve">   npm install</w:t>
        <w:br/>
      </w:r>
    </w:p>
    <w:p>
      <w:pPr>
        <w:pStyle w:val="ListNumber"/>
      </w:pPr>
      <w:r>
        <w:br/>
        <w:t>Install Python dependencies:</w:t>
        <w:br/>
        <w:t xml:space="preserve">   bash</w:t>
        <w:br/>
        <w:t xml:space="preserve">   npm run setup-python</w:t>
        <w:br/>
      </w:r>
    </w:p>
    <w:p>
      <w:r>
        <w:t>Install Node.js dependencies:</w:t>
        <w:br/>
        <w:t xml:space="preserve">   bash</w:t>
        <w:br/>
        <w:t xml:space="preserve">   cd packages/ml</w:t>
        <w:br/>
        <w:t xml:space="preserve">   npm install</w:t>
      </w:r>
    </w:p>
    <w:p>
      <w:r>
        <w:rPr>
          <w:rFonts w:ascii="Courier New" w:hAnsi="Courier New"/>
          <w:sz w:val="18"/>
        </w:rPr>
        <w:t>bash</w:t>
        <w:br/>
        <w:t xml:space="preserve">   cd packages/ml</w:t>
        <w:br/>
        <w:t xml:space="preserve">   npm install</w:t>
      </w:r>
    </w:p>
    <w:p>
      <w:r>
        <w:t>Install Python dependencies:</w:t>
        <w:br/>
        <w:t xml:space="preserve">   bash</w:t>
        <w:br/>
        <w:t xml:space="preserve">   npm run setup-python</w:t>
      </w:r>
    </w:p>
    <w:p>
      <w:r>
        <w:rPr>
          <w:rFonts w:ascii="Courier New" w:hAnsi="Courier New"/>
          <w:sz w:val="18"/>
        </w:rPr>
        <w:t>bash</w:t>
        <w:br/>
        <w:t xml:space="preserve">   npm run setup-python</w:t>
      </w:r>
    </w:p>
    <w:p>
      <w:pPr>
        <w:pStyle w:val="Heading5"/>
      </w:pPr>
      <w:r>
        <w:t>MultiModal Pattern Recognition Setup</w:t>
      </w:r>
    </w:p>
    <w:p>
      <w:r>
        <w:t>For the MultiModal Pattern Recognition system:</w:t>
      </w:r>
    </w:p>
    <w:p>
      <w:pPr>
        <w:pStyle w:val="ListNumber"/>
      </w:pPr>
      <w:r>
        <w:br/>
        <w:t>Install additional dependencies:</w:t>
        <w:br/>
        <w:t xml:space="preserve">   bash</w:t>
        <w:br/>
        <w:t xml:space="preserve">   pip install transformers torch torchvision einops timm safetensors</w:t>
        <w:br/>
      </w:r>
    </w:p>
    <w:p>
      <w:pPr>
        <w:pStyle w:val="ListNumber"/>
      </w:pPr>
      <w:r>
        <w:br/>
        <w:t>Download model weights:</w:t>
        <w:br/>
        <w:t xml:space="preserve">   bash</w:t>
        <w:br/>
        <w:t xml:space="preserve">   python -c "from huggingface_hub import snapshot_download; snapshot_download('kai/multimodal-pattern-recognition-base')"</w:t>
        <w:br/>
      </w:r>
    </w:p>
    <w:p>
      <w:pPr>
        <w:pStyle w:val="ListNumber"/>
      </w:pPr>
      <w:r>
        <w:br/>
        <w:t>Verify installation:</w:t>
        <w:br/>
        <w:t xml:space="preserve">   bash</w:t>
        <w:br/>
        <w:t xml:space="preserve">   python -c "from multimodal_pattern_recognition import MultiModalPatternRecognizer; print('MultiModal Pattern Recognition available:', MultiModalPatternRecognizer.available())"</w:t>
        <w:br/>
      </w:r>
    </w:p>
    <w:p>
      <w:r>
        <w:t>Install additional dependencies:</w:t>
        <w:br/>
        <w:t xml:space="preserve">   bash</w:t>
        <w:br/>
        <w:t xml:space="preserve">   pip install transformers torch torchvision einops timm safetensors</w:t>
      </w:r>
    </w:p>
    <w:p>
      <w:r>
        <w:rPr>
          <w:rFonts w:ascii="Courier New" w:hAnsi="Courier New"/>
          <w:sz w:val="18"/>
        </w:rPr>
        <w:t>bash</w:t>
        <w:br/>
        <w:t xml:space="preserve">   pip install transformers torch torchvision einops timm safetensors</w:t>
      </w:r>
    </w:p>
    <w:p>
      <w:r>
        <w:t>Download model weights:</w:t>
        <w:br/>
        <w:t xml:space="preserve">   bash</w:t>
        <w:br/>
        <w:t xml:space="preserve">   python -c "from huggingface_hub import snapshot_download; snapshot_download('kai/multimodal-pattern-recognition-base')"</w:t>
      </w:r>
    </w:p>
    <w:p>
      <w:r>
        <w:rPr>
          <w:rFonts w:ascii="Courier New" w:hAnsi="Courier New"/>
          <w:sz w:val="18"/>
        </w:rPr>
        <w:t>bash</w:t>
        <w:br/>
        <w:t xml:space="preserve">   python -c "from huggingface_hub import snapshot_download; snapshot_download('kai/multimodal-pattern-recognition-base')"</w:t>
      </w:r>
    </w:p>
    <w:p>
      <w:r>
        <w:t>Verify installation:</w:t>
        <w:br/>
        <w:t xml:space="preserve">   bash</w:t>
        <w:br/>
        <w:t xml:space="preserve">   python -c "from multimodal_pattern_recognition import MultiModalPatternRecognizer; print('MultiModal Pattern Recognition available:', MultiModalPatternRecognizer.available())"</w:t>
      </w:r>
    </w:p>
    <w:p>
      <w:r>
        <w:rPr>
          <w:rFonts w:ascii="Courier New" w:hAnsi="Courier New"/>
          <w:sz w:val="18"/>
        </w:rPr>
        <w:t>bash</w:t>
        <w:br/>
        <w:t xml:space="preserve">   python -c "from multimodal_pattern_recognition import MultiModalPatternRecognizer; print('MultiModal Pattern Recognition available:', MultiModalPatternRecognizer.available())"</w:t>
      </w:r>
    </w:p>
    <w:p>
      <w:pPr>
        <w:pStyle w:val="Heading5"/>
      </w:pPr>
      <w:r>
        <w:t>Domain-Specific Networks Setup</w:t>
      </w:r>
    </w:p>
    <w:p>
      <w:r>
        <w:t>For the Domain-Specific Networks system:</w:t>
      </w:r>
    </w:p>
    <w:p>
      <w:pPr>
        <w:pStyle w:val="ListNumber"/>
      </w:pPr>
      <w:r>
        <w:br/>
        <w:t>Install additional dependencies:</w:t>
        <w:br/>
        <w:t xml:space="preserve">   bash</w:t>
        <w:br/>
        <w:t xml:space="preserve">   pip install torch torchvision einops timm ml_collections</w:t>
        <w:br/>
      </w:r>
    </w:p>
    <w:p>
      <w:pPr>
        <w:pStyle w:val="ListNumber"/>
      </w:pPr>
      <w:r>
        <w:br/>
        <w:t>Download model weights:</w:t>
        <w:br/>
        <w:t xml:space="preserve">   bash</w:t>
        <w:br/>
        <w:t xml:space="preserve">   python -c "from huggingface_hub import snapshot_download; snapshot_download('kai/domain-specific-networks')"</w:t>
        <w:br/>
      </w:r>
    </w:p>
    <w:p>
      <w:pPr>
        <w:pStyle w:val="ListNumber"/>
      </w:pPr>
      <w:r>
        <w:br/>
        <w:t>Verify installation:</w:t>
        <w:br/>
        <w:t xml:space="preserve">   bash</w:t>
        <w:br/>
        <w:t xml:space="preserve">   python -c "from domain_specific_networks import DomainSpecificNetworkManager; print('Domain-Specific Networks available:', DomainSpecificNetworkManager.list_available_domains())"</w:t>
        <w:br/>
      </w:r>
    </w:p>
    <w:p>
      <w:r>
        <w:t>Install additional dependencies:</w:t>
        <w:br/>
        <w:t xml:space="preserve">   bash</w:t>
        <w:br/>
        <w:t xml:space="preserve">   pip install torch torchvision einops timm ml_collections</w:t>
      </w:r>
    </w:p>
    <w:p>
      <w:r>
        <w:rPr>
          <w:rFonts w:ascii="Courier New" w:hAnsi="Courier New"/>
          <w:sz w:val="18"/>
        </w:rPr>
        <w:t>bash</w:t>
        <w:br/>
        <w:t xml:space="preserve">   pip install torch torchvision einops timm ml_collections</w:t>
      </w:r>
    </w:p>
    <w:p>
      <w:r>
        <w:t>Download model weights:</w:t>
        <w:br/>
        <w:t xml:space="preserve">   bash</w:t>
        <w:br/>
        <w:t xml:space="preserve">   python -c "from huggingface_hub import snapshot_download; snapshot_download('kai/domain-specific-networks')"</w:t>
      </w:r>
    </w:p>
    <w:p>
      <w:r>
        <w:rPr>
          <w:rFonts w:ascii="Courier New" w:hAnsi="Courier New"/>
          <w:sz w:val="18"/>
        </w:rPr>
        <w:t>bash</w:t>
        <w:br/>
        <w:t xml:space="preserve">   python -c "from huggingface_hub import snapshot_download; snapshot_download('kai/domain-specific-networks')"</w:t>
      </w:r>
    </w:p>
    <w:p>
      <w:r>
        <w:t>Verify installation:</w:t>
        <w:br/>
        <w:t xml:space="preserve">   bash</w:t>
        <w:br/>
        <w:t xml:space="preserve">   python -c "from domain_specific_networks import DomainSpecificNetworkManager; print('Domain-Specific Networks available:', DomainSpecificNetworkManager.list_available_domains())"</w:t>
      </w:r>
    </w:p>
    <w:p>
      <w:r>
        <w:rPr>
          <w:rFonts w:ascii="Courier New" w:hAnsi="Courier New"/>
          <w:sz w:val="18"/>
        </w:rPr>
        <w:t>bash</w:t>
        <w:br/>
        <w:t xml:space="preserve">   python -c "from domain_specific_networks import DomainSpecificNetworkManager; print('Domain-Specific Networks available:', DomainSpecificNetworkManager.list_available_domains())"</w:t>
      </w:r>
    </w:p>
    <w:p>
      <w:pPr>
        <w:pStyle w:val="Heading4"/>
      </w:pPr>
      <w:r>
        <w:t>Notification System Installation</w:t>
      </w:r>
    </w:p>
    <w:p>
      <w:r>
        <w:t>The Notification System provides multi-channel notification capabilities:</w:t>
      </w:r>
    </w:p>
    <w:p>
      <w:pPr>
        <w:pStyle w:val="Heading5"/>
      </w:pPr>
      <w:r>
        <w:t>Prerequisites</w:t>
      </w:r>
    </w:p>
    <w:p>
      <w:pPr>
        <w:pStyle w:val="ListBullet"/>
      </w:pPr>
      <w:r>
        <w:t>Node.js 16+</w:t>
      </w:r>
    </w:p>
    <w:p>
      <w:pPr>
        <w:pStyle w:val="ListBullet"/>
      </w:pPr>
      <w:r>
        <w:t>Redis for notification queueing</w:t>
      </w:r>
    </w:p>
    <w:p>
      <w:pPr>
        <w:pStyle w:val="ListBullet"/>
      </w:pPr>
      <w:r>
        <w:t>SMTP server (for email notifications)</w:t>
      </w:r>
    </w:p>
    <w:p>
      <w:pPr>
        <w:pStyle w:val="ListBullet"/>
      </w:pPr>
      <w:r>
        <w:t>Twilio or similar provider (for SMS notifications)</w:t>
      </w:r>
    </w:p>
    <w:p>
      <w:pPr>
        <w:pStyle w:val="Heading5"/>
      </w:pPr>
      <w:r>
        <w:t>Installation Steps</w:t>
      </w:r>
    </w:p>
    <w:p>
      <w:pPr>
        <w:pStyle w:val="ListNumber"/>
      </w:pPr>
      <w:r>
        <w:br/>
        <w:t>Install dependencies:</w:t>
        <w:br/>
        <w:t xml:space="preserve">   bash</w:t>
        <w:br/>
        <w:t xml:space="preserve">   cd packages/server</w:t>
        <w:br/>
        <w:t xml:space="preserve">   yarn install</w:t>
        <w:br/>
      </w:r>
    </w:p>
    <w:p>
      <w:pPr>
        <w:pStyle w:val="ListNumber"/>
      </w:pPr>
      <w:r>
        <w:br/>
        <w:t>Run database migrations:</w:t>
        <w:br/>
        <w:t xml:space="preserve">   bash</w:t>
        <w:br/>
        <w:t xml:space="preserve">   cd packages/server</w:t>
        <w:br/>
        <w:t xml:space="preserve">   node scripts/run-migrations.ts</w:t>
        <w:br/>
      </w:r>
    </w:p>
    <w:p>
      <w:pPr>
        <w:pStyle w:val="ListNumber"/>
      </w:pPr>
      <w:r>
        <w:br/>
        <w:t>Configure environment variables:</w:t>
        <w:br/>
        <w:t xml:space="preserve">   ```</w:t>
        <w:br/>
        <w:t xml:space="preserve">   # Notification Service</w:t>
        <w:br/>
        <w:t xml:space="preserve">   NOTIFICATION_SERVICE_ENABLED=true</w:t>
        <w:br/>
        <w:t xml:space="preserve">   DEFAULT_NOTIFICATION_CHANNEL=in-app</w:t>
        <w:br/>
      </w:r>
    </w:p>
    <w:p>
      <w:r>
        <w:t>Install dependencies:</w:t>
        <w:br/>
        <w:t xml:space="preserve">   bash</w:t>
        <w:br/>
        <w:t xml:space="preserve">   cd packages/server</w:t>
        <w:br/>
        <w:t xml:space="preserve">   yarn install</w:t>
      </w:r>
    </w:p>
    <w:p>
      <w:r>
        <w:rPr>
          <w:rFonts w:ascii="Courier New" w:hAnsi="Courier New"/>
          <w:sz w:val="18"/>
        </w:rPr>
        <w:t>bash</w:t>
        <w:br/>
        <w:t xml:space="preserve">   cd packages/server</w:t>
        <w:br/>
        <w:t xml:space="preserve">   yarn install</w:t>
      </w:r>
    </w:p>
    <w:p>
      <w:r>
        <w:t>Run database migrations:</w:t>
        <w:br/>
        <w:t xml:space="preserve">   bash</w:t>
        <w:br/>
        <w:t xml:space="preserve">   cd packages/server</w:t>
        <w:br/>
        <w:t xml:space="preserve">   node scripts/run-migrations.ts</w:t>
      </w:r>
    </w:p>
    <w:p>
      <w:r>
        <w:rPr>
          <w:rFonts w:ascii="Courier New" w:hAnsi="Courier New"/>
          <w:sz w:val="18"/>
        </w:rPr>
        <w:t>bash</w:t>
        <w:br/>
        <w:t xml:space="preserve">   cd packages/server</w:t>
        <w:br/>
        <w:t xml:space="preserve">   node scripts/run-migrations.ts</w:t>
      </w:r>
    </w:p>
    <w:p>
      <w:r>
        <w:t>Configure environment variables:</w:t>
        <w:br/>
        <w:t xml:space="preserve">   ```</w:t>
        <w:br/>
        <w:t xml:space="preserve">   # Notification Service</w:t>
        <w:br/>
        <w:t xml:space="preserve">   NOTIFICATION_SERVICE_ENABLED=true</w:t>
        <w:br/>
        <w:t xml:space="preserve">   DEFAULT_NOTIFICATION_CHANNEL=in-app</w:t>
      </w:r>
    </w:p>
    <w:p>
      <w:r>
        <w:t># Email Provider</w:t>
        <w:br/>
        <w:t xml:space="preserve">   EMAIL_PROVIDER=sendgrid  # sendgrid, mailchimp, or ses</w:t>
        <w:br/>
        <w:t xml:space="preserve">   EMAIL_API_KEY=your_api_key</w:t>
      </w:r>
    </w:p>
    <w:p>
      <w:r>
        <w:t># SMS Provider (optional)</w:t>
        <w:br/>
        <w:t xml:space="preserve">   SMS_PROVIDER=twilio  # twilio or nexmo</w:t>
        <w:br/>
        <w:t xml:space="preserve">   SMS_API_KEY=your_api_key</w:t>
        <w:br/>
        <w:t xml:space="preserve">   SMS_ACCOUNT_SID=your_sid  # twilio only</w:t>
      </w:r>
    </w:p>
    <w:p>
      <w:r>
        <w:t># Webhook Configuration</w:t>
        <w:br/>
        <w:t xml:space="preserve">   WEBHOOK_RETRY_ATTEMPTS=3</w:t>
        <w:br/>
        <w:t xml:space="preserve">   WEBHOOK_TIMEOUT_MS=5000</w:t>
        <w:br/>
        <w:t xml:space="preserve">   ```</w:t>
      </w:r>
    </w:p>
    <w:p>
      <w:pPr>
        <w:pStyle w:val="Heading4"/>
      </w:pPr>
      <w:r>
        <w:t>Parameter Registry Installation</w:t>
      </w:r>
    </w:p>
    <w:p>
      <w:r>
        <w:t>The Parameter Registry system manages hyperparameters for material analysis:</w:t>
      </w:r>
    </w:p>
    <w:p>
      <w:pPr>
        <w:pStyle w:val="Heading5"/>
      </w:pPr>
      <w:r>
        <w:t>Prerequisites</w:t>
      </w:r>
    </w:p>
    <w:p>
      <w:pPr>
        <w:pStyle w:val="ListBullet"/>
      </w:pPr>
      <w:r>
        <w:t>Node.js 16+</w:t>
      </w:r>
    </w:p>
    <w:p>
      <w:pPr>
        <w:pStyle w:val="ListBullet"/>
      </w:pPr>
      <w:r>
        <w:t>PostgreSQL or Supabase</w:t>
      </w:r>
    </w:p>
    <w:p>
      <w:pPr>
        <w:pStyle w:val="ListBullet"/>
      </w:pPr>
      <w:r>
        <w:t>Redis for caching</w:t>
      </w:r>
    </w:p>
    <w:p>
      <w:pPr>
        <w:pStyle w:val="Heading5"/>
      </w:pPr>
      <w:r>
        <w:t>Installation Steps</w:t>
      </w:r>
    </w:p>
    <w:p>
      <w:pPr>
        <w:pStyle w:val="ListNumber"/>
      </w:pPr>
      <w:r>
        <w:br/>
        <w:t>Install dependencies:</w:t>
        <w:br/>
        <w:t xml:space="preserve">   bash</w:t>
        <w:br/>
        <w:t xml:space="preserve">   cd packages/server</w:t>
        <w:br/>
        <w:t xml:space="preserve">   yarn install</w:t>
        <w:br/>
      </w:r>
    </w:p>
    <w:p>
      <w:pPr>
        <w:pStyle w:val="ListNumber"/>
      </w:pPr>
      <w:r>
        <w:br/>
        <w:t>Run database migrations:</w:t>
        <w:br/>
        <w:t xml:space="preserve">   bash</w:t>
        <w:br/>
        <w:t xml:space="preserve">   cd packages/server</w:t>
        <w:br/>
        <w:t xml:space="preserve">   node scripts/run-migrations.ts</w:t>
        <w:br/>
      </w:r>
    </w:p>
    <w:p>
      <w:pPr>
        <w:pStyle w:val="ListNumber"/>
      </w:pPr>
      <w:r>
        <w:br/>
        <w:t>Configure environment variables:</w:t>
        <w:br/>
        <w:t xml:space="preserve">   # Parameter Registry</w:t>
        <w:br/>
        <w:t xml:space="preserve">   PARAM_REGISTRY_ENABLED=true</w:t>
        <w:br/>
        <w:t xml:space="preserve">   PARAM_STORAGE_TYPE=supabase  # supabase or postgres</w:t>
        <w:br/>
        <w:t xml:space="preserve">   PARAM_DB_CONNECTION=your_connection_string</w:t>
        <w:br/>
        <w:t xml:space="preserve">   PARAM_HISTORY_RETENTION_DAYS=90</w:t>
        <w:br/>
        <w:t xml:space="preserve">   DEFAULT_PARAMETER_SET=standard</w:t>
        <w:br/>
        <w:t xml:space="preserve">   SIMILARITY_THRESHOLD=0.75</w:t>
        <w:br/>
      </w:r>
    </w:p>
    <w:p>
      <w:r>
        <w:t>Install dependencies:</w:t>
        <w:br/>
        <w:t xml:space="preserve">   bash</w:t>
        <w:br/>
        <w:t xml:space="preserve">   cd packages/server</w:t>
        <w:br/>
        <w:t xml:space="preserve">   yarn install</w:t>
      </w:r>
    </w:p>
    <w:p>
      <w:r>
        <w:rPr>
          <w:rFonts w:ascii="Courier New" w:hAnsi="Courier New"/>
          <w:sz w:val="18"/>
        </w:rPr>
        <w:t>bash</w:t>
        <w:br/>
        <w:t xml:space="preserve">   cd packages/server</w:t>
        <w:br/>
        <w:t xml:space="preserve">   yarn install</w:t>
      </w:r>
    </w:p>
    <w:p>
      <w:r>
        <w:t>Run database migrations:</w:t>
        <w:br/>
        <w:t xml:space="preserve">   bash</w:t>
        <w:br/>
        <w:t xml:space="preserve">   cd packages/server</w:t>
        <w:br/>
        <w:t xml:space="preserve">   node scripts/run-migrations.ts</w:t>
      </w:r>
    </w:p>
    <w:p>
      <w:r>
        <w:rPr>
          <w:rFonts w:ascii="Courier New" w:hAnsi="Courier New"/>
          <w:sz w:val="18"/>
        </w:rPr>
        <w:t>bash</w:t>
        <w:br/>
        <w:t xml:space="preserve">   cd packages/server</w:t>
        <w:br/>
        <w:t xml:space="preserve">   node scripts/run-migrations.ts</w:t>
      </w:r>
    </w:p>
    <w:p>
      <w:r>
        <w:t>Configure environment variables:</w:t>
        <w:br/>
        <w:t xml:space="preserve">   # Parameter Registry</w:t>
        <w:br/>
        <w:t xml:space="preserve">   PARAM_REGISTRY_ENABLED=true</w:t>
        <w:br/>
        <w:t xml:space="preserve">   PARAM_STORAGE_TYPE=supabase  # supabase or postgres</w:t>
        <w:br/>
        <w:t xml:space="preserve">   PARAM_DB_CONNECTION=your_connection_string</w:t>
        <w:br/>
        <w:t xml:space="preserve">   PARAM_HISTORY_RETENTION_DAYS=90</w:t>
        <w:br/>
        <w:t xml:space="preserve">   DEFAULT_PARAMETER_SET=standard</w:t>
        <w:br/>
        <w:t xml:space="preserve">   SIMILARITY_THRESHOLD=0.75</w:t>
      </w:r>
    </w:p>
    <w:p>
      <w:r>
        <w:rPr>
          <w:rFonts w:ascii="Courier New" w:hAnsi="Courier New"/>
          <w:sz w:val="18"/>
        </w:rPr>
        <w:t># Parameter Registry</w:t>
        <w:br/>
        <w:t xml:space="preserve">   PARAM_REGISTRY_ENABLED=true</w:t>
        <w:br/>
        <w:t xml:space="preserve">   PARAM_STORAGE_TYPE=supabase  # supabase or postgres</w:t>
        <w:br/>
        <w:t xml:space="preserve">   PARAM_DB_CONNECTION=your_connection_string</w:t>
        <w:br/>
        <w:t xml:space="preserve">   PARAM_HISTORY_RETENTION_DAYS=90</w:t>
        <w:br/>
        <w:t xml:space="preserve">   DEFAULT_PARAMETER_SET=standard</w:t>
        <w:br/>
        <w:t xml:space="preserve">   SIMILARITY_THRESHOLD=0.75</w:t>
      </w:r>
    </w:p>
    <w:p>
      <w:pPr>
        <w:pStyle w:val="Heading4"/>
      </w:pPr>
      <w:r>
        <w:t>MCP Server Installation</w:t>
      </w:r>
    </w:p>
    <w:p>
      <w:r>
        <w:t>The Model Context Protocol (MCP) Server centralizes model management and provides optimized inference capabilities:</w:t>
      </w:r>
    </w:p>
    <w:p>
      <w:pPr>
        <w:pStyle w:val="Heading5"/>
      </w:pPr>
      <w:r>
        <w:t>Prerequisites</w:t>
      </w:r>
    </w:p>
    <w:p>
      <w:pPr>
        <w:pStyle w:val="ListBullet"/>
      </w:pPr>
      <w:r>
        <w:t>Docker (for containerized deployment)</w:t>
      </w:r>
    </w:p>
    <w:p>
      <w:pPr>
        <w:pStyle w:val="ListBullet"/>
      </w:pPr>
      <w:r>
        <w:t>Python 3.8+ (for local development)</w:t>
      </w:r>
    </w:p>
    <w:p>
      <w:pPr>
        <w:pStyle w:val="ListBullet"/>
      </w:pPr>
      <w:r>
        <w:t>Node.js 14+ (for client SDK)</w:t>
      </w:r>
    </w:p>
    <w:p>
      <w:pPr>
        <w:pStyle w:val="Heading5"/>
      </w:pPr>
      <w:r>
        <w:t>Environment Variables</w:t>
      </w:r>
    </w:p>
    <w:p>
      <w:r>
        <w:t>The MCP Server can be configured with the following environment variables:</w:t>
      </w:r>
    </w:p>
    <w:p>
      <w:r>
        <w:t>Table content:</w:t>
      </w:r>
    </w:p>
    <w:p>
      <w:r>
        <w:t>Variable | Description | Default</w:t>
      </w:r>
    </w:p>
    <w:p>
      <w:r>
        <w:t>MCP_SERVER_PORT | Port for the MCP server | 8000</w:t>
      </w:r>
    </w:p>
    <w:p>
      <w:r>
        <w:t>MODEL_DIR | Directory for storing model files | /app/models</w:t>
      </w:r>
    </w:p>
    <w:p>
      <w:r>
        <w:t>LOG_LEVEL | Logging level (DEBUG, INFO, WARNING, ERROR) | INFO</w:t>
      </w:r>
    </w:p>
    <w:p>
      <w:r>
        <w:t>ENABLE_AGENT_API | Enable agent communication APIs | true</w:t>
      </w:r>
    </w:p>
    <w:p>
      <w:r>
        <w:rPr>
          <w:rFonts w:ascii="Courier New" w:hAnsi="Courier New"/>
          <w:sz w:val="18"/>
        </w:rPr>
        <w:t>MCP_SERVER_PORT</w:t>
      </w:r>
    </w:p>
    <w:p>
      <w:r>
        <w:rPr>
          <w:rFonts w:ascii="Courier New" w:hAnsi="Courier New"/>
          <w:sz w:val="18"/>
        </w:rPr>
        <w:t>8000</w:t>
      </w:r>
    </w:p>
    <w:p>
      <w:r>
        <w:rPr>
          <w:rFonts w:ascii="Courier New" w:hAnsi="Courier New"/>
          <w:sz w:val="18"/>
        </w:rPr>
        <w:t>MODEL_DIR</w:t>
      </w:r>
    </w:p>
    <w:p>
      <w:r>
        <w:rPr>
          <w:rFonts w:ascii="Courier New" w:hAnsi="Courier New"/>
          <w:sz w:val="18"/>
        </w:rPr>
        <w:t>/app/models</w:t>
      </w:r>
    </w:p>
    <w:p>
      <w:r>
        <w:rPr>
          <w:rFonts w:ascii="Courier New" w:hAnsi="Courier New"/>
          <w:sz w:val="18"/>
        </w:rPr>
        <w:t>LOG_LEVEL</w:t>
      </w:r>
    </w:p>
    <w:p>
      <w:r>
        <w:rPr>
          <w:rFonts w:ascii="Courier New" w:hAnsi="Courier New"/>
          <w:sz w:val="18"/>
        </w:rPr>
        <w:t>INFO</w:t>
      </w:r>
    </w:p>
    <w:p>
      <w:r>
        <w:rPr>
          <w:rFonts w:ascii="Courier New" w:hAnsi="Courier New"/>
          <w:sz w:val="18"/>
        </w:rPr>
        <w:t>ENABLE_AGENT_API</w:t>
      </w:r>
    </w:p>
    <w:p>
      <w:r>
        <w:rPr>
          <w:rFonts w:ascii="Courier New" w:hAnsi="Courier New"/>
          <w:sz w:val="18"/>
        </w:rPr>
        <w:t>true</w:t>
      </w:r>
    </w:p>
    <w:p>
      <w:pPr>
        <w:pStyle w:val="Heading5"/>
      </w:pPr>
      <w:r>
        <w:t>Docker Deployment</w:t>
      </w:r>
    </w:p>
    <w:p>
      <w:r>
        <w:t>The MCP Server can be deployed as a Docker container:</w:t>
      </w:r>
    </w:p>
    <w:p>
      <w:r>
        <w:rPr>
          <w:rFonts w:ascii="Courier New" w:hAnsi="Courier New"/>
          <w:sz w:val="18"/>
        </w:rPr>
        <w:t># Build the MCP server image</w:t>
        <w:br/>
        <w:t>docker build -t kai-mcp-server -f packages/ml/Dockerfile.mcp .</w:t>
        <w:br/>
        <w:br/>
        <w:t># Run the MCP server container</w:t>
        <w:br/>
        <w:t>docker run -d \</w:t>
        <w:br/>
        <w:t xml:space="preserve">  --name kai-mcp-server \</w:t>
        <w:br/>
        <w:t xml:space="preserve">  -p 8000:8000 \</w:t>
        <w:br/>
        <w:t xml:space="preserve">  -v $(pwd)/models:/app/models \</w:t>
        <w:br/>
        <w:t xml:space="preserve">  kai-mcp-server</w:t>
        <w:br/>
      </w:r>
    </w:p>
    <w:p>
      <w:r>
        <w:rPr>
          <w:rFonts w:ascii="Courier New" w:hAnsi="Courier New"/>
          <w:sz w:val="18"/>
        </w:rPr>
        <w:t># Build the MCP server image</w:t>
        <w:br/>
        <w:t>docker build -t kai-mcp-server -f packages/ml/Dockerfile.mcp .</w:t>
        <w:br/>
        <w:br/>
        <w:t># Run the MCP server container</w:t>
        <w:br/>
        <w:t>docker run -d \</w:t>
        <w:br/>
        <w:t xml:space="preserve">  --name kai-mcp-server \</w:t>
        <w:br/>
        <w:t xml:space="preserve">  -p 8000:8000 \</w:t>
        <w:br/>
        <w:t xml:space="preserve">  -v $(pwd)/models:/app/models \</w:t>
        <w:br/>
        <w:t xml:space="preserve">  kai-mcp-server</w:t>
        <w:br/>
      </w:r>
    </w:p>
    <w:p>
      <w:pPr>
        <w:pStyle w:val="Heading5"/>
      </w:pPr>
      <w:r>
        <w:t>Local Development</w:t>
      </w:r>
    </w:p>
    <w:p>
      <w:r>
        <w:t>For local development, you can run the MCP server directly:</w:t>
      </w:r>
    </w:p>
    <w:p>
      <w:r>
        <w:rPr>
          <w:rFonts w:ascii="Courier New" w:hAnsi="Courier New"/>
          <w:sz w:val="18"/>
        </w:rPr>
        <w:t># Install required packages</w:t>
        <w:br/>
        <w:t>cd packages/ml</w:t>
        <w:br/>
        <w:t>pip install -r requirements.txt</w:t>
        <w:br/>
        <w:t>pip install fastapi uvicorn python-multipart</w:t>
        <w:br/>
        <w:br/>
        <w:t># Run the server</w:t>
        <w:br/>
        <w:t>cd packages/ml/python</w:t>
        <w:br/>
        <w:t>uvicorn mcp_server:app --reload --host 0.0.0.0 --port 8000</w:t>
        <w:br/>
      </w:r>
    </w:p>
    <w:p>
      <w:r>
        <w:rPr>
          <w:rFonts w:ascii="Courier New" w:hAnsi="Courier New"/>
          <w:sz w:val="18"/>
        </w:rPr>
        <w:t># Install required packages</w:t>
        <w:br/>
        <w:t>cd packages/ml</w:t>
        <w:br/>
        <w:t>pip install -r requirements.txt</w:t>
        <w:br/>
        <w:t>pip install fastapi uvicorn python-multipart</w:t>
        <w:br/>
        <w:br/>
        <w:t># Run the server</w:t>
        <w:br/>
        <w:t>cd packages/ml/python</w:t>
        <w:br/>
        <w:t>uvicorn mcp_server:app --reload --host 0.0.0.0 --port 8000</w:t>
        <w:br/>
      </w:r>
    </w:p>
    <w:p>
      <w:pPr>
        <w:pStyle w:val="Heading4"/>
      </w:pPr>
      <w:r>
        <w:t>MCP Client Installation</w:t>
      </w:r>
    </w:p>
    <w:p>
      <w:r>
        <w:t>The MCP Client provides a TypeScript interface for the MCP server:</w:t>
      </w:r>
    </w:p>
    <w:p>
      <w:r>
        <w:rPr>
          <w:rFonts w:ascii="Courier New" w:hAnsi="Courier New"/>
          <w:sz w:val="18"/>
        </w:rPr>
        <w:t># From the project root</w:t>
        <w:br/>
        <w:t>cd packages/mcp-client</w:t>
        <w:br/>
        <w:t>yarn install</w:t>
        <w:br/>
        <w:t>yarn build</w:t>
        <w:br/>
        <w:t>yarn link  # For local development</w:t>
        <w:br/>
        <w:br/>
        <w:t># In packages that use the MCP client</w:t>
        <w:br/>
        <w:t>cd ../ml</w:t>
        <w:br/>
        <w:t>yarn link @kai/mcp-client</w:t>
        <w:br/>
      </w:r>
    </w:p>
    <w:p>
      <w:r>
        <w:rPr>
          <w:rFonts w:ascii="Courier New" w:hAnsi="Courier New"/>
          <w:sz w:val="18"/>
        </w:rPr>
        <w:t># From the project root</w:t>
        <w:br/>
        <w:t>cd packages/mcp-client</w:t>
        <w:br/>
        <w:t>yarn install</w:t>
        <w:br/>
        <w:t>yarn build</w:t>
        <w:br/>
        <w:t>yarn link  # For local development</w:t>
        <w:br/>
        <w:br/>
        <w:t># In packages that use the MCP client</w:t>
        <w:br/>
        <w:t>cd ../ml</w:t>
        <w:br/>
        <w:t>yarn link @kai/mcp-client</w:t>
        <w:br/>
      </w:r>
    </w:p>
    <w:p>
      <w:pPr>
        <w:pStyle w:val="Heading5"/>
      </w:pPr>
      <w:r>
        <w:t>Client Environment Variables</w:t>
      </w:r>
    </w:p>
    <w:p>
      <w:r>
        <w:t>Table content:</w:t>
      </w:r>
    </w:p>
    <w:p>
      <w:r>
        <w:t>Variable | Description | Default</w:t>
      </w:r>
    </w:p>
    <w:p>
      <w:r>
        <w:t>MCP_SERVER_URL | URL of the MCP server | http://localhost:8000</w:t>
      </w:r>
    </w:p>
    <w:p>
      <w:r>
        <w:t>USE_MCP_SERVER | Enable MCP server integration | false</w:t>
      </w:r>
    </w:p>
    <w:p>
      <w:r>
        <w:t>MCP_HEALTH_CHECK_TIMEOUT | Timeout for health check (ms) | 5000</w:t>
      </w:r>
    </w:p>
    <w:p>
      <w:r>
        <w:rPr>
          <w:rFonts w:ascii="Courier New" w:hAnsi="Courier New"/>
          <w:sz w:val="18"/>
        </w:rPr>
        <w:t>MCP_SERVER_URL</w:t>
      </w:r>
    </w:p>
    <w:p>
      <w:r>
        <w:rPr>
          <w:rFonts w:ascii="Courier New" w:hAnsi="Courier New"/>
          <w:sz w:val="18"/>
        </w:rPr>
        <w:t>http://localhost:8000</w:t>
      </w:r>
    </w:p>
    <w:p>
      <w:r>
        <w:rPr>
          <w:rFonts w:ascii="Courier New" w:hAnsi="Courier New"/>
          <w:sz w:val="18"/>
        </w:rPr>
        <w:t>USE_MCP_SERVER</w:t>
      </w:r>
    </w:p>
    <w:p>
      <w:r>
        <w:rPr>
          <w:rFonts w:ascii="Courier New" w:hAnsi="Courier New"/>
          <w:sz w:val="18"/>
        </w:rPr>
        <w:t>false</w:t>
      </w:r>
    </w:p>
    <w:p>
      <w:r>
        <w:rPr>
          <w:rFonts w:ascii="Courier New" w:hAnsi="Courier New"/>
          <w:sz w:val="18"/>
        </w:rPr>
        <w:t>MCP_HEALTH_CHECK_TIMEOUT</w:t>
      </w:r>
    </w:p>
    <w:p>
      <w:r>
        <w:rPr>
          <w:rFonts w:ascii="Courier New" w:hAnsi="Courier New"/>
          <w:sz w:val="18"/>
        </w:rPr>
        <w:t>5000</w:t>
      </w:r>
    </w:p>
    <w:p>
      <w:pPr>
        <w:pStyle w:val="Heading4"/>
      </w:pPr>
      <w:r>
        <w:t>CrewAI Integration Installation</w:t>
      </w:r>
    </w:p>
    <w:p>
      <w:r>
        <w:t>The CrewAI integration adds intelligent agent capabilities to the Kai platform:</w:t>
      </w:r>
    </w:p>
    <w:p>
      <w:pPr>
        <w:pStyle w:val="Heading5"/>
      </w:pPr>
      <w:r>
        <w:t>Prerequisites</w:t>
      </w:r>
    </w:p>
    <w:p>
      <w:pPr>
        <w:pStyle w:val="ListBullet"/>
      </w:pPr>
      <w:r>
        <w:t>Node.js 16+</w:t>
      </w:r>
    </w:p>
    <w:p>
      <w:pPr>
        <w:pStyle w:val="ListBullet"/>
      </w:pPr>
      <w:r>
        <w:t>Yarn or npm</w:t>
      </w:r>
    </w:p>
    <w:p>
      <w:pPr>
        <w:pStyle w:val="ListBullet"/>
      </w:pPr>
      <w:r>
        <w:t>OpenAI API key</w:t>
      </w:r>
    </w:p>
    <w:p>
      <w:pPr>
        <w:pStyle w:val="ListBullet"/>
      </w:pPr>
      <w:r>
        <w:t>KAI platform services running</w:t>
      </w:r>
    </w:p>
    <w:p>
      <w:pPr>
        <w:pStyle w:val="Heading5"/>
      </w:pPr>
      <w:r>
        <w:t>Installation Steps</w:t>
      </w:r>
    </w:p>
    <w:p>
      <w:pPr>
        <w:pStyle w:val="ListNumber"/>
      </w:pPr>
      <w:r>
        <w:br/>
        <w:t>Install dependencies:</w:t>
        <w:br/>
        <w:t xml:space="preserve">   bash</w:t>
        <w:br/>
        <w:t xml:space="preserve">   cd packages/agents</w:t>
        <w:br/>
        <w:t xml:space="preserve">   yarn install</w:t>
        <w:br/>
      </w:r>
    </w:p>
    <w:p>
      <w:pPr>
        <w:pStyle w:val="ListNumber"/>
      </w:pPr>
      <w:r>
        <w:br/>
        <w:t>Configure environment variables in the root .env file:</w:t>
        <w:br/>
        <w:t xml:space="preserve">   ```</w:t>
        <w:br/>
        <w:t xml:space="preserve">   # Required</w:t>
        <w:br/>
        <w:t xml:space="preserve">   OPENAI_API_KEY=your_openai_api_key</w:t>
        <w:br/>
      </w:r>
    </w:p>
    <w:p>
      <w:r>
        <w:t>Install dependencies:</w:t>
        <w:br/>
        <w:t xml:space="preserve">   bash</w:t>
        <w:br/>
        <w:t xml:space="preserve">   cd packages/agents</w:t>
        <w:br/>
        <w:t xml:space="preserve">   yarn install</w:t>
      </w:r>
    </w:p>
    <w:p>
      <w:r>
        <w:rPr>
          <w:rFonts w:ascii="Courier New" w:hAnsi="Courier New"/>
          <w:sz w:val="18"/>
        </w:rPr>
        <w:t>bash</w:t>
        <w:br/>
        <w:t xml:space="preserve">   cd packages/agents</w:t>
        <w:br/>
        <w:t xml:space="preserve">   yarn install</w:t>
      </w:r>
    </w:p>
    <w:p>
      <w:r>
        <w:t>Configure environment variables in the root .env file:</w:t>
        <w:br/>
        <w:t xml:space="preserve">   ```</w:t>
        <w:br/>
        <w:t xml:space="preserve">   # Required</w:t>
        <w:br/>
        <w:t xml:space="preserve">   OPENAI_API_KEY=your_openai_api_key</w:t>
      </w:r>
    </w:p>
    <w:p>
      <w:r>
        <w:rPr>
          <w:rFonts w:ascii="Courier New" w:hAnsi="Courier New"/>
          <w:sz w:val="18"/>
        </w:rPr>
        <w:t>.env</w:t>
      </w:r>
    </w:p>
    <w:p>
      <w:r>
        <w:t># KAI Services (change URLs as needed for your environment)</w:t>
        <w:br/>
        <w:t xml:space="preserve">   KAI_API_URL=http://localhost:3000/api</w:t>
        <w:br/>
        <w:t xml:space="preserve">   KAI_VECTOR_DB_URL=http://localhost:5000/api/vector</w:t>
        <w:br/>
        <w:t xml:space="preserve">   KAI_ML_SERVICE_URL=http://localhost:7000/api/ml</w:t>
      </w:r>
    </w:p>
    <w:p>
      <w:r>
        <w:t># Optional</w:t>
        <w:br/>
        <w:t xml:space="preserve">   OPENAI_DEFAULT_MODEL=gpt-4</w:t>
        <w:br/>
        <w:t xml:space="preserve">   OPENAI_TEMPERATURE=0.7</w:t>
        <w:br/>
        <w:t xml:space="preserve">   ENABLE_MOCK_FALLBACK=true</w:t>
        <w:br/>
        <w:t xml:space="preserve">   LOG_LEVEL=info</w:t>
      </w:r>
    </w:p>
    <w:p>
      <w:r>
        <w:t># Redis Configuration (for agent state persistence)</w:t>
        <w:br/>
        <w:t xml:space="preserve">   REDIS_URL=redis://localhost:6379</w:t>
        <w:br/>
        <w:t xml:space="preserve">   REDIS_PASSWORD=</w:t>
        <w:br/>
        <w:t xml:space="preserve">   ```</w:t>
      </w:r>
    </w:p>
    <w:p>
      <w:pPr>
        <w:pStyle w:val="ListNumber"/>
      </w:pPr>
      <w:r>
        <w:t>Verify installation:</w:t>
        <w:br/>
        <w:t xml:space="preserve">   bash</w:t>
        <w:br/>
        <w:t xml:space="preserve">   cd packages/agents</w:t>
        <w:br/>
        <w:t xml:space="preserve">   yarn verify</w:t>
      </w:r>
    </w:p>
    <w:p>
      <w:r>
        <w:rPr>
          <w:rFonts w:ascii="Courier New" w:hAnsi="Courier New"/>
          <w:sz w:val="18"/>
        </w:rPr>
        <w:t>bash</w:t>
        <w:br/>
        <w:t xml:space="preserve">   cd packages/agents</w:t>
        <w:br/>
        <w:t xml:space="preserve">   yarn verify</w:t>
      </w:r>
    </w:p>
    <w:p>
      <w:r>
        <w:t>Or run integration tests:</w:t>
        <w:br/>
        <w:t xml:space="preserve">   bash</w:t>
        <w:br/>
        <w:t xml:space="preserve">   yarn test:integration</w:t>
      </w:r>
    </w:p>
    <w:p>
      <w:r>
        <w:rPr>
          <w:rFonts w:ascii="Courier New" w:hAnsi="Courier New"/>
          <w:sz w:val="18"/>
        </w:rPr>
        <w:t>bash</w:t>
        <w:br/>
        <w:t xml:space="preserve">   yarn test:integration</w:t>
      </w:r>
    </w:p>
    <w:p>
      <w:pPr>
        <w:pStyle w:val="Heading4"/>
      </w:pPr>
      <w:r>
        <w:t>Hugging Face Integration Installation</w:t>
      </w:r>
    </w:p>
    <w:p>
      <w:r>
        <w:t>The Hugging Face integration with adaptive model selection provides enhanced AI capabilities across multiple providers:</w:t>
      </w:r>
    </w:p>
    <w:p>
      <w:pPr>
        <w:pStyle w:val="Heading5"/>
      </w:pPr>
      <w:r>
        <w:t>Prerequisites</w:t>
      </w:r>
    </w:p>
    <w:p>
      <w:pPr>
        <w:pStyle w:val="ListBullet"/>
      </w:pPr>
      <w:r>
        <w:t>Node.js 16+</w:t>
      </w:r>
    </w:p>
    <w:p>
      <w:pPr>
        <w:pStyle w:val="ListBullet"/>
      </w:pPr>
      <w:r>
        <w:t>Yarn or npm</w:t>
      </w:r>
    </w:p>
    <w:p>
      <w:pPr>
        <w:pStyle w:val="ListBullet"/>
      </w:pPr>
      <w:r>
        <w:t>Hugging Face API key</w:t>
      </w:r>
    </w:p>
    <w:p>
      <w:pPr>
        <w:pStyle w:val="ListBullet"/>
      </w:pPr>
      <w:r>
        <w:t>Optional: OpenAI and/or Anthropic API keys (for multi-provider capabilities)</w:t>
      </w:r>
    </w:p>
    <w:p>
      <w:pPr>
        <w:pStyle w:val="Heading5"/>
      </w:pPr>
      <w:r>
        <w:t>Installation Steps</w:t>
      </w:r>
    </w:p>
    <w:p>
      <w:pPr>
        <w:pStyle w:val="ListNumber"/>
      </w:pPr>
      <w:r>
        <w:br/>
        <w:t>Install dependencies:</w:t>
        <w:br/>
        <w:t xml:space="preserve">   bash</w:t>
        <w:br/>
        <w:t xml:space="preserve">   cd packages/server</w:t>
        <w:br/>
        <w:t xml:space="preserve">   yarn install</w:t>
        <w:br/>
      </w:r>
    </w:p>
    <w:p>
      <w:pPr>
        <w:pStyle w:val="ListNumber"/>
      </w:pPr>
      <w:r>
        <w:br/>
        <w:t>Configure environment variables in the root .env file:</w:t>
        <w:br/>
        <w:t xml:space="preserve">   ```</w:t>
        <w:br/>
        <w:t xml:space="preserve">   # Required for Hugging Face integration</w:t>
        <w:br/>
        <w:t xml:space="preserve">   HF_API_KEY=your_huggingface_api_key</w:t>
        <w:br/>
      </w:r>
    </w:p>
    <w:p>
      <w:r>
        <w:t>Install dependencies:</w:t>
        <w:br/>
        <w:t xml:space="preserve">   bash</w:t>
        <w:br/>
        <w:t xml:space="preserve">   cd packages/server</w:t>
        <w:br/>
        <w:t xml:space="preserve">   yarn install</w:t>
      </w:r>
    </w:p>
    <w:p>
      <w:r>
        <w:rPr>
          <w:rFonts w:ascii="Courier New" w:hAnsi="Courier New"/>
          <w:sz w:val="18"/>
        </w:rPr>
        <w:t>bash</w:t>
        <w:br/>
        <w:t xml:space="preserve">   cd packages/server</w:t>
        <w:br/>
        <w:t xml:space="preserve">   yarn install</w:t>
      </w:r>
    </w:p>
    <w:p>
      <w:r>
        <w:t>Configure environment variables in the root .env file:</w:t>
        <w:br/>
        <w:t xml:space="preserve">   ```</w:t>
        <w:br/>
        <w:t xml:space="preserve">   # Required for Hugging Face integration</w:t>
        <w:br/>
        <w:t xml:space="preserve">   HF_API_KEY=your_huggingface_api_key</w:t>
      </w:r>
    </w:p>
    <w:p>
      <w:r>
        <w:rPr>
          <w:rFonts w:ascii="Courier New" w:hAnsi="Courier New"/>
          <w:sz w:val="18"/>
        </w:rPr>
        <w:t>.env</w:t>
      </w:r>
    </w:p>
    <w:p>
      <w:r>
        <w:t># Optional Hugging Face configuration</w:t>
        <w:br/>
        <w:t xml:space="preserve">   HF_ORGANIZATION_ID=your_organization_id</w:t>
        <w:br/>
        <w:t xml:space="preserve">   HF_DEFAULT_TEXT_MODEL=google/flan-t5-xxl</w:t>
        <w:br/>
        <w:t xml:space="preserve">   HF_DEFAULT_EMBEDDING_MODEL=sentence-transformers/all-MiniLM-L6-v2</w:t>
        <w:br/>
        <w:t xml:space="preserve">   HF_DEFAULT_IMAGE_MODEL=google/vit-base-patch16-224</w:t>
        <w:br/>
        <w:t xml:space="preserve">   HF_MODEL_TIMEOUT=30000</w:t>
        <w:br/>
        <w:t xml:space="preserve">   HF_USE_FAST_MODELS=true</w:t>
      </w:r>
    </w:p>
    <w:p>
      <w:r>
        <w:t># Optional additional providers</w:t>
        <w:br/>
        <w:t xml:space="preserve">   OPENAI_API_KEY=your_openai_api_key</w:t>
        <w:br/>
        <w:t xml:space="preserve">   ANTHROPIC_API_KEY=your_anthropic_api_key</w:t>
      </w:r>
    </w:p>
    <w:p>
      <w:r>
        <w:t># Adaptive model selection configuration</w:t>
        <w:br/>
        <w:t xml:space="preserve">   MODEL_EVALUATION_STANDARD_CYCLE=10</w:t>
        <w:br/>
        <w:t xml:space="preserve">   MODEL_EVALUATION_TEST_CYCLE=3</w:t>
        <w:br/>
        <w:t xml:space="preserve">   MODEL_SELECTION_METRICS_WEIGHTS={"accuracy":0.6,"latency":0.2,"cost":0.2}</w:t>
        <w:br/>
        <w:t xml:space="preserve">   ```</w:t>
      </w:r>
    </w:p>
    <w:p>
      <w:pPr>
        <w:pStyle w:val="ListNumber"/>
      </w:pPr>
      <w:r>
        <w:t>Verify installation:</w:t>
        <w:br/>
        <w:t xml:space="preserve">   bash</w:t>
        <w:br/>
        <w:t xml:space="preserve">   curl http://localhost:3000/api/ai/models/list</w:t>
      </w:r>
    </w:p>
    <w:p>
      <w:r>
        <w:rPr>
          <w:rFonts w:ascii="Courier New" w:hAnsi="Courier New"/>
          <w:sz w:val="18"/>
        </w:rPr>
        <w:t>bash</w:t>
        <w:br/>
        <w:t xml:space="preserve">   curl http://localhost:3000/api/ai/models/list</w:t>
      </w:r>
    </w:p>
    <w:p>
      <w:r>
        <w:t>The response should include available models across all configured providers.</w:t>
      </w:r>
    </w:p>
    <w:p>
      <w:pPr>
        <w:pStyle w:val="ListNumber"/>
      </w:pPr>
      <w:r>
        <w:t>Test the adaptive model selection system:</w:t>
        <w:br/>
        <w:t xml:space="preserve">   bash</w:t>
        <w:br/>
        <w:t xml:space="preserve">   # Generate text with automatic model selection</w:t>
        <w:br/>
        <w:t xml:space="preserve">   curl -X POST http://localhost:3000/api/ai/text/generate \</w:t>
        <w:br/>
        <w:t xml:space="preserve">     -H "Content-Type: application/json" \</w:t>
        <w:br/>
        <w:t xml:space="preserve">     -d '{"prompt": "Explain the properties of porcelain tiles"}'</w:t>
      </w:r>
    </w:p>
    <w:p>
      <w:r>
        <w:rPr>
          <w:rFonts w:ascii="Courier New" w:hAnsi="Courier New"/>
          <w:sz w:val="18"/>
        </w:rPr>
        <w:t>bash</w:t>
        <w:br/>
        <w:t xml:space="preserve">   # Generate text with automatic model selection</w:t>
        <w:br/>
        <w:t xml:space="preserve">   curl -X POST http://localhost:3000/api/ai/text/generate \</w:t>
        <w:br/>
        <w:t xml:space="preserve">     -H "Content-Type: application/json" \</w:t>
        <w:br/>
        <w:t xml:space="preserve">     -d '{"prompt": "Explain the properties of porcelain tiles"}'</w:t>
      </w:r>
    </w:p>
    <w:p>
      <w:pPr>
        <w:pStyle w:val="Heading3"/>
      </w:pPr>
      <w:r>
        <w:t>Deployment Options</w:t>
      </w:r>
    </w:p>
    <w:p>
      <w:pPr>
        <w:pStyle w:val="Heading4"/>
      </w:pPr>
      <w:r>
        <w:t>Option 1: Cloud Provider Deployment (Recommended)</w:t>
      </w:r>
    </w:p>
    <w:p>
      <w:pPr>
        <w:pStyle w:val="ListNumber"/>
      </w:pPr>
      <w:r>
        <w:t>AWS Deployment</w:t>
      </w:r>
    </w:p>
    <w:p>
      <w:pPr>
        <w:pStyle w:val="ListNumber"/>
      </w:pPr>
      <w:r>
        <w:t>API Server: ECS Fargate or Elastic Beanstalk</w:t>
      </w:r>
    </w:p>
    <w:p>
      <w:pPr>
        <w:pStyle w:val="ListNumber"/>
      </w:pPr>
      <w:r>
        <w:t>Database: MongoDB Atlas or DocumentDB</w:t>
      </w:r>
    </w:p>
    <w:p>
      <w:pPr>
        <w:pStyle w:val="ListNumber"/>
      </w:pPr>
      <w:r>
        <w:t>File Storage: S3</w:t>
      </w:r>
    </w:p>
    <w:p>
      <w:pPr>
        <w:pStyle w:val="ListNumber"/>
      </w:pPr>
      <w:r>
        <w:t>ML Services: EC2 with GPU or SageMaker</w:t>
      </w:r>
    </w:p>
    <w:p>
      <w:pPr>
        <w:pStyle w:val="ListNumber"/>
      </w:pPr>
      <w:r>
        <w:t>CDN: CloudFront</w:t>
      </w:r>
    </w:p>
    <w:p>
      <w:pPr>
        <w:pStyle w:val="ListNumber"/>
      </w:pPr>
      <w:r>
        <w:br/>
        <w:t>Queue: Supabase hosted on EC2 or ECS</w:t>
        <w:br/>
      </w:r>
    </w:p>
    <w:p>
      <w:pPr>
        <w:pStyle w:val="ListNumber"/>
      </w:pPr>
      <w:r>
        <w:br/>
        <w:t>Azure Deployment</w:t>
        <w:br/>
      </w:r>
    </w:p>
    <w:p>
      <w:pPr>
        <w:pStyle w:val="ListNumber"/>
      </w:pPr>
      <w:r>
        <w:t>API Server: Azure App Service or AKS</w:t>
      </w:r>
    </w:p>
    <w:p>
      <w:pPr>
        <w:pStyle w:val="ListNumber"/>
      </w:pPr>
      <w:r>
        <w:t>Database: Cosmos DB with MongoDB API</w:t>
      </w:r>
    </w:p>
    <w:p>
      <w:pPr>
        <w:pStyle w:val="ListNumber"/>
      </w:pPr>
      <w:r>
        <w:t>File Storage: Azure Blob Storage</w:t>
      </w:r>
    </w:p>
    <w:p>
      <w:pPr>
        <w:pStyle w:val="ListNumber"/>
      </w:pPr>
      <w:r>
        <w:t>ML Services: Azure VMs with GPU or Azure ML</w:t>
      </w:r>
    </w:p>
    <w:p>
      <w:pPr>
        <w:pStyle w:val="ListNumber"/>
      </w:pPr>
      <w:r>
        <w:t>CDN: Azure CDN</w:t>
      </w:r>
    </w:p>
    <w:p>
      <w:pPr>
        <w:pStyle w:val="ListNumber"/>
      </w:pPr>
      <w:r>
        <w:br/>
        <w:t>Queue: Supabase hosted on Azure VMs</w:t>
        <w:br/>
      </w:r>
    </w:p>
    <w:p>
      <w:pPr>
        <w:pStyle w:val="ListNumber"/>
      </w:pPr>
      <w:r>
        <w:br/>
        <w:t>Google Cloud Deployment</w:t>
        <w:br/>
      </w:r>
    </w:p>
    <w:p>
      <w:pPr>
        <w:pStyle w:val="ListNumber"/>
      </w:pPr>
      <w:r>
        <w:t>API Server: Google Cloud Run or GKE</w:t>
      </w:r>
    </w:p>
    <w:p>
      <w:pPr>
        <w:pStyle w:val="ListNumber"/>
      </w:pPr>
      <w:r>
        <w:t>Database: MongoDB Atlas</w:t>
      </w:r>
    </w:p>
    <w:p>
      <w:pPr>
        <w:pStyle w:val="ListNumber"/>
      </w:pPr>
      <w:r>
        <w:t>File Storage: Google Cloud Storage</w:t>
      </w:r>
    </w:p>
    <w:p>
      <w:pPr>
        <w:pStyle w:val="ListNumber"/>
      </w:pPr>
      <w:r>
        <w:t>ML Services: Google Compute with GPUs</w:t>
      </w:r>
    </w:p>
    <w:p>
      <w:pPr>
        <w:pStyle w:val="ListNumber"/>
      </w:pPr>
      <w:r>
        <w:t>CDN: Cloud CDN</w:t>
      </w:r>
    </w:p>
    <w:p>
      <w:pPr>
        <w:pStyle w:val="ListNumber"/>
      </w:pPr>
      <w:r>
        <w:t>Queue: Supabase hosted on GCE</w:t>
      </w:r>
    </w:p>
    <w:p>
      <w:r>
        <w:t>Queue: Supabase hosted on EC2 or ECS</w:t>
      </w:r>
    </w:p>
    <w:p>
      <w:r>
        <w:t>Azure Deployment</w:t>
      </w:r>
    </w:p>
    <w:p>
      <w:r>
        <w:t>Queue: Supabase hosted on Azure VMs</w:t>
      </w:r>
    </w:p>
    <w:p>
      <w:r>
        <w:t>Google Cloud Deployment</w:t>
      </w:r>
    </w:p>
    <w:p>
      <w:pPr>
        <w:pStyle w:val="Heading4"/>
      </w:pPr>
      <w:r>
        <w:t>Option 2: Self-Hosted Deployment</w:t>
      </w:r>
    </w:p>
    <w:p>
      <w:r>
        <w:t>Requirements:</w:t>
        <w:br/>
        <w:t>- Kubernetes cluster or Docker Swarm</w:t>
        <w:br/>
        <w:t>- Load balancer (NGINX, HAProxy)</w:t>
        <w:br/>
        <w:t>- MongoDB (replica set recommended)</w:t>
        <w:br/>
        <w:t>- S3-compatible storage (MinIO, Ceph)</w:t>
        <w:br/>
        <w:t>- GPU servers for ML services</w:t>
      </w:r>
    </w:p>
    <w:p>
      <w:r>
        <w:t>Steps:</w:t>
        <w:br/>
        <w:t>1. Set up MongoDB replica set</w:t>
        <w:br/>
        <w:t>2. Deploy S3-compatible storage</w:t>
        <w:br/>
        <w:t>3. Configure container orchestration platform</w:t>
        <w:br/>
        <w:t>4. Deploy API server containers</w:t>
        <w:br/>
        <w:t>5. Deploy ML service containers</w:t>
        <w:br/>
        <w:t>6. Set up load balancer and routing</w:t>
        <w:br/>
        <w:t>7. Configure Supabase for queue system</w:t>
        <w:br/>
        <w:t>8. Set up monitoring and logging</w:t>
      </w:r>
    </w:p>
    <w:p>
      <w:pPr>
        <w:pStyle w:val="Heading4"/>
      </w:pPr>
      <w:r>
        <w:t>Kubernetes Deployment</w:t>
      </w:r>
    </w:p>
    <w:p>
      <w:r>
        <w:t>The KAI ML Platform uses a job-based processing architecture with Argo Workflows for orchestration. This section provides detailed steps for deploying to Digital Ocean Kubernetes (DOKS).</w:t>
      </w:r>
    </w:p>
    <w:p>
      <w:pPr>
        <w:pStyle w:val="Heading5"/>
      </w:pPr>
      <w:r>
        <w:t>Setting up a Kubernetes Cluster</w:t>
      </w:r>
    </w:p>
    <w:p>
      <w:pPr>
        <w:pStyle w:val="ListNumber"/>
      </w:pPr>
      <w:r>
        <w:t>Log in to Digital Ocean</w:t>
      </w:r>
    </w:p>
    <w:p>
      <w:pPr>
        <w:pStyle w:val="ListNumber"/>
      </w:pPr>
      <w:r>
        <w:t>Navigate to Kubernetes → Create → Kubernetes</w:t>
      </w:r>
    </w:p>
    <w:p>
      <w:pPr>
        <w:pStyle w:val="ListNumber"/>
      </w:pPr>
      <w:r>
        <w:t>Configure the cluster:</w:t>
      </w:r>
    </w:p>
    <w:p>
      <w:pPr>
        <w:pStyle w:val="ListNumber"/>
      </w:pPr>
      <w:r>
        <w:t>Kubernetes Version: Latest stable version</w:t>
      </w:r>
    </w:p>
    <w:p>
      <w:pPr>
        <w:pStyle w:val="ListNumber"/>
      </w:pPr>
      <w:r>
        <w:t>Datacenter Region: Choose the region closest to your users</w:t>
      </w:r>
    </w:p>
    <w:p>
      <w:pPr>
        <w:pStyle w:val="ListNumber"/>
      </w:pPr>
      <w:r>
        <w:br/>
        <w:t>Node Pools:</w:t>
        <w:br/>
        <w:br/>
        <w:t>Orchestration Pool:</w:t>
        <w:br/>
        <w:t>Machine Type: Standard</w:t>
        <w:br/>
        <w:t>Node Plan: 4 GB / 2 vCPU or higher</w:t>
        <w:br/>
        <w:t>Node Count: 3 (for high availability)</w:t>
        <w:br/>
        <w:br/>
        <w:t>Labels: node-type=orchestration</w:t>
        <w:br/>
        <w:br/>
        <w:br/>
        <w:t>CPU-Optimized Pool:</w:t>
        <w:br/>
        <w:br/>
        <w:t>Machine Type: CPU-Optimized</w:t>
        <w:br/>
        <w:t>Node Plan: 8 GB / 4 vCPU or higher</w:t>
        <w:br/>
        <w:t>Node Count: 3</w:t>
        <w:br/>
        <w:br/>
        <w:t>Labels: node-type=cpu-optimized</w:t>
        <w:br/>
        <w:br/>
        <w:br/>
        <w:t>GPU-Optimized Pool:</w:t>
        <w:br/>
        <w:br/>
        <w:t>Machine Type: GPU-Optimized</w:t>
        <w:br/>
        <w:t>Node Plan: With NVIDIA L40S/H100 GPUs</w:t>
        <w:br/>
        <w:t>Node Count: 2</w:t>
        <w:br/>
        <w:br/>
        <w:t>Labels: node-type=gpu-optimized</w:t>
        <w:br/>
        <w:br/>
        <w:br/>
        <w:t>Memory-Optimized Pool:</w:t>
        <w:br/>
        <w:br/>
        <w:t>Machine Type: Memory-Optimized</w:t>
        <w:br/>
        <w:t>Node Plan: 16 GB RAM or higher</w:t>
        <w:br/>
        <w:t>Node Count: 2</w:t>
        <w:br/>
        <w:t>Labels: node-type=memory-optimized</w:t>
        <w:br/>
        <w:br/>
      </w:r>
    </w:p>
    <w:p>
      <w:pPr>
        <w:pStyle w:val="ListNumber"/>
      </w:pPr>
      <w:r>
        <w:br/>
        <w:t>Enable the NVIDIA GPU Operator (if using GPU nodes)</w:t>
        <w:br/>
      </w:r>
    </w:p>
    <w:p>
      <w:pPr>
        <w:pStyle w:val="ListNumber"/>
      </w:pPr>
      <w:r>
        <w:t>Name your cluster (e.g., kai-ml-cluster)</w:t>
      </w:r>
    </w:p>
    <w:p>
      <w:pPr>
        <w:pStyle w:val="ListNumber"/>
      </w:pPr>
      <w:r>
        <w:t>Click "Create Cluster"</w:t>
      </w:r>
    </w:p>
    <w:p>
      <w:r>
        <w:t>Node Pools:</w:t>
      </w:r>
    </w:p>
    <w:p>
      <w:pPr>
        <w:pStyle w:val="ListBullet"/>
      </w:pPr>
      <w:r>
        <w:t>Orchestration Pool:</w:t>
      </w:r>
    </w:p>
    <w:p>
      <w:pPr>
        <w:pStyle w:val="ListBullet"/>
      </w:pPr>
      <w:r>
        <w:t>Machine Type: Standard</w:t>
      </w:r>
    </w:p>
    <w:p>
      <w:pPr>
        <w:pStyle w:val="ListBullet"/>
      </w:pPr>
      <w:r>
        <w:t>Node Plan: 4 GB / 2 vCPU or higher</w:t>
      </w:r>
    </w:p>
    <w:p>
      <w:pPr>
        <w:pStyle w:val="ListBullet"/>
      </w:pPr>
      <w:r>
        <w:t>Node Count: 3 (for high availability)</w:t>
      </w:r>
    </w:p>
    <w:p>
      <w:pPr>
        <w:pStyle w:val="ListBullet"/>
      </w:pPr>
      <w:r>
        <w:br/>
        <w:t>Labels: node-type=orchestration</w:t>
        <w:br/>
      </w:r>
    </w:p>
    <w:p>
      <w:pPr>
        <w:pStyle w:val="ListBullet"/>
      </w:pPr>
      <w:r>
        <w:br/>
        <w:t>CPU-Optimized Pool:</w:t>
        <w:br/>
      </w:r>
    </w:p>
    <w:p>
      <w:pPr>
        <w:pStyle w:val="ListBullet"/>
      </w:pPr>
      <w:r>
        <w:t>Machine Type: CPU-Optimized</w:t>
      </w:r>
    </w:p>
    <w:p>
      <w:pPr>
        <w:pStyle w:val="ListBullet"/>
      </w:pPr>
      <w:r>
        <w:t>Node Plan: 8 GB / 4 vCPU or higher</w:t>
      </w:r>
    </w:p>
    <w:p>
      <w:pPr>
        <w:pStyle w:val="ListBullet"/>
      </w:pPr>
      <w:r>
        <w:t>Node Count: 3</w:t>
      </w:r>
    </w:p>
    <w:p>
      <w:pPr>
        <w:pStyle w:val="ListBullet"/>
      </w:pPr>
      <w:r>
        <w:br/>
        <w:t>Labels: node-type=cpu-optimized</w:t>
        <w:br/>
      </w:r>
    </w:p>
    <w:p>
      <w:pPr>
        <w:pStyle w:val="ListBullet"/>
      </w:pPr>
      <w:r>
        <w:br/>
        <w:t>GPU-Optimized Pool:</w:t>
        <w:br/>
      </w:r>
    </w:p>
    <w:p>
      <w:pPr>
        <w:pStyle w:val="ListBullet"/>
      </w:pPr>
      <w:r>
        <w:t>Machine Type: GPU-Optimized</w:t>
      </w:r>
    </w:p>
    <w:p>
      <w:pPr>
        <w:pStyle w:val="ListBullet"/>
      </w:pPr>
      <w:r>
        <w:t>Node Plan: With NVIDIA L40S/H100 GPUs</w:t>
      </w:r>
    </w:p>
    <w:p>
      <w:pPr>
        <w:pStyle w:val="ListBullet"/>
      </w:pPr>
      <w:r>
        <w:t>Node Count: 2</w:t>
      </w:r>
    </w:p>
    <w:p>
      <w:pPr>
        <w:pStyle w:val="ListBullet"/>
      </w:pPr>
      <w:r>
        <w:br/>
        <w:t>Labels: node-type=gpu-optimized</w:t>
        <w:br/>
      </w:r>
    </w:p>
    <w:p>
      <w:pPr>
        <w:pStyle w:val="ListBullet"/>
      </w:pPr>
      <w:r>
        <w:br/>
        <w:t>Memory-Optimized Pool:</w:t>
        <w:br/>
      </w:r>
    </w:p>
    <w:p>
      <w:pPr>
        <w:pStyle w:val="ListBullet"/>
      </w:pPr>
      <w:r>
        <w:t>Machine Type: Memory-Optimized</w:t>
      </w:r>
    </w:p>
    <w:p>
      <w:pPr>
        <w:pStyle w:val="ListBullet"/>
      </w:pPr>
      <w:r>
        <w:t>Node Plan: 16 GB RAM or higher</w:t>
      </w:r>
    </w:p>
    <w:p>
      <w:pPr>
        <w:pStyle w:val="ListBullet"/>
      </w:pPr>
      <w:r>
        <w:t>Node Count: 2</w:t>
      </w:r>
    </w:p>
    <w:p>
      <w:pPr>
        <w:pStyle w:val="ListBullet"/>
      </w:pPr>
      <w:r>
        <w:t>Labels: node-type=memory-optimized</w:t>
      </w:r>
    </w:p>
    <w:p>
      <w:r>
        <w:t>Labels: node-type=orchestration</w:t>
      </w:r>
    </w:p>
    <w:p>
      <w:r>
        <w:rPr>
          <w:rFonts w:ascii="Courier New" w:hAnsi="Courier New"/>
          <w:sz w:val="18"/>
        </w:rPr>
        <w:t>node-type=orchestration</w:t>
      </w:r>
    </w:p>
    <w:p>
      <w:r>
        <w:t>CPU-Optimized Pool:</w:t>
      </w:r>
    </w:p>
    <w:p>
      <w:r>
        <w:t>Labels: node-type=cpu-optimized</w:t>
      </w:r>
    </w:p>
    <w:p>
      <w:r>
        <w:rPr>
          <w:rFonts w:ascii="Courier New" w:hAnsi="Courier New"/>
          <w:sz w:val="18"/>
        </w:rPr>
        <w:t>node-type=cpu-optimized</w:t>
      </w:r>
    </w:p>
    <w:p>
      <w:r>
        <w:t>GPU-Optimized Pool:</w:t>
      </w:r>
    </w:p>
    <w:p>
      <w:r>
        <w:t>Labels: node-type=gpu-optimized</w:t>
      </w:r>
    </w:p>
    <w:p>
      <w:r>
        <w:rPr>
          <w:rFonts w:ascii="Courier New" w:hAnsi="Courier New"/>
          <w:sz w:val="18"/>
        </w:rPr>
        <w:t>node-type=gpu-optimized</w:t>
      </w:r>
    </w:p>
    <w:p>
      <w:r>
        <w:t>Memory-Optimized Pool:</w:t>
      </w:r>
    </w:p>
    <w:p>
      <w:r>
        <w:rPr>
          <w:rFonts w:ascii="Courier New" w:hAnsi="Courier New"/>
          <w:sz w:val="18"/>
        </w:rPr>
        <w:t>node-type=memory-optimized</w:t>
      </w:r>
    </w:p>
    <w:p>
      <w:r>
        <w:t>Enable the NVIDIA GPU Operator (if using GPU nodes)</w:t>
      </w:r>
    </w:p>
    <w:p>
      <w:r>
        <w:rPr>
          <w:rFonts w:ascii="Courier New" w:hAnsi="Courier New"/>
          <w:sz w:val="18"/>
        </w:rPr>
        <w:t>kai-ml-cluster</w:t>
      </w:r>
    </w:p>
    <w:p>
      <w:pPr>
        <w:pStyle w:val="Heading5"/>
      </w:pPr>
      <w:r>
        <w:t>Connecting to the Cluster</w:t>
      </w:r>
    </w:p>
    <w:p>
      <w:pPr>
        <w:pStyle w:val="ListNumber"/>
      </w:pPr>
      <w:r>
        <w:t>Once the cluster is created, download the kubeconfig file</w:t>
      </w:r>
    </w:p>
    <w:p>
      <w:pPr>
        <w:pStyle w:val="ListNumber"/>
      </w:pPr>
      <w:r>
        <w:t>Set up kubectl to use this config:</w:t>
        <w:br/>
        <w:t xml:space="preserve">   bash</w:t>
        <w:br/>
        <w:t xml:space="preserve">   export KUBECONFIG=~/Downloads/kai-ml-cluster-kubeconfig.yaml</w:t>
      </w:r>
    </w:p>
    <w:p>
      <w:pPr>
        <w:pStyle w:val="ListNumber"/>
      </w:pPr>
      <w:r>
        <w:t>Verify connection:</w:t>
        <w:br/>
        <w:t xml:space="preserve">   bash</w:t>
        <w:br/>
        <w:t xml:space="preserve">   kubectl get nodes</w:t>
        <w:br/>
        <w:t xml:space="preserve">   kubectl get nodes --show-labels</w:t>
      </w:r>
    </w:p>
    <w:p>
      <w:r>
        <w:rPr>
          <w:rFonts w:ascii="Courier New" w:hAnsi="Courier New"/>
          <w:sz w:val="18"/>
        </w:rPr>
        <w:t>bash</w:t>
        <w:br/>
        <w:t xml:space="preserve">   export KUBECONFIG=~/Downloads/kai-ml-cluster-kubeconfig.yaml</w:t>
      </w:r>
    </w:p>
    <w:p>
      <w:r>
        <w:rPr>
          <w:rFonts w:ascii="Courier New" w:hAnsi="Courier New"/>
          <w:sz w:val="18"/>
        </w:rPr>
        <w:t>bash</w:t>
        <w:br/>
        <w:t xml:space="preserve">   kubectl get nodes</w:t>
        <w:br/>
        <w:t xml:space="preserve">   kubectl get nodes --show-labels</w:t>
      </w:r>
    </w:p>
    <w:p>
      <w:pPr>
        <w:pStyle w:val="Heading5"/>
      </w:pPr>
      <w:r>
        <w:t>Installing Argo Workflows</w:t>
      </w:r>
    </w:p>
    <w:p>
      <w:r>
        <w:t>Argo Workflows is required for pipeline orchestration:</w:t>
      </w:r>
    </w:p>
    <w:p>
      <w:r>
        <w:rPr>
          <w:rFonts w:ascii="Courier New" w:hAnsi="Courier New"/>
          <w:sz w:val="18"/>
        </w:rPr>
        <w:t># Install Argo Workflows controller and UI</w:t>
        <w:br/>
        <w:t>kubectl create namespace argo</w:t>
        <w:br/>
        <w:t>kubectl apply -n argo -f https://github.com/argoproj/argo-workflows/releases/download/v3.4.5/install.yaml</w:t>
        <w:br/>
        <w:br/>
        <w:t># Configure Argo to work with the kai-ml namespace</w:t>
        <w:br/>
        <w:t>kubectl apply -f kubernetes/argo-rbac.yaml</w:t>
        <w:br/>
      </w:r>
    </w:p>
    <w:p>
      <w:r>
        <w:rPr>
          <w:rFonts w:ascii="Courier New" w:hAnsi="Courier New"/>
          <w:sz w:val="18"/>
        </w:rPr>
        <w:t># Install Argo Workflows controller and UI</w:t>
        <w:br/>
        <w:t>kubectl create namespace argo</w:t>
        <w:br/>
        <w:t>kubectl apply -n argo -f https://github.com/argoproj/argo-workflows/releases/download/v3.4.5/install.yaml</w:t>
        <w:br/>
        <w:br/>
        <w:t># Configure Argo to work with the kai-ml namespace</w:t>
        <w:br/>
        <w:t>kubectl apply -f kubernetes/argo-rbac.yaml</w:t>
        <w:br/>
      </w:r>
    </w:p>
    <w:p>
      <w:pPr>
        <w:pStyle w:val="Heading5"/>
      </w:pPr>
      <w:r>
        <w:t>Deploying with GitOps</w:t>
      </w:r>
    </w:p>
    <w:p>
      <w:r>
        <w:t>The KAI ML Platform uses a GitOps approach with Flux for deployments. The CI/CD pipeline updates image tags in the GitOps repository, and Flux automatically applies these changes to the Kubernetes cluster.</w:t>
      </w:r>
    </w:p>
    <w:p>
      <w:r>
        <w:t>The script supports several options:</w:t>
        <w:br/>
        <w:t>- --context=&lt;context&gt;: Kubernetes context to use</w:t>
        <w:br/>
        <w:t>- --registry=&lt;url&gt;: Container registry URL</w:t>
        <w:br/>
        <w:t>- --tag=&lt;tag&gt;: Image tag for all components</w:t>
        <w:br/>
        <w:t>- --dry-run: Validate configurations without applying changes</w:t>
        <w:br/>
        <w:t>- --skip-infrastructure: Skip infrastructure components</w:t>
        <w:br/>
        <w:t>- --skip-coordinator: Skip coordinator service components</w:t>
        <w:br/>
        <w:t>- --skip-workflows: Skip workflow templates</w:t>
      </w:r>
    </w:p>
    <w:p>
      <w:r>
        <w:rPr>
          <w:rFonts w:ascii="Courier New" w:hAnsi="Courier New"/>
          <w:sz w:val="18"/>
        </w:rPr>
        <w:t>--context=&lt;context&gt;</w:t>
      </w:r>
    </w:p>
    <w:p>
      <w:r>
        <w:rPr>
          <w:rFonts w:ascii="Courier New" w:hAnsi="Courier New"/>
          <w:sz w:val="18"/>
        </w:rPr>
        <w:t>--registry=&lt;url&gt;</w:t>
      </w:r>
    </w:p>
    <w:p>
      <w:r>
        <w:rPr>
          <w:rFonts w:ascii="Courier New" w:hAnsi="Courier New"/>
          <w:sz w:val="18"/>
        </w:rPr>
        <w:t>--tag=&lt;tag&gt;</w:t>
      </w:r>
    </w:p>
    <w:p>
      <w:r>
        <w:rPr>
          <w:rFonts w:ascii="Courier New" w:hAnsi="Courier New"/>
          <w:sz w:val="18"/>
        </w:rPr>
        <w:t>--dry-run</w:t>
      </w:r>
    </w:p>
    <w:p>
      <w:r>
        <w:rPr>
          <w:rFonts w:ascii="Courier New" w:hAnsi="Courier New"/>
          <w:sz w:val="18"/>
        </w:rPr>
        <w:t>--skip-infrastructure</w:t>
      </w:r>
    </w:p>
    <w:p>
      <w:r>
        <w:rPr>
          <w:rFonts w:ascii="Courier New" w:hAnsi="Courier New"/>
          <w:sz w:val="18"/>
        </w:rPr>
        <w:t>--skip-coordinator</w:t>
      </w:r>
    </w:p>
    <w:p>
      <w:r>
        <w:rPr>
          <w:rFonts w:ascii="Courier New" w:hAnsi="Courier New"/>
          <w:sz w:val="18"/>
        </w:rPr>
        <w:t>--skip-workflows</w:t>
      </w:r>
    </w:p>
    <w:p>
      <w:pPr>
        <w:pStyle w:val="Heading5"/>
      </w:pPr>
      <w:r>
        <w:t>Deployment Components</w:t>
      </w:r>
    </w:p>
    <w:p>
      <w:r>
        <w:t>The deployment includes the following main components:</w:t>
      </w:r>
    </w:p>
    <w:p>
      <w:pPr>
        <w:pStyle w:val="ListNumber"/>
      </w:pPr>
      <w:r>
        <w:t>Infrastructure:</w:t>
      </w:r>
    </w:p>
    <w:p>
      <w:pPr>
        <w:pStyle w:val="ListNumber"/>
      </w:pPr>
      <w:r>
        <w:t>Namespace and resource quotas (kubernetes/infrastructure/namespace.yaml)</w:t>
      </w:r>
    </w:p>
    <w:p>
      <w:pPr>
        <w:pStyle w:val="ListNumber"/>
      </w:pPr>
      <w:r>
        <w:t>Priority classes (kubernetes/infrastructure/priority-classes.yaml)</w:t>
      </w:r>
    </w:p>
    <w:p>
      <w:pPr>
        <w:pStyle w:val="ListNumber"/>
      </w:pPr>
      <w:r>
        <w:t>Node pools (kubernetes/infrastructure/node-pools.yaml)</w:t>
      </w:r>
    </w:p>
    <w:p>
      <w:pPr>
        <w:pStyle w:val="ListNumber"/>
      </w:pPr>
      <w:r>
        <w:t>Monitoring (kubernetes/infrastructure/monitoring.yaml)</w:t>
      </w:r>
    </w:p>
    <w:p>
      <w:pPr>
        <w:pStyle w:val="ListNumber"/>
      </w:pPr>
      <w:r>
        <w:br/>
        <w:t>Caching (kubernetes/infrastructure/caching.yaml)</w:t>
        <w:br/>
      </w:r>
    </w:p>
    <w:p>
      <w:pPr>
        <w:pStyle w:val="ListNumber"/>
      </w:pPr>
      <w:r>
        <w:br/>
        <w:t>Coordinator Service (kubernetes/coordinator/):</w:t>
        <w:br/>
      </w:r>
    </w:p>
    <w:p>
      <w:pPr>
        <w:pStyle w:val="ListNumber"/>
      </w:pPr>
      <w:r>
        <w:t>Central orchestration component</w:t>
      </w:r>
    </w:p>
    <w:p>
      <w:pPr>
        <w:pStyle w:val="ListNumber"/>
      </w:pPr>
      <w:r>
        <w:t>Manages task queues and workflow scheduling</w:t>
      </w:r>
    </w:p>
    <w:p>
      <w:pPr>
        <w:pStyle w:val="ListNumber"/>
      </w:pPr>
      <w:r>
        <w:t>Interfaces with Argo Workflows</w:t>
      </w:r>
    </w:p>
    <w:p>
      <w:pPr>
        <w:pStyle w:val="ListNumber"/>
      </w:pPr>
      <w:r>
        <w:br/>
        <w:t>Exposed via service and potentially ingress</w:t>
        <w:br/>
      </w:r>
    </w:p>
    <w:p>
      <w:pPr>
        <w:pStyle w:val="ListNumber"/>
      </w:pPr>
      <w:r>
        <w:br/>
        <w:t>Distributed Processing (kubernetes/distributed-processing/):</w:t>
        <w:br/>
      </w:r>
    </w:p>
    <w:p>
      <w:pPr>
        <w:pStyle w:val="ListNumber"/>
      </w:pPr>
      <w:r>
        <w:t>Handles distributed workloads</w:t>
      </w:r>
    </w:p>
    <w:p>
      <w:pPr>
        <w:pStyle w:val="ListNumber"/>
      </w:pPr>
      <w:r>
        <w:br/>
        <w:t>Optional component for high-throughput processing</w:t>
        <w:br/>
      </w:r>
    </w:p>
    <w:p>
      <w:pPr>
        <w:pStyle w:val="ListNumber"/>
      </w:pPr>
      <w:r>
        <w:br/>
        <w:t>Mobile Optimization (kubernetes/mobile-optimization/):</w:t>
        <w:br/>
      </w:r>
    </w:p>
    <w:p>
      <w:pPr>
        <w:pStyle w:val="ListNumber"/>
      </w:pPr>
      <w:r>
        <w:t>Optional component for mobile optimization</w:t>
      </w:r>
    </w:p>
    <w:p>
      <w:pPr>
        <w:pStyle w:val="ListNumber"/>
      </w:pPr>
      <w:r>
        <w:br/>
        <w:t>Includes LOD generation and Draco compression</w:t>
        <w:br/>
      </w:r>
    </w:p>
    <w:p>
      <w:pPr>
        <w:pStyle w:val="ListNumber"/>
      </w:pPr>
      <w:r>
        <w:br/>
        <w:t>WASM Compiler (kubernetes/wasm-compiler/):</w:t>
        <w:br/>
      </w:r>
    </w:p>
    <w:p>
      <w:pPr>
        <w:pStyle w:val="ListNumber"/>
      </w:pPr>
      <w:r>
        <w:br/>
        <w:t>Optional component for WebAssembly compilation</w:t>
        <w:br/>
      </w:r>
    </w:p>
    <w:p>
      <w:pPr>
        <w:pStyle w:val="ListNumber"/>
      </w:pPr>
      <w:r>
        <w:br/>
        <w:t>Workflow Templates (kubernetes/workflows/):</w:t>
        <w:br/>
      </w:r>
    </w:p>
    <w:p>
      <w:pPr>
        <w:pStyle w:val="ListNumber"/>
      </w:pPr>
      <w:r>
        <w:t>Argo workflow templates for ML pipelines</w:t>
      </w:r>
    </w:p>
    <w:p>
      <w:pPr>
        <w:pStyle w:val="ListNumber"/>
      </w:pPr>
      <w:r>
        <w:t>3D reconstruction template (3d-reconstruction-template.yaml)</w:t>
      </w:r>
    </w:p>
    <w:p>
      <w:pPr>
        <w:pStyle w:val="ListNumber"/>
      </w:pPr>
      <w:r>
        <w:t>MultiModal Pattern Recognition template (multimodal-pattern-recognition-template.yaml)</w:t>
      </w:r>
    </w:p>
    <w:p>
      <w:pPr>
        <w:pStyle w:val="ListNumber"/>
      </w:pPr>
      <w:r>
        <w:t>Domain-Specific Networks template (domain-specific-networks-template.yaml)</w:t>
      </w:r>
    </w:p>
    <w:p>
      <w:r>
        <w:rPr>
          <w:rFonts w:ascii="Courier New" w:hAnsi="Courier New"/>
          <w:sz w:val="18"/>
        </w:rPr>
        <w:t>kubernetes/infrastructure/namespace.yaml</w:t>
      </w:r>
    </w:p>
    <w:p>
      <w:r>
        <w:rPr>
          <w:rFonts w:ascii="Courier New" w:hAnsi="Courier New"/>
          <w:sz w:val="18"/>
        </w:rPr>
        <w:t>kubernetes/infrastructure/priority-classes.yaml</w:t>
      </w:r>
    </w:p>
    <w:p>
      <w:r>
        <w:rPr>
          <w:rFonts w:ascii="Courier New" w:hAnsi="Courier New"/>
          <w:sz w:val="18"/>
        </w:rPr>
        <w:t>kubernetes/infrastructure/node-pools.yaml</w:t>
      </w:r>
    </w:p>
    <w:p>
      <w:r>
        <w:rPr>
          <w:rFonts w:ascii="Courier New" w:hAnsi="Courier New"/>
          <w:sz w:val="18"/>
        </w:rPr>
        <w:t>kubernetes/infrastructure/monitoring.yaml</w:t>
      </w:r>
    </w:p>
    <w:p>
      <w:r>
        <w:t>Caching (kubernetes/infrastructure/caching.yaml)</w:t>
      </w:r>
    </w:p>
    <w:p>
      <w:r>
        <w:rPr>
          <w:rFonts w:ascii="Courier New" w:hAnsi="Courier New"/>
          <w:sz w:val="18"/>
        </w:rPr>
        <w:t>kubernetes/infrastructure/caching.yaml</w:t>
      </w:r>
    </w:p>
    <w:p>
      <w:r>
        <w:t>Coordinator Service (kubernetes/coordinator/):</w:t>
      </w:r>
    </w:p>
    <w:p>
      <w:r>
        <w:rPr>
          <w:rFonts w:ascii="Courier New" w:hAnsi="Courier New"/>
          <w:sz w:val="18"/>
        </w:rPr>
        <w:t>kubernetes/coordinator/</w:t>
      </w:r>
    </w:p>
    <w:p>
      <w:r>
        <w:t>Exposed via service and potentially ingress</w:t>
      </w:r>
    </w:p>
    <w:p>
      <w:r>
        <w:t>Distributed Processing (kubernetes/distributed-processing/):</w:t>
      </w:r>
    </w:p>
    <w:p>
      <w:r>
        <w:rPr>
          <w:rFonts w:ascii="Courier New" w:hAnsi="Courier New"/>
          <w:sz w:val="18"/>
        </w:rPr>
        <w:t>kubernetes/distributed-processing/</w:t>
      </w:r>
    </w:p>
    <w:p>
      <w:r>
        <w:t>Optional component for high-throughput processing</w:t>
      </w:r>
    </w:p>
    <w:p>
      <w:r>
        <w:t>Mobile Optimization (kubernetes/mobile-optimization/):</w:t>
      </w:r>
    </w:p>
    <w:p>
      <w:r>
        <w:rPr>
          <w:rFonts w:ascii="Courier New" w:hAnsi="Courier New"/>
          <w:sz w:val="18"/>
        </w:rPr>
        <w:t>kubernetes/mobile-optimization/</w:t>
      </w:r>
    </w:p>
    <w:p>
      <w:r>
        <w:t>Includes LOD generation and Draco compression</w:t>
      </w:r>
    </w:p>
    <w:p>
      <w:r>
        <w:t>WASM Compiler (kubernetes/wasm-compiler/):</w:t>
      </w:r>
    </w:p>
    <w:p>
      <w:r>
        <w:rPr>
          <w:rFonts w:ascii="Courier New" w:hAnsi="Courier New"/>
          <w:sz w:val="18"/>
        </w:rPr>
        <w:t>kubernetes/wasm-compiler/</w:t>
      </w:r>
    </w:p>
    <w:p>
      <w:r>
        <w:t>Optional component for WebAssembly compilation</w:t>
      </w:r>
    </w:p>
    <w:p>
      <w:r>
        <w:t>Workflow Templates (kubernetes/workflows/):</w:t>
      </w:r>
    </w:p>
    <w:p>
      <w:r>
        <w:rPr>
          <w:rFonts w:ascii="Courier New" w:hAnsi="Courier New"/>
          <w:sz w:val="18"/>
        </w:rPr>
        <w:t>kubernetes/workflows/</w:t>
      </w:r>
    </w:p>
    <w:p>
      <w:r>
        <w:rPr>
          <w:rFonts w:ascii="Courier New" w:hAnsi="Courier New"/>
          <w:sz w:val="18"/>
        </w:rPr>
        <w:t>3d-reconstruction-template.yaml</w:t>
      </w:r>
    </w:p>
    <w:p>
      <w:r>
        <w:rPr>
          <w:rFonts w:ascii="Courier New" w:hAnsi="Courier New"/>
          <w:sz w:val="18"/>
        </w:rPr>
        <w:t>multimodal-pattern-recognition-template.yaml</w:t>
      </w:r>
    </w:p>
    <w:p>
      <w:r>
        <w:rPr>
          <w:rFonts w:ascii="Courier New" w:hAnsi="Courier New"/>
          <w:sz w:val="18"/>
        </w:rPr>
        <w:t>domain-specific-networks-template.yaml</w:t>
      </w:r>
    </w:p>
    <w:p>
      <w:pPr>
        <w:pStyle w:val="Heading5"/>
      </w:pPr>
      <w:r>
        <w:t>GitOps-Based Deployment</w:t>
      </w:r>
    </w:p>
    <w:p>
      <w:r>
        <w:t>The deployment process now uses a GitOps approach with Flux CD:</w:t>
      </w:r>
    </w:p>
    <w:p>
      <w:pPr>
        <w:pStyle w:val="ListNumber"/>
      </w:pPr>
      <w:r>
        <w:t>Environment-Specific Configuration:</w:t>
      </w:r>
    </w:p>
    <w:p>
      <w:pPr>
        <w:pStyle w:val="ListNumber"/>
      </w:pPr>
      <w:r>
        <w:t>Environment-specific configuration is stored in the GitOps repository</w:t>
      </w:r>
    </w:p>
    <w:p>
      <w:pPr>
        <w:pStyle w:val="ListNumber"/>
      </w:pPr>
      <w:r>
        <w:t>Different environments (staging, production) have separate directories in the GitOps repository</w:t>
      </w:r>
    </w:p>
    <w:p>
      <w:pPr>
        <w:pStyle w:val="ListNumber"/>
      </w:pPr>
      <w:r>
        <w:br/>
        <w:t>Each environment has its own set of Kubernetes manifests and Helm releases</w:t>
        <w:br/>
      </w:r>
    </w:p>
    <w:p>
      <w:pPr>
        <w:pStyle w:val="ListNumber"/>
      </w:pPr>
      <w:r>
        <w:br/>
        <w:t>Automatic Deployment:</w:t>
        <w:br/>
      </w:r>
    </w:p>
    <w:p>
      <w:pPr>
        <w:pStyle w:val="ListNumber"/>
      </w:pPr>
      <w:r>
        <w:t>The CI/CD pipeline updates image tags in the GitOps repository</w:t>
      </w:r>
    </w:p>
    <w:p>
      <w:pPr>
        <w:pStyle w:val="ListNumber"/>
      </w:pPr>
      <w:r>
        <w:t>Flux automatically detects changes and applies them to the cluster</w:t>
      </w:r>
    </w:p>
    <w:p>
      <w:pPr>
        <w:pStyle w:val="ListNumber"/>
      </w:pPr>
      <w:r>
        <w:br/>
        <w:t>No manual deployment steps are required</w:t>
        <w:br/>
      </w:r>
    </w:p>
    <w:p>
      <w:pPr>
        <w:pStyle w:val="ListNumber"/>
      </w:pPr>
      <w:r>
        <w:br/>
        <w:t>Rollback Capability:</w:t>
        <w:br/>
      </w:r>
    </w:p>
    <w:p>
      <w:pPr>
        <w:pStyle w:val="ListNumber"/>
      </w:pPr>
      <w:r>
        <w:t>Flux provides built-in rollback capabilities</w:t>
      </w:r>
    </w:p>
    <w:p>
      <w:pPr>
        <w:pStyle w:val="ListNumber"/>
      </w:pPr>
      <w:r>
        <w:t>Rollbacks can be performed by reverting changes in the GitOps repository</w:t>
      </w:r>
    </w:p>
    <w:p>
      <w:pPr>
        <w:pStyle w:val="ListNumber"/>
      </w:pPr>
      <w:r>
        <w:br/>
        <w:t>The history of all deployments is tracked in Git</w:t>
        <w:br/>
      </w:r>
    </w:p>
    <w:p>
      <w:pPr>
        <w:pStyle w:val="ListNumber"/>
      </w:pPr>
      <w:r>
        <w:br/>
        <w:t>Environment-Specific Directories:</w:t>
        <w:br/>
      </w:r>
    </w:p>
    <w:p>
      <w:pPr>
        <w:pStyle w:val="ListNumber"/>
      </w:pPr>
      <w:r>
        <w:t>Checks for environment-specific configuration files first:</w:t>
        <w:br/>
        <w:t xml:space="preserve">   kubernetes/</w:t>
        <w:br/>
        <w:t xml:space="preserve">   ├── coordinator/</w:t>
        <w:br/>
        <w:t xml:space="preserve">   │   ├── staging/        # Staging-specific configs</w:t>
        <w:br/>
        <w:t xml:space="preserve">   │   ├── production/     # Production-specific configs</w:t>
        <w:br/>
        <w:t xml:space="preserve">   │   └── *.yaml          # Default configs used if env-specific not found</w:t>
        <w:br/>
        <w:t xml:space="preserve">   ├── infrastructure/</w:t>
        <w:br/>
        <w:t xml:space="preserve">   │   ├── staging/</w:t>
        <w:br/>
        <w:t xml:space="preserve">   │   └── production/</w:t>
        <w:br/>
        <w:t xml:space="preserve">   └── workflows/</w:t>
        <w:br/>
        <w:t xml:space="preserve">       ├── staging/</w:t>
        <w:br/>
        <w:t xml:space="preserve">       └── production/</w:t>
      </w:r>
    </w:p>
    <w:p>
      <w:pPr>
        <w:pStyle w:val="ListNumber"/>
      </w:pPr>
      <w:r>
        <w:br/>
        <w:t>Falls back to default configurations when environment-specific ones don't exist</w:t>
        <w:br/>
      </w:r>
    </w:p>
    <w:p>
      <w:pPr>
        <w:pStyle w:val="ListNumber"/>
      </w:pPr>
      <w:r>
        <w:br/>
        <w:t>Deployment Health Verification:</w:t>
        <w:br/>
      </w:r>
    </w:p>
    <w:p>
      <w:pPr>
        <w:pStyle w:val="ListNumber"/>
      </w:pPr>
      <w:r>
        <w:t>Verifies that pods reach Running state</w:t>
      </w:r>
    </w:p>
    <w:p>
      <w:pPr>
        <w:pStyle w:val="ListNumber"/>
      </w:pPr>
      <w:r>
        <w:t>Checks service availability</w:t>
      </w:r>
    </w:p>
    <w:p>
      <w:pPr>
        <w:pStyle w:val="ListNumber"/>
      </w:pPr>
      <w:r>
        <w:t>Provides detailed deployment status information</w:t>
      </w:r>
    </w:p>
    <w:p>
      <w:r>
        <w:t>Each environment has its own set of Kubernetes manifests and Helm releases</w:t>
      </w:r>
    </w:p>
    <w:p>
      <w:r>
        <w:t>Automatic Deployment:</w:t>
      </w:r>
    </w:p>
    <w:p>
      <w:r>
        <w:t>No manual deployment steps are required</w:t>
      </w:r>
    </w:p>
    <w:p>
      <w:r>
        <w:t>Rollback Capability:</w:t>
      </w:r>
    </w:p>
    <w:p>
      <w:r>
        <w:t>The history of all deployments is tracked in Git</w:t>
      </w:r>
    </w:p>
    <w:p>
      <w:r>
        <w:t>Environment-Specific Directories:</w:t>
      </w:r>
    </w:p>
    <w:p>
      <w:r>
        <w:rPr>
          <w:rFonts w:ascii="Courier New" w:hAnsi="Courier New"/>
          <w:sz w:val="18"/>
        </w:rPr>
        <w:t>kubernetes/</w:t>
        <w:br/>
        <w:t xml:space="preserve">   ├── coordinator/</w:t>
        <w:br/>
        <w:t xml:space="preserve">   │   ├── staging/        # Staging-specific configs</w:t>
        <w:br/>
        <w:t xml:space="preserve">   │   ├── production/     # Production-specific configs</w:t>
        <w:br/>
        <w:t xml:space="preserve">   │   └── *.yaml          # Default configs used if env-specific not found</w:t>
        <w:br/>
        <w:t xml:space="preserve">   ├── infrastructure/</w:t>
        <w:br/>
        <w:t xml:space="preserve">   │   ├── staging/</w:t>
        <w:br/>
        <w:t xml:space="preserve">   │   └── production/</w:t>
        <w:br/>
        <w:t xml:space="preserve">   └── workflows/</w:t>
        <w:br/>
        <w:t xml:space="preserve">       ├── staging/</w:t>
        <w:br/>
        <w:t xml:space="preserve">       └── production/</w:t>
      </w:r>
    </w:p>
    <w:p>
      <w:r>
        <w:t>Falls back to default configurations when environment-specific ones don't exist</w:t>
      </w:r>
    </w:p>
    <w:p>
      <w:r>
        <w:t>Deployment Health Verification:</w:t>
      </w:r>
    </w:p>
    <w:p>
      <w:pPr>
        <w:pStyle w:val="Heading5"/>
      </w:pPr>
      <w:r>
        <w:t>Helm-Based Deployment</w:t>
      </w:r>
    </w:p>
    <w:p>
      <w:r>
        <w:t>In addition to the script-based deployment, the KAI Platform now supports Helm charts for more maintainable and consistent Kubernetes deployments. This approach provides significant advantages in configuration management, environment isolation, and deployment reliability.</w:t>
      </w:r>
    </w:p>
    <w:p>
      <w:pPr>
        <w:pStyle w:val="Heading6"/>
      </w:pPr>
      <w:r>
        <w:t>Helm Chart Structure</w:t>
      </w:r>
    </w:p>
    <w:p>
      <w:r>
        <w:t>The platform uses a modular Helm chart structure with parent-child relationships:</w:t>
      </w:r>
    </w:p>
    <w:p>
      <w:r>
        <w:rPr>
          <w:rFonts w:ascii="Courier New" w:hAnsi="Courier New"/>
          <w:sz w:val="18"/>
        </w:rPr>
        <w:t>helm-charts/</w:t>
        <w:br/>
        <w:t>├── kai/                    # Main parent chart</w:t>
        <w:br/>
        <w:t>│   ├── Chart.yaml          # Chart metadata with dependencies</w:t>
        <w:br/>
        <w:t>│   ├── values.yaml         # Default values</w:t>
        <w:br/>
        <w:t>│   ├── values-staging.yaml # Staging environment values</w:t>
        <w:br/>
        <w:t>│   └── values-production.yaml # Production environment values</w:t>
        <w:br/>
        <w:t>└── coordinator/            # Sample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br/>
      </w:r>
    </w:p>
    <w:p>
      <w:r>
        <w:rPr>
          <w:rFonts w:ascii="Courier New" w:hAnsi="Courier New"/>
          <w:sz w:val="18"/>
        </w:rPr>
        <w:t>helm-charts/</w:t>
        <w:br/>
        <w:t>├── kai/                    # Main parent chart</w:t>
        <w:br/>
        <w:t>│   ├── Chart.yaml          # Chart metadata with dependencies</w:t>
        <w:br/>
        <w:t>│   ├── values.yaml         # Default values</w:t>
        <w:br/>
        <w:t>│   ├── values-staging.yaml # Staging environment values</w:t>
        <w:br/>
        <w:t>│   └── values-production.yaml # Production environment values</w:t>
        <w:br/>
        <w:t>└── coordinator/            # Sample subchart</w:t>
        <w:br/>
        <w:t xml:space="preserve">    ├── Chart.yaml</w:t>
        <w:br/>
        <w:t xml:space="preserve">    ├── values.yaml</w:t>
        <w:br/>
        <w:t xml:space="preserve">    └── templates/          # Resource templates</w:t>
        <w:br/>
        <w:t xml:space="preserve">        ├── _helpers.tpl    # Reusable template snippets</w:t>
        <w:br/>
        <w:t xml:space="preserve">        ├── deployment.yaml # Deployment template</w:t>
        <w:br/>
        <w:t xml:space="preserve">        ├── service.yaml    # Service template</w:t>
        <w:br/>
        <w:t xml:space="preserve">        ├── hpa.yaml        # Autoscaling template</w:t>
        <w:br/>
        <w:t xml:space="preserve">        ├── pdb.yaml        # Pod Disruption Budget template</w:t>
        <w:br/>
        <w:t xml:space="preserve">        ├── rbac.yaml       # RBAC resources template</w:t>
        <w:br/>
        <w:t xml:space="preserve">        └── configmap.yaml  # ConfigMap template</w:t>
        <w:br/>
      </w:r>
    </w:p>
    <w:p>
      <w:pPr>
        <w:pStyle w:val="Heading6"/>
      </w:pPr>
      <w:r>
        <w:t>Helm Charts with Flux</w:t>
      </w:r>
    </w:p>
    <w:p>
      <w:r>
        <w:t>The deployment uses Helm charts managed by Flux through HelmRelease resources:</w:t>
      </w:r>
    </w:p>
    <w:p>
      <w:r>
        <w:rPr>
          <w:rFonts w:ascii="Courier New" w:hAnsi="Courier New"/>
          <w:sz w:val="18"/>
        </w:rPr>
        <w:t># Example HelmRelease in the GitOps repository</w:t>
        <w:br/>
        <w:t>apiVersion: helm.toolkit.fluxcd.io/v2beta1</w:t>
        <w:br/>
        <w:t>kind: HelmRelease</w:t>
        <w:br/>
        <w:t>metadata:</w:t>
        <w:br/>
        <w:t xml:space="preserve">  name: kai-api</w:t>
        <w:br/>
        <w:t xml:space="preserve">  namespace: flux-system</w:t>
        <w:br/>
        <w:t>spec:</w:t>
        <w:br/>
        <w:t xml:space="preserve">  interval: 5m</w:t>
        <w:br/>
        <w:t xml:space="preserve">  chart:</w:t>
        <w:br/>
        <w:t xml:space="preserve">    spec:</w:t>
        <w:br/>
        <w:t xml:space="preserve">      chart: ./helm-charts/kai-api</w:t>
        <w:br/>
        <w:t xml:space="preserve">      sourceRef:</w:t>
        <w:br/>
        <w:t xml:space="preserve">        kind: GitRepository</w:t>
        <w:br/>
        <w:t xml:space="preserve">        name: kai-platform</w:t>
        <w:br/>
        <w:t xml:space="preserve">        namespace: flux-system</w:t>
        <w:br/>
        <w:t xml:space="preserve">  values:</w:t>
        <w:br/>
        <w:t xml:space="preserve">    image:</w:t>
        <w:br/>
        <w:t xml:space="preserve">      repository: registry.example.com/kai/api</w:t>
        <w:br/>
        <w:t xml:space="preserve">      tag: v1.2.3</w:t>
        <w:br/>
        <w:t xml:space="preserve">    environment: production</w:t>
        <w:br/>
        <w:t xml:space="preserve">    replicas: 3</w:t>
        <w:br/>
      </w:r>
    </w:p>
    <w:p>
      <w:r>
        <w:rPr>
          <w:rFonts w:ascii="Courier New" w:hAnsi="Courier New"/>
          <w:sz w:val="18"/>
        </w:rPr>
        <w:t># Example HelmRelease in the GitOps repository</w:t>
        <w:br/>
        <w:t>apiVersion: helm.toolkit.fluxcd.io/v2beta1</w:t>
        <w:br/>
        <w:t>kind: HelmRelease</w:t>
        <w:br/>
        <w:t>metadata:</w:t>
        <w:br/>
        <w:t xml:space="preserve">  name: kai-api</w:t>
        <w:br/>
        <w:t xml:space="preserve">  namespace: flux-system</w:t>
        <w:br/>
        <w:t>spec:</w:t>
        <w:br/>
        <w:t xml:space="preserve">  interval: 5m</w:t>
        <w:br/>
        <w:t xml:space="preserve">  chart:</w:t>
        <w:br/>
        <w:t xml:space="preserve">    spec:</w:t>
        <w:br/>
        <w:t xml:space="preserve">      chart: ./helm-charts/kai-api</w:t>
        <w:br/>
        <w:t xml:space="preserve">      sourceRef:</w:t>
        <w:br/>
        <w:t xml:space="preserve">        kind: GitRepository</w:t>
        <w:br/>
        <w:t xml:space="preserve">        name: kai-platform</w:t>
        <w:br/>
        <w:t xml:space="preserve">        namespace: flux-system</w:t>
        <w:br/>
        <w:t xml:space="preserve">  values:</w:t>
        <w:br/>
        <w:t xml:space="preserve">    image:</w:t>
        <w:br/>
        <w:t xml:space="preserve">      repository: registry.example.com/kai/api</w:t>
        <w:br/>
        <w:t xml:space="preserve">      tag: v1.2.3</w:t>
        <w:br/>
        <w:t xml:space="preserve">    environment: production</w:t>
        <w:br/>
        <w:t xml:space="preserve">    replicas: 3</w:t>
        <w:br/>
      </w:r>
    </w:p>
    <w:p>
      <w:pPr>
        <w:pStyle w:val="Heading6"/>
      </w:pPr>
      <w:r>
        <w:t>Resource Allocation by Environment</w:t>
      </w:r>
    </w:p>
    <w:p>
      <w:r>
        <w:t>Resource allocation is automatically adjusted based on the target environment, whether using the script-based deployment or Helm charts:</w:t>
      </w:r>
    </w:p>
    <w:p>
      <w:r>
        <w:t>Table content:</w:t>
      </w:r>
    </w:p>
    <w:p>
      <w:r>
        <w:t>Resource | Staging | Production</w:t>
      </w:r>
    </w:p>
    <w:p>
      <w:r>
        <w:t>API Server Replicas | 1 | 3</w:t>
      </w:r>
    </w:p>
    <w:p>
      <w:r>
        <w:t>Coordinator Replicas | 1 | 3</w:t>
      </w:r>
    </w:p>
    <w:p>
      <w:r>
        <w:t>Min HPA Replicas | 1 | 2</w:t>
      </w:r>
    </w:p>
    <w:p>
      <w:r>
        <w:t>Max HPA Replicas | 5 | 10</w:t>
      </w:r>
    </w:p>
    <w:p>
      <w:r>
        <w:t>PDB Min Available | "1" | "2"</w:t>
      </w:r>
    </w:p>
    <w:p>
      <w:r>
        <w:t>Resource Multiplier | 1x | 2x</w:t>
      </w:r>
    </w:p>
    <w:p>
      <w:r>
        <w:t>Namespace | kai-system-staging | kai-system</w:t>
      </w:r>
    </w:p>
    <w:p>
      <w:pPr>
        <w:pStyle w:val="Heading5"/>
      </w:pPr>
      <w:r>
        <w:t>Flux GitOps-Based Deployment</w:t>
      </w:r>
    </w:p>
    <w:p>
      <w:r>
        <w:t>The KAI Platform now supports a GitOps approach to deployment using Flux CD, which provides a fully automated, declarative way to manage Kubernetes resources.</w:t>
      </w:r>
    </w:p>
    <w:p>
      <w:pPr>
        <w:pStyle w:val="Heading6"/>
      </w:pPr>
      <w:r>
        <w:t>Installing Flux on the Cluster</w:t>
      </w:r>
    </w:p>
    <w:p>
      <w:pPr>
        <w:pStyle w:val="ListNumber"/>
      </w:pPr>
      <w:r>
        <w:t>Install the Flux CLI:</w:t>
        <w:br/>
        <w:t xml:space="preserve">   ```bash</w:t>
        <w:br/>
        <w:t xml:space="preserve">   # On macOS with Homebrew</w:t>
        <w:br/>
        <w:t xml:space="preserve">   brew install fluxcd/tap/flux</w:t>
      </w:r>
    </w:p>
    <w:p>
      <w:r>
        <w:t># On Linux</w:t>
        <w:br/>
        <w:t xml:space="preserve">   curl -s https://fluxcd.io/install.sh | sudo bash</w:t>
        <w:br/>
        <w:t xml:space="preserve">   ```</w:t>
      </w:r>
    </w:p>
    <w:p>
      <w:pPr>
        <w:pStyle w:val="ListNumber"/>
      </w:pPr>
      <w:r>
        <w:br/>
        <w:t>Check Kubernetes cluster compatibility:</w:t>
        <w:br/>
        <w:t xml:space="preserve">   bash</w:t>
        <w:br/>
        <w:t xml:space="preserve">   flux check --pre</w:t>
        <w:br/>
      </w:r>
    </w:p>
    <w:p>
      <w:pPr>
        <w:pStyle w:val="ListNumber"/>
      </w:pPr>
      <w:r>
        <w:br/>
        <w:t>Bootstrap Flux on your cluster:</w:t>
        <w:br/>
        <w:t xml:space="preserve">   ```bash</w:t>
        <w:br/>
        <w:t xml:space="preserve">   # Generate a GitHub personal access token with 'repo' permissions</w:t>
        <w:br/>
        <w:t xml:space="preserve">   export GITHUB_TOKEN=</w:t>
        <w:br/>
      </w:r>
    </w:p>
    <w:p>
      <w:r>
        <w:t>Check Kubernetes cluster compatibility:</w:t>
        <w:br/>
        <w:t xml:space="preserve">   bash</w:t>
        <w:br/>
        <w:t xml:space="preserve">   flux check --pre</w:t>
      </w:r>
    </w:p>
    <w:p>
      <w:r>
        <w:rPr>
          <w:rFonts w:ascii="Courier New" w:hAnsi="Courier New"/>
          <w:sz w:val="18"/>
        </w:rPr>
        <w:t>bash</w:t>
        <w:br/>
        <w:t xml:space="preserve">   flux check --pre</w:t>
      </w:r>
    </w:p>
    <w:p>
      <w:r>
        <w:t>Bootstrap Flux on your cluster:</w:t>
        <w:br/>
        <w:t xml:space="preserve">   ```bash</w:t>
        <w:br/>
        <w:t xml:space="preserve">   # Generate a GitHub personal access token with 'repo' permissions</w:t>
        <w:br/>
        <w:t xml:space="preserve">   export GITHUB_TOKEN=</w:t>
      </w:r>
    </w:p>
    <w:p>
      <w:r>
        <w:t># Bootstrap Flux on the staging cluster</w:t>
        <w:br/>
        <w:t xml:space="preserve">   flux bootstrap github \</w:t>
        <w:br/>
        <w:t xml:space="preserve">     --owner=kai-platform \</w:t>
        <w:br/>
        <w:t xml:space="preserve">     --repository=kai-gitops \</w:t>
        <w:br/>
        <w:t xml:space="preserve">     --branch=main \</w:t>
        <w:br/>
        <w:t xml:space="preserve">     --path=clusters/staging \</w:t>
        <w:br/>
        <w:t xml:space="preserve">     --personal \</w:t>
        <w:br/>
        <w:t xml:space="preserve">     --kubeconfig=$HOME/.kube/kai-staging-config</w:t>
      </w:r>
    </w:p>
    <w:p>
      <w:r>
        <w:t># Bootstrap Flux on the production cluster</w:t>
        <w:br/>
        <w:t xml:space="preserve">   flux bootstrap github \</w:t>
        <w:br/>
        <w:t xml:space="preserve">     --owner=kai-platform \</w:t>
        <w:br/>
        <w:t xml:space="preserve">     --repository=kai-gitops \</w:t>
        <w:br/>
        <w:t xml:space="preserve">     --branch=main \</w:t>
        <w:br/>
        <w:t xml:space="preserve">     --path=clusters/production \</w:t>
        <w:br/>
        <w:t xml:space="preserve">     --personal \</w:t>
        <w:br/>
        <w:t xml:space="preserve">     --kubeconfig=$HOME/.kube/kai-production-config</w:t>
        <w:br/>
        <w:t xml:space="preserve">   ```</w:t>
      </w:r>
    </w:p>
    <w:p>
      <w:pPr>
        <w:pStyle w:val="Heading6"/>
      </w:pPr>
      <w:r>
        <w:t>GitOps Repository Structure</w:t>
      </w:r>
    </w:p>
    <w:p>
      <w:r>
        <w:t>The KAI Platform uses a structured GitOps repository with separate configurations for staging and production environments:</w:t>
      </w:r>
    </w:p>
    <w:p>
      <w:r>
        <w:rPr>
          <w:rFonts w:ascii="Courier New" w:hAnsi="Courier New"/>
          <w:sz w:val="18"/>
        </w:rPr>
        <w:t>flux/</w:t>
        <w:br/>
        <w:t>├── clusters/</w:t>
        <w:br/>
        <w:t>│   ├── staging/            # Staging environment</w:t>
        <w:br/>
        <w:t>│   │   ├── flux-system/    # Flux core components</w:t>
        <w:br/>
        <w:t>│   │   ├── sources/        # Source definitions (Helm repos, Git repos)</w:t>
        <w:br/>
        <w:t>│   │   ├── releases/       # Application deployments</w:t>
        <w:br/>
        <w:t>│   │   └── kustomization.yaml</w:t>
        <w:br/>
        <w:t>│   └── production/         # Production environment (similar structure)</w:t>
        <w:br/>
      </w:r>
    </w:p>
    <w:p>
      <w:r>
        <w:rPr>
          <w:rFonts w:ascii="Courier New" w:hAnsi="Courier New"/>
          <w:sz w:val="18"/>
        </w:rPr>
        <w:t>flux/</w:t>
        <w:br/>
        <w:t>├── clusters/</w:t>
        <w:br/>
        <w:t>│   ├── staging/            # Staging environment</w:t>
        <w:br/>
        <w:t>│   │   ├── flux-system/    # Flux core components</w:t>
        <w:br/>
        <w:t>│   │   ├── sources/        # Source definitions (Helm repos, Git repos)</w:t>
        <w:br/>
        <w:t>│   │   ├── releases/       # Application deployments</w:t>
        <w:br/>
        <w:t>│   │   └── kustomization.yaml</w:t>
        <w:br/>
        <w:t>│   └── production/         # Production environment (similar structure)</w:t>
        <w:br/>
      </w:r>
    </w:p>
    <w:p>
      <w:pPr>
        <w:pStyle w:val="Heading6"/>
      </w:pPr>
      <w:r>
        <w:t>Creating HelmRelease Resources</w:t>
      </w:r>
    </w:p>
    <w:p>
      <w:r>
        <w:t>Example HelmRelease resource:</w:t>
      </w:r>
    </w:p>
    <w:p>
      <w:r>
        <w:rPr>
          <w:rFonts w:ascii="Courier New" w:hAnsi="Courier New"/>
          <w:sz w:val="18"/>
        </w:rPr>
        <w:t># Example: releases/coordinator.yaml</w:t>
        <w:br/>
        <w:t>apiVersion: helm.toolkit.fluxcd.io/v2beta1</w:t>
        <w:br/>
        <w:t>kind: HelmRelease</w:t>
        <w:br/>
        <w:t>metadata:</w:t>
        <w:br/>
        <w:t xml:space="preserve">  name: coordinator</w:t>
        <w:br/>
        <w:t xml:space="preserve">  namespace: flux-system</w:t>
        <w:br/>
        <w:t>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namespace: flux-system</w:t>
        <w:br/>
        <w:t xml:space="preserve">      interval: 1m</w:t>
        <w:br/>
        <w:t xml:space="preserve">  values:</w:t>
        <w:br/>
        <w:t xml:space="preserve">    replicaCount: 3</w:t>
        <w:br/>
        <w:t xml:space="preserve">    image:</w:t>
        <w:br/>
        <w:t xml:space="preserve">      repository: "registry.example.com/coordinator"</w:t>
        <w:br/>
        <w:t xml:space="preserve">      tag: "v1.2.3"</w:t>
        <w:br/>
        <w:t xml:space="preserve">  install:</w:t>
        <w:br/>
        <w:t xml:space="preserve">    remediation:</w:t>
        <w:br/>
        <w:t xml:space="preserve">      retries: 3</w:t>
        <w:br/>
        <w:t xml:space="preserve">  upgrade:</w:t>
        <w:br/>
        <w:t xml:space="preserve">    remediation:</w:t>
        <w:br/>
        <w:t xml:space="preserve">      remediateLastFailure: true</w:t>
        <w:br/>
        <w:t xml:space="preserve">    cleanupOnFail: true</w:t>
        <w:br/>
        <w:t xml:space="preserve">  rollback:</w:t>
        <w:br/>
        <w:t xml:space="preserve">    timeout: 5m</w:t>
        <w:br/>
        <w:t xml:space="preserve">    cleanupOnFail: true</w:t>
        <w:br/>
        <w:t xml:space="preserve">  targetNamespace: kai-system</w:t>
        <w:br/>
        <w:t xml:space="preserve">  releaseName: coordinator</w:t>
        <w:br/>
      </w:r>
    </w:p>
    <w:p>
      <w:r>
        <w:rPr>
          <w:rFonts w:ascii="Courier New" w:hAnsi="Courier New"/>
          <w:sz w:val="18"/>
        </w:rPr>
        <w:t># Example: releases/coordinator.yaml</w:t>
        <w:br/>
        <w:t>apiVersion: helm.toolkit.fluxcd.io/v2beta1</w:t>
        <w:br/>
        <w:t>kind: HelmRelease</w:t>
        <w:br/>
        <w:t>metadata:</w:t>
        <w:br/>
        <w:t xml:space="preserve">  name: coordinator</w:t>
        <w:br/>
        <w:t xml:space="preserve">  namespace: flux-system</w:t>
        <w:br/>
        <w:t>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namespace: flux-system</w:t>
        <w:br/>
        <w:t xml:space="preserve">      interval: 1m</w:t>
        <w:br/>
        <w:t xml:space="preserve">  values:</w:t>
        <w:br/>
        <w:t xml:space="preserve">    replicaCount: 3</w:t>
        <w:br/>
        <w:t xml:space="preserve">    image:</w:t>
        <w:br/>
        <w:t xml:space="preserve">      repository: "registry.example.com/coordinator"</w:t>
        <w:br/>
        <w:t xml:space="preserve">      tag: "v1.2.3"</w:t>
        <w:br/>
        <w:t xml:space="preserve">  install:</w:t>
        <w:br/>
        <w:t xml:space="preserve">    remediation:</w:t>
        <w:br/>
        <w:t xml:space="preserve">      retries: 3</w:t>
        <w:br/>
        <w:t xml:space="preserve">  upgrade:</w:t>
        <w:br/>
        <w:t xml:space="preserve">    remediation:</w:t>
        <w:br/>
        <w:t xml:space="preserve">      remediateLastFailure: true</w:t>
        <w:br/>
        <w:t xml:space="preserve">    cleanupOnFail: true</w:t>
        <w:br/>
        <w:t xml:space="preserve">  rollback:</w:t>
        <w:br/>
        <w:t xml:space="preserve">    timeout: 5m</w:t>
        <w:br/>
        <w:t xml:space="preserve">    cleanupOnFail: true</w:t>
        <w:br/>
        <w:t xml:space="preserve">  targetNamespace: kai-system</w:t>
        <w:br/>
        <w:t xml:space="preserve">  releaseName: coordinator</w:t>
        <w:br/>
      </w:r>
    </w:p>
    <w:p>
      <w:pPr>
        <w:pStyle w:val="Heading6"/>
      </w:pPr>
      <w:r>
        <w:t>CI/CD Integration with Flux</w:t>
      </w:r>
    </w:p>
    <w:p>
      <w:r>
        <w:t>The CI/CD pipeline integrates with Flux through a dedicated job that updates the GitOps repository with new image versions after building and testing.</w:t>
      </w:r>
    </w:p>
    <w:p>
      <w:pPr>
        <w:pStyle w:val="Heading4"/>
      </w:pPr>
      <w:r>
        <w:t>Docker Configuration and Optimization</w:t>
      </w:r>
    </w:p>
    <w:p>
      <w:r>
        <w:t>The Kai platform uses optimized Docker configurations to improve build speed, reduce image size, and enhance security.</w:t>
      </w:r>
    </w:p>
    <w:p>
      <w:pPr>
        <w:pStyle w:val="Heading5"/>
      </w:pPr>
      <w:r>
        <w:t>Optimized Dockerfiles</w:t>
      </w:r>
    </w:p>
    <w:p>
      <w:pPr>
        <w:pStyle w:val="Heading6"/>
      </w:pPr>
      <w:r>
        <w:t>API Server (Dockerfile.api)</w:t>
      </w:r>
    </w:p>
    <w:p>
      <w:r>
        <w:t>Key optimizations:</w:t>
        <w:br/>
        <w:t>- Updated from Node.js 16 to Node.js 20 (Alpine variant)</w:t>
        <w:br/>
        <w:t>- Multi-stage build to reduce final image size</w:t>
        <w:br/>
        <w:t>- Dependency caching for faster builds</w:t>
        <w:br/>
        <w:t>- BuildKit features for optimal caching</w:t>
        <w:br/>
        <w:t>- Non-root user execution for security</w:t>
        <w:br/>
        <w:t>- Health checks and proper signal handling</w:t>
      </w:r>
    </w:p>
    <w:p>
      <w:pPr>
        <w:pStyle w:val="Heading6"/>
      </w:pPr>
      <w:r>
        <w:t>Centralized Base Images</w:t>
      </w:r>
    </w:p>
    <w:p>
      <w:r>
        <w:t>The platform uses centralized base images to ensure consistency:</w:t>
      </w:r>
    </w:p>
    <w:p>
      <w:pPr>
        <w:pStyle w:val="ListNumber"/>
      </w:pPr>
      <w:r>
        <w:t>ML Base Image (Dockerfile.ml-base)</w:t>
      </w:r>
    </w:p>
    <w:p>
      <w:pPr>
        <w:pStyle w:val="ListNumber"/>
      </w:pPr>
      <w:r>
        <w:t>TensorFlow GPU-enabled base image</w:t>
      </w:r>
    </w:p>
    <w:p>
      <w:pPr>
        <w:pStyle w:val="ListNumber"/>
      </w:pPr>
      <w:r>
        <w:t>Common ML dependencies</w:t>
      </w:r>
    </w:p>
    <w:p>
      <w:pPr>
        <w:pStyle w:val="ListNumber"/>
      </w:pPr>
      <w:r>
        <w:br/>
        <w:t>Standard user setup and permissions</w:t>
        <w:br/>
      </w:r>
    </w:p>
    <w:p>
      <w:pPr>
        <w:pStyle w:val="ListNumber"/>
      </w:pPr>
      <w:r>
        <w:br/>
        <w:t>Node.js Base Image (Dockerfile.node-base)</w:t>
        <w:br/>
      </w:r>
    </w:p>
    <w:p>
      <w:pPr>
        <w:pStyle w:val="ListNumber"/>
      </w:pPr>
      <w:r>
        <w:t>Alpine-based Node.js image</w:t>
      </w:r>
    </w:p>
    <w:p>
      <w:pPr>
        <w:pStyle w:val="ListNumber"/>
      </w:pPr>
      <w:r>
        <w:t>Common Node.js dependencies</w:t>
      </w:r>
    </w:p>
    <w:p>
      <w:pPr>
        <w:pStyle w:val="ListNumber"/>
      </w:pPr>
      <w:r>
        <w:br/>
        <w:t>Standard security configuration</w:t>
        <w:br/>
      </w:r>
    </w:p>
    <w:p>
      <w:pPr>
        <w:pStyle w:val="ListNumber"/>
      </w:pPr>
      <w:r>
        <w:br/>
        <w:t>Python Base Image (Dockerfile.python-base)</w:t>
        <w:br/>
      </w:r>
    </w:p>
    <w:p>
      <w:pPr>
        <w:pStyle w:val="ListNumber"/>
      </w:pPr>
      <w:r>
        <w:t>Python slim image for non-GPU services</w:t>
      </w:r>
    </w:p>
    <w:p>
      <w:pPr>
        <w:pStyle w:val="ListNumber"/>
      </w:pPr>
      <w:r>
        <w:t>Common Python dependencies</w:t>
      </w:r>
    </w:p>
    <w:p>
      <w:pPr>
        <w:pStyle w:val="ListNumber"/>
      </w:pPr>
      <w:r>
        <w:t>Consistent environment setup</w:t>
      </w:r>
    </w:p>
    <w:p>
      <w:r>
        <w:t>Standard user setup and permissions</w:t>
      </w:r>
    </w:p>
    <w:p>
      <w:r>
        <w:t>Node.js Base Image (Dockerfile.node-base)</w:t>
      </w:r>
    </w:p>
    <w:p>
      <w:r>
        <w:t>Standard security configuration</w:t>
      </w:r>
    </w:p>
    <w:p>
      <w:r>
        <w:t>Python Base Image (Dockerfile.python-base)</w:t>
      </w:r>
    </w:p>
    <w:p>
      <w:pPr>
        <w:pStyle w:val="Heading5"/>
      </w:pPr>
      <w:r>
        <w:t>Build Context Optimization</w:t>
      </w:r>
    </w:p>
    <w:p>
      <w:r>
        <w:t>For optimal Docker build performance, the .dockerignore file excludes:</w:t>
        <w:br/>
        <w:t>- Version control directories</w:t>
        <w:br/>
        <w:t>- Development and build files (node_modules, pycache)</w:t>
        <w:br/>
        <w:t>- Test and documentation directories</w:t>
        <w:br/>
        <w:t>- Editor/IDE configuration files</w:t>
      </w:r>
    </w:p>
    <w:p>
      <w:r>
        <w:rPr>
          <w:rFonts w:ascii="Courier New" w:hAnsi="Courier New"/>
          <w:sz w:val="18"/>
        </w:rPr>
        <w:t>.dockerignore</w:t>
      </w:r>
    </w:p>
    <w:p>
      <w:pPr>
        <w:pStyle w:val="Heading5"/>
      </w:pPr>
      <w:r>
        <w:t>Best Practices Implemented</w:t>
      </w:r>
    </w:p>
    <w:p>
      <w:pPr>
        <w:pStyle w:val="ListNumber"/>
      </w:pPr>
      <w:r>
        <w:t>Layer Efficiency</w:t>
      </w:r>
    </w:p>
    <w:p>
      <w:pPr>
        <w:pStyle w:val="ListNumber"/>
      </w:pPr>
      <w:r>
        <w:t>Fewer, more purposeful layers</w:t>
      </w:r>
    </w:p>
    <w:p>
      <w:pPr>
        <w:pStyle w:val="ListNumber"/>
      </w:pPr>
      <w:r>
        <w:t>Logical grouping of commands to optimize caching</w:t>
      </w:r>
    </w:p>
    <w:p>
      <w:pPr>
        <w:pStyle w:val="ListNumber"/>
      </w:pPr>
      <w:r>
        <w:br/>
        <w:t>RUN commands combined with &amp;&amp; where appropriate</w:t>
        <w:br/>
      </w:r>
    </w:p>
    <w:p>
      <w:pPr>
        <w:pStyle w:val="ListNumber"/>
      </w:pPr>
      <w:r>
        <w:br/>
        <w:t>Cache Utilization</w:t>
        <w:br/>
      </w:r>
    </w:p>
    <w:p>
      <w:pPr>
        <w:pStyle w:val="ListNumber"/>
      </w:pPr>
      <w:r>
        <w:t>Dependencies installed separately from application code</w:t>
      </w:r>
    </w:p>
    <w:p>
      <w:pPr>
        <w:pStyle w:val="ListNumber"/>
      </w:pPr>
      <w:r>
        <w:t>Package files copied first to leverage cache for dependencies</w:t>
      </w:r>
    </w:p>
    <w:p>
      <w:pPr>
        <w:pStyle w:val="ListNumber"/>
      </w:pPr>
      <w:r>
        <w:br/>
        <w:t>BuildKit cache mounts used for node_modules and pip caches</w:t>
        <w:br/>
      </w:r>
    </w:p>
    <w:p>
      <w:pPr>
        <w:pStyle w:val="ListNumber"/>
      </w:pPr>
      <w:r>
        <w:br/>
        <w:t>Image Size Reduction</w:t>
        <w:br/>
      </w:r>
    </w:p>
    <w:p>
      <w:pPr>
        <w:pStyle w:val="ListNumber"/>
      </w:pPr>
      <w:r>
        <w:t>Multi-stage builds</w:t>
      </w:r>
    </w:p>
    <w:p>
      <w:pPr>
        <w:pStyle w:val="ListNumber"/>
      </w:pPr>
      <w:r>
        <w:t>Alpine-based images where appropriate</w:t>
      </w:r>
    </w:p>
    <w:p>
      <w:pPr>
        <w:pStyle w:val="ListNumber"/>
      </w:pPr>
      <w:r>
        <w:t>Cleanup of temporary files and package caches</w:t>
      </w:r>
    </w:p>
    <w:p>
      <w:pPr>
        <w:pStyle w:val="ListNumber"/>
      </w:pPr>
      <w:r>
        <w:br/>
        <w:t>Only production dependencies in final image</w:t>
        <w:br/>
      </w:r>
    </w:p>
    <w:p>
      <w:pPr>
        <w:pStyle w:val="ListNumber"/>
      </w:pPr>
      <w:r>
        <w:br/>
        <w:t>Security</w:t>
        <w:br/>
      </w:r>
    </w:p>
    <w:p>
      <w:pPr>
        <w:pStyle w:val="ListNumber"/>
      </w:pPr>
      <w:r>
        <w:t>Non-root user execution</w:t>
      </w:r>
    </w:p>
    <w:p>
      <w:pPr>
        <w:pStyle w:val="ListNumber"/>
      </w:pPr>
      <w:r>
        <w:t>Explicit EXPOSE statements for ports</w:t>
      </w:r>
    </w:p>
    <w:p>
      <w:pPr>
        <w:pStyle w:val="ListNumber"/>
      </w:pPr>
      <w:r>
        <w:t>Fixed dependency versions</w:t>
      </w:r>
    </w:p>
    <w:p>
      <w:pPr>
        <w:pStyle w:val="ListNumber"/>
      </w:pPr>
      <w:r>
        <w:br/>
        <w:t>Regular base image updates</w:t>
        <w:br/>
      </w:r>
    </w:p>
    <w:p>
      <w:pPr>
        <w:pStyle w:val="ListNumber"/>
      </w:pPr>
      <w:r>
        <w:br/>
        <w:t>Process Supervision</w:t>
        <w:br/>
      </w:r>
    </w:p>
    <w:p>
      <w:pPr>
        <w:pStyle w:val="ListNumber"/>
      </w:pPr>
      <w:r>
        <w:t>Proper signal handling</w:t>
      </w:r>
    </w:p>
    <w:p>
      <w:pPr>
        <w:pStyle w:val="ListNumber"/>
      </w:pPr>
      <w:r>
        <w:t>Health checks integrated</w:t>
      </w:r>
    </w:p>
    <w:p>
      <w:pPr>
        <w:pStyle w:val="ListNumber"/>
      </w:pPr>
      <w:r>
        <w:t>Explicit entrypoints and commands</w:t>
      </w:r>
    </w:p>
    <w:p>
      <w:r>
        <w:t>RUN commands combined with &amp;&amp; where appropriate</w:t>
      </w:r>
    </w:p>
    <w:p>
      <w:r>
        <w:rPr>
          <w:rFonts w:ascii="Courier New" w:hAnsi="Courier New"/>
          <w:sz w:val="18"/>
        </w:rPr>
        <w:t>&amp;&amp;</w:t>
      </w:r>
    </w:p>
    <w:p>
      <w:r>
        <w:t>Cache Utilization</w:t>
      </w:r>
    </w:p>
    <w:p>
      <w:r>
        <w:t>BuildKit cache mounts used for node_modules and pip caches</w:t>
      </w:r>
    </w:p>
    <w:p>
      <w:r>
        <w:t>Image Size Reduction</w:t>
      </w:r>
    </w:p>
    <w:p>
      <w:r>
        <w:t>Only production dependencies in final image</w:t>
      </w:r>
    </w:p>
    <w:p>
      <w:r>
        <w:t>Security</w:t>
      </w:r>
    </w:p>
    <w:p>
      <w:r>
        <w:t>Regular base image updates</w:t>
      </w:r>
    </w:p>
    <w:p>
      <w:r>
        <w:t>Process Supervision</w:t>
      </w:r>
    </w:p>
    <w:p>
      <w:pPr>
        <w:pStyle w:val="Heading3"/>
      </w:pPr>
      <w:r>
        <w:t>Deployment Process</w:t>
      </w:r>
    </w:p>
    <w:p>
      <w:pPr>
        <w:pStyle w:val="Heading4"/>
      </w:pPr>
      <w:r>
        <w:t>Environment Configuration</w:t>
      </w:r>
    </w:p>
    <w:p>
      <w:r>
        <w:t>Create a single .env file in the root directory for production:</w:t>
      </w:r>
    </w:p>
    <w:p>
      <w:r>
        <w:rPr>
          <w:rFonts w:ascii="Courier New" w:hAnsi="Courier New"/>
          <w:sz w:val="18"/>
        </w:rPr>
        <w:t>.env</w:t>
      </w:r>
    </w:p>
    <w:p>
      <w:r>
        <w:t>Root .env file (.env.production)</w:t>
      </w:r>
    </w:p>
    <w:p>
      <w:r>
        <w:rPr>
          <w:rFonts w:ascii="Courier New" w:hAnsi="Courier New"/>
          <w:sz w:val="18"/>
        </w:rPr>
        <w:t># Node Environment</w:t>
        <w:br/>
        <w:t>NODE_ENV=production</w:t>
        <w:br/>
        <w:br/>
        <w:t># Server Configuration</w:t>
        <w:br/>
        <w:t>PORT=3000</w:t>
        <w:br/>
        <w:t>API_BASE_URL=https://api.yourdomain.com</w:t>
        <w:br/>
        <w:t>CORS_ORIGIN=https://yourdomain.com</w:t>
        <w:br/>
        <w:t>LOG_LEVEL=info</w:t>
        <w:br/>
        <w:br/>
        <w:t># Database Configuration</w:t>
        <w:br/>
        <w:t>MONGODB_URI=mongodb+srv://user:password@cluster.mongodb.net/kai</w:t>
        <w:br/>
        <w:br/>
        <w:t># Authentication</w:t>
        <w:br/>
        <w:t>JWT_SECRET=your-very-secure-jwt-secret</w:t>
        <w:br/>
        <w:br/>
        <w:t># Storage Configuration</w:t>
        <w:br/>
        <w:t>S3_BUCKET=kai-production</w:t>
        <w:br/>
        <w:t>S3_REGION=us-east-1</w:t>
        <w:br/>
        <w:t>S3_ACCESS_KEY=your-access-key</w:t>
        <w:br/>
        <w:t>S3_SECRET_KEY=your-secret-key</w:t>
        <w:br/>
        <w:br/>
        <w:t># Supabase Configuration</w:t>
        <w:br/>
        <w:t>SUPABASE_URL=https://your-supabase-project.supabase.co</w:t>
        <w:br/>
        <w:t>SUPABASE_KEY=your-supabase-key</w:t>
        <w:br/>
        <w:t>SUPABASE_STORAGE_BUCKET=materials</w:t>
        <w:br/>
        <w:br/>
        <w:t># ML Configuration</w:t>
        <w:br/>
        <w:t>MODEL_PATH=/opt/kai/models</w:t>
        <w:br/>
        <w:t>TENSORFLOW_SERVING_URL=http://tensorflow-serving:8501</w:t>
        <w:br/>
        <w:t>VECTOR_INDEX_PATH=/opt/kai/indexes</w:t>
        <w:br/>
        <w:t>GPU_ENABLED=true</w:t>
        <w:br/>
        <w:t>BATCH_SIZE=8</w:t>
        <w:br/>
        <w:br/>
        <w:t># MCP Server Configuration</w:t>
        <w:br/>
        <w:t>MCP_SERVER_URL=http://mcp-server:8000</w:t>
        <w:br/>
        <w:t>USE_MCP_SERVER=true</w:t>
        <w:br/>
        <w:t>MODEL_CACHE_SIZE=5</w:t>
        <w:br/>
        <w:t>AGENT_INTEGRATION_ENABLED=true</w:t>
        <w:br/>
        <w:t>MAX_BATCH_SIZE=16</w:t>
        <w:br/>
        <w:br/>
        <w:t># Rate Limiting Configuration</w:t>
        <w:br/>
        <w:t>DEFAULT_RATE_LIMIT=100</w:t>
        <w:br/>
        <w:t>DEFAULT_RATE_WINDOW_MS=60000</w:t>
        <w:br/>
        <w:t>AUTH_RATE_LIMIT=20</w:t>
        <w:br/>
        <w:t>AUTH_RATE_WINDOW_MS=60000</w:t>
        <w:br/>
        <w:t>ML_RATE_LIMIT=10</w:t>
        <w:br/>
        <w:t>ML_RATE_WINDOW_MS=60000</w:t>
        <w:br/>
        <w:t>AGENT_RATE_LIMIT=30</w:t>
        <w:br/>
        <w:t>AGENT_RATE_WINDOW_MS=60000</w:t>
        <w:br/>
        <w:t>PDF_RATE_LIMIT=5</w:t>
        <w:br/>
        <w:t>PDF_RATE_WINDOW_MS=600000</w:t>
        <w:br/>
        <w:br/>
        <w:t># Frontend Configuration</w:t>
        <w:br/>
        <w:t>GATSBY_API_URL=https://api.yourdomain.com</w:t>
        <w:br/>
        <w:t>GATSBY_SUPABASE_URL=https://your-supabase-project.supabase.co</w:t>
        <w:br/>
        <w:t>GATSBY_SUPABASE_ANON_KEY=your-supabase-anon-key</w:t>
        <w:br/>
        <w:t>GATSBY_STORAGE_URL=https://your-cdn.com</w:t>
        <w:br/>
        <w:t>GATSBY_DEFAULT_LOCALE=en</w:t>
        <w:br/>
        <w:t>GATSBY_GOOGLE_ANALYTICS_ID=your-ga-id</w:t>
        <w:br/>
      </w:r>
    </w:p>
    <w:p>
      <w:r>
        <w:rPr>
          <w:rFonts w:ascii="Courier New" w:hAnsi="Courier New"/>
          <w:sz w:val="18"/>
        </w:rPr>
        <w:t># Node Environment</w:t>
        <w:br/>
        <w:t>NODE_ENV=production</w:t>
        <w:br/>
        <w:br/>
        <w:t># Server Configuration</w:t>
        <w:br/>
        <w:t>PORT=3000</w:t>
        <w:br/>
        <w:t>API_BASE_URL=https://api.yourdomain.com</w:t>
        <w:br/>
        <w:t>CORS_ORIGIN=https://yourdomain.com</w:t>
        <w:br/>
        <w:t>LOG_LEVEL=info</w:t>
        <w:br/>
        <w:br/>
        <w:t># Database Configuration</w:t>
        <w:br/>
        <w:t>MONGODB_URI=mongodb+srv://user:password@cluster.mongodb.net/kai</w:t>
        <w:br/>
        <w:br/>
        <w:t># Authentication</w:t>
        <w:br/>
        <w:t>JWT_SECRET=your-very-secure-jwt-secret</w:t>
        <w:br/>
        <w:br/>
        <w:t># Storage Configuration</w:t>
        <w:br/>
        <w:t>S3_BUCKET=kai-production</w:t>
        <w:br/>
        <w:t>S3_REGION=us-east-1</w:t>
        <w:br/>
        <w:t>S3_ACCESS_KEY=your-access-key</w:t>
        <w:br/>
        <w:t>S3_SECRET_KEY=your-secret-key</w:t>
        <w:br/>
        <w:br/>
        <w:t># Supabase Configuration</w:t>
        <w:br/>
        <w:t>SUPABASE_URL=https://your-supabase-project.supabase.co</w:t>
        <w:br/>
        <w:t>SUPABASE_KEY=your-supabase-key</w:t>
        <w:br/>
        <w:t>SUPABASE_STORAGE_BUCKET=materials</w:t>
        <w:br/>
        <w:br/>
        <w:t># ML Configuration</w:t>
        <w:br/>
        <w:t>MODEL_PATH=/opt/kai/models</w:t>
        <w:br/>
        <w:t>TENSORFLOW_SERVING_URL=http://tensorflow-serving:8501</w:t>
        <w:br/>
        <w:t>VECTOR_INDEX_PATH=/opt/kai/indexes</w:t>
        <w:br/>
        <w:t>GPU_ENABLED=true</w:t>
        <w:br/>
        <w:t>BATCH_SIZE=8</w:t>
        <w:br/>
        <w:br/>
        <w:t># MCP Server Configuration</w:t>
        <w:br/>
        <w:t>MCP_SERVER_URL=http://mcp-server:8000</w:t>
        <w:br/>
        <w:t>USE_MCP_SERVER=true</w:t>
        <w:br/>
        <w:t>MODEL_CACHE_SIZE=5</w:t>
        <w:br/>
        <w:t>AGENT_INTEGRATION_ENABLED=true</w:t>
        <w:br/>
        <w:t>MAX_BATCH_SIZE=16</w:t>
        <w:br/>
        <w:br/>
        <w:t># Rate Limiting Configuration</w:t>
        <w:br/>
        <w:t>DEFAULT_RATE_LIMIT=100</w:t>
        <w:br/>
        <w:t>DEFAULT_RATE_WINDOW_MS=60000</w:t>
        <w:br/>
        <w:t>AUTH_RATE_LIMIT=20</w:t>
        <w:br/>
        <w:t>AUTH_RATE_WINDOW_MS=60000</w:t>
        <w:br/>
        <w:t>ML_RATE_LIMIT=10</w:t>
        <w:br/>
        <w:t>ML_RATE_WINDOW_MS=60000</w:t>
        <w:br/>
        <w:t>AGENT_RATE_LIMIT=30</w:t>
        <w:br/>
        <w:t>AGENT_RATE_WINDOW_MS=60000</w:t>
        <w:br/>
        <w:t>PDF_RATE_LIMIT=5</w:t>
        <w:br/>
        <w:t>PDF_RATE_WINDOW_MS=600000</w:t>
        <w:br/>
        <w:br/>
        <w:t># Frontend Configuration</w:t>
        <w:br/>
        <w:t>GATSBY_API_URL=https://api.yourdomain.com</w:t>
        <w:br/>
        <w:t>GATSBY_SUPABASE_URL=https://your-supabase-project.supabase.co</w:t>
        <w:br/>
        <w:t>GATSBY_SUPABASE_ANON_KEY=your-supabase-anon-key</w:t>
        <w:br/>
        <w:t>GATSBY_STORAGE_URL=https://your-cdn.com</w:t>
        <w:br/>
        <w:t>GATSBY_DEFAULT_LOCALE=en</w:t>
        <w:br/>
        <w:t>GATSBY_GOOGLE_ANALYTICS_ID=your-ga-id</w:t>
        <w:br/>
      </w:r>
    </w:p>
    <w:p>
      <w:r>
        <w:t>New Features Environment Variables:</w:t>
      </w:r>
    </w:p>
    <w:p>
      <w:r>
        <w:rPr>
          <w:rFonts w:ascii="Courier New" w:hAnsi="Courier New"/>
          <w:sz w:val="18"/>
        </w:rPr>
        <w:t># Notification System</w:t>
        <w:br/>
        <w:t>NOTIFICATION_SERVICE_ENABLED=true</w:t>
        <w:br/>
        <w:t>DEFAULT_NOTIFICATION_CHANNEL=in-app</w:t>
        <w:br/>
        <w:t>EMAIL_PROVIDER=sendgrid|mailchimp|ses</w:t>
        <w:br/>
        <w:t>EMAIL_API_KEY=${SECRET_REF}</w:t>
        <w:br/>
        <w:t>SMS_PROVIDER=twilio|nexmo</w:t>
        <w:br/>
        <w:t>SMS_API_KEY=${SECRET_REF}</w:t>
        <w:br/>
        <w:t>WEBHOOK_RETRY_ATTEMPTS=3</w:t>
        <w:br/>
        <w:t>WEBHOOK_TIMEOUT_MS=5000</w:t>
        <w:br/>
        <w:br/>
        <w:t># Parameter Registry</w:t>
        <w:br/>
        <w:t>PARAM_REGISTRY_ENABLED=true</w:t>
        <w:br/>
        <w:t>PARAM_STORAGE_TYPE=supabase|postgres</w:t>
        <w:br/>
        <w:t>PARAM_DB_CONNECTION=${SECRET_REF}</w:t>
        <w:br/>
        <w:t>PARAM_HISTORY_RETENTION_DAYS=90</w:t>
        <w:br/>
        <w:t>DEFAULT_PARAMETER_SET=standard</w:t>
        <w:br/>
        <w:t>SIMILARITY_THRESHOLD=0.75</w:t>
        <w:br/>
        <w:br/>
        <w:t># ML Features</w:t>
        <w:br/>
        <w:t>GPU_SCALING_ENABLED=true</w:t>
        <w:br/>
        <w:t>MIN_GPU_CLASS=L40S</w:t>
        <w:br/>
        <w:t>MULTIMODAL_MODEL_VERSION=v2.1</w:t>
        <w:br/>
        <w:t>DOMAIN_NETWORKS_ENABLED=true</w:t>
        <w:br/>
        <w:t>DEFAULT_QUALITY_TIER=standard</w:t>
        <w:br/>
        <w:t>BATCH_SIZE_LIMIT=8</w:t>
        <w:br/>
      </w:r>
    </w:p>
    <w:p>
      <w:r>
        <w:rPr>
          <w:rFonts w:ascii="Courier New" w:hAnsi="Courier New"/>
          <w:sz w:val="18"/>
        </w:rPr>
        <w:t># Notification System</w:t>
        <w:br/>
        <w:t>NOTIFICATION_SERVICE_ENABLED=true</w:t>
        <w:br/>
        <w:t>DEFAULT_NOTIFICATION_CHANNEL=in-app</w:t>
        <w:br/>
        <w:t>EMAIL_PROVIDER=sendgrid|mailchimp|ses</w:t>
        <w:br/>
        <w:t>EMAIL_API_KEY=${SECRET_REF}</w:t>
        <w:br/>
        <w:t>SMS_PROVIDER=twilio|nexmo</w:t>
        <w:br/>
        <w:t>SMS_API_KEY=${SECRET_REF}</w:t>
        <w:br/>
        <w:t>WEBHOOK_RETRY_ATTEMPTS=3</w:t>
        <w:br/>
        <w:t>WEBHOOK_TIMEOUT_MS=5000</w:t>
        <w:br/>
        <w:br/>
        <w:t># Parameter Registry</w:t>
        <w:br/>
        <w:t>PARAM_REGISTRY_ENABLED=true</w:t>
        <w:br/>
        <w:t>PARAM_STORAGE_TYPE=supabase|postgres</w:t>
        <w:br/>
        <w:t>PARAM_DB_CONNECTION=${SECRET_REF}</w:t>
        <w:br/>
        <w:t>PARAM_HISTORY_RETENTION_DAYS=90</w:t>
        <w:br/>
        <w:t>DEFAULT_PARAMETER_SET=standard</w:t>
        <w:br/>
        <w:t>SIMILARITY_THRESHOLD=0.75</w:t>
        <w:br/>
        <w:br/>
        <w:t># ML Features</w:t>
        <w:br/>
        <w:t>GPU_SCALING_ENABLED=true</w:t>
        <w:br/>
        <w:t>MIN_GPU_CLASS=L40S</w:t>
        <w:br/>
        <w:t>MULTIMODAL_MODEL_VERSION=v2.1</w:t>
        <w:br/>
        <w:t>DOMAIN_NETWORKS_ENABLED=true</w:t>
        <w:br/>
        <w:t>DEFAULT_QUALITY_TIER=standard</w:t>
        <w:br/>
        <w:t>BATCH_SIZE_LIMIT=8</w:t>
        <w:br/>
      </w:r>
    </w:p>
    <w:p>
      <w:r>
        <w:t>For monitoring in production, add:</w:t>
      </w:r>
    </w:p>
    <w:p>
      <w:r>
        <w:rPr>
          <w:rFonts w:ascii="Courier New" w:hAnsi="Courier New"/>
          <w:sz w:val="18"/>
        </w:rPr>
        <w:t># Logging Configuration</w:t>
        <w:br/>
        <w:t>LOG_LEVEL=info</w:t>
        <w:br/>
        <w:t>LOG_FORMAT=json</w:t>
        <w:br/>
        <w:t>LOG_TO_FILE=true</w:t>
        <w:br/>
        <w:t>LOG_FILE_PATH=/var/log/kai/server.log</w:t>
        <w:br/>
        <w:t>LOG_ROTATION_INTERVAL=1d</w:t>
        <w:br/>
        <w:t>LOG_MAX_FILES=30</w:t>
        <w:br/>
        <w:br/>
        <w:t># Monitoring Configuration</w:t>
        <w:br/>
        <w:t>ENABLE_DETAILED_METRICS=true</w:t>
        <w:br/>
        <w:t>METRICS_REPORTING_INTERVAL=60000</w:t>
        <w:br/>
        <w:t>ENABLE_PERFORMANCE_MONITORING=true</w:t>
        <w:br/>
        <w:br/>
        <w:t># Health Check Configuration</w:t>
        <w:br/>
        <w:t>HEALTH_CHECK_INTERVAL=30000</w:t>
        <w:br/>
        <w:t>COMPONENT_TIMEOUT_MS=5000</w:t>
        <w:br/>
      </w:r>
    </w:p>
    <w:p>
      <w:r>
        <w:rPr>
          <w:rFonts w:ascii="Courier New" w:hAnsi="Courier New"/>
          <w:sz w:val="18"/>
        </w:rPr>
        <w:t># Logging Configuration</w:t>
        <w:br/>
        <w:t>LOG_LEVEL=info</w:t>
        <w:br/>
        <w:t>LOG_FORMAT=json</w:t>
        <w:br/>
        <w:t>LOG_TO_FILE=true</w:t>
        <w:br/>
        <w:t>LOG_FILE_PATH=/var/log/kai/server.log</w:t>
        <w:br/>
        <w:t>LOG_ROTATION_INTERVAL=1d</w:t>
        <w:br/>
        <w:t>LOG_MAX_FILES=30</w:t>
        <w:br/>
        <w:br/>
        <w:t># Monitoring Configuration</w:t>
        <w:br/>
        <w:t>ENABLE_DETAILED_METRICS=true</w:t>
        <w:br/>
        <w:t>METRICS_REPORTING_INTERVAL=60000</w:t>
        <w:br/>
        <w:t>ENABLE_PERFORMANCE_MONITORING=true</w:t>
        <w:br/>
        <w:br/>
        <w:t># Health Check Configuration</w:t>
        <w:br/>
        <w:t>HEALTH_CHECK_INTERVAL=30000</w:t>
        <w:br/>
        <w:t>COMPONENT_TIMEOUT_MS=5000</w:t>
        <w:br/>
      </w:r>
    </w:p>
    <w:p>
      <w:pPr>
        <w:pStyle w:val="Heading4"/>
      </w:pPr>
      <w:r>
        <w:t>Database Setup and Migration</w:t>
      </w:r>
    </w:p>
    <w:p>
      <w:pPr>
        <w:pStyle w:val="Heading5"/>
      </w:pPr>
      <w:r>
        <w:t>Database Setup</w:t>
      </w:r>
    </w:p>
    <w:p>
      <w:pPr>
        <w:pStyle w:val="ListNumber"/>
      </w:pPr>
      <w:r>
        <w:br/>
        <w:t>Create MongoDB database with collections:</w:t>
        <w:br/>
        <w:t xml:space="preserve">   materials</w:t>
        <w:br/>
        <w:t xml:space="preserve">   collections</w:t>
        <w:br/>
        <w:t xml:space="preserve">   versions</w:t>
        <w:br/>
        <w:t xml:space="preserve">   relationships</w:t>
        <w:br/>
        <w:t xml:space="preserve">   search_indexes</w:t>
        <w:br/>
        <w:t xml:space="preserve">   pdf_jobs</w:t>
        <w:br/>
        <w:t xml:space="preserve">   crawler_jobs</w:t>
        <w:br/>
        <w:t xml:space="preserve">   users</w:t>
        <w:br/>
      </w:r>
    </w:p>
    <w:p>
      <w:pPr>
        <w:pStyle w:val="ListNumber"/>
      </w:pPr>
      <w:r>
        <w:br/>
        <w:t>Create indexes for performance:</w:t>
        <w:br/>
        <w:t xml:space="preserve">   ```javascript</w:t>
        <w:br/>
        <w:t xml:space="preserve">   // Materials Collection Indexes</w:t>
        <w:br/>
        <w:t xml:space="preserve">   db.materials.createIndex({ "id": 1 }, { unique: true })</w:t>
        <w:br/>
        <w:t xml:space="preserve">   db.materials.createIndex({ "name": 1 })</w:t>
        <w:br/>
        <w:t xml:space="preserve">   db.materials.createIndex({ "materialType": 1 })</w:t>
        <w:br/>
        <w:t xml:space="preserve">   db.materials.createIndex({ "collectionId": 1 })</w:t>
        <w:br/>
        <w:t xml:space="preserve">   db.materials.createIndex({ "tags": 1 })</w:t>
        <w:br/>
        <w:t xml:space="preserve">   db.materials.createIndex({ "$**": "text" })</w:t>
        <w:br/>
      </w:r>
    </w:p>
    <w:p>
      <w:r>
        <w:t>Create MongoDB database with collections:</w:t>
        <w:br/>
        <w:t xml:space="preserve">   materials</w:t>
        <w:br/>
        <w:t xml:space="preserve">   collections</w:t>
        <w:br/>
        <w:t xml:space="preserve">   versions</w:t>
        <w:br/>
        <w:t xml:space="preserve">   relationships</w:t>
        <w:br/>
        <w:t xml:space="preserve">   search_indexes</w:t>
        <w:br/>
        <w:t xml:space="preserve">   pdf_jobs</w:t>
        <w:br/>
        <w:t xml:space="preserve">   crawler_jobs</w:t>
        <w:br/>
        <w:t xml:space="preserve">   users</w:t>
      </w:r>
    </w:p>
    <w:p>
      <w:r>
        <w:rPr>
          <w:rFonts w:ascii="Courier New" w:hAnsi="Courier New"/>
          <w:sz w:val="18"/>
        </w:rPr>
        <w:t>materials</w:t>
        <w:br/>
        <w:t xml:space="preserve">   collections</w:t>
        <w:br/>
        <w:t xml:space="preserve">   versions</w:t>
        <w:br/>
        <w:t xml:space="preserve">   relationships</w:t>
        <w:br/>
        <w:t xml:space="preserve">   search_indexes</w:t>
        <w:br/>
        <w:t xml:space="preserve">   pdf_jobs</w:t>
        <w:br/>
        <w:t xml:space="preserve">   crawler_jobs</w:t>
        <w:br/>
        <w:t xml:space="preserve">   users</w:t>
      </w:r>
    </w:p>
    <w:p>
      <w:r>
        <w:t>Create indexes for performance:</w:t>
        <w:br/>
        <w:t xml:space="preserve">   ```javascript</w:t>
        <w:br/>
        <w:t xml:space="preserve">   // Materials Collection Indexes</w:t>
        <w:br/>
        <w:t xml:space="preserve">   db.materials.createIndex({ "id": 1 }, { unique: true })</w:t>
        <w:br/>
        <w:t xml:space="preserve">   db.materials.createIndex({ "name": 1 })</w:t>
        <w:br/>
        <w:t xml:space="preserve">   db.materials.createIndex({ "materialType": 1 })</w:t>
        <w:br/>
        <w:t xml:space="preserve">   db.materials.createIndex({ "collectionId": 1 })</w:t>
        <w:br/>
        <w:t xml:space="preserve">   db.materials.createIndex({ "tags": 1 })</w:t>
        <w:br/>
        <w:t xml:space="preserve">   db.materials.createIndex({ "$**": "text" })</w:t>
      </w:r>
    </w:p>
    <w:p>
      <w:r>
        <w:t>// Versions Collection Indexes</w:t>
        <w:br/>
        <w:t xml:space="preserve">   db.versions.createIndex({ "entityId": 1, "entityType": 1 })</w:t>
        <w:br/>
        <w:t xml:space="preserve">   db.versions.createIndex({ "createdAt": -1 })</w:t>
      </w:r>
    </w:p>
    <w:p>
      <w:r>
        <w:t>// Queue Collections Indexes</w:t>
        <w:br/>
        <w:t xml:space="preserve">   db.pdf_jobs.createIndex({ "status": 1, "priority": -1, "createdAt": 1 })</w:t>
        <w:br/>
        <w:t xml:space="preserve">   db.crawler_jobs.createIndex({ "status": 1, "priority": -1, "createdAt": 1 })</w:t>
        <w:br/>
        <w:t xml:space="preserve">   ```</w:t>
      </w:r>
    </w:p>
    <w:p>
      <w:pPr>
        <w:pStyle w:val="Heading5"/>
      </w:pPr>
      <w:r>
        <w:t>Database Migration System</w:t>
      </w:r>
    </w:p>
    <w:p>
      <w:r>
        <w:t>Kai uses a robust database migration system to manage schema changes across environments:</w:t>
      </w:r>
    </w:p>
    <w:p>
      <w:pPr>
        <w:pStyle w:val="Heading6"/>
      </w:pPr>
      <w:r>
        <w:t>Migration Architecture</w:t>
      </w:r>
    </w:p>
    <w:p>
      <w:r>
        <w:rPr>
          <w:rFonts w:ascii="Courier New" w:hAnsi="Courier New"/>
          <w:sz w:val="18"/>
        </w:rPr>
        <w:t>┌─────────────────────┐     ┌─────────────────────┐     ┌─────────────────────┐</w:t>
        <w:br/>
        <w:t>│                     │     │                     │     │                     │</w:t>
        <w:br/>
        <w:t>│  CI/CD Pipeline     │────▶│  Migration Script   │────▶│  Supabase Database  │</w:t>
        <w:br/>
        <w:t>│                     │     │                     │     │                     │</w:t>
        <w:br/>
        <w:t>└─────────────────────┘     └─────────────────────┘     └─────────────────────┘</w:t>
        <w:br/>
        <w:t xml:space="preserve">         │                          │                          │</w:t>
        <w:br/>
        <w:t xml:space="preserve">         │                          │                          │</w:t>
        <w:br/>
        <w:t xml:space="preserve">         ▼                          ▼                          ▼</w:t>
        <w:br/>
        <w:t>┌─────────────────────┐     ┌─────────────────────┐     ┌─────────────────────┐</w:t>
        <w:br/>
        <w:t>│                     │     │                     │     │                     │</w:t>
        <w:br/>
        <w:t>│  Runs before        │     │  Reads SQL files    │     │  schema_migrations  │</w:t>
        <w:br/>
        <w:t>│  Application Deploy │     │  from migrations/   │     │  tracking table     │</w:t>
        <w:br/>
        <w:t>│                     │     │                     │     │                     │</w:t>
        <w:br/>
        <w:t>└─────────────────────┘     └─────────────────────┘     └─────────────────────┘</w:t>
        <w:br/>
      </w:r>
    </w:p>
    <w:p>
      <w:r>
        <w:rPr>
          <w:rFonts w:ascii="Courier New" w:hAnsi="Courier New"/>
          <w:sz w:val="18"/>
        </w:rPr>
        <w:t>┌─────────────────────┐     ┌─────────────────────┐     ┌─────────────────────┐</w:t>
        <w:br/>
        <w:t>│                     │     │                     │     │                     │</w:t>
        <w:br/>
        <w:t>│  CI/CD Pipeline     │────▶│  Migration Script   │────▶│  Supabase Database  │</w:t>
        <w:br/>
        <w:t>│                     │     │                     │     │                     │</w:t>
        <w:br/>
        <w:t>└─────────────────────┘     └─────────────────────┘     └─────────────────────┘</w:t>
        <w:br/>
        <w:t xml:space="preserve">         │                          │                          │</w:t>
        <w:br/>
        <w:t xml:space="preserve">         │                          │                          │</w:t>
        <w:br/>
        <w:t xml:space="preserve">         ▼                          ▼                          ▼</w:t>
        <w:br/>
        <w:t>┌─────────────────────┐     ┌─────────────────────┐     ┌─────────────────────┐</w:t>
        <w:br/>
        <w:t>│                     │     │                     │     │                     │</w:t>
        <w:br/>
        <w:t>│  Runs before        │     │  Reads SQL files    │     │  schema_migrations  │</w:t>
        <w:br/>
        <w:t>│  Application Deploy │     │  from migrations/   │     │  tracking table     │</w:t>
        <w:br/>
        <w:t>│                     │     │                     │     │                     │</w:t>
        <w:br/>
        <w:t>└─────────────────────┘     └─────────────────────┘     └─────────────────────┘</w:t>
        <w:br/>
      </w:r>
    </w:p>
    <w:p>
      <w:pPr>
        <w:pStyle w:val="Heading6"/>
      </w:pPr>
      <w:r>
        <w:t>Migration Files</w:t>
      </w:r>
    </w:p>
    <w:p>
      <w:r>
        <w:t>Migration files are SQL scripts stored in packages/server/src/services/supabase/migrations/ and follow a sequential naming convention:</w:t>
      </w:r>
    </w:p>
    <w:p>
      <w:r>
        <w:rPr>
          <w:rFonts w:ascii="Courier New" w:hAnsi="Courier New"/>
          <w:sz w:val="18"/>
        </w:rPr>
        <w:t>packages/server/src/services/supabase/migrations/</w:t>
      </w:r>
    </w:p>
    <w:p>
      <w:r>
        <w:rPr>
          <w:rFonts w:ascii="Courier New" w:hAnsi="Courier New"/>
          <w:sz w:val="18"/>
        </w:rPr>
        <w:t>001_initial_schema.sql</w:t>
        <w:br/>
        <w:t>002_hybrid_search.sql</w:t>
        <w:br/>
        <w:t>003_dataset_upload.sql</w:t>
        <w:br/>
        <w:t>004_material_metadata_fields.sql</w:t>
        <w:br/>
        <w:t>005_message_broker.sql</w:t>
        <w:br/>
        <w:t>006_enhanced_vector_storage.sql</w:t>
        <w:br/>
        <w:t>007_agent_sessions.sql</w:t>
        <w:br/>
        <w:t>008_validation_rules.sql</w:t>
        <w:br/>
        <w:t>009_execute_sql_function.sql</w:t>
        <w:br/>
        <w:t>...</w:t>
        <w:br/>
      </w:r>
    </w:p>
    <w:p>
      <w:r>
        <w:rPr>
          <w:rFonts w:ascii="Courier New" w:hAnsi="Courier New"/>
          <w:sz w:val="18"/>
        </w:rPr>
        <w:t>001_initial_schema.sql</w:t>
        <w:br/>
        <w:t>002_hybrid_search.sql</w:t>
        <w:br/>
        <w:t>003_dataset_upload.sql</w:t>
        <w:br/>
        <w:t>004_material_metadata_fields.sql</w:t>
        <w:br/>
        <w:t>005_message_broker.sql</w:t>
        <w:br/>
        <w:t>006_enhanced_vector_storage.sql</w:t>
        <w:br/>
        <w:t>007_agent_sessions.sql</w:t>
        <w:br/>
        <w:t>008_validation_rules.sql</w:t>
        <w:br/>
        <w:t>009_execute_sql_function.sql</w:t>
        <w:br/>
        <w:t>...</w:t>
        <w:br/>
      </w:r>
    </w:p>
    <w:p>
      <w:pPr>
        <w:pStyle w:val="Heading6"/>
      </w:pPr>
      <w:r>
        <w:t>Migration Tracking</w:t>
      </w:r>
    </w:p>
    <w:p>
      <w:r>
        <w:t>Migrations are tracked in a migrations table in the Supabase database. Each migration is only applied once, and the system keeps track of which migrations have been applied to ensure database consistency.</w:t>
      </w:r>
    </w:p>
    <w:p>
      <w:r>
        <w:rPr>
          <w:rFonts w:ascii="Courier New" w:hAnsi="Courier New"/>
          <w:sz w:val="18"/>
        </w:rPr>
        <w:t>migrations</w:t>
      </w:r>
    </w:p>
    <w:p>
      <w:r>
        <w:rPr>
          <w:rFonts w:ascii="Courier New" w:hAnsi="Courier New"/>
          <w:sz w:val="18"/>
        </w:rPr>
        <w:t>CREATE TABLE schema_migrations (</w:t>
        <w:br/>
        <w:t xml:space="preserve">  id SERIAL PRIMARY KEY,</w:t>
        <w:br/>
        <w:t xml:space="preserve">  name TEXT NOT NULL UNIQUE,</w:t>
        <w:br/>
        <w:t xml:space="preserve">  applied_at TIMESTAMP WITH TIME ZONE DEFAULT NOW()</w:t>
        <w:br/>
        <w:t>);</w:t>
        <w:br/>
      </w:r>
    </w:p>
    <w:p>
      <w:r>
        <w:rPr>
          <w:rFonts w:ascii="Courier New" w:hAnsi="Courier New"/>
          <w:sz w:val="18"/>
        </w:rPr>
        <w:t>CREATE TABLE schema_migrations (</w:t>
        <w:br/>
        <w:t xml:space="preserve">  id SERIAL PRIMARY KEY,</w:t>
        <w:br/>
        <w:t xml:space="preserve">  name TEXT NOT NULL UNIQUE,</w:t>
        <w:br/>
        <w:t xml:space="preserve">  applied_at TIMESTAMP WITH TIME ZONE DEFAULT NOW()</w:t>
        <w:br/>
        <w:t>);</w:t>
        <w:br/>
      </w:r>
    </w:p>
    <w:p>
      <w:r>
        <w:t>This table records which migrations have already been applied to prevent duplicate execution.</w:t>
      </w:r>
    </w:p>
    <w:p>
      <w:pPr>
        <w:pStyle w:val="Heading6"/>
      </w:pPr>
      <w:r>
        <w:t>Migration Script</w:t>
      </w:r>
    </w:p>
    <w:p>
      <w:r>
        <w:t>The system uses a TypeScript migration script (packages/server/scripts/run-migrations.ts) that:</w:t>
      </w:r>
    </w:p>
    <w:p>
      <w:r>
        <w:rPr>
          <w:rFonts w:ascii="Courier New" w:hAnsi="Courier New"/>
          <w:sz w:val="18"/>
        </w:rPr>
        <w:t>packages/server/scripts/run-migrations.ts</w:t>
      </w:r>
    </w:p>
    <w:p>
      <w:pPr>
        <w:pStyle w:val="ListNumber"/>
      </w:pPr>
      <w:r>
        <w:t>Connects to the Supabase database using environment credentials</w:t>
      </w:r>
    </w:p>
    <w:p>
      <w:pPr>
        <w:pStyle w:val="ListNumber"/>
      </w:pPr>
      <w:r>
        <w:t>Creates the schema_migrations table if it doesn't exist</w:t>
      </w:r>
    </w:p>
    <w:p>
      <w:pPr>
        <w:pStyle w:val="ListNumber"/>
      </w:pPr>
      <w:r>
        <w:t>Retrieves already applied migrations from the table</w:t>
      </w:r>
    </w:p>
    <w:p>
      <w:pPr>
        <w:pStyle w:val="ListNumber"/>
      </w:pPr>
      <w:r>
        <w:t>Compares available migrations with applied ones to identify pending migrations</w:t>
      </w:r>
    </w:p>
    <w:p>
      <w:pPr>
        <w:pStyle w:val="ListNumber"/>
      </w:pPr>
      <w:r>
        <w:t>Applies pending migrations in sequential order</w:t>
      </w:r>
    </w:p>
    <w:p>
      <w:pPr>
        <w:pStyle w:val="ListNumber"/>
      </w:pPr>
      <w:r>
        <w:t>Records successful migrations in the tracking table</w:t>
      </w:r>
    </w:p>
    <w:p>
      <w:r>
        <w:rPr>
          <w:rFonts w:ascii="Courier New" w:hAnsi="Courier New"/>
          <w:sz w:val="18"/>
        </w:rPr>
        <w:t>schema_migrations</w:t>
      </w:r>
    </w:p>
    <w:p>
      <w:pPr>
        <w:pStyle w:val="Heading6"/>
      </w:pPr>
      <w:r>
        <w:t>Integration with CI/CD Pipeline</w:t>
      </w:r>
    </w:p>
    <w:p>
      <w:r>
        <w:t>Database migrations are integrated into the CI/CD pipeline to ensure they run automatically before deploying application changes:</w:t>
      </w:r>
    </w:p>
    <w:p>
      <w:pPr>
        <w:pStyle w:val="ListNumber"/>
      </w:pPr>
      <w:r>
        <w:t>In the GitHub Actions workflow (.github/workflows/deploy.yml), a dedicated step runs migrations before the Kubernetes deployment:</w:t>
      </w:r>
    </w:p>
    <w:p>
      <w:r>
        <w:rPr>
          <w:rFonts w:ascii="Courier New" w:hAnsi="Courier New"/>
          <w:sz w:val="18"/>
        </w:rPr>
        <w:t>.github/workflows/deploy.yml</w:t>
      </w:r>
    </w:p>
    <w:p>
      <w:r>
        <w:rPr>
          <w:rFonts w:ascii="Courier New" w:hAnsi="Courier New"/>
          <w:sz w:val="18"/>
        </w:rPr>
        <w:t># Run database migrations before deployment</w:t>
        <w:br/>
        <w:t>- name: Setup Node.js for migrations</w:t>
        <w:br/>
        <w:t xml:space="preserve">  uses: actions/setup-node@v3</w:t>
        <w:br/>
        <w:t xml:space="preserve">  with:</w:t>
        <w:br/>
        <w:t xml:space="preserve">    node-version: ${{ env.NODE_VERSION }}</w:t>
        <w:br/>
        <w:br/>
        <w:t>- name: Install dependencies</w:t>
        <w:br/>
        <w:t xml:space="preserve">  run: yarn install --frozen-lockfile</w:t>
        <w:br/>
        <w:br/>
        <w:t>- name: Run database migrations (Staging)</w:t>
        <w:br/>
        <w:t xml:space="preserve">  run: |</w:t>
        <w:br/>
        <w:t xml:space="preserve">    echo "Running database migrations for staging environment..."</w:t>
        <w:br/>
        <w:t xml:space="preserve">    yarn tsc -p packages/server/tsconfig.json</w:t>
        <w:br/>
        <w:t xml:space="preserve">    cd packages/server</w:t>
        <w:br/>
        <w:t xml:space="preserve">    node dist/scripts/run-migrations.js</w:t>
        <w:br/>
        <w:t xml:space="preserve">  env:</w:t>
        <w:br/>
        <w:t xml:space="preserve">    SUPABASE_URL: ${{ secrets.SUPABASE_URL_STAGING }}</w:t>
        <w:br/>
        <w:t xml:space="preserve">    SUPABASE_KEY: ${{ secrets.SUPABASE_KEY_STAGING }}</w:t>
        <w:br/>
        <w:t xml:space="preserve">    NODE_ENV: staging</w:t>
        <w:br/>
      </w:r>
    </w:p>
    <w:p>
      <w:r>
        <w:rPr>
          <w:rFonts w:ascii="Courier New" w:hAnsi="Courier New"/>
          <w:sz w:val="18"/>
        </w:rPr>
        <w:t># Run database migrations before deployment</w:t>
        <w:br/>
        <w:t>- name: Setup Node.js for migrations</w:t>
        <w:br/>
        <w:t xml:space="preserve">  uses: actions/setup-node@v3</w:t>
        <w:br/>
        <w:t xml:space="preserve">  with:</w:t>
        <w:br/>
        <w:t xml:space="preserve">    node-version: ${{ env.NODE_VERSION }}</w:t>
        <w:br/>
        <w:br/>
        <w:t>- name: Install dependencies</w:t>
        <w:br/>
        <w:t xml:space="preserve">  run: yarn install --frozen-lockfile</w:t>
        <w:br/>
        <w:br/>
        <w:t>- name: Run database migrations (Staging)</w:t>
        <w:br/>
        <w:t xml:space="preserve">  run: |</w:t>
        <w:br/>
        <w:t xml:space="preserve">    echo "Running database migrations for staging environment..."</w:t>
        <w:br/>
        <w:t xml:space="preserve">    yarn tsc -p packages/server/tsconfig.json</w:t>
        <w:br/>
        <w:t xml:space="preserve">    cd packages/server</w:t>
        <w:br/>
        <w:t xml:space="preserve">    node dist/scripts/run-migrations.js</w:t>
        <w:br/>
        <w:t xml:space="preserve">  env:</w:t>
        <w:br/>
        <w:t xml:space="preserve">    SUPABASE_URL: ${{ secrets.SUPABASE_URL_STAGING }}</w:t>
        <w:br/>
        <w:t xml:space="preserve">    SUPABASE_KEY: ${{ secrets.SUPABASE_KEY_STAGING }}</w:t>
        <w:br/>
        <w:t xml:space="preserve">    NODE_ENV: staging</w:t>
        <w:br/>
      </w:r>
    </w:p>
    <w:p>
      <w:pPr>
        <w:pStyle w:val="Heading4"/>
      </w:pPr>
      <w:r>
        <w:t>Adding Tables for New Features</w:t>
      </w:r>
    </w:p>
    <w:p>
      <w:r>
        <w:t>For the notification and webhook system, run these additional migrations:</w:t>
      </w:r>
    </w:p>
    <w:p>
      <w:r>
        <w:rPr>
          <w:rFonts w:ascii="Courier New" w:hAnsi="Courier New"/>
          <w:sz w:val="18"/>
        </w:rPr>
        <w:t>-- Run notification tables migration</w:t>
        <w:br/>
        <w:t>\i notification-tables.sql</w:t>
        <w:br/>
        <w:br/>
        <w:t>-- Run webhook tables migration</w:t>
        <w:br/>
        <w:t>\i webhooks.sql</w:t>
        <w:br/>
        <w:br/>
        <w:t>-- Run push notifications migration</w:t>
        <w:br/>
        <w:t>\i push-notifications.sql</w:t>
        <w:br/>
      </w:r>
    </w:p>
    <w:p>
      <w:r>
        <w:rPr>
          <w:rFonts w:ascii="Courier New" w:hAnsi="Courier New"/>
          <w:sz w:val="18"/>
        </w:rPr>
        <w:t>-- Run notification tables migration</w:t>
        <w:br/>
        <w:t>\i notification-tables.sql</w:t>
        <w:br/>
        <w:br/>
        <w:t>-- Run webhook tables migration</w:t>
        <w:br/>
        <w:t>\i webhooks.sql</w:t>
        <w:br/>
        <w:br/>
        <w:t>-- Run push notifications migration</w:t>
        <w:br/>
        <w:t>\i push-notifications.sql</w:t>
        <w:br/>
      </w:r>
    </w:p>
    <w:p>
      <w:r>
        <w:t>For the parameter registry system:</w:t>
      </w:r>
    </w:p>
    <w:p>
      <w:r>
        <w:rPr>
          <w:rFonts w:ascii="Courier New" w:hAnsi="Courier New"/>
          <w:sz w:val="18"/>
        </w:rPr>
        <w:t>-- Run parameter registry migration</w:t>
        <w:br/>
        <w:t>\i parameter-registry.sql</w:t>
        <w:br/>
      </w:r>
    </w:p>
    <w:p>
      <w:r>
        <w:rPr>
          <w:rFonts w:ascii="Courier New" w:hAnsi="Courier New"/>
          <w:sz w:val="18"/>
        </w:rPr>
        <w:t>-- Run parameter registry migration</w:t>
        <w:br/>
        <w:t>\i parameter-registry.sql</w:t>
        <w:br/>
      </w:r>
    </w:p>
    <w:p>
      <w:pPr>
        <w:pStyle w:val="Heading4"/>
      </w:pPr>
      <w:r>
        <w:t>Build Process</w:t>
      </w:r>
    </w:p>
    <w:p>
      <w:r>
        <w:t>Backend Services</w:t>
      </w:r>
    </w:p>
    <w:p>
      <w:r>
        <w:rPr>
          <w:rFonts w:ascii="Courier New" w:hAnsi="Courier New"/>
          <w:sz w:val="18"/>
        </w:rPr>
        <w:t># Build API server</w:t>
        <w:br/>
        <w:t>cd packages/server</w:t>
        <w:br/>
        <w:t>yarn build</w:t>
        <w:br/>
        <w:br/>
        <w:t># Build ML services TypeScript wrapper</w:t>
        <w:br/>
        <w:t>cd packages/ml</w:t>
        <w:br/>
        <w:t>yarn build</w:t>
        <w:br/>
      </w:r>
    </w:p>
    <w:p>
      <w:r>
        <w:rPr>
          <w:rFonts w:ascii="Courier New" w:hAnsi="Courier New"/>
          <w:sz w:val="18"/>
        </w:rPr>
        <w:t># Build API server</w:t>
        <w:br/>
        <w:t>cd packages/server</w:t>
        <w:br/>
        <w:t>yarn build</w:t>
        <w:br/>
        <w:br/>
        <w:t># Build ML services TypeScript wrapper</w:t>
        <w:br/>
        <w:t>cd packages/ml</w:t>
        <w:br/>
        <w:t>yarn build</w:t>
        <w:br/>
      </w:r>
    </w:p>
    <w:p>
      <w:r>
        <w:t>Frontend Applications</w:t>
      </w:r>
    </w:p>
    <w:p>
      <w:r>
        <w:rPr>
          <w:rFonts w:ascii="Courier New" w:hAnsi="Courier New"/>
          <w:sz w:val="18"/>
        </w:rPr>
        <w:t># Build client app</w:t>
        <w:br/>
        <w:t>cd packages/client</w:t>
        <w:br/>
        <w:t>yarn build</w:t>
        <w:br/>
        <w:br/>
        <w:t># Build admin app</w:t>
        <w:br/>
        <w:t>cd packages/admin</w:t>
        <w:br/>
        <w:t>yarn build</w:t>
        <w:br/>
      </w:r>
    </w:p>
    <w:p>
      <w:r>
        <w:rPr>
          <w:rFonts w:ascii="Courier New" w:hAnsi="Courier New"/>
          <w:sz w:val="18"/>
        </w:rPr>
        <w:t># Build client app</w:t>
        <w:br/>
        <w:t>cd packages/client</w:t>
        <w:br/>
        <w:t>yarn build</w:t>
        <w:br/>
        <w:br/>
        <w:t># Build admin app</w:t>
        <w:br/>
        <w:t>cd packages/admin</w:t>
        <w:br/>
        <w:t>yarn build</w:t>
        <w:br/>
      </w:r>
    </w:p>
    <w:p>
      <w:pPr>
        <w:pStyle w:val="Heading4"/>
      </w:pPr>
      <w:r>
        <w:t>Containerization</w:t>
      </w:r>
    </w:p>
    <w:p>
      <w:r>
        <w:t>Dockerfile for API Server</w:t>
      </w:r>
    </w:p>
    <w:p>
      <w:r>
        <w:rPr>
          <w:rFonts w:ascii="Courier New" w:hAnsi="Courier New"/>
          <w:sz w:val="18"/>
        </w:rPr>
        <w:t>FROM node:16-alpine</w:t>
        <w:br/>
        <w:br/>
        <w:t>WORKDIR /app</w:t>
        <w:br/>
        <w:br/>
        <w:t>COPY packages/shared/dist ./packages/shared/dist</w:t>
        <w:br/>
        <w:t>COPY packages/shared/package.json ./packages/shared/</w:t>
        <w:br/>
        <w:t>COPY packages/server/dist ./packages/server/dist</w:t>
        <w:br/>
        <w:t>COPY packages/server/package.json ./packages/server/</w:t>
        <w:br/>
        <w:t>COPY package.json yarn.lock ./</w:t>
        <w:br/>
        <w:br/>
        <w:t>ENV NODE_ENV=production</w:t>
        <w:br/>
        <w:br/>
        <w:t>RUN yarn install --production --frozen-lockfile</w:t>
        <w:br/>
        <w:br/>
        <w:t>EXPOSE 3000</w:t>
        <w:br/>
        <w:br/>
        <w:t>CMD ["node", "packages/server/dist/server.js"]</w:t>
        <w:br/>
      </w:r>
    </w:p>
    <w:p>
      <w:r>
        <w:rPr>
          <w:rFonts w:ascii="Courier New" w:hAnsi="Courier New"/>
          <w:sz w:val="18"/>
        </w:rPr>
        <w:t>FROM node:16-alpine</w:t>
        <w:br/>
        <w:br/>
        <w:t>WORKDIR /app</w:t>
        <w:br/>
        <w:br/>
        <w:t>COPY packages/shared/dist ./packages/shared/dist</w:t>
        <w:br/>
        <w:t>COPY packages/shared/package.json ./packages/shared/</w:t>
        <w:br/>
        <w:t>COPY packages/server/dist ./packages/server/dist</w:t>
        <w:br/>
        <w:t>COPY packages/server/package.json ./packages/server/</w:t>
        <w:br/>
        <w:t>COPY package.json yarn.lock ./</w:t>
        <w:br/>
        <w:br/>
        <w:t>ENV NODE_ENV=production</w:t>
        <w:br/>
        <w:br/>
        <w:t>RUN yarn install --production --frozen-lockfile</w:t>
        <w:br/>
        <w:br/>
        <w:t>EXPOSE 3000</w:t>
        <w:br/>
        <w:br/>
        <w:t>CMD ["node", "packages/server/dist/server.js"]</w:t>
        <w:br/>
      </w:r>
    </w:p>
    <w:p>
      <w:r>
        <w:t>Dockerfile for ML Services</w:t>
      </w:r>
    </w:p>
    <w:p>
      <w:r>
        <w:rPr>
          <w:rFonts w:ascii="Courier New" w:hAnsi="Courier New"/>
          <w:sz w:val="18"/>
        </w:rPr>
        <w:t>FROM tensorflow/tensorflow:2.9.1-gpu</w:t>
        <w:br/>
        <w:br/>
        <w:t>WORKDIR /app</w:t>
        <w:br/>
        <w:br/>
        <w:t>COPY packages/ml/python /app/python</w:t>
        <w:br/>
        <w:t>COPY packages/ml/dist /app/dist</w:t>
        <w:br/>
        <w:t>COPY packages/ml/package.json /app/</w:t>
        <w:br/>
        <w:br/>
        <w:t>RUN apt-get update &amp;&amp; apt-get install -y \</w:t>
        <w:br/>
        <w:t xml:space="preserve">    build-essential \</w:t>
        <w:br/>
        <w:t xml:space="preserve">    python3-pip \</w:t>
        <w:br/>
        <w:t xml:space="preserve">    python3-dev \</w:t>
        <w:br/>
        <w:t xml:space="preserve">    &amp;&amp; rm -rf /var/lib/apt/lists/*</w:t>
        <w:br/>
        <w:br/>
        <w:t>RUN pip3 install --no-cache-dir -r /app/python/requirements.txt</w:t>
        <w:br/>
        <w:br/>
        <w:t>EXPOSE 5000</w:t>
        <w:br/>
        <w:br/>
        <w:t>CMD ["python3", "/app/python/server.py"]</w:t>
        <w:br/>
      </w:r>
    </w:p>
    <w:p>
      <w:r>
        <w:rPr>
          <w:rFonts w:ascii="Courier New" w:hAnsi="Courier New"/>
          <w:sz w:val="18"/>
        </w:rPr>
        <w:t>FROM tensorflow/tensorflow:2.9.1-gpu</w:t>
        <w:br/>
        <w:br/>
        <w:t>WORKDIR /app</w:t>
        <w:br/>
        <w:br/>
        <w:t>COPY packages/ml/python /app/python</w:t>
        <w:br/>
        <w:t>COPY packages/ml/dist /app/dist</w:t>
        <w:br/>
        <w:t>COPY packages/ml/package.json /app/</w:t>
        <w:br/>
        <w:br/>
        <w:t>RUN apt-get update &amp;&amp; apt-get install -y \</w:t>
        <w:br/>
        <w:t xml:space="preserve">    build-essential \</w:t>
        <w:br/>
        <w:t xml:space="preserve">    python3-pip \</w:t>
        <w:br/>
        <w:t xml:space="preserve">    python3-dev \</w:t>
        <w:br/>
        <w:t xml:space="preserve">    &amp;&amp; rm -rf /var/lib/apt/lists/*</w:t>
        <w:br/>
        <w:br/>
        <w:t>RUN pip3 install --no-cache-dir -r /app/python/requirements.txt</w:t>
        <w:br/>
        <w:br/>
        <w:t>EXPOSE 5000</w:t>
        <w:br/>
        <w:br/>
        <w:t>CMD ["python3", "/app/python/server.py"]</w:t>
        <w:br/>
      </w:r>
    </w:p>
    <w:p>
      <w:r>
        <w:t>Dockerfile for MCP Server</w:t>
      </w:r>
    </w:p>
    <w:p>
      <w:r>
        <w:rPr>
          <w:rFonts w:ascii="Courier New" w:hAnsi="Courier New"/>
          <w:sz w:val="18"/>
        </w:rPr>
        <w:t>FROM tensorflow/tensorflow:2.9.1-gpu</w:t>
        <w:br/>
        <w:br/>
        <w:t>WORKDIR /app</w:t>
        <w:br/>
        <w:br/>
        <w:t>COPY packages/ml/python/mcp_server.py /app/</w:t>
        <w:br/>
        <w:t>COPY packages/ml/python/requirements.txt /app/</w:t>
        <w:br/>
        <w:br/>
        <w:t>RUN apt-get update &amp;&amp; apt-get install -y \</w:t>
        <w:br/>
        <w:t xml:space="preserve">    build-essential \</w:t>
        <w:br/>
        <w:t xml:space="preserve">    python3-pip \</w:t>
        <w:br/>
        <w:t xml:space="preserve">    python3-dev \</w:t>
        <w:br/>
        <w:t xml:space="preserve">    &amp;&amp; rm -rf /var/lib/apt/lists/*</w:t>
        <w:br/>
        <w:br/>
        <w:t>RUN pip3 install --no-cache-dir -r /app/requirements.txt</w:t>
        <w:br/>
        <w:t>RUN pip3 install --no-cache-dir fastapi uvicorn python-multipart</w:t>
        <w:br/>
        <w:br/>
        <w:t>EXPOSE 8000</w:t>
        <w:br/>
        <w:br/>
        <w:t>CMD ["uvicorn", "mcp_server:app", "--host", "0.0.0.0", "--port", "8000"]</w:t>
        <w:br/>
      </w:r>
    </w:p>
    <w:p>
      <w:r>
        <w:rPr>
          <w:rFonts w:ascii="Courier New" w:hAnsi="Courier New"/>
          <w:sz w:val="18"/>
        </w:rPr>
        <w:t>FROM tensorflow/tensorflow:2.9.1-gpu</w:t>
        <w:br/>
        <w:br/>
        <w:t>WORKDIR /app</w:t>
        <w:br/>
        <w:br/>
        <w:t>COPY packages/ml/python/mcp_server.py /app/</w:t>
        <w:br/>
        <w:t>COPY packages/ml/python/requirements.txt /app/</w:t>
        <w:br/>
        <w:br/>
        <w:t>RUN apt-get update &amp;&amp; apt-get install -y \</w:t>
        <w:br/>
        <w:t xml:space="preserve">    build-essential \</w:t>
        <w:br/>
        <w:t xml:space="preserve">    python3-pip \</w:t>
        <w:br/>
        <w:t xml:space="preserve">    python3-dev \</w:t>
        <w:br/>
        <w:t xml:space="preserve">    &amp;&amp; rm -rf /var/lib/apt/lists/*</w:t>
        <w:br/>
        <w:br/>
        <w:t>RUN pip3 install --no-cache-dir -r /app/requirements.txt</w:t>
        <w:br/>
        <w:t>RUN pip3 install --no-cache-dir fastapi uvicorn python-multipart</w:t>
        <w:br/>
        <w:br/>
        <w:t>EXPOSE 8000</w:t>
        <w:br/>
        <w:br/>
        <w:t>CMD ["uvicorn", "mcp_server:app", "--host", "0.0.0.0", "--port", "8000"]</w:t>
        <w:br/>
      </w:r>
    </w:p>
    <w:p>
      <w:r>
        <w:t>Build and push to container registry:</w:t>
      </w:r>
    </w:p>
    <w:p>
      <w:r>
        <w:rPr>
          <w:rFonts w:ascii="Courier New" w:hAnsi="Courier New"/>
          <w:sz w:val="18"/>
        </w:rPr>
        <w:t># Build the base images first</w:t>
        <w:br/>
        <w:t>docker build -t registry.example.com/kai/node-base:latest -f Dockerfile.node-base .</w:t>
        <w:br/>
        <w:t>docker build -t registry.example.com/kai/python-base:latest -f Dockerfile.python-base .</w:t>
        <w:br/>
        <w:t>docker build -t registry.example.com/kai/ml-base:latest -f Dockerfile.ml-base .</w:t>
        <w:br/>
        <w:br/>
        <w:t># Build service images</w:t>
        <w:br/>
        <w:t>docker build -t registry.example.com/kai/api-server:latest -f Dockerfile.api .</w:t>
        <w:br/>
        <w:t>docker build -t registry.example.com/kai/coordinator-service:latest -f packages/coordinator/Dockerfile.coordinator .</w:t>
        <w:br/>
        <w:t>docker build -t registry.example.com/kai/mcp-server:latest -f packages/ml/Dockerfile.mcp .</w:t>
        <w:br/>
        <w:br/>
        <w:t># Build ML worker images</w:t>
        <w:br/>
        <w:t>docker build -t registry.example.com/kai/quality-assessment:latest -f packages/ml/python/Dockerfile.quality-assessment .</w:t>
        <w:br/>
        <w:t>docker build -t registry.example.com/kai/image-preprocessing:latest -f packages/ml/python/Dockerfile.image-preprocessing .</w:t>
        <w:br/>
        <w:t>docker build -t registry.example.com/kai/colmap-sfm:latest -f packages/ml/python/Dockerfile.colmap-sfm .</w:t>
        <w:br/>
        <w:t>docker build -t registry.example.com/kai/point-cloud:latest -f packages/ml/python/Dockerfile.point-cloud .</w:t>
        <w:br/>
        <w:t>docker build -t registry.example.com/kai/model-generator:latest -f packages/ml/python/Dockerfile.model-generator .</w:t>
        <w:br/>
        <w:t>docker build -t registry.example.com/kai/diffusion-nerf:latest -f packages/ml/python/Dockerfile.diffusion-nerf .</w:t>
        <w:br/>
        <w:t>docker build -t registry.example.com/kai/nerf-mesh-extractor:latest -f packages/ml/python/Dockerfile.nerf-mesh-extractor .</w:t>
        <w:br/>
        <w:t>docker build -t registry.example.com/kai/format-converter:latest -f packages/ml/python/Dockerfile.format-converter .</w:t>
        <w:br/>
        <w:t>docker build -t registry.example.com/kai/workflow-finalizer:latest -f packages/ml/python/Dockerfile.workflow-finalizer .</w:t>
        <w:br/>
        <w:br/>
        <w:t># Build new feature images</w:t>
        <w:br/>
        <w:t>docker build -t registry.example.com/kai/parameter-registry:latest -f packages/server/Dockerfile.parameter-registry .</w:t>
        <w:br/>
        <w:t>docker build -t registry.example.com/kai/notification-service:latest -f packages/server/Dockerfile.notification-service .</w:t>
        <w:br/>
        <w:t>docker build -t registry.example.com/kai/webhook-service:latest -f packages/server/Dockerfile.webhook-service .</w:t>
        <w:br/>
        <w:t>docker build -t registry.example.com/kai/multimodal-pattern-recognition:latest -f packages/ml/python/Dockerfile.multimodal-pattern-recognition .</w:t>
        <w:br/>
        <w:t>docker build -t registry.example.com/kai/domain-specific-networks:latest -f packages/ml/python/Dockerfile.domain-specific-networks .</w:t>
        <w:br/>
        <w:br/>
        <w:t># Push all images to registry</w:t>
        <w:br/>
        <w:t>docker push registry.example.com/kai/api-server:latest</w:t>
        <w:br/>
        <w:t>docker push registry.example.com/kai/coordinator-service:latest</w:t>
        <w:br/>
        <w:t>docker push registry.example.com/kai/quality-assessment:latest</w:t>
        <w:br/>
        <w:t># ... and so on for all images</w:t>
        <w:br/>
      </w:r>
    </w:p>
    <w:p>
      <w:r>
        <w:rPr>
          <w:rFonts w:ascii="Courier New" w:hAnsi="Courier New"/>
          <w:sz w:val="18"/>
        </w:rPr>
        <w:t># Build the base images first</w:t>
        <w:br/>
        <w:t>docker build -t registry.example.com/kai/node-base:latest -f Dockerfile.node-base .</w:t>
        <w:br/>
        <w:t>docker build -t registry.example.com/kai/python-base:latest -f Dockerfile.python-base .</w:t>
        <w:br/>
        <w:t>docker build -t registry.example.com/kai/ml-base:latest -f Dockerfile.ml-base .</w:t>
        <w:br/>
        <w:br/>
        <w:t># Build service images</w:t>
        <w:br/>
        <w:t>docker build -t registry.example.com/kai/api-server:latest -f Dockerfile.api .</w:t>
        <w:br/>
        <w:t>docker build -t registry.example.com/kai/coordinator-service:latest -f packages/coordinator/Dockerfile.coordinator .</w:t>
        <w:br/>
        <w:t>docker build -t registry.example.com/kai/mcp-server:latest -f packages/ml/Dockerfile.mcp .</w:t>
        <w:br/>
        <w:br/>
        <w:t># Build ML worker images</w:t>
        <w:br/>
        <w:t>docker build -t registry.example.com/kai/quality-assessment:latest -f packages/ml/python/Dockerfile.quality-assessment .</w:t>
        <w:br/>
        <w:t>docker build -t registry.example.com/kai/image-preprocessing:latest -f packages/ml/python/Dockerfile.image-preprocessing .</w:t>
        <w:br/>
        <w:t>docker build -t registry.example.com/kai/colmap-sfm:latest -f packages/ml/python/Dockerfile.colmap-sfm .</w:t>
        <w:br/>
        <w:t>docker build -t registry.example.com/kai/point-cloud:latest -f packages/ml/python/Dockerfile.point-cloud .</w:t>
        <w:br/>
        <w:t>docker build -t registry.example.com/kai/model-generator:latest -f packages/ml/python/Dockerfile.model-generator .</w:t>
        <w:br/>
        <w:t>docker build -t registry.example.com/kai/diffusion-nerf:latest -f packages/ml/python/Dockerfile.diffusion-nerf .</w:t>
        <w:br/>
        <w:t>docker build -t registry.example.com/kai/nerf-mesh-extractor:latest -f packages/ml/python/Dockerfile.nerf-mesh-extractor .</w:t>
        <w:br/>
        <w:t>docker build -t registry.example.com/kai/format-converter:latest -f packages/ml/python/Dockerfile.format-converter .</w:t>
        <w:br/>
        <w:t>docker build -t registry.example.com/kai/workflow-finalizer:latest -f packages/ml/python/Dockerfile.workflow-finalizer .</w:t>
        <w:br/>
        <w:br/>
        <w:t># Build new feature images</w:t>
        <w:br/>
        <w:t>docker build -t registry.example.com/kai/parameter-registry:latest -f packages/server/Dockerfile.parameter-registry .</w:t>
        <w:br/>
        <w:t>docker build -t registry.example.com/kai/notification-service:latest -f packages/server/Dockerfile.notification-service .</w:t>
        <w:br/>
        <w:t>docker build -t registry.example.com/kai/webhook-service:latest -f packages/server/Dockerfile.webhook-service .</w:t>
        <w:br/>
        <w:t>docker build -t registry.example.com/kai/multimodal-pattern-recognition:latest -f packages/ml/python/Dockerfile.multimodal-pattern-recognition .</w:t>
        <w:br/>
        <w:t>docker build -t registry.example.com/kai/domain-specific-networks:latest -f packages/ml/python/Dockerfile.domain-specific-networks .</w:t>
        <w:br/>
        <w:br/>
        <w:t># Push all images to registry</w:t>
        <w:br/>
        <w:t>docker push registry.example.com/kai/api-server:latest</w:t>
        <w:br/>
        <w:t>docker push registry.example.com/kai/coordinator-service:latest</w:t>
        <w:br/>
        <w:t>docker push registry.example.com/kai/quality-assessment:latest</w:t>
        <w:br/>
        <w:t># ... and so on for all images</w:t>
        <w:br/>
      </w:r>
    </w:p>
    <w:p>
      <w:pPr>
        <w:pStyle w:val="Heading4"/>
      </w:pPr>
      <w:r>
        <w:t>Kubernetes Deployment</w:t>
      </w:r>
    </w:p>
    <w:p>
      <w:pPr>
        <w:pStyle w:val="Heading5"/>
      </w:pPr>
      <w:r>
        <w:t>Deployment Order</w:t>
      </w:r>
    </w:p>
    <w:p>
      <w:r>
        <w:t>For optimal deployment with minimal service disruption, follow this order:</w:t>
      </w:r>
    </w:p>
    <w:p>
      <w:pPr>
        <w:pStyle w:val="ListNumber"/>
      </w:pPr>
      <w:r>
        <w:t>Infrastructure Updates:</w:t>
      </w:r>
    </w:p>
    <w:p>
      <w:pPr>
        <w:pStyle w:val="ListNumber"/>
      </w:pPr>
      <w:r>
        <w:t>Apply GPU configuration updates</w:t>
      </w:r>
    </w:p>
    <w:p>
      <w:pPr>
        <w:pStyle w:val="ListNumber"/>
      </w:pPr>
      <w:r>
        <w:t>Update node pools if necessary</w:t>
      </w:r>
    </w:p>
    <w:p>
      <w:pPr>
        <w:pStyle w:val="ListNumber"/>
      </w:pPr>
      <w:r>
        <w:br/>
        <w:t>Configure persistent storage</w:t>
        <w:br/>
      </w:r>
    </w:p>
    <w:p>
      <w:pPr>
        <w:pStyle w:val="ListNumber"/>
      </w:pPr>
      <w:r>
        <w:br/>
        <w:t>Coordinator Updates:</w:t>
        <w:br/>
      </w:r>
    </w:p>
    <w:p>
      <w:pPr>
        <w:pStyle w:val="ListNumber"/>
      </w:pPr>
      <w:r>
        <w:t>Update coordinator configuration (config.yaml)</w:t>
      </w:r>
    </w:p>
    <w:p>
      <w:pPr>
        <w:pStyle w:val="ListNumber"/>
      </w:pPr>
      <w:r>
        <w:t>Update coordinator deployment (deployment.yaml)</w:t>
      </w:r>
    </w:p>
    <w:p>
      <w:pPr>
        <w:pStyle w:val="ListNumber"/>
      </w:pPr>
      <w:r>
        <w:t>Apply updated resource allocations</w:t>
      </w:r>
    </w:p>
    <w:p>
      <w:pPr>
        <w:pStyle w:val="ListNumber"/>
      </w:pPr>
      <w:r>
        <w:br/>
        <w:t>Restart coordinator service</w:t>
        <w:br/>
      </w:r>
    </w:p>
    <w:p>
      <w:pPr>
        <w:pStyle w:val="ListNumber"/>
      </w:pPr>
      <w:r>
        <w:br/>
        <w:t>Core Services:</w:t>
        <w:br/>
      </w:r>
    </w:p>
    <w:p>
      <w:pPr>
        <w:pStyle w:val="ListNumber"/>
      </w:pPr>
      <w:r>
        <w:t>Deploy Parameter Registry service</w:t>
      </w:r>
    </w:p>
    <w:p>
      <w:pPr>
        <w:pStyle w:val="ListNumber"/>
      </w:pPr>
      <w:r>
        <w:br/>
        <w:t>Deploy Notification System service</w:t>
        <w:br/>
      </w:r>
    </w:p>
    <w:p>
      <w:pPr>
        <w:pStyle w:val="ListNumber"/>
      </w:pPr>
      <w:r>
        <w:br/>
        <w:t>ML Components:</w:t>
        <w:br/>
      </w:r>
    </w:p>
    <w:p>
      <w:pPr>
        <w:pStyle w:val="ListNumber"/>
      </w:pPr>
      <w:r>
        <w:t>Deploy Domain-Specific Networks</w:t>
      </w:r>
    </w:p>
    <w:p>
      <w:pPr>
        <w:pStyle w:val="ListNumber"/>
      </w:pPr>
      <w:r>
        <w:br/>
        <w:t>Deploy MultiModal Pattern Recognition service</w:t>
        <w:br/>
      </w:r>
    </w:p>
    <w:p>
      <w:pPr>
        <w:pStyle w:val="ListNumber"/>
      </w:pPr>
      <w:r>
        <w:br/>
        <w:t>Integration Components:</w:t>
        <w:br/>
      </w:r>
    </w:p>
    <w:p>
      <w:pPr>
        <w:pStyle w:val="ListNumber"/>
      </w:pPr>
      <w:r>
        <w:t>Deploy Webhook service</w:t>
      </w:r>
    </w:p>
    <w:p>
      <w:pPr>
        <w:pStyle w:val="ListNumber"/>
      </w:pPr>
      <w:r>
        <w:t>Update workflow templates</w:t>
      </w:r>
    </w:p>
    <w:p>
      <w:pPr>
        <w:pStyle w:val="ListNumber"/>
      </w:pPr>
      <w:r>
        <w:t>Configure integrations with existing systems</w:t>
      </w:r>
    </w:p>
    <w:p>
      <w:r>
        <w:t>Configure persistent storage</w:t>
      </w:r>
    </w:p>
    <w:p>
      <w:r>
        <w:t>Coordinator Updates:</w:t>
      </w:r>
    </w:p>
    <w:p>
      <w:r>
        <w:t>Restart coordinator service</w:t>
      </w:r>
    </w:p>
    <w:p>
      <w:r>
        <w:t>Core Services:</w:t>
      </w:r>
    </w:p>
    <w:p>
      <w:r>
        <w:t>Deploy Notification System service</w:t>
      </w:r>
    </w:p>
    <w:p>
      <w:r>
        <w:t>ML Components:</w:t>
      </w:r>
    </w:p>
    <w:p>
      <w:r>
        <w:t>Deploy MultiModal Pattern Recognition service</w:t>
      </w:r>
    </w:p>
    <w:p>
      <w:r>
        <w:t>Integration Components:</w:t>
      </w:r>
    </w:p>
    <w:p>
      <w:pPr>
        <w:pStyle w:val="Heading5"/>
      </w:pPr>
      <w:r>
        <w:t>Coordinator Service Updates</w:t>
      </w:r>
    </w:p>
    <w:p>
      <w:r>
        <w:t>The coordinator service has been updated to support the new features with the following changes:</w:t>
      </w:r>
    </w:p>
    <w:p>
      <w:pPr>
        <w:pStyle w:val="Heading6"/>
      </w:pPr>
      <w:r>
        <w:t>Configuration Updates (config.yaml)</w:t>
      </w:r>
    </w:p>
    <w:p>
      <w:pPr>
        <w:pStyle w:val="ListNumber"/>
      </w:pPr>
      <w:r>
        <w:t>Quality Tiers</w:t>
      </w:r>
    </w:p>
    <w:p>
      <w:pPr>
        <w:pStyle w:val="ListNumber"/>
      </w:pPr>
      <w:r>
        <w:t>Added new "premium" and "enterprise" tiers with higher resources</w:t>
      </w:r>
    </w:p>
    <w:p>
      <w:pPr>
        <w:pStyle w:val="ListNumber"/>
      </w:pPr>
      <w:r>
        <w:br/>
        <w:t>Updated GPU class specifications for high-performance nodes</w:t>
        <w:br/>
      </w:r>
    </w:p>
    <w:p>
      <w:pPr>
        <w:pStyle w:val="ListNumber"/>
      </w:pPr>
      <w:r>
        <w:br/>
        <w:t>Notification System Integration</w:t>
        <w:br/>
      </w:r>
    </w:p>
    <w:p>
      <w:pPr>
        <w:pStyle w:val="ListNumber"/>
      </w:pPr>
      <w:r>
        <w:t>Added configuration for notification delivery</w:t>
      </w:r>
    </w:p>
    <w:p>
      <w:pPr>
        <w:pStyle w:val="ListNumber"/>
      </w:pPr>
      <w:r>
        <w:t>Configured event types that trigger notifications</w:t>
      </w:r>
    </w:p>
    <w:p>
      <w:pPr>
        <w:pStyle w:val="ListNumber"/>
      </w:pPr>
      <w:r>
        <w:br/>
        <w:t>Setup webhook integration points</w:t>
        <w:br/>
      </w:r>
    </w:p>
    <w:p>
      <w:pPr>
        <w:pStyle w:val="ListNumber"/>
      </w:pPr>
      <w:r>
        <w:br/>
        <w:t>Parameter Registry Integration</w:t>
        <w:br/>
      </w:r>
    </w:p>
    <w:p>
      <w:pPr>
        <w:pStyle w:val="ListNumber"/>
      </w:pPr>
      <w:r>
        <w:t>Added endpoint configuration</w:t>
      </w:r>
    </w:p>
    <w:p>
      <w:pPr>
        <w:pStyle w:val="ListNumber"/>
      </w:pPr>
      <w:r>
        <w:t>Configured similarity threshold and retention policies</w:t>
      </w:r>
    </w:p>
    <w:p>
      <w:pPr>
        <w:pStyle w:val="ListNumber"/>
      </w:pPr>
      <w:r>
        <w:br/>
        <w:t>Setup gRPC communication channel</w:t>
        <w:br/>
      </w:r>
    </w:p>
    <w:p>
      <w:pPr>
        <w:pStyle w:val="ListNumber"/>
      </w:pPr>
      <w:r>
        <w:br/>
        <w:t>ML Feature Management</w:t>
        <w:br/>
      </w:r>
    </w:p>
    <w:p>
      <w:pPr>
        <w:pStyle w:val="ListNumber"/>
      </w:pPr>
      <w:r>
        <w:t>Added configuration for multimodal pattern recognition</w:t>
      </w:r>
    </w:p>
    <w:p>
      <w:pPr>
        <w:pStyle w:val="ListNumber"/>
      </w:pPr>
      <w:r>
        <w:t>Added configuration for domain-specific networks</w:t>
      </w:r>
    </w:p>
    <w:p>
      <w:pPr>
        <w:pStyle w:val="ListNumber"/>
      </w:pPr>
      <w:r>
        <w:br/>
        <w:t>Setup workflow template references</w:t>
        <w:br/>
      </w:r>
    </w:p>
    <w:p>
      <w:pPr>
        <w:pStyle w:val="ListNumber"/>
      </w:pPr>
      <w:r>
        <w:br/>
        <w:t>GPU Resource Management</w:t>
        <w:br/>
      </w:r>
    </w:p>
    <w:p>
      <w:pPr>
        <w:pStyle w:val="ListNumber"/>
      </w:pPr>
      <w:r>
        <w:t>Added GPU class specifications</w:t>
      </w:r>
    </w:p>
    <w:p>
      <w:pPr>
        <w:pStyle w:val="ListNumber"/>
      </w:pPr>
      <w:r>
        <w:t>Configured model-to-GPU mapping</w:t>
      </w:r>
    </w:p>
    <w:p>
      <w:pPr>
        <w:pStyle w:val="ListNumber"/>
      </w:pPr>
      <w:r>
        <w:t>Setup autoscaling parameters</w:t>
      </w:r>
    </w:p>
    <w:p>
      <w:r>
        <w:t>Updated GPU class specifications for high-performance nodes</w:t>
      </w:r>
    </w:p>
    <w:p>
      <w:r>
        <w:t>Notification System Integration</w:t>
      </w:r>
    </w:p>
    <w:p>
      <w:r>
        <w:t>Setup webhook integration points</w:t>
      </w:r>
    </w:p>
    <w:p>
      <w:r>
        <w:t>Parameter Registry Integration</w:t>
      </w:r>
    </w:p>
    <w:p>
      <w:r>
        <w:t>Setup gRPC communication channel</w:t>
      </w:r>
    </w:p>
    <w:p>
      <w:r>
        <w:t>ML Feature Management</w:t>
      </w:r>
    </w:p>
    <w:p>
      <w:r>
        <w:t>Setup workflow template references</w:t>
      </w:r>
    </w:p>
    <w:p>
      <w:r>
        <w:t>GPU Resource Management</w:t>
      </w:r>
    </w:p>
    <w:p>
      <w:pPr>
        <w:pStyle w:val="Heading6"/>
      </w:pPr>
      <w:r>
        <w:t>Deployment Updates (deployment.yaml)</w:t>
      </w:r>
    </w:p>
    <w:p>
      <w:pPr>
        <w:pStyle w:val="ListNumber"/>
      </w:pPr>
      <w:r>
        <w:t>Resource Allocation Increases</w:t>
      </w:r>
    </w:p>
    <w:p>
      <w:pPr>
        <w:pStyle w:val="ListNumber"/>
      </w:pPr>
      <w:r>
        <w:t>CPU: 500m → 1 core (requests), 2 → 4 cores (limits)</w:t>
      </w:r>
    </w:p>
    <w:p>
      <w:pPr>
        <w:pStyle w:val="ListNumber"/>
      </w:pPr>
      <w:r>
        <w:br/>
        <w:t>Memory: 512Mi → 1Gi (requests), 2Gi → 4Gi (limits)</w:t>
        <w:br/>
      </w:r>
    </w:p>
    <w:p>
      <w:pPr>
        <w:pStyle w:val="ListNumber"/>
      </w:pPr>
      <w:r>
        <w:br/>
        <w:t>Environment Variables</w:t>
        <w:br/>
      </w:r>
    </w:p>
    <w:p>
      <w:pPr>
        <w:pStyle w:val="ListNumber"/>
      </w:pPr>
      <w:r>
        <w:t>Added connectivity parameters for new services</w:t>
      </w:r>
    </w:p>
    <w:p>
      <w:pPr>
        <w:pStyle w:val="ListNumber"/>
      </w:pPr>
      <w:r>
        <w:t>Configured feature flags for new components</w:t>
      </w:r>
    </w:p>
    <w:p>
      <w:pPr>
        <w:pStyle w:val="ListNumber"/>
      </w:pPr>
      <w:r>
        <w:t>Setup workflow template paths</w:t>
      </w:r>
    </w:p>
    <w:p>
      <w:r>
        <w:t>Memory: 512Mi → 1Gi (requests), 2Gi → 4Gi (limits)</w:t>
      </w:r>
    </w:p>
    <w:p>
      <w:r>
        <w:t>Environment Variables</w:t>
      </w:r>
    </w:p>
    <w:p>
      <w:pPr>
        <w:pStyle w:val="Heading4"/>
      </w:pPr>
      <w:r>
        <w:t>Canary Deployments</w:t>
      </w:r>
    </w:p>
    <w:p>
      <w:r>
        <w:t>The KAI Platform supports automated canary deployments with health monitoring and automatic promotion or rollback based on metrics. This provides a safer way to roll out changes by testing them on a small subset of traffic before full deployment.</w:t>
      </w:r>
    </w:p>
    <w:p>
      <w:pPr>
        <w:pStyle w:val="Heading5"/>
      </w:pPr>
      <w:r>
        <w:t>Using Canary Deployments</w:t>
      </w:r>
    </w:p>
    <w:p>
      <w:r>
        <w:t>To deploy using the canary approach:</w:t>
      </w:r>
    </w:p>
    <w:p>
      <w:r>
        <w:rPr>
          <w:rFonts w:ascii="Courier New" w:hAnsi="Courier New"/>
          <w:sz w:val="18"/>
        </w:rPr>
        <w:t># Basic canary deployment (10% traffic)</w:t>
        <w:br/>
        <w:t>./helm-charts/helm-deploy.sh --context=kai-production-cluster --env=production --canary --tag=v1.2.3</w:t>
        <w:br/>
        <w:br/>
        <w:t># Advanced canary configuration</w:t>
        <w:br/>
        <w:t>./helm-charts/helm-deploy.sh \</w:t>
        <w:br/>
        <w:t xml:space="preserve">  --context=kai-production-cluster \</w:t>
        <w:br/>
        <w:t xml:space="preserve">  --env=production \</w:t>
        <w:br/>
        <w:t xml:space="preserve">  --canary \</w:t>
        <w:br/>
        <w:t xml:space="preserve">  --canary-weight=20 \</w:t>
        <w:br/>
        <w:t xml:space="preserve">  --canary-time=15 \</w:t>
        <w:br/>
        <w:t xml:space="preserve">  --health-threshold=98 \</w:t>
        <w:br/>
        <w:t xml:space="preserve">  --critical-services=api-server,coordinator-service,mobile-optimization \</w:t>
        <w:br/>
        <w:t xml:space="preserve">  --tag=v1.2.3</w:t>
        <w:br/>
      </w:r>
    </w:p>
    <w:p>
      <w:r>
        <w:rPr>
          <w:rFonts w:ascii="Courier New" w:hAnsi="Courier New"/>
          <w:sz w:val="18"/>
        </w:rPr>
        <w:t># Basic canary deployment (10% traffic)</w:t>
        <w:br/>
        <w:t>./helm-charts/helm-deploy.sh --context=kai-production-cluster --env=production --canary --tag=v1.2.3</w:t>
        <w:br/>
        <w:br/>
        <w:t># Advanced canary configuration</w:t>
        <w:br/>
        <w:t>./helm-charts/helm-deploy.sh \</w:t>
        <w:br/>
        <w:t xml:space="preserve">  --context=kai-production-cluster \</w:t>
        <w:br/>
        <w:t xml:space="preserve">  --env=production \</w:t>
        <w:br/>
        <w:t xml:space="preserve">  --canary \</w:t>
        <w:br/>
        <w:t xml:space="preserve">  --canary-weight=20 \</w:t>
        <w:br/>
        <w:t xml:space="preserve">  --canary-time=15 \</w:t>
        <w:br/>
        <w:t xml:space="preserve">  --health-threshold=98 \</w:t>
        <w:br/>
        <w:t xml:space="preserve">  --critical-services=api-server,coordinator-service,mobile-optimization \</w:t>
        <w:br/>
        <w:t xml:space="preserve">  --tag=v1.2.3</w:t>
        <w:br/>
      </w:r>
    </w:p>
    <w:p>
      <w:r>
        <w:t>The canary deployment will:</w:t>
        <w:br/>
        <w:t>1. Deploy the new version alongside the existing version</w:t>
        <w:br/>
        <w:t>2. Route a percentage of traffic to the new version (10% by default)</w:t>
        <w:br/>
        <w:t>3. Monitor health metrics for the specified period (10 minutes by default)</w:t>
        <w:br/>
        <w:t>4. Automatically promote the canary to production if health checks pass</w:t>
        <w:br/>
        <w:t>5. Automatically roll back if health checks fail</w:t>
      </w:r>
    </w:p>
    <w:p>
      <w:pPr>
        <w:pStyle w:val="Heading5"/>
      </w:pPr>
      <w:r>
        <w:t>Configuration Options</w:t>
      </w:r>
    </w:p>
    <w:p>
      <w:r>
        <w:t>Table content:</w:t>
      </w:r>
    </w:p>
    <w:p>
      <w:r>
        <w:t>Option | Description | Default</w:t>
      </w:r>
    </w:p>
    <w:p>
      <w:r>
        <w:t>--canary | Enable canary deployment | -</w:t>
      </w:r>
    </w:p>
    <w:p>
      <w:r>
        <w:t>--canary-weight=&lt;pct&gt; | Percentage of traffic to route to canary | 10%</w:t>
      </w:r>
    </w:p>
    <w:p>
      <w:r>
        <w:t>--canary-time=&lt;min&gt; | Minutes to analyze canary before promotion | 10 minutes</w:t>
      </w:r>
    </w:p>
    <w:p>
      <w:r>
        <w:t>--health-threshold=&lt;pct&gt; | Success rate threshold for promotion | 95%</w:t>
      </w:r>
    </w:p>
    <w:p>
      <w:r>
        <w:t>--critical-services=&lt;svc&gt; | Comma-separated list of services to monitor | api-server,coordinator-service</w:t>
      </w:r>
    </w:p>
    <w:p>
      <w:r>
        <w:rPr>
          <w:rFonts w:ascii="Courier New" w:hAnsi="Courier New"/>
          <w:sz w:val="18"/>
        </w:rPr>
        <w:t>--canary</w:t>
      </w:r>
    </w:p>
    <w:p>
      <w:r>
        <w:rPr>
          <w:rFonts w:ascii="Courier New" w:hAnsi="Courier New"/>
          <w:sz w:val="18"/>
        </w:rPr>
        <w:t>--canary-weight=&lt;pct&gt;</w:t>
      </w:r>
    </w:p>
    <w:p>
      <w:r>
        <w:rPr>
          <w:rFonts w:ascii="Courier New" w:hAnsi="Courier New"/>
          <w:sz w:val="18"/>
        </w:rPr>
        <w:t>--canary-time=&lt;min&gt;</w:t>
      </w:r>
    </w:p>
    <w:p>
      <w:r>
        <w:rPr>
          <w:rFonts w:ascii="Courier New" w:hAnsi="Courier New"/>
          <w:sz w:val="18"/>
        </w:rPr>
        <w:t>--health-threshold=&lt;pct&gt;</w:t>
      </w:r>
    </w:p>
    <w:p>
      <w:r>
        <w:rPr>
          <w:rFonts w:ascii="Courier New" w:hAnsi="Courier New"/>
          <w:sz w:val="18"/>
        </w:rPr>
        <w:t>--critical-services=&lt;svc&gt;</w:t>
      </w:r>
    </w:p>
    <w:p>
      <w:pPr>
        <w:pStyle w:val="Heading5"/>
      </w:pPr>
      <w:r>
        <w:t>Health Monitoring</w:t>
      </w:r>
    </w:p>
    <w:p>
      <w:r>
        <w:t>The system monitors several health metrics during the canary period:</w:t>
        <w:br/>
        <w:t>- Success rate (percentage of non-5xx responses)</w:t>
        <w:br/>
        <w:t>- Latency metrics</w:t>
        <w:br/>
        <w:t>- Resource utilization</w:t>
      </w:r>
    </w:p>
    <w:p>
      <w:pPr>
        <w:pStyle w:val="Heading4"/>
      </w:pPr>
      <w:r>
        <w:t>Vercel Deployment</w:t>
      </w:r>
    </w:p>
    <w:p>
      <w:r>
        <w:t>Vercel is used to deploy the Next.js admin panel and the Gatsby client frontend.</w:t>
      </w:r>
    </w:p>
    <w:p>
      <w:pPr>
        <w:pStyle w:val="Heading5"/>
      </w:pPr>
      <w:r>
        <w:t>Admin Panel Deployment (Next.js)</w:t>
      </w:r>
    </w:p>
    <w:p>
      <w:pPr>
        <w:pStyle w:val="ListNumber"/>
      </w:pPr>
      <w:r>
        <w:t>Log in to Vercel</w:t>
      </w:r>
    </w:p>
    <w:p>
      <w:pPr>
        <w:pStyle w:val="ListNumber"/>
      </w:pPr>
      <w:r>
        <w:t>Click "Add New" → "Project"</w:t>
      </w:r>
    </w:p>
    <w:p>
      <w:pPr>
        <w:pStyle w:val="ListNumber"/>
      </w:pPr>
      <w:r>
        <w:t>Import your GitHub repository</w:t>
      </w:r>
    </w:p>
    <w:p>
      <w:pPr>
        <w:pStyle w:val="ListNumber"/>
      </w:pPr>
      <w:r>
        <w:t>Configure the project:</w:t>
      </w:r>
    </w:p>
    <w:p>
      <w:pPr>
        <w:pStyle w:val="ListNumber"/>
      </w:pPr>
      <w:r>
        <w:t>Framework Preset: Next.js</w:t>
      </w:r>
    </w:p>
    <w:p>
      <w:pPr>
        <w:pStyle w:val="ListNumber"/>
      </w:pPr>
      <w:r>
        <w:t>Root Directory: packages/admin</w:t>
      </w:r>
    </w:p>
    <w:p>
      <w:pPr>
        <w:pStyle w:val="ListNumber"/>
      </w:pPr>
      <w:r>
        <w:t>Build Command: yarn build</w:t>
      </w:r>
    </w:p>
    <w:p>
      <w:pPr>
        <w:pStyle w:val="ListNumber"/>
      </w:pPr>
      <w:r>
        <w:t>Output Directory: out (default)</w:t>
      </w:r>
    </w:p>
    <w:p>
      <w:pPr>
        <w:pStyle w:val="ListNumber"/>
      </w:pPr>
      <w:r>
        <w:t>Install Command: yarn install</w:t>
      </w:r>
    </w:p>
    <w:p>
      <w:pPr>
        <w:pStyle w:val="ListNumber"/>
      </w:pPr>
      <w:r>
        <w:t>Set up environment variables (see Environment Configuration section)</w:t>
      </w:r>
    </w:p>
    <w:p>
      <w:pPr>
        <w:pStyle w:val="ListNumber"/>
      </w:pPr>
      <w:r>
        <w:t>Click "Deploy"</w:t>
      </w:r>
    </w:p>
    <w:p>
      <w:r>
        <w:rPr>
          <w:rFonts w:ascii="Courier New" w:hAnsi="Courier New"/>
          <w:sz w:val="18"/>
        </w:rPr>
        <w:t>packages/admin</w:t>
      </w:r>
    </w:p>
    <w:p>
      <w:r>
        <w:rPr>
          <w:rFonts w:ascii="Courier New" w:hAnsi="Courier New"/>
          <w:sz w:val="18"/>
        </w:rPr>
        <w:t>yarn build</w:t>
      </w:r>
    </w:p>
    <w:p>
      <w:r>
        <w:rPr>
          <w:rFonts w:ascii="Courier New" w:hAnsi="Courier New"/>
          <w:sz w:val="18"/>
        </w:rPr>
        <w:t>out</w:t>
      </w:r>
    </w:p>
    <w:p>
      <w:r>
        <w:rPr>
          <w:rFonts w:ascii="Courier New" w:hAnsi="Courier New"/>
          <w:sz w:val="18"/>
        </w:rPr>
        <w:t>yarn install</w:t>
      </w:r>
    </w:p>
    <w:p>
      <w:pPr>
        <w:pStyle w:val="Heading5"/>
      </w:pPr>
      <w:r>
        <w:t>Client App Deployment (Gatsby)</w:t>
      </w:r>
    </w:p>
    <w:p>
      <w:pPr>
        <w:pStyle w:val="ListNumber"/>
      </w:pPr>
      <w:r>
        <w:t>Log in to Vercel</w:t>
      </w:r>
    </w:p>
    <w:p>
      <w:pPr>
        <w:pStyle w:val="ListNumber"/>
      </w:pPr>
      <w:r>
        <w:t>Click "Add New" → "Project"</w:t>
      </w:r>
    </w:p>
    <w:p>
      <w:pPr>
        <w:pStyle w:val="ListNumber"/>
      </w:pPr>
      <w:r>
        <w:t>Import your GitHub repository (if not already imported)</w:t>
      </w:r>
    </w:p>
    <w:p>
      <w:pPr>
        <w:pStyle w:val="ListNumber"/>
      </w:pPr>
      <w:r>
        <w:t>Configure the project:</w:t>
      </w:r>
    </w:p>
    <w:p>
      <w:pPr>
        <w:pStyle w:val="ListNumber"/>
      </w:pPr>
      <w:r>
        <w:t>Framework Preset: Gatsby</w:t>
      </w:r>
    </w:p>
    <w:p>
      <w:pPr>
        <w:pStyle w:val="ListNumber"/>
      </w:pPr>
      <w:r>
        <w:t>Root Directory: packages/client</w:t>
      </w:r>
    </w:p>
    <w:p>
      <w:pPr>
        <w:pStyle w:val="ListNumber"/>
      </w:pPr>
      <w:r>
        <w:t>Build Command: yarn build</w:t>
      </w:r>
    </w:p>
    <w:p>
      <w:pPr>
        <w:pStyle w:val="ListNumber"/>
      </w:pPr>
      <w:r>
        <w:t>Output Directory: public (default)</w:t>
      </w:r>
    </w:p>
    <w:p>
      <w:pPr>
        <w:pStyle w:val="ListNumber"/>
      </w:pPr>
      <w:r>
        <w:t>Install Command: yarn install</w:t>
      </w:r>
    </w:p>
    <w:p>
      <w:pPr>
        <w:pStyle w:val="ListNumber"/>
      </w:pPr>
      <w:r>
        <w:t>Set up environment variables (see Environment Configuration section)</w:t>
      </w:r>
    </w:p>
    <w:p>
      <w:pPr>
        <w:pStyle w:val="ListNumber"/>
      </w:pPr>
      <w:r>
        <w:t>Click "Deploy"</w:t>
      </w:r>
    </w:p>
    <w:p>
      <w:r>
        <w:rPr>
          <w:rFonts w:ascii="Courier New" w:hAnsi="Courier New"/>
          <w:sz w:val="18"/>
        </w:rPr>
        <w:t>packages/client</w:t>
      </w:r>
    </w:p>
    <w:p>
      <w:r>
        <w:rPr>
          <w:rFonts w:ascii="Courier New" w:hAnsi="Courier New"/>
          <w:sz w:val="18"/>
        </w:rPr>
        <w:t>yarn build</w:t>
      </w:r>
    </w:p>
    <w:p>
      <w:r>
        <w:rPr>
          <w:rFonts w:ascii="Courier New" w:hAnsi="Courier New"/>
          <w:sz w:val="18"/>
        </w:rPr>
        <w:t>public</w:t>
      </w:r>
    </w:p>
    <w:p>
      <w:r>
        <w:rPr>
          <w:rFonts w:ascii="Courier New" w:hAnsi="Courier New"/>
          <w:sz w:val="18"/>
        </w:rPr>
        <w:t>yarn install</w:t>
      </w:r>
    </w:p>
    <w:p>
      <w:pPr>
        <w:pStyle w:val="Heading5"/>
      </w:pPr>
      <w:r>
        <w:t>Custom Domain Configuration</w:t>
      </w:r>
    </w:p>
    <w:p>
      <w:pPr>
        <w:pStyle w:val="ListNumber"/>
      </w:pPr>
      <w:r>
        <w:t>In the Vercel project settings, go to Domains</w:t>
      </w:r>
    </w:p>
    <w:p>
      <w:pPr>
        <w:pStyle w:val="ListNumber"/>
      </w:pPr>
      <w:r>
        <w:t>Add your custom domain(s):</w:t>
      </w:r>
    </w:p>
    <w:p>
      <w:pPr>
        <w:pStyle w:val="ListNumber"/>
      </w:pPr>
      <w:r>
        <w:t>Admin Panel: admin.kai.yourdomain.com</w:t>
      </w:r>
    </w:p>
    <w:p>
      <w:pPr>
        <w:pStyle w:val="ListNumber"/>
      </w:pPr>
      <w:r>
        <w:t>Client App: kai.yourdomain.com</w:t>
      </w:r>
    </w:p>
    <w:p>
      <w:pPr>
        <w:pStyle w:val="ListNumber"/>
      </w:pPr>
      <w:r>
        <w:t>Configure DNS settings as instructed by Vercel</w:t>
      </w:r>
    </w:p>
    <w:p>
      <w:r>
        <w:rPr>
          <w:rFonts w:ascii="Courier New" w:hAnsi="Courier New"/>
          <w:sz w:val="18"/>
        </w:rPr>
        <w:t>admin.kai.yourdomain.com</w:t>
      </w:r>
    </w:p>
    <w:p>
      <w:r>
        <w:rPr>
          <w:rFonts w:ascii="Courier New" w:hAnsi="Courier New"/>
          <w:sz w:val="18"/>
        </w:rPr>
        <w:t>kai.yourdomain.com</w:t>
      </w:r>
    </w:p>
    <w:p>
      <w:pPr>
        <w:pStyle w:val="Heading5"/>
      </w:pPr>
      <w:r>
        <w:t>Vercel Project Settings</w:t>
      </w:r>
    </w:p>
    <w:p>
      <w:r>
        <w:t>For both projects, configure these additional settings:</w:t>
      </w:r>
    </w:p>
    <w:p>
      <w:pPr>
        <w:pStyle w:val="ListNumber"/>
      </w:pPr>
      <w:r>
        <w:t>Build &amp; Development Settings:</w:t>
      </w:r>
    </w:p>
    <w:p>
      <w:pPr>
        <w:pStyle w:val="ListNumber"/>
      </w:pPr>
      <w:r>
        <w:t>Node.js Version: 16.x (or higher if required)</w:t>
      </w:r>
    </w:p>
    <w:p>
      <w:pPr>
        <w:pStyle w:val="ListNumber"/>
      </w:pPr>
      <w:r>
        <w:t>Include source files outside of the Root Directory: Yes</w:t>
      </w:r>
    </w:p>
    <w:p>
      <w:pPr>
        <w:pStyle w:val="ListNumber"/>
      </w:pPr>
      <w:r>
        <w:br/>
        <w:t>Install Command: cd ../.. &amp;&amp; yarn install</w:t>
        <w:br/>
      </w:r>
    </w:p>
    <w:p>
      <w:pPr>
        <w:pStyle w:val="ListNumber"/>
      </w:pPr>
      <w:r>
        <w:br/>
        <w:t>Environment Variables:</w:t>
        <w:br/>
      </w:r>
    </w:p>
    <w:p>
      <w:pPr>
        <w:pStyle w:val="ListNumber"/>
      </w:pPr>
      <w:r>
        <w:t>Add all required environment variables (see Environment Configuration section)</w:t>
      </w:r>
    </w:p>
    <w:p>
      <w:r>
        <w:t>Install Command: cd ../.. &amp;&amp; yarn install</w:t>
      </w:r>
    </w:p>
    <w:p>
      <w:r>
        <w:rPr>
          <w:rFonts w:ascii="Courier New" w:hAnsi="Courier New"/>
          <w:sz w:val="18"/>
        </w:rPr>
        <w:t>cd ../.. &amp;&amp; yarn install</w:t>
      </w:r>
    </w:p>
    <w:p>
      <w:r>
        <w:t>Environment Variables:</w:t>
      </w:r>
    </w:p>
    <w:p>
      <w:pPr>
        <w:pStyle w:val="Heading4"/>
      </w:pPr>
      <w:r>
        <w:t>Supabase Deployment</w:t>
      </w:r>
    </w:p>
    <w:p>
      <w:r>
        <w:t>Supabase is used for authentication, realtime features, and queue management.</w:t>
      </w:r>
    </w:p>
    <w:p>
      <w:pPr>
        <w:pStyle w:val="Heading5"/>
      </w:pPr>
      <w:r>
        <w:t>Creating a Supabase Project</w:t>
      </w:r>
    </w:p>
    <w:p>
      <w:pPr>
        <w:pStyle w:val="ListNumber"/>
      </w:pPr>
      <w:r>
        <w:t>Sign in to Supabase</w:t>
      </w:r>
    </w:p>
    <w:p>
      <w:pPr>
        <w:pStyle w:val="ListNumber"/>
      </w:pPr>
      <w:r>
        <w:t>Click "New Project"</w:t>
      </w:r>
    </w:p>
    <w:p>
      <w:pPr>
        <w:pStyle w:val="ListNumber"/>
      </w:pPr>
      <w:r>
        <w:t>Enter project details:</w:t>
      </w:r>
    </w:p>
    <w:p>
      <w:pPr>
        <w:pStyle w:val="ListNumber"/>
      </w:pPr>
      <w:r>
        <w:t>Name: kai-production (or your preferred name)</w:t>
      </w:r>
    </w:p>
    <w:p>
      <w:pPr>
        <w:pStyle w:val="ListNumber"/>
      </w:pPr>
      <w:r>
        <w:t>Database Password: Generate a strong password</w:t>
      </w:r>
    </w:p>
    <w:p>
      <w:pPr>
        <w:pStyle w:val="ListNumber"/>
      </w:pPr>
      <w:r>
        <w:t>Region: Choose the region closest to your users</w:t>
      </w:r>
    </w:p>
    <w:p>
      <w:pPr>
        <w:pStyle w:val="ListNumber"/>
      </w:pPr>
      <w:r>
        <w:t>Click "Create new project"</w:t>
      </w:r>
    </w:p>
    <w:p>
      <w:r>
        <w:rPr>
          <w:rFonts w:ascii="Courier New" w:hAnsi="Courier New"/>
          <w:sz w:val="18"/>
        </w:rPr>
        <w:t>kai-production</w:t>
      </w:r>
    </w:p>
    <w:p>
      <w:pPr>
        <w:pStyle w:val="Heading5"/>
      </w:pPr>
      <w:r>
        <w:t>Setting up Database Schema</w:t>
      </w:r>
    </w:p>
    <w:p>
      <w:r>
        <w:t>After your project is created, you'll need to set up the database schema. You can do this using the SQL editor in the Supabase dashboard.</w:t>
      </w:r>
    </w:p>
    <w:p>
      <w:pPr>
        <w:pStyle w:val="ListNumber"/>
      </w:pPr>
      <w:r>
        <w:t>Navigate to the SQL editor</w:t>
      </w:r>
    </w:p>
    <w:p>
      <w:pPr>
        <w:pStyle w:val="ListNumber"/>
      </w:pPr>
      <w:r>
        <w:t>Run the migration scripts in order:</w:t>
      </w:r>
    </w:p>
    <w:p>
      <w:r>
        <w:rPr>
          <w:rFonts w:ascii="Courier New" w:hAnsi="Courier New"/>
          <w:sz w:val="18"/>
        </w:rPr>
        <w:t>-- Create necessary tables for queue management</w:t>
        <w:br/>
        <w:t>CREATE TABLE queue_jobs (</w:t>
        <w:br/>
        <w:t xml:space="preserve">  id UUID PRIMARY KEY DEFAULT uuid_generate_v4(),</w:t>
        <w:br/>
        <w:t xml:space="preserve">  job_type VARCHAR NOT NULL,</w:t>
        <w:br/>
        <w:t xml:space="preserve">  status VARCHAR NOT NULL DEFAULT 'pending',</w:t>
        <w:br/>
        <w:t xml:space="preserve">  payload JSONB NOT NULL,</w:t>
        <w:br/>
        <w:t xml:space="preserve">  result JSONB,</w:t>
        <w:br/>
        <w:t xml:space="preserve">  error TEXT,</w:t>
        <w:br/>
        <w:t xml:space="preserve">  priority INT NOT NULL DEFAULT 0,</w:t>
        <w:br/>
        <w:t xml:space="preserve">  attempts INT NOT NULL DEFAULT 0,</w:t>
        <w:br/>
        <w:t xml:space="preserve">  max_attempts INT NOT NULL DEFAULT 3,</w:t>
        <w:br/>
        <w:t xml:space="preserve">  created_at TIMESTAMPTZ NOT NULL DEFAULT NOW(),</w:t>
        <w:br/>
        <w:t xml:space="preserve">  updated_at TIMESTAMPTZ NOT NULL DEFAULT NOW(),</w:t>
        <w:br/>
        <w:t xml:space="preserve">  started_at TIMESTAMPTZ,</w:t>
        <w:br/>
        <w:t xml:space="preserve">  completed_at TIMESTAMPTZ</w:t>
        <w:br/>
        <w:t>);</w:t>
        <w:br/>
        <w:br/>
        <w:t>-- Create index for job processing</w:t>
        <w:br/>
        <w:t>CREATE INDEX queue_jobs_status_priority_created_idx ON queue_jobs (status, priority DESC, created_at);</w:t>
        <w:br/>
        <w:br/>
        <w:t>-- Create realtime publications for queue updates</w:t>
        <w:br/>
        <w:t>BEGIN;</w:t>
        <w:br/>
        <w:t xml:space="preserve">  DROP PUBLICATION IF EXISTS supabase_realtime;</w:t>
        <w:br/>
        <w:t xml:space="preserve">  CREATE PUBLICATION supabase_realtime FOR TABLE queue_jobs;</w:t>
        <w:br/>
        <w:t>COMMIT;</w:t>
        <w:br/>
        <w:br/>
        <w:t>-- Enable Row Level Security</w:t>
        <w:br/>
        <w:t>ALTER TABLE queue_jobs ENABLE ROW LEVEL SECURITY;</w:t>
        <w:br/>
        <w:br/>
        <w:t>-- Create policy for authenticated users</w:t>
        <w:br/>
        <w:t>CREATE POLICY "Authenticated users can view all jobs"</w:t>
        <w:br/>
        <w:t xml:space="preserve">  ON queue_jobs FOR SELECT</w:t>
        <w:br/>
        <w:t xml:space="preserve">  TO authenticated</w:t>
        <w:br/>
        <w:t xml:space="preserve">  USING (true);</w:t>
        <w:br/>
        <w:br/>
        <w:t>-- Create policy for service role to perform all operations</w:t>
        <w:br/>
        <w:t>CREATE POLICY "Service role can perform all operations"</w:t>
        <w:br/>
        <w:t xml:space="preserve">  ON queue_jobs FOR ALL</w:t>
        <w:br/>
        <w:t xml:space="preserve">  TO service_role</w:t>
        <w:br/>
        <w:t xml:space="preserve">  USING (true);</w:t>
        <w:br/>
      </w:r>
    </w:p>
    <w:p>
      <w:r>
        <w:rPr>
          <w:rFonts w:ascii="Courier New" w:hAnsi="Courier New"/>
          <w:sz w:val="18"/>
        </w:rPr>
        <w:t>-- Create necessary tables for queue management</w:t>
        <w:br/>
        <w:t>CREATE TABLE queue_jobs (</w:t>
        <w:br/>
        <w:t xml:space="preserve">  id UUID PRIMARY KEY DEFAULT uuid_generate_v4(),</w:t>
        <w:br/>
        <w:t xml:space="preserve">  job_type VARCHAR NOT NULL,</w:t>
        <w:br/>
        <w:t xml:space="preserve">  status VARCHAR NOT NULL DEFAULT 'pending',</w:t>
        <w:br/>
        <w:t xml:space="preserve">  payload JSONB NOT NULL,</w:t>
        <w:br/>
        <w:t xml:space="preserve">  result JSONB,</w:t>
        <w:br/>
        <w:t xml:space="preserve">  error TEXT,</w:t>
        <w:br/>
        <w:t xml:space="preserve">  priority INT NOT NULL DEFAULT 0,</w:t>
        <w:br/>
        <w:t xml:space="preserve">  attempts INT NOT NULL DEFAULT 0,</w:t>
        <w:br/>
        <w:t xml:space="preserve">  max_attempts INT NOT NULL DEFAULT 3,</w:t>
        <w:br/>
        <w:t xml:space="preserve">  created_at TIMESTAMPTZ NOT NULL DEFAULT NOW(),</w:t>
        <w:br/>
        <w:t xml:space="preserve">  updated_at TIMESTAMPTZ NOT NULL DEFAULT NOW(),</w:t>
        <w:br/>
        <w:t xml:space="preserve">  started_at TIMESTAMPTZ,</w:t>
        <w:br/>
        <w:t xml:space="preserve">  completed_at TIMESTAMPTZ</w:t>
        <w:br/>
        <w:t>);</w:t>
        <w:br/>
        <w:br/>
        <w:t>-- Create index for job processing</w:t>
        <w:br/>
        <w:t>CREATE INDEX queue_jobs_status_priority_created_idx ON queue_jobs (status, priority DESC, created_at);</w:t>
        <w:br/>
        <w:br/>
        <w:t>-- Create realtime publications for queue updates</w:t>
        <w:br/>
        <w:t>BEGIN;</w:t>
        <w:br/>
        <w:t xml:space="preserve">  DROP PUBLICATION IF EXISTS supabase_realtime;</w:t>
        <w:br/>
        <w:t xml:space="preserve">  CREATE PUBLICATION supabase_realtime FOR TABLE queue_jobs;</w:t>
        <w:br/>
        <w:t>COMMIT;</w:t>
        <w:br/>
        <w:br/>
        <w:t>-- Enable Row Level Security</w:t>
        <w:br/>
        <w:t>ALTER TABLE queue_jobs ENABLE ROW LEVEL SECURITY;</w:t>
        <w:br/>
        <w:br/>
        <w:t>-- Create policy for authenticated users</w:t>
        <w:br/>
        <w:t>CREATE POLICY "Authenticated users can view all jobs"</w:t>
        <w:br/>
        <w:t xml:space="preserve">  ON queue_jobs FOR SELECT</w:t>
        <w:br/>
        <w:t xml:space="preserve">  TO authenticated</w:t>
        <w:br/>
        <w:t xml:space="preserve">  USING (true);</w:t>
        <w:br/>
        <w:br/>
        <w:t>-- Create policy for service role to perform all operations</w:t>
        <w:br/>
        <w:t>CREATE POLICY "Service role can perform all operations"</w:t>
        <w:br/>
        <w:t xml:space="preserve">  ON queue_jobs FOR ALL</w:t>
        <w:br/>
        <w:t xml:space="preserve">  TO service_role</w:t>
        <w:br/>
        <w:t xml:space="preserve">  USING (true);</w:t>
        <w:br/>
      </w:r>
    </w:p>
    <w:p>
      <w:pPr>
        <w:pStyle w:val="Heading5"/>
      </w:pPr>
      <w:r>
        <w:t>Configuring Authentication</w:t>
      </w:r>
    </w:p>
    <w:p>
      <w:pPr>
        <w:pStyle w:val="ListNumber"/>
      </w:pPr>
      <w:r>
        <w:t>In the Supabase dashboard, go to Authentication → Settings</w:t>
      </w:r>
    </w:p>
    <w:p>
      <w:pPr>
        <w:pStyle w:val="ListNumber"/>
      </w:pPr>
      <w:r>
        <w:t>Configure the following settings:</w:t>
      </w:r>
    </w:p>
    <w:p>
      <w:pPr>
        <w:pStyle w:val="ListNumber"/>
      </w:pPr>
      <w:r>
        <w:t>Site URL: Your production frontend URL (e.g., https://kai.yourdomain.com)</w:t>
      </w:r>
    </w:p>
    <w:p>
      <w:pPr>
        <w:pStyle w:val="ListNumber"/>
      </w:pPr>
      <w:r>
        <w:t>Enable Email Auth: Yes</w:t>
      </w:r>
    </w:p>
    <w:p>
      <w:pPr>
        <w:pStyle w:val="ListNumber"/>
      </w:pPr>
      <w:r>
        <w:t>Enable Phone Auth: Optional</w:t>
      </w:r>
    </w:p>
    <w:p>
      <w:pPr>
        <w:pStyle w:val="ListNumber"/>
      </w:pPr>
      <w:r>
        <w:t>Enable OAuth Providers: As needed (Google, GitHub, etc.)</w:t>
      </w:r>
    </w:p>
    <w:p>
      <w:r>
        <w:rPr>
          <w:rFonts w:ascii="Courier New" w:hAnsi="Courier New"/>
          <w:sz w:val="18"/>
        </w:rPr>
        <w:t>https://kai.yourdomain.com</w:t>
      </w:r>
    </w:p>
    <w:p>
      <w:pPr>
        <w:pStyle w:val="Heading5"/>
      </w:pPr>
      <w:r>
        <w:t>Creating Service Role API Keys</w:t>
      </w:r>
    </w:p>
    <w:p>
      <w:pPr>
        <w:pStyle w:val="ListNumber"/>
      </w:pPr>
      <w:r>
        <w:t>In the Supabase dashboard, go to Settings → API</w:t>
      </w:r>
    </w:p>
    <w:p>
      <w:pPr>
        <w:pStyle w:val="ListNumber"/>
      </w:pPr>
      <w:r>
        <w:t>Copy the following values:</w:t>
      </w:r>
    </w:p>
    <w:p>
      <w:pPr>
        <w:pStyle w:val="ListNumber"/>
      </w:pPr>
      <w:r>
        <w:t>URL: Your Supabase project URL</w:t>
      </w:r>
    </w:p>
    <w:p>
      <w:pPr>
        <w:pStyle w:val="ListNumber"/>
      </w:pPr>
      <w:r>
        <w:t>anon public key: For client-side authentication</w:t>
      </w:r>
    </w:p>
    <w:p>
      <w:pPr>
        <w:pStyle w:val="ListNumber"/>
      </w:pPr>
      <w:r>
        <w:t>service_role key: For server-side operations (keep this secure)</w:t>
      </w:r>
    </w:p>
    <w:p>
      <w:r>
        <w:rPr>
          <w:rFonts w:ascii="Courier New" w:hAnsi="Courier New"/>
          <w:sz w:val="18"/>
        </w:rPr>
        <w:t>anon</w:t>
      </w:r>
    </w:p>
    <w:p>
      <w:r>
        <w:rPr>
          <w:rFonts w:ascii="Courier New" w:hAnsi="Courier New"/>
          <w:sz w:val="18"/>
        </w:rPr>
        <w:t>service_role</w:t>
      </w:r>
    </w:p>
    <w:p>
      <w:pPr>
        <w:pStyle w:val="Heading5"/>
      </w:pPr>
      <w:r>
        <w:t>Enabling Realtime</w:t>
      </w:r>
    </w:p>
    <w:p>
      <w:pPr>
        <w:pStyle w:val="ListNumber"/>
      </w:pPr>
      <w:r>
        <w:t>In the Supabase dashboard, go to Database → Replication</w:t>
      </w:r>
    </w:p>
    <w:p>
      <w:pPr>
        <w:pStyle w:val="ListNumber"/>
      </w:pPr>
      <w:r>
        <w:t>Ensure the supabase_realtime publication is configured properly</w:t>
      </w:r>
    </w:p>
    <w:p>
      <w:pPr>
        <w:pStyle w:val="ListNumber"/>
      </w:pPr>
      <w:r>
        <w:t>Go to Settings → API → Realtime and enable it</w:t>
      </w:r>
    </w:p>
    <w:p>
      <w:r>
        <w:rPr>
          <w:rFonts w:ascii="Courier New" w:hAnsi="Courier New"/>
          <w:sz w:val="18"/>
        </w:rPr>
        <w:t>supabase_realtime</w:t>
      </w:r>
    </w:p>
    <w:p>
      <w:pPr>
        <w:pStyle w:val="Heading3"/>
      </w:pPr>
      <w:r>
        <w:t>CI/CD Pipeline</w:t>
      </w:r>
    </w:p>
    <w:p>
      <w:r>
        <w:t>The KAI Platform uses GitHub Actions for continuous integration and deployment. The enhanced CI/CD pipeline reduces code duplication, improves efficiency, and adds automatic rollback capabilities.</w:t>
      </w:r>
    </w:p>
    <w:p>
      <w:pPr>
        <w:pStyle w:val="Heading4"/>
      </w:pPr>
      <w:r>
        <w:t>Optimized Workflow Structure</w:t>
      </w:r>
    </w:p>
    <w:p>
      <w:r>
        <w:t>The CI/CD workflow is defined in .github/workflows/deploy.yml with the following optimizations:</w:t>
      </w:r>
    </w:p>
    <w:p>
      <w:r>
        <w:rPr>
          <w:rFonts w:ascii="Courier New" w:hAnsi="Courier New"/>
          <w:sz w:val="18"/>
        </w:rPr>
        <w:t>.github/workflows/deploy.yml</w:t>
      </w:r>
    </w:p>
    <w:p>
      <w:pPr>
        <w:pStyle w:val="ListNumber"/>
      </w:pPr>
      <w:r>
        <w:t>Matrix-Based Docker Builds: All images are built in parallel using a matrix strategy</w:t>
      </w:r>
    </w:p>
    <w:p>
      <w:pPr>
        <w:pStyle w:val="ListNumber"/>
      </w:pPr>
      <w:r>
        <w:t>Unified Deployment Job: A single job handles both staging and production deployments</w:t>
      </w:r>
    </w:p>
    <w:p>
      <w:pPr>
        <w:pStyle w:val="ListNumber"/>
      </w:pPr>
      <w:r>
        <w:t>Automatic Environment Detection: Environment is determined from branch or manual trigger</w:t>
      </w:r>
    </w:p>
    <w:p>
      <w:pPr>
        <w:pStyle w:val="ListNumber"/>
      </w:pPr>
      <w:r>
        <w:t>Dynamic Configuration: Environment-specific settings applied via variables</w:t>
      </w:r>
    </w:p>
    <w:p>
      <w:pPr>
        <w:pStyle w:val="ListNumber"/>
      </w:pPr>
      <w:r>
        <w:t>Health Monitoring: Automatic verification and rollback if deployments fail</w:t>
      </w:r>
    </w:p>
    <w:p>
      <w:r>
        <w:rPr>
          <w:rFonts w:ascii="Courier New" w:hAnsi="Courier New"/>
          <w:sz w:val="18"/>
        </w:rPr>
        <w:t>name: Kai Platform CI/CD Pipeline</w:t>
        <w:br/>
        <w:br/>
        <w:t>on:</w:t>
        <w:br/>
        <w:t xml:space="preserve">  push:</w:t>
        <w:br/>
        <w:t xml:space="preserve">    branches: [main, staging, development]</w:t>
        <w:br/>
        <w:t xml:space="preserve">  pull_request:</w:t>
        <w:br/>
        <w:t xml:space="preserve">    branches: [main, staging, development]</w:t>
        <w:br/>
        <w:t xml:space="preserve">  workflow_dispatch:</w:t>
        <w:br/>
        <w:t xml:space="preserve">    inputs:</w:t>
        <w:br/>
        <w:t xml:space="preserve">      environment:</w:t>
        <w:br/>
        <w:t xml:space="preserve">        description: 'Environment to deploy to'</w:t>
        <w:br/>
        <w:t xml:space="preserve">        required: true</w:t>
        <w:br/>
        <w:t xml:space="preserve">        default: 'staging'</w:t>
        <w:br/>
        <w:t xml:space="preserve">        type: choice</w:t>
        <w:br/>
        <w:t xml:space="preserve">        options:</w:t>
        <w:br/>
        <w:t xml:space="preserve">          - staging</w:t>
        <w:br/>
        <w:t xml:space="preserve">          - production</w:t>
        <w:br/>
        <w:br/>
        <w:t>env:</w:t>
        <w:br/>
        <w:t xml:space="preserve">  NODE_VERSION: '16'</w:t>
        <w:br/>
        <w:t xml:space="preserve">  PYTHON_VERSION: '3.9'</w:t>
        <w:br/>
        <w:t xml:space="preserve">  DOCKER_BUILDKIT: '1'</w:t>
        <w:br/>
        <w:br/>
        <w:t>jobs:</w:t>
        <w:br/>
        <w:t xml:space="preserve">  # Build and test job runs on all branches</w:t>
        <w:br/>
        <w:t xml:space="preserve">  build-and-test:</w:t>
        <w:br/>
        <w:t xml:space="preserve">    name: Build and Test</w:t>
        <w:br/>
        <w:t xml:space="preserve">    runs-on: ubuntu-latest</w:t>
        <w:br/>
        <w:t xml:space="preserve">    steps:</w:t>
        <w:br/>
        <w:t xml:space="preserve">      - name: Checkout code</w:t>
        <w:br/>
        <w:t xml:space="preserve">        uses: actions/checkout@v3</w:t>
        <w:br/>
        <w:br/>
        <w:t xml:space="preserve">      - name: Setup Node.js</w:t>
        <w:br/>
        <w:t xml:space="preserve">        uses: actions/setup-node@v3</w:t>
        <w:br/>
        <w:t xml:space="preserve">        with:</w:t>
        <w:br/>
        <w:t xml:space="preserve">          node-version: ${{ env.NODE_VERSION }}</w:t>
        <w:br/>
        <w:t xml:space="preserve">          cache: 'yarn'</w:t>
        <w:br/>
        <w:br/>
        <w:t xml:space="preserve">      - name: Install dependencies</w:t>
        <w:br/>
        <w:t xml:space="preserve">        run: yarn install --frozen-lockfile</w:t>
        <w:br/>
        <w:br/>
        <w:t xml:space="preserve">      - name: Run linting</w:t>
        <w:br/>
        <w:t xml:space="preserve">        run: yarn lint</w:t>
        <w:br/>
        <w:br/>
        <w:t xml:space="preserve">      - name: Run unit tests</w:t>
        <w:br/>
        <w:t xml:space="preserve">        run: yarn test</w:t>
        <w:br/>
        <w:br/>
        <w:t xml:space="preserve">      - name: Build packages</w:t>
        <w:br/>
        <w:t xml:space="preserve">        run: yarn build</w:t>
        <w:br/>
        <w:br/>
        <w:t xml:space="preserve">      - name: Upload build artifacts</w:t>
        <w:br/>
        <w:t xml:space="preserve">        uses: actions/upload-artifact@v3</w:t>
        <w:br/>
        <w:t xml:space="preserve">        with:</w:t>
        <w:br/>
        <w:t xml:space="preserve">          name: build-artifacts</w:t>
        <w:br/>
        <w:t xml:space="preserve">          path: |</w:t>
        <w:br/>
        <w:t xml:space="preserve">            packages/*/dist</w:t>
        <w:br/>
        <w:t xml:space="preserve">            packages/client/public</w:t>
        <w:br/>
        <w:t xml:space="preserve">            packages/admin/out</w:t>
        <w:br/>
        <w:t xml:space="preserve">          retention-days: 1</w:t>
        <w:br/>
        <w:br/>
        <w:t xml:space="preserve">  # Build Docker images with matrix strategy</w:t>
        <w:br/>
        <w:t xml:space="preserve">  build-docker-images:</w:t>
        <w:br/>
        <w:t xml:space="preserve">    name: Build Docker Images</w:t>
        <w:br/>
        <w:t xml:space="preserve">    needs: build-and-test</w:t>
        <w:br/>
        <w:t xml:space="preserve">    if: |</w:t>
        <w:br/>
        <w:t xml:space="preserve">      (github.ref == 'refs/heads/staging') ||</w:t>
        <w:br/>
        <w:t xml:space="preserve">      (github.ref == 'refs/heads/main') ||</w:t>
        <w:br/>
        <w:t xml:space="preserve">      (github.event_name == 'workflow_dispatch')</w:t>
        <w:br/>
        <w:t xml:space="preserve">    runs-on: ubuntu-latest</w:t>
        <w:br/>
        <w:t xml:space="preserve">    strategy:</w:t>
        <w:br/>
        <w:t xml:space="preserve">      matrix:</w:t>
        <w:br/>
        <w:t xml:space="preserve">        include:</w:t>
        <w:br/>
        <w:t xml:space="preserve">          # Main services</w:t>
        <w:br/>
        <w:t xml:space="preserve">          - name: api-server</w:t>
        <w:br/>
        <w:t xml:space="preserve">            dockerfile: ./Dockerfile.api</w:t>
        <w:br/>
        <w:t xml:space="preserve">            context: .</w:t>
        <w:br/>
        <w:t xml:space="preserve">          - name: coordinator-service</w:t>
        <w:br/>
        <w:t xml:space="preserve">            dockerfile: ./packages/coordinator/Dockerfile.coordinator</w:t>
        <w:br/>
        <w:t xml:space="preserve">            context: .</w:t>
        <w:br/>
        <w:t xml:space="preserve">          # ML workers</w:t>
        <w:br/>
        <w:t xml:space="preserve">          - name: quality-assessment</w:t>
        <w:br/>
        <w:t xml:space="preserve">            dockerfile: ./packages/ml/python/Dockerfile.quality-assessment</w:t>
        <w:br/>
        <w:t xml:space="preserve">            context: .</w:t>
        <w:br/>
        <w:t xml:space="preserve">          - name: image-preprocessing</w:t>
        <w:br/>
        <w:t xml:space="preserve">            dockerfile: ./packages/ml/python/Dockerfile.image-preprocessing</w:t>
        <w:br/>
        <w:t xml:space="preserve">            context: .</w:t>
        <w:br/>
        <w:t xml:space="preserve">          - name: colmap-sfm</w:t>
        <w:br/>
        <w:t xml:space="preserve">            dockerfile: ./packages/ml/python/Dockerfile.colmap-sfm</w:t>
        <w:br/>
        <w:t xml:space="preserve">            context: .</w:t>
        <w:br/>
        <w:t xml:space="preserve">          # Additional workers defined similarly</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"TAG_SUFFIX=latest" &gt;&gt; $GITHUB_ENV</w:t>
        <w:br/>
        <w:t xml:space="preserve">          else</w:t>
        <w:br/>
        <w:t xml:space="preserve">            echo "DEPLOY_ENV=staging" &gt;&gt; $GITHUB_ENV</w:t>
        <w:br/>
        <w:t xml:space="preserve">            echo "TAG_SUFFIX=staging" &gt;&gt; $GITHUB_ENV</w:t>
        <w:br/>
        <w:t xml:space="preserve">          fi</w:t>
        <w:br/>
        <w:br/>
        <w:t xml:space="preserve">      - name: Checkout code</w:t>
        <w:br/>
        <w:t xml:space="preserve">        uses: actions/checkout@v3</w:t>
        <w:br/>
        <w:br/>
        <w:t xml:space="preserve">      - name: Set up Docker Buildx</w:t>
        <w:br/>
        <w:t xml:space="preserve">        uses: docker/setup-buildx-action@v2</w:t>
        <w:br/>
        <w:br/>
        <w:t xml:space="preserve">      - name: Login to GitHub Container Registry</w:t>
        <w:br/>
        <w:t xml:space="preserve">        uses: docker/login-action@v2</w:t>
        <w:br/>
        <w:t xml:space="preserve">        with:</w:t>
        <w:br/>
        <w:t xml:space="preserve">          registry: ghcr.io</w:t>
        <w:br/>
        <w:t xml:space="preserve">          username: ${{ github.repository_owner }}</w:t>
        <w:br/>
        <w:t xml:space="preserve">          password: ${{ secrets.GITHUB_TOKEN }}</w:t>
        <w:br/>
        <w:br/>
        <w:t xml:space="preserve">      - name: Build and push image</w:t>
        <w:br/>
        <w:t xml:space="preserve">        uses: docker/build-push-action@v4</w:t>
        <w:br/>
        <w:t xml:space="preserve">        with:</w:t>
        <w:br/>
        <w:t xml:space="preserve">          context: ${{ matrix.context }}</w:t>
        <w:br/>
        <w:t xml:space="preserve">          file: ${{ matrix.dockerfile }}</w:t>
        <w:br/>
        <w:t xml:space="preserve">          push: true</w:t>
        <w:br/>
        <w:t xml:space="preserve">          tags: |</w:t>
        <w:br/>
        <w:t xml:space="preserve">            ghcr.io/${{ github.repository }}/kai-${{ matrix.name }}:${{ github.sha }}</w:t>
        <w:br/>
        <w:t xml:space="preserve">            ghcr.io/${{ github.repository }}/kai-${{ matrix.name }}:${{ env.TAG_SUFFIX }}</w:t>
        <w:br/>
        <w:t xml:space="preserve">          cache-from: type=registry,ref=ghcr.io/${{ github.repository }}/kai-${{ matrix.name }}:${{ env.TAG_SUFFIX }}-cache</w:t>
        <w:br/>
        <w:t xml:space="preserve">          cache-to: type=registry,ref=ghcr.io/${{ github.repository }}/kai-${{ matrix.name }}:${{ env.TAG_SUFFIX }}-cache,mode=max</w:t>
        <w:br/>
        <w:t xml:space="preserve">          build-args: |</w:t>
        <w:br/>
        <w:t xml:space="preserve">            BUILDKIT_INLINE_CACHE=1</w:t>
        <w:br/>
        <w:t xml:space="preserve">            ENVIRONMENT=${{ env.DEPLOY_ENV }}</w:t>
        <w:br/>
        <w:br/>
        <w:t xml:space="preserve">  # Unified deployment job for both staging and production</w:t>
        <w:br/>
        <w:t xml:space="preserve">  deploy:</w:t>
        <w:br/>
        <w:t xml:space="preserve">    name: Deploy to ${{ github.event.inputs.environment || (github.ref == 'refs/heads/main' &amp;&amp; 'production' || 'staging') }}</w:t>
        <w:br/>
        <w:t xml:space="preserve">    needs: build-docker-images</w:t>
        <w:br/>
        <w:t xml:space="preserve">    if: |</w:t>
        <w:br/>
        <w:t xml:space="preserve">      (github.ref == 'refs/heads/staging') ||</w:t>
        <w:br/>
        <w:t xml:space="preserve">      (github.ref == 'refs/heads/main') ||</w:t>
        <w:br/>
        <w:t xml:space="preserve">      (github.event_name == 'workflow_dispatch')</w:t>
        <w:br/>
        <w:t xml:space="preserve">    runs-on: ubuntu-latest</w:t>
        <w:br/>
        <w:t xml:space="preserve">    concurrency:</w:t>
        <w:br/>
        <w:t xml:space="preserve">      group: ${{ github.event.inputs.environment || (github.ref == 'refs/heads/main' &amp;&amp; 'production' || 'staging') }}_environment</w:t>
        <w:br/>
        <w:t xml:space="preserve">      cancel-in-progress: false</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"KUBE_CONTEXT=kai-production-cluster" &gt;&gt; $GITHUB_ENV</w:t>
        <w:br/>
        <w:t xml:space="preserve">            echo "API_URL=https://api.kai.yourdomain.com" &gt;&gt; $GITHUB_ENV</w:t>
        <w:br/>
        <w:t xml:space="preserve">            echo "SUPABASE_URL=${{ secrets.SUPABASE_URL_PRODUCTION }}" &gt;&gt; $GITHUB_ENV</w:t>
        <w:br/>
        <w:t xml:space="preserve">            echo "SUPABASE_KEY=${{ secrets.SUPABASE_KEY_PRODUCTION }}" &gt;&gt; $GITHUB_ENV</w:t>
        <w:br/>
        <w:t xml:space="preserve">            echo "VERCEL_ARGS=--prod" &gt;&gt; $GITHUB_ENV</w:t>
        <w:br/>
        <w:t xml:space="preserve">            echo "TEST_SCRIPT=test:smoke" &gt;&gt; $GITHUB_ENV</w:t>
        <w:br/>
        <w:t xml:space="preserve">          else</w:t>
        <w:br/>
        <w:t xml:space="preserve">            echo "DEPLOY_ENV=staging" &gt;&gt; $GITHUB_ENV</w:t>
        <w:br/>
        <w:t xml:space="preserve">            echo "KUBE_CONTEXT=kai-staging-cluster" &gt;&gt; $GITHUB_ENV</w:t>
        <w:br/>
        <w:t xml:space="preserve">            echo "API_URL=https://api-staging.kai.yourdomain.com" &gt;&gt; $GITHUB_ENV</w:t>
        <w:br/>
        <w:t xml:space="preserve">            echo "SUPABASE_URL=${{ secrets.SUPABASE_URL_STAGING }}" &gt;&gt; $GITHUB_ENV</w:t>
        <w:br/>
        <w:t xml:space="preserve">            echo "SUPABASE_KEY=${{ secrets.SUPABASE_KEY_STAGING }}" &gt;&gt; $GITHUB_ENV</w:t>
        <w:br/>
        <w:t xml:space="preserve">            echo "VERCEL_ARGS=" &gt;&gt; $GITHUB_ENV</w:t>
        <w:br/>
        <w:t xml:space="preserve">            echo "TEST_SCRIPT=test:integration" &gt;&gt; $GITHUB_ENV</w:t>
        <w:br/>
        <w:t xml:space="preserve">          fi</w:t>
        <w:br/>
        <w:br/>
        <w:t xml:space="preserve">      # ... more deployment steps ...</w:t>
        <w:br/>
        <w:br/>
        <w:t xml:space="preserve">      # Run database migrations before deployment</w:t>
        <w:br/>
        <w:t xml:space="preserve">      - name: Setup Node.js for migrations</w:t>
        <w:br/>
        <w:t xml:space="preserve">        uses: actions/setup-node@v3</w:t>
        <w:br/>
        <w:t xml:space="preserve">        with:</w:t>
        <w:br/>
        <w:t xml:space="preserve">          node-version: ${{ env.NODE_VERSION }}</w:t>
        <w:br/>
        <w:br/>
        <w:t xml:space="preserve">      - name: Install dependencies</w:t>
        <w:br/>
        <w:t xml:space="preserve">        run: yarn install --frozen-lockfile</w:t>
        <w:br/>
        <w:br/>
        <w:t xml:space="preserve">      - name: Run database migrations</w:t>
        <w:br/>
        <w:t xml:space="preserve">        run: |</w:t>
        <w:br/>
        <w:t xml:space="preserve">          echo "Running database migrations for ${{ env.DEPLOY_ENV }} environment..."</w:t>
        <w:br/>
        <w:t xml:space="preserve">          yarn tsc -p packages/server/tsconfig.json</w:t>
        <w:br/>
        <w:t xml:space="preserve">          cd packages/server</w:t>
        <w:br/>
        <w:t xml:space="preserve">          node dist/scripts/run-migrations.js</w:t>
        <w:br/>
        <w:t xml:space="preserve">        env:</w:t>
        <w:br/>
        <w:t xml:space="preserve">          SUPABASE_URL: ${{ env.SUPABASE_URL }}</w:t>
        <w:br/>
        <w:t xml:space="preserve">          SUPABASE_KEY: ${{ env.SUPABASE_KEY }}</w:t>
        <w:br/>
        <w:t xml:space="preserve">          NODE_ENV: ${{ env.DEPLOY_ENV }}</w:t>
        <w:br/>
        <w:br/>
        <w:t xml:space="preserve">      # Deploy to Kubernetes with enhanced script</w:t>
        <w:br/>
        <w:t xml:space="preserve">      - name: Deploy to Kubernetes with rollback support</w:t>
        <w:br/>
        <w:t xml:space="preserve">        id: deploy</w:t>
        <w:br/>
        <w:t xml:space="preserve">        run: |</w:t>
        <w:br/>
        <w:t xml:space="preserve">          echo "Applying Kubernetes manifests for ${{ env.DEPLOY_ENV }}..."</w:t>
        <w:br/>
        <w:br/>
        <w:t xml:space="preserve">          # Create a backup of current deployments for potential rollback</w:t>
        <w:br/>
        <w:t xml:space="preserve">          echo "Creating backup of current deployments..."</w:t>
        <w:br/>
        <w:t xml:space="preserve">          kubectl --context=${{ env.KUBE_CONTEXT }} get deployments -n kai-system -o yaml &gt; deployments-backup.yaml</w:t>
        <w:br/>
        <w:br/>
        <w:t xml:space="preserve">          # Apply the deployment with environment parameter</w:t>
        <w:br/>
        <w:t xml:space="preserve">          chmod +x ./kubernetes/deploy.sh</w:t>
        <w:br/>
        <w:t xml:space="preserve">          ./kubernetes/deploy.sh --context=${{ env.KUBE_CONTEXT }} --registry=ghcr.io/${{ github.repository }} --tag=${{ github.sha }} --env=${{ env.DEPLOY_ENV }}</w:t>
        <w:br/>
        <w:br/>
        <w:t xml:space="preserve">          echo "deployment_id=$(date +%s)" &gt;&gt; $GITHUB_OUTPUT</w:t>
        <w:br/>
        <w:br/>
        <w:t xml:space="preserve">      # Monitor deployment health</w:t>
        <w:br/>
        <w:t xml:space="preserve">      - name: Monitor deployment health</w:t>
        <w:br/>
        <w:t xml:space="preserve">        id: monitor</w:t>
        <w:br/>
        <w:t xml:space="preserve">        run: |</w:t>
        <w:br/>
        <w:t xml:space="preserve">          echo "Monitoring deployment health for 2 minutes..."</w:t>
        <w:br/>
        <w:t xml:space="preserve">          FAILURES=0</w:t>
        <w:br/>
        <w:br/>
        <w:t xml:space="preserve">          for i in {1..12}; do</w:t>
        <w:br/>
        <w:t xml:space="preserve">            sleep 10</w:t>
        <w:br/>
        <w:t xml:space="preserve">            HEALTH_STATUS=$(curl -s -o /dev/null -w "%{http_code}" ${{ env.API_URL }}/health || echo "000")</w:t>
        <w:br/>
        <w:br/>
        <w:t xml:space="preserve">            if [ "$HEALTH_STATUS" != "200" ]; then</w:t>
        <w:br/>
        <w:t xml:space="preserve">              FAILURES=$((FAILURES+1))</w:t>
        <w:br/>
        <w:t xml:space="preserve">              echo "::warning::Health check #$i failed with status $HEALTH_STATUS"</w:t>
        <w:br/>
        <w:t xml:space="preserve">            else</w:t>
        <w:br/>
        <w:t xml:space="preserve">              echo "Health check #$i passed"</w:t>
        <w:br/>
        <w:t xml:space="preserve">            fi</w:t>
        <w:br/>
        <w:t xml:space="preserve">          done</w:t>
        <w:br/>
        <w:br/>
        <w:t xml:space="preserve">          if [ "$FAILURES" -gt 3 ]; then</w:t>
        <w:br/>
        <w:t xml:space="preserve">            echo "::error::Too many health check failures. Initiating rollback."</w:t>
        <w:br/>
        <w:t xml:space="preserve">            echo "rollback=true" &gt;&gt; $GITHUB_OUTPUT</w:t>
        <w:br/>
        <w:t xml:space="preserve">          else</w:t>
        <w:br/>
        <w:t xml:space="preserve">            echo "Deployment stable. Health checks passed."</w:t>
        <w:br/>
        <w:t xml:space="preserve">            echo "rollback=false" &gt;&gt; $GITHUB_OUTPUT</w:t>
        <w:br/>
        <w:t xml:space="preserve">          fi</w:t>
        <w:br/>
        <w:br/>
        <w:t xml:space="preserve">      # Rollback if necessary</w:t>
        <w:br/>
        <w:t xml:space="preserve">      - name: Rollback deployment if needed</w:t>
        <w:br/>
        <w:t xml:space="preserve">        if: steps.monitor.outputs.rollback == 'true'</w:t>
        <w:br/>
        <w:t xml:space="preserve">        run: |</w:t>
        <w:br/>
        <w:t xml:space="preserve">          echo "::warning::Initiating rollback due to health check failures!"</w:t>
        <w:br/>
        <w:t xml:space="preserve">          kubectl --context=${{ env.KUBE_CONTEXT }} apply -f deployments-backup.yaml</w:t>
        <w:br/>
      </w:r>
    </w:p>
    <w:p>
      <w:r>
        <w:rPr>
          <w:rFonts w:ascii="Courier New" w:hAnsi="Courier New"/>
          <w:sz w:val="18"/>
        </w:rPr>
        <w:t>name: Kai Platform CI/CD Pipeline</w:t>
        <w:br/>
        <w:br/>
        <w:t>on:</w:t>
        <w:br/>
        <w:t xml:space="preserve">  push:</w:t>
        <w:br/>
        <w:t xml:space="preserve">    branches: [main, staging, development]</w:t>
        <w:br/>
        <w:t xml:space="preserve">  pull_request:</w:t>
        <w:br/>
        <w:t xml:space="preserve">    branches: [main, staging, development]</w:t>
        <w:br/>
        <w:t xml:space="preserve">  workflow_dispatch:</w:t>
        <w:br/>
        <w:t xml:space="preserve">    inputs:</w:t>
        <w:br/>
        <w:t xml:space="preserve">      environment:</w:t>
        <w:br/>
        <w:t xml:space="preserve">        description: 'Environment to deploy to'</w:t>
        <w:br/>
        <w:t xml:space="preserve">        required: true</w:t>
        <w:br/>
        <w:t xml:space="preserve">        default: 'staging'</w:t>
        <w:br/>
        <w:t xml:space="preserve">        type: choice</w:t>
        <w:br/>
        <w:t xml:space="preserve">        options:</w:t>
        <w:br/>
        <w:t xml:space="preserve">          - staging</w:t>
        <w:br/>
        <w:t xml:space="preserve">          - production</w:t>
        <w:br/>
        <w:br/>
        <w:t>env:</w:t>
        <w:br/>
        <w:t xml:space="preserve">  NODE_VERSION: '16'</w:t>
        <w:br/>
        <w:t xml:space="preserve">  PYTHON_VERSION: '3.9'</w:t>
        <w:br/>
        <w:t xml:space="preserve">  DOCKER_BUILDKIT: '1'</w:t>
        <w:br/>
        <w:br/>
        <w:t>jobs:</w:t>
        <w:br/>
        <w:t xml:space="preserve">  # Build and test job runs on all branches</w:t>
        <w:br/>
        <w:t xml:space="preserve">  build-and-test:</w:t>
        <w:br/>
        <w:t xml:space="preserve">    name: Build and Test</w:t>
        <w:br/>
        <w:t xml:space="preserve">    runs-on: ubuntu-latest</w:t>
        <w:br/>
        <w:t xml:space="preserve">    steps:</w:t>
        <w:br/>
        <w:t xml:space="preserve">      - name: Checkout code</w:t>
        <w:br/>
        <w:t xml:space="preserve">        uses: actions/checkout@v3</w:t>
        <w:br/>
        <w:br/>
        <w:t xml:space="preserve">      - name: Setup Node.js</w:t>
        <w:br/>
        <w:t xml:space="preserve">        uses: actions/setup-node@v3</w:t>
        <w:br/>
        <w:t xml:space="preserve">        with:</w:t>
        <w:br/>
        <w:t xml:space="preserve">          node-version: ${{ env.NODE_VERSION }}</w:t>
        <w:br/>
        <w:t xml:space="preserve">          cache: 'yarn'</w:t>
        <w:br/>
        <w:br/>
        <w:t xml:space="preserve">      - name: Install dependencies</w:t>
        <w:br/>
        <w:t xml:space="preserve">        run: yarn install --frozen-lockfile</w:t>
        <w:br/>
        <w:br/>
        <w:t xml:space="preserve">      - name: Run linting</w:t>
        <w:br/>
        <w:t xml:space="preserve">        run: yarn lint</w:t>
        <w:br/>
        <w:br/>
        <w:t xml:space="preserve">      - name: Run unit tests</w:t>
        <w:br/>
        <w:t xml:space="preserve">        run: yarn test</w:t>
        <w:br/>
        <w:br/>
        <w:t xml:space="preserve">      - name: Build packages</w:t>
        <w:br/>
        <w:t xml:space="preserve">        run: yarn build</w:t>
        <w:br/>
        <w:br/>
        <w:t xml:space="preserve">      - name: Upload build artifacts</w:t>
        <w:br/>
        <w:t xml:space="preserve">        uses: actions/upload-artifact@v3</w:t>
        <w:br/>
        <w:t xml:space="preserve">        with:</w:t>
        <w:br/>
        <w:t xml:space="preserve">          name: build-artifacts</w:t>
        <w:br/>
        <w:t xml:space="preserve">          path: |</w:t>
        <w:br/>
        <w:t xml:space="preserve">            packages/*/dist</w:t>
        <w:br/>
        <w:t xml:space="preserve">            packages/client/public</w:t>
        <w:br/>
        <w:t xml:space="preserve">            packages/admin/out</w:t>
        <w:br/>
        <w:t xml:space="preserve">          retention-days: 1</w:t>
        <w:br/>
        <w:br/>
        <w:t xml:space="preserve">  # Build Docker images with matrix strategy</w:t>
        <w:br/>
        <w:t xml:space="preserve">  build-docker-images:</w:t>
        <w:br/>
        <w:t xml:space="preserve">    name: Build Docker Images</w:t>
        <w:br/>
        <w:t xml:space="preserve">    needs: build-and-test</w:t>
        <w:br/>
        <w:t xml:space="preserve">    if: |</w:t>
        <w:br/>
        <w:t xml:space="preserve">      (github.ref == 'refs/heads/staging') ||</w:t>
        <w:br/>
        <w:t xml:space="preserve">      (github.ref == 'refs/heads/main') ||</w:t>
        <w:br/>
        <w:t xml:space="preserve">      (github.event_name == 'workflow_dispatch')</w:t>
        <w:br/>
        <w:t xml:space="preserve">    runs-on: ubuntu-latest</w:t>
        <w:br/>
        <w:t xml:space="preserve">    strategy:</w:t>
        <w:br/>
        <w:t xml:space="preserve">      matrix:</w:t>
        <w:br/>
        <w:t xml:space="preserve">        include:</w:t>
        <w:br/>
        <w:t xml:space="preserve">          # Main services</w:t>
        <w:br/>
        <w:t xml:space="preserve">          - name: api-server</w:t>
        <w:br/>
        <w:t xml:space="preserve">            dockerfile: ./Dockerfile.api</w:t>
        <w:br/>
        <w:t xml:space="preserve">            context: .</w:t>
        <w:br/>
        <w:t xml:space="preserve">          - name: coordinator-service</w:t>
        <w:br/>
        <w:t xml:space="preserve">            dockerfile: ./packages/coordinator/Dockerfile.coordinator</w:t>
        <w:br/>
        <w:t xml:space="preserve">            context: .</w:t>
        <w:br/>
        <w:t xml:space="preserve">          # ML workers</w:t>
        <w:br/>
        <w:t xml:space="preserve">          - name: quality-assessment</w:t>
        <w:br/>
        <w:t xml:space="preserve">            dockerfile: ./packages/ml/python/Dockerfile.quality-assessment</w:t>
        <w:br/>
        <w:t xml:space="preserve">            context: .</w:t>
        <w:br/>
        <w:t xml:space="preserve">          - name: image-preprocessing</w:t>
        <w:br/>
        <w:t xml:space="preserve">            dockerfile: ./packages/ml/python/Dockerfile.image-preprocessing</w:t>
        <w:br/>
        <w:t xml:space="preserve">            context: .</w:t>
        <w:br/>
        <w:t xml:space="preserve">          - name: colmap-sfm</w:t>
        <w:br/>
        <w:t xml:space="preserve">            dockerfile: ./packages/ml/python/Dockerfile.colmap-sfm</w:t>
        <w:br/>
        <w:t xml:space="preserve">            context: .</w:t>
        <w:br/>
        <w:t xml:space="preserve">          # Additional workers defined similarly</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"TAG_SUFFIX=latest" &gt;&gt; $GITHUB_ENV</w:t>
        <w:br/>
        <w:t xml:space="preserve">          else</w:t>
        <w:br/>
        <w:t xml:space="preserve">            echo "DEPLOY_ENV=staging" &gt;&gt; $GITHUB_ENV</w:t>
        <w:br/>
        <w:t xml:space="preserve">            echo "TAG_SUFFIX=staging" &gt;&gt; $GITHUB_ENV</w:t>
        <w:br/>
        <w:t xml:space="preserve">          fi</w:t>
        <w:br/>
        <w:br/>
        <w:t xml:space="preserve">      - name: Checkout code</w:t>
        <w:br/>
        <w:t xml:space="preserve">        uses: actions/checkout@v3</w:t>
        <w:br/>
        <w:br/>
        <w:t xml:space="preserve">      - name: Set up Docker Buildx</w:t>
        <w:br/>
        <w:t xml:space="preserve">        uses: docker/setup-buildx-action@v2</w:t>
        <w:br/>
        <w:br/>
        <w:t xml:space="preserve">      - name: Login to GitHub Container Registry</w:t>
        <w:br/>
        <w:t xml:space="preserve">        uses: docker/login-action@v2</w:t>
        <w:br/>
        <w:t xml:space="preserve">        with:</w:t>
        <w:br/>
        <w:t xml:space="preserve">          registry: ghcr.io</w:t>
        <w:br/>
        <w:t xml:space="preserve">          username: ${{ github.repository_owner }}</w:t>
        <w:br/>
        <w:t xml:space="preserve">          password: ${{ secrets.GITHUB_TOKEN }}</w:t>
        <w:br/>
        <w:br/>
        <w:t xml:space="preserve">      - name: Build and push image</w:t>
        <w:br/>
        <w:t xml:space="preserve">        uses: docker/build-push-action@v4</w:t>
        <w:br/>
        <w:t xml:space="preserve">        with:</w:t>
        <w:br/>
        <w:t xml:space="preserve">          context: ${{ matrix.context }}</w:t>
        <w:br/>
        <w:t xml:space="preserve">          file: ${{ matrix.dockerfile }}</w:t>
        <w:br/>
        <w:t xml:space="preserve">          push: true</w:t>
        <w:br/>
        <w:t xml:space="preserve">          tags: |</w:t>
        <w:br/>
        <w:t xml:space="preserve">            ghcr.io/${{ github.repository }}/kai-${{ matrix.name }}:${{ github.sha }}</w:t>
        <w:br/>
        <w:t xml:space="preserve">            ghcr.io/${{ github.repository }}/kai-${{ matrix.name }}:${{ env.TAG_SUFFIX }}</w:t>
        <w:br/>
        <w:t xml:space="preserve">          cache-from: type=registry,ref=ghcr.io/${{ github.repository }}/kai-${{ matrix.name }}:${{ env.TAG_SUFFIX }}-cache</w:t>
        <w:br/>
        <w:t xml:space="preserve">          cache-to: type=registry,ref=ghcr.io/${{ github.repository }}/kai-${{ matrix.name }}:${{ env.TAG_SUFFIX }}-cache,mode=max</w:t>
        <w:br/>
        <w:t xml:space="preserve">          build-args: |</w:t>
        <w:br/>
        <w:t xml:space="preserve">            BUILDKIT_INLINE_CACHE=1</w:t>
        <w:br/>
        <w:t xml:space="preserve">            ENVIRONMENT=${{ env.DEPLOY_ENV }}</w:t>
        <w:br/>
        <w:br/>
        <w:t xml:space="preserve">  # Unified deployment job for both staging and production</w:t>
        <w:br/>
        <w:t xml:space="preserve">  deploy:</w:t>
        <w:br/>
        <w:t xml:space="preserve">    name: Deploy to ${{ github.event.inputs.environment || (github.ref == 'refs/heads/main' &amp;&amp; 'production' || 'staging') }}</w:t>
        <w:br/>
        <w:t xml:space="preserve">    needs: build-docker-images</w:t>
        <w:br/>
        <w:t xml:space="preserve">    if: |</w:t>
        <w:br/>
        <w:t xml:space="preserve">      (github.ref == 'refs/heads/staging') ||</w:t>
        <w:br/>
        <w:t xml:space="preserve">      (github.ref == 'refs/heads/main') ||</w:t>
        <w:br/>
        <w:t xml:space="preserve">      (github.event_name == 'workflow_dispatch')</w:t>
        <w:br/>
        <w:t xml:space="preserve">    runs-on: ubuntu-latest</w:t>
        <w:br/>
        <w:t xml:space="preserve">    concurrency:</w:t>
        <w:br/>
        <w:t xml:space="preserve">      group: ${{ github.event.inputs.environment || (github.ref == 'refs/heads/main' &amp;&amp; 'production' || 'staging') }}_environment</w:t>
        <w:br/>
        <w:t xml:space="preserve">      cancel-in-progress: false</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"KUBE_CONTEXT=kai-production-cluster" &gt;&gt; $GITHUB_ENV</w:t>
        <w:br/>
        <w:t xml:space="preserve">            echo "API_URL=https://api.kai.yourdomain.com" &gt;&gt; $GITHUB_ENV</w:t>
        <w:br/>
        <w:t xml:space="preserve">            echo "SUPABASE_URL=${{ secrets.SUPABASE_URL_PRODUCTION }}" &gt;&gt; $GITHUB_ENV</w:t>
        <w:br/>
        <w:t xml:space="preserve">            echo "SUPABASE_KEY=${{ secrets.SUPABASE_KEY_PRODUCTION }}" &gt;&gt; $GITHUB_ENV</w:t>
        <w:br/>
        <w:t xml:space="preserve">            echo "VERCEL_ARGS=--prod" &gt;&gt; $GITHUB_ENV</w:t>
        <w:br/>
        <w:t xml:space="preserve">            echo "TEST_SCRIPT=test:smoke" &gt;&gt; $GITHUB_ENV</w:t>
        <w:br/>
        <w:t xml:space="preserve">          else</w:t>
        <w:br/>
        <w:t xml:space="preserve">            echo "DEPLOY_ENV=staging" &gt;&gt; $GITHUB_ENV</w:t>
        <w:br/>
        <w:t xml:space="preserve">            echo "KUBE_CONTEXT=kai-staging-cluster" &gt;&gt; $GITHUB_ENV</w:t>
        <w:br/>
        <w:t xml:space="preserve">            echo "API_URL=https://api-staging.kai.yourdomain.com" &gt;&gt; $GITHUB_ENV</w:t>
        <w:br/>
        <w:t xml:space="preserve">            echo "SUPABASE_URL=${{ secrets.SUPABASE_URL_STAGING }}" &gt;&gt; $GITHUB_ENV</w:t>
        <w:br/>
        <w:t xml:space="preserve">            echo "SUPABASE_KEY=${{ secrets.SUPABASE_KEY_STAGING }}" &gt;&gt; $GITHUB_ENV</w:t>
        <w:br/>
        <w:t xml:space="preserve">            echo "VERCEL_ARGS=" &gt;&gt; $GITHUB_ENV</w:t>
        <w:br/>
        <w:t xml:space="preserve">            echo "TEST_SCRIPT=test:integration" &gt;&gt; $GITHUB_ENV</w:t>
        <w:br/>
        <w:t xml:space="preserve">          fi</w:t>
        <w:br/>
        <w:br/>
        <w:t xml:space="preserve">      # ... more deployment steps ...</w:t>
        <w:br/>
        <w:br/>
        <w:t xml:space="preserve">      # Run database migrations before deployment</w:t>
        <w:br/>
        <w:t xml:space="preserve">      - name: Setup Node.js for migrations</w:t>
        <w:br/>
        <w:t xml:space="preserve">        uses: actions/setup-node@v3</w:t>
        <w:br/>
        <w:t xml:space="preserve">        with:</w:t>
        <w:br/>
        <w:t xml:space="preserve">          node-version: ${{ env.NODE_VERSION }}</w:t>
        <w:br/>
        <w:br/>
        <w:t xml:space="preserve">      - name: Install dependencies</w:t>
        <w:br/>
        <w:t xml:space="preserve">        run: yarn install --frozen-lockfile</w:t>
        <w:br/>
        <w:br/>
        <w:t xml:space="preserve">      - name: Run database migrations</w:t>
        <w:br/>
        <w:t xml:space="preserve">        run: |</w:t>
        <w:br/>
        <w:t xml:space="preserve">          echo "Running database migrations for ${{ env.DEPLOY_ENV }} environment..."</w:t>
        <w:br/>
        <w:t xml:space="preserve">          yarn tsc -p packages/server/tsconfig.json</w:t>
        <w:br/>
        <w:t xml:space="preserve">          cd packages/server</w:t>
        <w:br/>
        <w:t xml:space="preserve">          node dist/scripts/run-migrations.js</w:t>
        <w:br/>
        <w:t xml:space="preserve">        env:</w:t>
        <w:br/>
        <w:t xml:space="preserve">          SUPABASE_URL: ${{ env.SUPABASE_URL }}</w:t>
        <w:br/>
        <w:t xml:space="preserve">          SUPABASE_KEY: ${{ env.SUPABASE_KEY }}</w:t>
        <w:br/>
        <w:t xml:space="preserve">          NODE_ENV: ${{ env.DEPLOY_ENV }}</w:t>
        <w:br/>
        <w:br/>
        <w:t xml:space="preserve">      # Deploy to Kubernetes with enhanced script</w:t>
        <w:br/>
        <w:t xml:space="preserve">      - name: Deploy to Kubernetes with rollback support</w:t>
        <w:br/>
        <w:t xml:space="preserve">        id: deploy</w:t>
        <w:br/>
        <w:t xml:space="preserve">        run: |</w:t>
        <w:br/>
        <w:t xml:space="preserve">          echo "Applying Kubernetes manifests for ${{ env.DEPLOY_ENV }}..."</w:t>
        <w:br/>
        <w:br/>
        <w:t xml:space="preserve">          # Create a backup of current deployments for potential rollback</w:t>
        <w:br/>
        <w:t xml:space="preserve">          echo "Creating backup of current deployments..."</w:t>
        <w:br/>
        <w:t xml:space="preserve">          kubectl --context=${{ env.KUBE_CONTEXT }} get deployments -n kai-system -o yaml &gt; deployments-backup.yaml</w:t>
        <w:br/>
        <w:br/>
        <w:t xml:space="preserve">          # Apply the deployment with environment parameter</w:t>
        <w:br/>
        <w:t xml:space="preserve">          chmod +x ./kubernetes/deploy.sh</w:t>
        <w:br/>
        <w:t xml:space="preserve">          ./kubernetes/deploy.sh --context=${{ env.KUBE_CONTEXT }} --registry=ghcr.io/${{ github.repository }} --tag=${{ github.sha }} --env=${{ env.DEPLOY_ENV }}</w:t>
        <w:br/>
        <w:br/>
        <w:t xml:space="preserve">          echo "deployment_id=$(date +%s)" &gt;&gt; $GITHUB_OUTPUT</w:t>
        <w:br/>
        <w:br/>
        <w:t xml:space="preserve">      # Monitor deployment health</w:t>
        <w:br/>
        <w:t xml:space="preserve">      - name: Monitor deployment health</w:t>
        <w:br/>
        <w:t xml:space="preserve">        id: monitor</w:t>
        <w:br/>
        <w:t xml:space="preserve">        run: |</w:t>
        <w:br/>
        <w:t xml:space="preserve">          echo "Monitoring deployment health for 2 minutes..."</w:t>
        <w:br/>
        <w:t xml:space="preserve">          FAILURES=0</w:t>
        <w:br/>
        <w:br/>
        <w:t xml:space="preserve">          for i in {1..12}; do</w:t>
        <w:br/>
        <w:t xml:space="preserve">            sleep 10</w:t>
        <w:br/>
        <w:t xml:space="preserve">            HEALTH_STATUS=$(curl -s -o /dev/null -w "%{http_code}" ${{ env.API_URL }}/health || echo "000")</w:t>
        <w:br/>
        <w:br/>
        <w:t xml:space="preserve">            if [ "$HEALTH_STATUS" != "200" ]; then</w:t>
        <w:br/>
        <w:t xml:space="preserve">              FAILURES=$((FAILURES+1))</w:t>
        <w:br/>
        <w:t xml:space="preserve">              echo "::warning::Health check #$i failed with status $HEALTH_STATUS"</w:t>
        <w:br/>
        <w:t xml:space="preserve">            else</w:t>
        <w:br/>
        <w:t xml:space="preserve">              echo "Health check #$i passed"</w:t>
        <w:br/>
        <w:t xml:space="preserve">            fi</w:t>
        <w:br/>
        <w:t xml:space="preserve">          done</w:t>
        <w:br/>
        <w:br/>
        <w:t xml:space="preserve">          if [ "$FAILURES" -gt 3 ]; then</w:t>
        <w:br/>
        <w:t xml:space="preserve">            echo "::error::Too many health check failures. Initiating rollback."</w:t>
        <w:br/>
        <w:t xml:space="preserve">            echo "rollback=true" &gt;&gt; $GITHUB_OUTPUT</w:t>
        <w:br/>
        <w:t xml:space="preserve">          else</w:t>
        <w:br/>
        <w:t xml:space="preserve">            echo "Deployment stable. Health checks passed."</w:t>
        <w:br/>
        <w:t xml:space="preserve">            echo "rollback=false" &gt;&gt; $GITHUB_OUTPUT</w:t>
        <w:br/>
        <w:t xml:space="preserve">          fi</w:t>
        <w:br/>
        <w:br/>
        <w:t xml:space="preserve">      # Rollback if necessary</w:t>
        <w:br/>
        <w:t xml:space="preserve">      - name: Rollback deployment if needed</w:t>
        <w:br/>
        <w:t xml:space="preserve">        if: steps.monitor.outputs.rollback == 'true'</w:t>
        <w:br/>
        <w:t xml:space="preserve">        run: |</w:t>
        <w:br/>
        <w:t xml:space="preserve">          echo "::warning::Initiating rollback due to health check failures!"</w:t>
        <w:br/>
        <w:t xml:space="preserve">          kubectl --context=${{ env.KUBE_CONTEXT }} apply -f deployments-backup.yaml</w:t>
        <w:br/>
      </w:r>
    </w:p>
    <w:p>
      <w:pPr>
        <w:pStyle w:val="Heading4"/>
      </w:pPr>
      <w:r>
        <w:t>CI/CD Integration with Flux</w:t>
      </w:r>
    </w:p>
    <w:p>
      <w:r>
        <w:t>For Flux GitOps deployments, the CI/CD pipeline includes a job to update the GitOps repository with new image versions:</w:t>
      </w:r>
    </w:p>
    <w:p>
      <w:r>
        <w:rPr>
          <w:rFonts w:ascii="Courier New" w:hAnsi="Courier New"/>
          <w:sz w:val="18"/>
        </w:rPr>
        <w:t>update-gitops:</w:t>
        <w:br/>
        <w:t xml:space="preserve">  name: Update GitOps Repository</w:t>
        <w:br/>
        <w:t xml:space="preserve">  needs: build-docker-images</w:t>
        <w:br/>
        <w:t xml:space="preserve">  runs-on: ubuntu-latest</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"TARGET_BRANCH=main" &gt;&gt; $GITHUB_ENV</w:t>
        <w:br/>
        <w:t xml:space="preserve">        else</w:t>
        <w:br/>
        <w:t xml:space="preserve">          echo "DEPLOY_ENV=staging" &gt;&gt; $GITHUB_ENV</w:t>
        <w:br/>
        <w:t xml:space="preserve">          echo "TARGET_BRANCH=staging" &gt;&gt; $GITHUB_ENV</w:t>
        <w:br/>
        <w:t xml:space="preserve">        fi</w:t>
        <w:br/>
        <w:br/>
        <w:t xml:space="preserve">    - name: Checkout GitOps repository</w:t>
        <w:br/>
        <w:t xml:space="preserve">      uses: actions/checkout@v3</w:t>
        <w:br/>
        <w:t xml:space="preserve">      with:</w:t>
        <w:br/>
        <w:t xml:space="preserve">        repository: kai-platform/kai-gitops</w:t>
        <w:br/>
        <w:t xml:space="preserve">        path: gitops</w:t>
        <w:br/>
        <w:t xml:space="preserve">        token: ${{ secrets.GITOPS_PAT }}</w:t>
        <w:br/>
        <w:t xml:space="preserve">        ref: ${{ env.TARGET_BRANCH }}</w:t>
        <w:br/>
        <w:br/>
        <w:t xml:space="preserve">    - name: Update image tags in HelmReleases</w:t>
        <w:br/>
        <w:t xml:space="preserve">      run: |</w:t>
        <w:br/>
        <w:t xml:space="preserve">        echo "Updating image tags for ${{ env.DEPLOY_ENV }} environment..."</w:t>
        <w:br/>
        <w:br/>
        <w:t xml:space="preserve">        # Update coordinator release</w:t>
        <w:br/>
        <w:t xml:space="preserve">        cd gitops/clusters/${{ env.DEPLOY_ENV }}/releases</w:t>
        <w:br/>
        <w:br/>
        <w:t xml:space="preserve">        # Use yq to update the image tag in the HelmRelease</w:t>
        <w:br/>
        <w:t xml:space="preserve">        yq e '.spec.values.image.tag = "${{ github.sha }}"' -i coordinator.yaml</w:t>
        <w:br/>
        <w:br/>
        <w:t xml:space="preserve">        # Additional services can be updated similarly</w:t>
        <w:br/>
        <w:br/>
        <w:t xml:space="preserve">        git config --global user.name "Kai CI Bot"</w:t>
        <w:br/>
        <w:t xml:space="preserve">        git config --global user.email "ci-bot@kai-platform.com"</w:t>
        <w:br/>
        <w:br/>
        <w:t xml:space="preserve">        git add .</w:t>
        <w:br/>
        <w:t xml:space="preserve">        git commit -m "ci: update image tags to ${{ github.sha }} for ${{ env.DEPLOY_ENV }}" || echo "No changes to commit"</w:t>
        <w:br/>
        <w:t xml:space="preserve">        git push</w:t>
        <w:br/>
      </w:r>
    </w:p>
    <w:p>
      <w:r>
        <w:rPr>
          <w:rFonts w:ascii="Courier New" w:hAnsi="Courier New"/>
          <w:sz w:val="18"/>
        </w:rPr>
        <w:t>update-gitops:</w:t>
        <w:br/>
        <w:t xml:space="preserve">  name: Update GitOps Repository</w:t>
        <w:br/>
        <w:t xml:space="preserve">  needs: build-docker-images</w:t>
        <w:br/>
        <w:t xml:space="preserve">  runs-on: ubuntu-latest</w:t>
        <w:br/>
        <w:t xml:space="preserve">  steps:</w:t>
        <w:br/>
        <w:t xml:space="preserve">    - name: Determine environment</w:t>
        <w:br/>
        <w:t xml:space="preserve">      id: env</w:t>
        <w:br/>
        <w:t xml:space="preserve">      run: |</w:t>
        <w:br/>
        <w:t xml:space="preserve">        if [[ "${{ github.ref }}" == "refs/heads/main" || "${{ github.event.inputs.environment }}" == "production" ]]; then</w:t>
        <w:br/>
        <w:t xml:space="preserve">          echo "DEPLOY_ENV=production" &gt;&gt; $GITHUB_ENV</w:t>
        <w:br/>
        <w:t xml:space="preserve">          echo "TARGET_BRANCH=main" &gt;&gt; $GITHUB_ENV</w:t>
        <w:br/>
        <w:t xml:space="preserve">        else</w:t>
        <w:br/>
        <w:t xml:space="preserve">          echo "DEPLOY_ENV=staging" &gt;&gt; $GITHUB_ENV</w:t>
        <w:br/>
        <w:t xml:space="preserve">          echo "TARGET_BRANCH=staging" &gt;&gt; $GITHUB_ENV</w:t>
        <w:br/>
        <w:t xml:space="preserve">        fi</w:t>
        <w:br/>
        <w:br/>
        <w:t xml:space="preserve">    - name: Checkout GitOps repository</w:t>
        <w:br/>
        <w:t xml:space="preserve">      uses: actions/checkout@v3</w:t>
        <w:br/>
        <w:t xml:space="preserve">      with:</w:t>
        <w:br/>
        <w:t xml:space="preserve">        repository: kai-platform/kai-gitops</w:t>
        <w:br/>
        <w:t xml:space="preserve">        path: gitops</w:t>
        <w:br/>
        <w:t xml:space="preserve">        token: ${{ secrets.GITOPS_PAT }}</w:t>
        <w:br/>
        <w:t xml:space="preserve">        ref: ${{ env.TARGET_BRANCH }}</w:t>
        <w:br/>
        <w:br/>
        <w:t xml:space="preserve">    - name: Update image tags in HelmReleases</w:t>
        <w:br/>
        <w:t xml:space="preserve">      run: |</w:t>
        <w:br/>
        <w:t xml:space="preserve">        echo "Updating image tags for ${{ env.DEPLOY_ENV }} environment..."</w:t>
        <w:br/>
        <w:br/>
        <w:t xml:space="preserve">        # Update coordinator release</w:t>
        <w:br/>
        <w:t xml:space="preserve">        cd gitops/clusters/${{ env.DEPLOY_ENV }}/releases</w:t>
        <w:br/>
        <w:br/>
        <w:t xml:space="preserve">        # Use yq to update the image tag in the HelmRelease</w:t>
        <w:br/>
        <w:t xml:space="preserve">        yq e '.spec.values.image.tag = "${{ github.sha }}"' -i coordinator.yaml</w:t>
        <w:br/>
        <w:br/>
        <w:t xml:space="preserve">        # Additional services can be updated similarly</w:t>
        <w:br/>
        <w:br/>
        <w:t xml:space="preserve">        git config --global user.name "Kai CI Bot"</w:t>
        <w:br/>
        <w:t xml:space="preserve">        git config --global user.email "ci-bot@kai-platform.com"</w:t>
        <w:br/>
        <w:br/>
        <w:t xml:space="preserve">        git add .</w:t>
        <w:br/>
        <w:t xml:space="preserve">        git commit -m "ci: update image tags to ${{ github.sha }} for ${{ env.DEPLOY_ENV }}" || echo "No changes to commit"</w:t>
        <w:br/>
        <w:t xml:space="preserve">        git push</w:t>
        <w:br/>
      </w:r>
    </w:p>
    <w:p>
      <w:pPr>
        <w:pStyle w:val="Heading4"/>
      </w:pPr>
      <w:r>
        <w:t>GitHub Secrets and Environments</w:t>
      </w:r>
    </w:p>
    <w:p>
      <w:r>
        <w:t>The pipeline uses the following secrets, which should be set in your GitHub repository:</w:t>
      </w:r>
    </w:p>
    <w:p>
      <w:pPr>
        <w:pStyle w:val="ListBullet"/>
      </w:pPr>
      <w:r>
        <w:t>GITHUB_TOKEN: GitHub token with write:packages permission (automatically provided by GitHub Actions)</w:t>
      </w:r>
    </w:p>
    <w:p>
      <w:pPr>
        <w:pStyle w:val="ListBullet"/>
      </w:pPr>
      <w:r>
        <w:t>KUBE_CONFIG_DATA: Base64-encoded Kubernetes config file</w:t>
      </w:r>
    </w:p>
    <w:p>
      <w:pPr>
        <w:pStyle w:val="ListBullet"/>
      </w:pPr>
      <w:r>
        <w:t>VERCEL_TOKEN: Vercel API token</w:t>
      </w:r>
    </w:p>
    <w:p>
      <w:pPr>
        <w:pStyle w:val="ListBullet"/>
      </w:pPr>
      <w:r>
        <w:t>VERCEL_ORG_ID: Vercel organization ID</w:t>
      </w:r>
    </w:p>
    <w:p>
      <w:pPr>
        <w:pStyle w:val="ListBullet"/>
      </w:pPr>
      <w:r>
        <w:t>VERCEL_PROJECT_ID_CLIENT: Vercel project ID for the client app</w:t>
      </w:r>
    </w:p>
    <w:p>
      <w:pPr>
        <w:pStyle w:val="ListBullet"/>
      </w:pPr>
      <w:r>
        <w:t>VERCEL_PROJECT_ID_ADMIN: Vercel project ID for the admin panel</w:t>
      </w:r>
    </w:p>
    <w:p>
      <w:pPr>
        <w:pStyle w:val="ListBullet"/>
      </w:pPr>
      <w:r>
        <w:t>SUPABASE_URL_STAGING: Supabase URL for staging</w:t>
      </w:r>
    </w:p>
    <w:p>
      <w:pPr>
        <w:pStyle w:val="ListBullet"/>
      </w:pPr>
      <w:r>
        <w:t>SUPABASE_KEY_STAGING: Supabase service role key for staging</w:t>
      </w:r>
    </w:p>
    <w:p>
      <w:pPr>
        <w:pStyle w:val="ListBullet"/>
      </w:pPr>
      <w:r>
        <w:t>SUPABASE_URL_PRODUCTION: Supabase URL for production</w:t>
      </w:r>
    </w:p>
    <w:p>
      <w:pPr>
        <w:pStyle w:val="ListBullet"/>
      </w:pPr>
      <w:r>
        <w:t>SUPABASE_KEY_PRODUCTION: Supabase service role key for production</w:t>
      </w:r>
    </w:p>
    <w:p>
      <w:pPr>
        <w:pStyle w:val="ListBullet"/>
      </w:pPr>
      <w:r>
        <w:t>GITOPS_PAT: GitHub Personal Access Token with repo scope (for Flux GitOps)</w:t>
      </w:r>
    </w:p>
    <w:p>
      <w:pPr>
        <w:pStyle w:val="ListBullet"/>
      </w:pPr>
      <w:r>
        <w:t>SLACK_WEBHOOK: Slack webhook URL for notifications (optional)</w:t>
      </w:r>
    </w:p>
    <w:p>
      <w:r>
        <w:rPr>
          <w:rFonts w:ascii="Courier New" w:hAnsi="Courier New"/>
          <w:sz w:val="18"/>
        </w:rPr>
        <w:t>GITHUB_TOKEN</w:t>
      </w:r>
    </w:p>
    <w:p>
      <w:r>
        <w:rPr>
          <w:rFonts w:ascii="Courier New" w:hAnsi="Courier New"/>
          <w:sz w:val="18"/>
        </w:rPr>
        <w:t>write:packages</w:t>
      </w:r>
    </w:p>
    <w:p>
      <w:r>
        <w:rPr>
          <w:rFonts w:ascii="Courier New" w:hAnsi="Courier New"/>
          <w:sz w:val="18"/>
        </w:rPr>
        <w:t>KUBE_CONFIG_DATA</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r>
        <w:rPr>
          <w:rFonts w:ascii="Courier New" w:hAnsi="Courier New"/>
          <w:sz w:val="18"/>
        </w:rPr>
        <w:t>SUPABASE_URL_STAGING</w:t>
      </w:r>
    </w:p>
    <w:p>
      <w:r>
        <w:rPr>
          <w:rFonts w:ascii="Courier New" w:hAnsi="Courier New"/>
          <w:sz w:val="18"/>
        </w:rPr>
        <w:t>SUPABASE_KEY_STAGING</w:t>
      </w:r>
    </w:p>
    <w:p>
      <w:r>
        <w:rPr>
          <w:rFonts w:ascii="Courier New" w:hAnsi="Courier New"/>
          <w:sz w:val="18"/>
        </w:rPr>
        <w:t>SUPABASE_URL_PRODUCTION</w:t>
      </w:r>
    </w:p>
    <w:p>
      <w:r>
        <w:rPr>
          <w:rFonts w:ascii="Courier New" w:hAnsi="Courier New"/>
          <w:sz w:val="18"/>
        </w:rPr>
        <w:t>SUPABASE_KEY_PRODUCTION</w:t>
      </w:r>
    </w:p>
    <w:p>
      <w:r>
        <w:rPr>
          <w:rFonts w:ascii="Courier New" w:hAnsi="Courier New"/>
          <w:sz w:val="18"/>
        </w:rPr>
        <w:t>GITOPS_PAT</w:t>
      </w:r>
    </w:p>
    <w:p>
      <w:r>
        <w:rPr>
          <w:rFonts w:ascii="Courier New" w:hAnsi="Courier New"/>
          <w:sz w:val="18"/>
        </w:rPr>
        <w:t>SLACK_WEBHOOK</w:t>
      </w:r>
    </w:p>
    <w:p>
      <w:pPr>
        <w:pStyle w:val="Heading3"/>
      </w:pPr>
      <w:r>
        <w:t>Development Environment</w:t>
      </w:r>
    </w:p>
    <w:p>
      <w:pPr>
        <w:pStyle w:val="Heading4"/>
      </w:pPr>
      <w:r>
        <w:t>Local Setup</w:t>
      </w:r>
    </w:p>
    <w:p>
      <w:pPr>
        <w:pStyle w:val="Heading5"/>
      </w:pPr>
      <w:r>
        <w:t>Prerequisites</w:t>
      </w:r>
    </w:p>
    <w:p>
      <w:pPr>
        <w:pStyle w:val="ListBullet"/>
      </w:pPr>
      <w:r>
        <w:t>Node.js (v16 or higher)</w:t>
      </w:r>
    </w:p>
    <w:p>
      <w:pPr>
        <w:pStyle w:val="ListBullet"/>
      </w:pPr>
      <w:r>
        <w:t>Yarn (v1.22 or higher)</w:t>
      </w:r>
    </w:p>
    <w:p>
      <w:pPr>
        <w:pStyle w:val="ListBullet"/>
      </w:pPr>
      <w:r>
        <w:t>MongoDB (v4.4 or higher)</w:t>
      </w:r>
    </w:p>
    <w:p>
      <w:pPr>
        <w:pStyle w:val="ListBullet"/>
      </w:pPr>
      <w:r>
        <w:t>Python 3.8+ (for ML components)</w:t>
      </w:r>
    </w:p>
    <w:p>
      <w:pPr>
        <w:pStyle w:val="ListBullet"/>
      </w:pPr>
      <w:r>
        <w:t>Docker and Docker Compose</w:t>
      </w:r>
    </w:p>
    <w:p>
      <w:pPr>
        <w:pStyle w:val="ListBullet"/>
      </w:pPr>
      <w:r>
        <w:t>Git</w:t>
      </w:r>
    </w:p>
    <w:p>
      <w:pPr>
        <w:pStyle w:val="Heading5"/>
      </w:pPr>
      <w:r>
        <w:t>Setup Steps</w:t>
      </w:r>
    </w:p>
    <w:p>
      <w:pPr>
        <w:pStyle w:val="ListNumber"/>
      </w:pPr>
      <w:r>
        <w:br/>
        <w:t>Clone the repository</w:t>
        <w:br/>
        <w:t>bash</w:t>
        <w:br/>
        <w:t xml:space="preserve">   git clone https://github.com/your-org/kai.git</w:t>
        <w:br/>
        <w:t xml:space="preserve">   cd kai</w:t>
        <w:br/>
      </w:r>
    </w:p>
    <w:p>
      <w:pPr>
        <w:pStyle w:val="ListNumber"/>
      </w:pPr>
      <w:r>
        <w:br/>
        <w:t>Install dependencies</w:t>
        <w:br/>
        <w:t>bash</w:t>
        <w:br/>
        <w:t xml:space="preserve">   yarn install</w:t>
        <w:br/>
      </w:r>
    </w:p>
    <w:p>
      <w:pPr>
        <w:pStyle w:val="ListNumber"/>
      </w:pPr>
      <w:r>
        <w:br/>
        <w:t>Set up environment variables</w:t>
        <w:br/>
        <w:t xml:space="preserve">   ```bash</w:t>
        <w:br/>
        <w:t xml:space="preserve">   # Use the centralized .env file in the root directory</w:t>
        <w:br/>
        <w:t xml:space="preserve">   cp .env.example .env</w:t>
        <w:br/>
      </w:r>
    </w:p>
    <w:p>
      <w:r>
        <w:t>Clone the repository</w:t>
        <w:br/>
        <w:t>bash</w:t>
        <w:br/>
        <w:t xml:space="preserve">   git clone https://github.com/your-org/kai.git</w:t>
        <w:br/>
        <w:t xml:space="preserve">   cd kai</w:t>
      </w:r>
    </w:p>
    <w:p>
      <w:r>
        <w:rPr>
          <w:rFonts w:ascii="Courier New" w:hAnsi="Courier New"/>
          <w:sz w:val="18"/>
        </w:rPr>
        <w:t>bash</w:t>
        <w:br/>
        <w:t xml:space="preserve">   git clone https://github.com/your-org/kai.git</w:t>
        <w:br/>
        <w:t xml:space="preserve">   cd kai</w:t>
      </w:r>
    </w:p>
    <w:p>
      <w:r>
        <w:t>Install dependencies</w:t>
        <w:br/>
        <w:t>bash</w:t>
        <w:br/>
        <w:t xml:space="preserve">   yarn install</w:t>
      </w:r>
    </w:p>
    <w:p>
      <w:r>
        <w:rPr>
          <w:rFonts w:ascii="Courier New" w:hAnsi="Courier New"/>
          <w:sz w:val="18"/>
        </w:rPr>
        <w:t>bash</w:t>
        <w:br/>
        <w:t xml:space="preserve">   yarn install</w:t>
      </w:r>
    </w:p>
    <w:p>
      <w:r>
        <w:t>Set up environment variables</w:t>
        <w:br/>
        <w:t xml:space="preserve">   ```bash</w:t>
        <w:br/>
        <w:t xml:space="preserve">   # Use the centralized .env file in the root directory</w:t>
        <w:br/>
        <w:t xml:space="preserve">   cp .env.example .env</w:t>
      </w:r>
    </w:p>
    <w:p>
      <w:r>
        <w:t># Configure all necessary environment variables in the .env file</w:t>
        <w:br/>
        <w:t xml:space="preserve">   # including database connections, API keys, services URLs, etc.</w:t>
        <w:br/>
        <w:t xml:space="preserve">   ```</w:t>
      </w:r>
    </w:p>
    <w:p>
      <w:pPr>
        <w:pStyle w:val="ListNumber"/>
      </w:pPr>
      <w:r>
        <w:t>Set up MongoDB</w:t>
        <w:br/>
        <w:t xml:space="preserve">   ```bash</w:t>
        <w:br/>
        <w:t xml:space="preserve">   # Option 1: Using Docker</w:t>
        <w:br/>
        <w:t xml:space="preserve">   docker run -d -p 27017:27017 --name kai-mongodb mongo:5</w:t>
      </w:r>
    </w:p>
    <w:p>
      <w:r>
        <w:t># Option 2: Using MongoDB Atlas</w:t>
        <w:br/>
        <w:t xml:space="preserve">   # Configure your MongoDB Atlas connection string in the root .env file</w:t>
        <w:br/>
        <w:t xml:space="preserve">   ```</w:t>
      </w:r>
    </w:p>
    <w:p>
      <w:pPr>
        <w:pStyle w:val="ListNumber"/>
      </w:pPr>
      <w:r>
        <w:br/>
        <w:t>Set up ML environment</w:t>
        <w:br/>
        <w:t>bash</w:t>
        <w:br/>
        <w:t xml:space="preserve">   cd packages/ml</w:t>
        <w:br/>
        <w:t xml:space="preserve">   python -m venv venv</w:t>
        <w:br/>
        <w:t xml:space="preserve">   source venv/bin/activate  # On Windows: venv\Scripts\activate</w:t>
        <w:br/>
        <w:t xml:space="preserve">   pip install -r requirements.txt</w:t>
        <w:br/>
      </w:r>
    </w:p>
    <w:p>
      <w:pPr>
        <w:pStyle w:val="ListNumber"/>
      </w:pPr>
      <w:r>
        <w:br/>
        <w:t>Set up Supabase for the queue system</w:t>
        <w:br/>
        <w:t xml:space="preserve">   ```bash</w:t>
        <w:br/>
        <w:t xml:space="preserve">   # Option 1: Using Supabase cloud</w:t>
        <w:br/>
        <w:t xml:space="preserve">   # Create a project at https://supabase.com and configure in the root .env file</w:t>
        <w:br/>
      </w:r>
    </w:p>
    <w:p>
      <w:r>
        <w:t>Set up ML environment</w:t>
        <w:br/>
        <w:t>bash</w:t>
        <w:br/>
        <w:t xml:space="preserve">   cd packages/ml</w:t>
        <w:br/>
        <w:t xml:space="preserve">   python -m venv venv</w:t>
        <w:br/>
        <w:t xml:space="preserve">   source venv/bin/activate  # On Windows: venv\Scripts\activate</w:t>
        <w:br/>
        <w:t xml:space="preserve">   pip install -r requirements.txt</w:t>
      </w:r>
    </w:p>
    <w:p>
      <w:r>
        <w:rPr>
          <w:rFonts w:ascii="Courier New" w:hAnsi="Courier New"/>
          <w:sz w:val="18"/>
        </w:rPr>
        <w:t>bash</w:t>
        <w:br/>
        <w:t xml:space="preserve">   cd packages/ml</w:t>
        <w:br/>
        <w:t xml:space="preserve">   python -m venv venv</w:t>
        <w:br/>
        <w:t xml:space="preserve">   source venv/bin/activate  # On Windows: venv\Scripts\activate</w:t>
        <w:br/>
        <w:t xml:space="preserve">   pip install -r requirements.txt</w:t>
      </w:r>
    </w:p>
    <w:p>
      <w:r>
        <w:t>Set up Supabase for the queue system</w:t>
        <w:br/>
        <w:t xml:space="preserve">   ```bash</w:t>
        <w:br/>
        <w:t xml:space="preserve">   # Option 1: Using Supabase cloud</w:t>
        <w:br/>
        <w:t xml:space="preserve">   # Create a project at https://supabase.com and configure in the root .env file</w:t>
      </w:r>
    </w:p>
    <w:p>
      <w:r>
        <w:t># Option 2: Using Supabase local development</w:t>
        <w:br/>
        <w:t xml:space="preserve">   npx supabase start</w:t>
        <w:br/>
        <w:t xml:space="preserve">   ```</w:t>
      </w:r>
    </w:p>
    <w:p>
      <w:pPr>
        <w:pStyle w:val="ListNumber"/>
      </w:pPr>
      <w:r>
        <w:t>Initialize database</w:t>
        <w:br/>
        <w:t>bash</w:t>
        <w:br/>
        <w:t xml:space="preserve">   yarn workspace @kai/server db:init</w:t>
      </w:r>
    </w:p>
    <w:p>
      <w:r>
        <w:rPr>
          <w:rFonts w:ascii="Courier New" w:hAnsi="Courier New"/>
          <w:sz w:val="18"/>
        </w:rPr>
        <w:t>bash</w:t>
        <w:br/>
        <w:t xml:space="preserve">   yarn workspace @kai/server db:init</w:t>
      </w:r>
    </w:p>
    <w:p>
      <w:pPr>
        <w:pStyle w:val="Heading4"/>
      </w:pPr>
      <w:r>
        <w:t>Running the Development Environment</w:t>
      </w:r>
    </w:p>
    <w:p>
      <w:pPr>
        <w:pStyle w:val="Heading5"/>
      </w:pPr>
      <w:r>
        <w:t>Starting the Backend</w:t>
      </w:r>
    </w:p>
    <w:p>
      <w:r>
        <w:rPr>
          <w:rFonts w:ascii="Courier New" w:hAnsi="Courier New"/>
          <w:sz w:val="18"/>
        </w:rPr>
        <w:t># Start the API server</w:t>
        <w:br/>
        <w:t>yarn workspace @kai/server dev</w:t>
        <w:br/>
        <w:br/>
        <w:t># In another terminal, start the ML services</w:t>
        <w:br/>
        <w:t>cd packages/ml</w:t>
        <w:br/>
        <w:t>source venv/bin/activate  # On Windows: venv\Scripts\activate</w:t>
        <w:br/>
        <w:t>python python/server.py</w:t>
        <w:br/>
      </w:r>
    </w:p>
    <w:p>
      <w:r>
        <w:rPr>
          <w:rFonts w:ascii="Courier New" w:hAnsi="Courier New"/>
          <w:sz w:val="18"/>
        </w:rPr>
        <w:t># Start the API server</w:t>
        <w:br/>
        <w:t>yarn workspace @kai/server dev</w:t>
        <w:br/>
        <w:br/>
        <w:t># In another terminal, start the ML services</w:t>
        <w:br/>
        <w:t>cd packages/ml</w:t>
        <w:br/>
        <w:t>source venv/bin/activate  # On Windows: venv\Scripts\activate</w:t>
        <w:br/>
        <w:t>python python/server.py</w:t>
        <w:br/>
      </w:r>
    </w:p>
    <w:p>
      <w:pPr>
        <w:pStyle w:val="Heading5"/>
      </w:pPr>
      <w:r>
        <w:t>Starting the Frontend</w:t>
      </w:r>
    </w:p>
    <w:p>
      <w:r>
        <w:rPr>
          <w:rFonts w:ascii="Courier New" w:hAnsi="Courier New"/>
          <w:sz w:val="18"/>
        </w:rPr>
        <w:t># Start the client app</w:t>
        <w:br/>
        <w:t>yarn workspace @kai/client dev</w:t>
        <w:br/>
        <w:br/>
        <w:t># In another terminal, start the admin app</w:t>
        <w:br/>
        <w:t>yarn workspace @kai/admin dev</w:t>
        <w:br/>
      </w:r>
    </w:p>
    <w:p>
      <w:r>
        <w:rPr>
          <w:rFonts w:ascii="Courier New" w:hAnsi="Courier New"/>
          <w:sz w:val="18"/>
        </w:rPr>
        <w:t># Start the client app</w:t>
        <w:br/>
        <w:t>yarn workspace @kai/client dev</w:t>
        <w:br/>
        <w:br/>
        <w:t># In another terminal, start the admin app</w:t>
        <w:br/>
        <w:t>yarn workspace @kai/admin dev</w:t>
        <w:br/>
      </w:r>
    </w:p>
    <w:p>
      <w:pPr>
        <w:pStyle w:val="Heading5"/>
      </w:pPr>
      <w:r>
        <w:t>Using Docker Compose for Development</w:t>
      </w:r>
    </w:p>
    <w:p>
      <w:r>
        <w:t>Create a docker-compose.dev.yml file:</w:t>
      </w:r>
    </w:p>
    <w:p>
      <w:r>
        <w:rPr>
          <w:rFonts w:ascii="Courier New" w:hAnsi="Courier New"/>
          <w:sz w:val="18"/>
        </w:rPr>
        <w:t>docker-compose.dev.yml</w:t>
      </w:r>
    </w:p>
    <w:p>
      <w:r>
        <w:rPr>
          <w:rFonts w:ascii="Courier New" w:hAnsi="Courier New"/>
          <w:sz w:val="18"/>
        </w:rPr>
        <w:t>version: '3.8'</w:t>
        <w:br/>
        <w:br/>
        <w:t>services:</w:t>
        <w:br/>
        <w:t xml:space="preserve">  mongodb:</w:t>
        <w:br/>
        <w:t xml:space="preserve">    image: mongo:5</w:t>
        <w:br/>
        <w:t xml:space="preserve">    ports:</w:t>
        <w:br/>
        <w:t xml:space="preserve">      - "27017:27017"</w:t>
        <w:br/>
        <w:t xml:space="preserve">    volumes:</w:t>
        <w:br/>
        <w:t xml:space="preserve">      - mongodb-data:/data/db</w:t>
        <w:br/>
        <w:t xml:space="preserve">    environment:</w:t>
        <w:br/>
        <w:t xml:space="preserve">      MONGO_INITDB_ROOT_USERNAME: kai</w:t>
        <w:br/>
        <w:t xml:space="preserve">      MONGO_INITDB_ROOT_PASSWORD: password</w:t>
        <w:br/>
        <w:br/>
        <w:t xml:space="preserve">  supabase:</w:t>
        <w:br/>
        <w:t xml:space="preserve">    image: supabase/supabase-local</w:t>
        <w:br/>
        <w:t xml:space="preserve">    ports:</w:t>
        <w:br/>
        <w:t xml:space="preserve">      - "8000:8000"</w:t>
        <w:br/>
        <w:t xml:space="preserve">    volumes:</w:t>
        <w:br/>
        <w:t xml:space="preserve">      - supabase-data:/var/lib/postgresql/data</w:t>
        <w:br/>
        <w:br/>
        <w:t>volumes:</w:t>
        <w:br/>
        <w:t xml:space="preserve">  mongodb-data:</w:t>
        <w:br/>
        <w:t xml:space="preserve">  supabase-data:</w:t>
        <w:br/>
      </w:r>
    </w:p>
    <w:p>
      <w:r>
        <w:rPr>
          <w:rFonts w:ascii="Courier New" w:hAnsi="Courier New"/>
          <w:sz w:val="18"/>
        </w:rPr>
        <w:t>version: '3.8'</w:t>
        <w:br/>
        <w:br/>
        <w:t>services:</w:t>
        <w:br/>
        <w:t xml:space="preserve">  mongodb:</w:t>
        <w:br/>
        <w:t xml:space="preserve">    image: mongo:5</w:t>
        <w:br/>
        <w:t xml:space="preserve">    ports:</w:t>
        <w:br/>
        <w:t xml:space="preserve">      - "27017:27017"</w:t>
        <w:br/>
        <w:t xml:space="preserve">    volumes:</w:t>
        <w:br/>
        <w:t xml:space="preserve">      - mongodb-data:/data/db</w:t>
        <w:br/>
        <w:t xml:space="preserve">    environment:</w:t>
        <w:br/>
        <w:t xml:space="preserve">      MONGO_INITDB_ROOT_USERNAME: kai</w:t>
        <w:br/>
        <w:t xml:space="preserve">      MONGO_INITDB_ROOT_PASSWORD: password</w:t>
        <w:br/>
        <w:br/>
        <w:t xml:space="preserve">  supabase:</w:t>
        <w:br/>
        <w:t xml:space="preserve">    image: supabase/supabase-local</w:t>
        <w:br/>
        <w:t xml:space="preserve">    ports:</w:t>
        <w:br/>
        <w:t xml:space="preserve">      - "8000:8000"</w:t>
        <w:br/>
        <w:t xml:space="preserve">    volumes:</w:t>
        <w:br/>
        <w:t xml:space="preserve">      - supabase-data:/var/lib/postgresql/data</w:t>
        <w:br/>
        <w:br/>
        <w:t>volumes:</w:t>
        <w:br/>
        <w:t xml:space="preserve">  mongodb-data:</w:t>
        <w:br/>
        <w:t xml:space="preserve">  supabase-data:</w:t>
        <w:br/>
      </w:r>
    </w:p>
    <w:p>
      <w:r>
        <w:t>Start the development dependencies:</w:t>
      </w:r>
    </w:p>
    <w:p>
      <w:r>
        <w:rPr>
          <w:rFonts w:ascii="Courier New" w:hAnsi="Courier New"/>
          <w:sz w:val="18"/>
        </w:rPr>
        <w:t>docker-compose -f docker-compose.dev.yml up -d</w:t>
        <w:br/>
      </w:r>
    </w:p>
    <w:p>
      <w:r>
        <w:rPr>
          <w:rFonts w:ascii="Courier New" w:hAnsi="Courier New"/>
          <w:sz w:val="18"/>
        </w:rPr>
        <w:t>docker-compose -f docker-compose.dev.yml up -d</w:t>
        <w:br/>
      </w:r>
    </w:p>
    <w:p>
      <w:pPr>
        <w:pStyle w:val="Heading4"/>
      </w:pPr>
      <w:r>
        <w:t>Development Workflow</w:t>
      </w:r>
    </w:p>
    <w:p>
      <w:pPr>
        <w:pStyle w:val="Heading5"/>
      </w:pPr>
      <w:r>
        <w:t>Using the MCP Server in Development</w:t>
      </w:r>
    </w:p>
    <w:p>
      <w:r>
        <w:rPr>
          <w:rFonts w:ascii="Courier New" w:hAnsi="Courier New"/>
          <w:sz w:val="18"/>
        </w:rPr>
        <w:t># Start the MCP server</w:t>
        <w:br/>
        <w:t>cd packages/ml</w:t>
        <w:br/>
        <w:t>source mcp-venv/bin/activate  # On Windows: mcp-venv\Scripts\activate</w:t>
        <w:br/>
        <w:t>python python/mcp_server.py</w:t>
        <w:br/>
        <w:br/>
        <w:t># In your application code, enable MCP integration</w:t>
        <w:br/>
        <w:t># Set environment variables:</w:t>
        <w:br/>
        <w:t># - MCP_SERVER_URL=http://localhost:8000</w:t>
        <w:br/>
        <w:t># - USE_MCP_SERVER=true</w:t>
        <w:br/>
      </w:r>
    </w:p>
    <w:p>
      <w:r>
        <w:rPr>
          <w:rFonts w:ascii="Courier New" w:hAnsi="Courier New"/>
          <w:sz w:val="18"/>
        </w:rPr>
        <w:t># Start the MCP server</w:t>
        <w:br/>
        <w:t>cd packages/ml</w:t>
        <w:br/>
        <w:t>source mcp-venv/bin/activate  # On Windows: mcp-venv\Scripts\activate</w:t>
        <w:br/>
        <w:t>python python/mcp_server.py</w:t>
        <w:br/>
        <w:br/>
        <w:t># In your application code, enable MCP integration</w:t>
        <w:br/>
        <w:t># Set environment variables:</w:t>
        <w:br/>
        <w:t># - MCP_SERVER_URL=http://localhost:8000</w:t>
        <w:br/>
        <w:t># - USE_MCP_SERVER=true</w:t>
        <w:br/>
      </w:r>
    </w:p>
    <w:p>
      <w:pPr>
        <w:pStyle w:val="Heading5"/>
      </w:pPr>
      <w:r>
        <w:t>Code Organization</w:t>
      </w:r>
    </w:p>
    <w:p>
      <w:r>
        <w:rPr>
          <w:rFonts w:ascii="Courier New" w:hAnsi="Courier New"/>
          <w:sz w:val="18"/>
        </w:rPr>
        <w:t>packages/</w:t>
        <w:br/>
        <w:t>├── admin/             # Admin Panel (Next.js)</w:t>
        <w:br/>
        <w:t>├── client/            # Client App (Gatsby)</w:t>
        <w:br/>
        <w:t>├── ml/                # Machine Learning</w:t>
        <w:br/>
        <w:t>│   ├── python/        # Python ML code</w:t>
        <w:br/>
        <w:t>│   └── src/           # TypeScript interfaces</w:t>
        <w:br/>
        <w:t>├── server/            # API Server</w:t>
        <w:br/>
        <w:t>│   ├── src/           # Source code</w:t>
        <w:br/>
        <w:t>│   │   ├── controllers/   # API controllers</w:t>
        <w:br/>
        <w:t>│   │   ├── middleware/    # Middleware</w:t>
        <w:br/>
        <w:t>│   │   ├── models/        # Data models</w:t>
        <w:br/>
        <w:t>│   │   ├── routes/        # API routes</w:t>
        <w:br/>
        <w:t>│   │   ├── services/      # Business logic</w:t>
        <w:br/>
        <w:t>│   │   └── utils/         # Utilities</w:t>
        <w:br/>
        <w:t>│   └── tests/         # Tests</w:t>
        <w:br/>
        <w:t>└── shared/            # Shared code and types</w:t>
        <w:br/>
      </w:r>
    </w:p>
    <w:p>
      <w:r>
        <w:rPr>
          <w:rFonts w:ascii="Courier New" w:hAnsi="Courier New"/>
          <w:sz w:val="18"/>
        </w:rPr>
        <w:t>packages/</w:t>
        <w:br/>
        <w:t>├── admin/             # Admin Panel (Next.js)</w:t>
        <w:br/>
        <w:t>├── client/            # Client App (Gatsby)</w:t>
        <w:br/>
        <w:t>├── ml/                # Machine Learning</w:t>
        <w:br/>
        <w:t>│   ├── python/        # Python ML code</w:t>
        <w:br/>
        <w:t>│   └── src/           # TypeScript interfaces</w:t>
        <w:br/>
        <w:t>├── server/            # API Server</w:t>
        <w:br/>
        <w:t>│   ├── src/           # Source code</w:t>
        <w:br/>
        <w:t>│   │   ├── controllers/   # API controllers</w:t>
        <w:br/>
        <w:t>│   │   ├── middleware/    # Middleware</w:t>
        <w:br/>
        <w:t>│   │   ├── models/        # Data models</w:t>
        <w:br/>
        <w:t>│   │   ├── routes/        # API routes</w:t>
        <w:br/>
        <w:t>│   │   ├── services/      # Business logic</w:t>
        <w:br/>
        <w:t>│   │   └── utils/         # Utilities</w:t>
        <w:br/>
        <w:t>│   └── tests/         # Tests</w:t>
        <w:br/>
        <w:t>└── shared/            # Shared code and types</w:t>
        <w:br/>
      </w:r>
    </w:p>
    <w:p>
      <w:pPr>
        <w:pStyle w:val="Heading5"/>
      </w:pPr>
      <w:r>
        <w:t>Git Workflow</w:t>
      </w:r>
    </w:p>
    <w:p>
      <w:pPr>
        <w:pStyle w:val="ListNumber"/>
      </w:pPr>
      <w:r>
        <w:t>Branch naming convention</w:t>
      </w:r>
    </w:p>
    <w:p>
      <w:pPr>
        <w:pStyle w:val="ListNumber"/>
      </w:pPr>
      <w:r>
        <w:t>Feature branches: feature/feature-name</w:t>
      </w:r>
    </w:p>
    <w:p>
      <w:pPr>
        <w:pStyle w:val="ListNumber"/>
      </w:pPr>
      <w:r>
        <w:t>Bug fix branches: fix/bug-name</w:t>
      </w:r>
    </w:p>
    <w:p>
      <w:pPr>
        <w:pStyle w:val="ListNumber"/>
      </w:pPr>
      <w:r>
        <w:t>Refactoring branches: refactor/refactor-name</w:t>
      </w:r>
    </w:p>
    <w:p>
      <w:pPr>
        <w:pStyle w:val="ListNumber"/>
      </w:pPr>
      <w:r>
        <w:br/>
        <w:t>Documentation branches: docs/doc-name</w:t>
        <w:br/>
      </w:r>
    </w:p>
    <w:p>
      <w:pPr>
        <w:pStyle w:val="ListNumber"/>
      </w:pPr>
      <w:r>
        <w:br/>
        <w:t>Commit message convention</w:t>
        <w:br/>
      </w:r>
    </w:p>
    <w:p>
      <w:pPr>
        <w:pStyle w:val="ListNumber"/>
      </w:pPr>
      <w:r>
        <w:t>Use conventional commits format: type(scope): message</w:t>
      </w:r>
    </w:p>
    <w:p>
      <w:pPr>
        <w:pStyle w:val="ListNumber"/>
      </w:pPr>
      <w:r>
        <w:br/>
        <w:t>Example: feat(material-recognition): add confidence fusion algorithm</w:t>
        <w:br/>
      </w:r>
    </w:p>
    <w:p>
      <w:pPr>
        <w:pStyle w:val="ListNumber"/>
      </w:pPr>
      <w:r>
        <w:br/>
        <w:t>Pull Request workflow</w:t>
        <w:br/>
      </w:r>
    </w:p>
    <w:p>
      <w:pPr>
        <w:pStyle w:val="ListNumber"/>
      </w:pPr>
      <w:r>
        <w:t>Create PR against main branch</w:t>
      </w:r>
    </w:p>
    <w:p>
      <w:pPr>
        <w:pStyle w:val="ListNumber"/>
      </w:pPr>
      <w:r>
        <w:t>Require at least one review</w:t>
      </w:r>
    </w:p>
    <w:p>
      <w:pPr>
        <w:pStyle w:val="ListNumber"/>
      </w:pPr>
      <w:r>
        <w:t>Pass all automated checks</w:t>
      </w:r>
    </w:p>
    <w:p>
      <w:pPr>
        <w:pStyle w:val="ListNumber"/>
      </w:pPr>
      <w:r>
        <w:t>Maintain clean commit history (rebase preferred over merge)</w:t>
      </w:r>
    </w:p>
    <w:p>
      <w:r>
        <w:rPr>
          <w:rFonts w:ascii="Courier New" w:hAnsi="Courier New"/>
          <w:sz w:val="18"/>
        </w:rPr>
        <w:t>feature/feature-name</w:t>
      </w:r>
    </w:p>
    <w:p>
      <w:r>
        <w:rPr>
          <w:rFonts w:ascii="Courier New" w:hAnsi="Courier New"/>
          <w:sz w:val="18"/>
        </w:rPr>
        <w:t>fix/bug-name</w:t>
      </w:r>
    </w:p>
    <w:p>
      <w:r>
        <w:rPr>
          <w:rFonts w:ascii="Courier New" w:hAnsi="Courier New"/>
          <w:sz w:val="18"/>
        </w:rPr>
        <w:t>refactor/refactor-name</w:t>
      </w:r>
    </w:p>
    <w:p>
      <w:r>
        <w:t>Documentation branches: docs/doc-name</w:t>
      </w:r>
    </w:p>
    <w:p>
      <w:r>
        <w:rPr>
          <w:rFonts w:ascii="Courier New" w:hAnsi="Courier New"/>
          <w:sz w:val="18"/>
        </w:rPr>
        <w:t>docs/doc-name</w:t>
      </w:r>
    </w:p>
    <w:p>
      <w:r>
        <w:t>Commit message convention</w:t>
      </w:r>
    </w:p>
    <w:p>
      <w:r>
        <w:rPr>
          <w:rFonts w:ascii="Courier New" w:hAnsi="Courier New"/>
          <w:sz w:val="18"/>
        </w:rPr>
        <w:t>type(scope): message</w:t>
      </w:r>
    </w:p>
    <w:p>
      <w:r>
        <w:t>Example: feat(material-recognition): add confidence fusion algorithm</w:t>
      </w:r>
    </w:p>
    <w:p>
      <w:r>
        <w:rPr>
          <w:rFonts w:ascii="Courier New" w:hAnsi="Courier New"/>
          <w:sz w:val="18"/>
        </w:rPr>
        <w:t>feat(material-recognition): add confidence fusion algorithm</w:t>
      </w:r>
    </w:p>
    <w:p>
      <w:r>
        <w:t>Pull Request workflow</w:t>
      </w:r>
    </w:p>
    <w:p>
      <w:r>
        <w:rPr>
          <w:rFonts w:ascii="Courier New" w:hAnsi="Courier New"/>
          <w:sz w:val="18"/>
        </w:rPr>
        <w:t>main</w:t>
      </w:r>
    </w:p>
    <w:p>
      <w:pPr>
        <w:pStyle w:val="Heading4"/>
      </w:pPr>
      <w:r>
        <w:t>Debugging</w:t>
      </w:r>
    </w:p>
    <w:p>
      <w:pPr>
        <w:pStyle w:val="Heading5"/>
      </w:pPr>
      <w:r>
        <w:t>Backend Debugging</w:t>
      </w:r>
    </w:p>
    <w:p>
      <w:pPr>
        <w:pStyle w:val="ListNumber"/>
      </w:pPr>
      <w:r>
        <w:t>Using Node.js Inspector</w:t>
        <w:br/>
        <w:t xml:space="preserve">   ```bash</w:t>
        <w:br/>
        <w:t xml:space="preserve">   # Start API server in debug mode</w:t>
        <w:br/>
        <w:t xml:space="preserve">   yarn workspace @kai/server dev:debug</w:t>
      </w:r>
    </w:p>
    <w:p>
      <w:r>
        <w:t># Then connect using Chrome DevTools or VS Code</w:t>
        <w:br/>
        <w:t xml:space="preserve">   ```</w:t>
      </w:r>
    </w:p>
    <w:p>
      <w:pPr>
        <w:pStyle w:val="ListNumber"/>
      </w:pPr>
      <w:r>
        <w:t>Using VS Code</w:t>
        <w:br/>
        <w:t xml:space="preserve">   Create a .vscode/launch.json file:</w:t>
        <w:br/>
        <w:t xml:space="preserve">   json</w:t>
        <w:br/>
        <w:t xml:space="preserve">   {</w:t>
        <w:br/>
        <w:t xml:space="preserve">     "version": "0.2.0",</w:t>
        <w:br/>
        <w:t xml:space="preserve">     "configurations": [</w:t>
        <w:br/>
        <w:t xml:space="preserve">       {</w:t>
        <w:br/>
        <w:t xml:space="preserve">         "type": "node",</w:t>
        <w:br/>
        <w:t xml:space="preserve">         "request": "launch",</w:t>
        <w:br/>
        <w:t xml:space="preserve">         "name": "Debug API Server",</w:t>
        <w:br/>
        <w:t xml:space="preserve">         "runtimeExecutable": "yarn",</w:t>
        <w:br/>
        <w:t xml:space="preserve">         "runtimeArgs": ["workspace", "@kai/server", "dev:debug"],</w:t>
        <w:br/>
        <w:t xml:space="preserve">         "port": 9229,</w:t>
        <w:br/>
        <w:t xml:space="preserve">         "sourceMaps": true,</w:t>
        <w:br/>
        <w:t xml:space="preserve">         "smartStep": true,</w:t>
        <w:br/>
        <w:t xml:space="preserve">         "outFiles": ["${workspaceFolder}/packages/server/dist/**/*.js"]</w:t>
        <w:br/>
        <w:t xml:space="preserve">       }</w:t>
        <w:br/>
        <w:t xml:space="preserve">     ]</w:t>
        <w:br/>
        <w:t xml:space="preserve">   }</w:t>
      </w:r>
    </w:p>
    <w:p>
      <w:r>
        <w:rPr>
          <w:rFonts w:ascii="Courier New" w:hAnsi="Courier New"/>
          <w:sz w:val="18"/>
        </w:rPr>
        <w:t>.vscode/launch.json</w:t>
      </w:r>
    </w:p>
    <w:p>
      <w:r>
        <w:rPr>
          <w:rFonts w:ascii="Courier New" w:hAnsi="Courier New"/>
          <w:sz w:val="18"/>
        </w:rPr>
        <w:t>json</w:t>
        <w:br/>
        <w:t xml:space="preserve">   {</w:t>
        <w:br/>
        <w:t xml:space="preserve">     "version": "0.2.0",</w:t>
        <w:br/>
        <w:t xml:space="preserve">     "configurations": [</w:t>
        <w:br/>
        <w:t xml:space="preserve">       {</w:t>
        <w:br/>
        <w:t xml:space="preserve">         "type": "node",</w:t>
        <w:br/>
        <w:t xml:space="preserve">         "request": "launch",</w:t>
        <w:br/>
        <w:t xml:space="preserve">         "name": "Debug API Server",</w:t>
        <w:br/>
        <w:t xml:space="preserve">         "runtimeExecutable": "yarn",</w:t>
        <w:br/>
        <w:t xml:space="preserve">         "runtimeArgs": ["workspace", "@kai/server", "dev:debug"],</w:t>
        <w:br/>
        <w:t xml:space="preserve">         "port": 9229,</w:t>
        <w:br/>
        <w:t xml:space="preserve">         "sourceMaps": true,</w:t>
        <w:br/>
        <w:t xml:space="preserve">         "smartStep": true,</w:t>
        <w:br/>
        <w:t xml:space="preserve">         "outFiles": ["${workspaceFolder}/packages/server/dist/**/*.js"]</w:t>
        <w:br/>
        <w:t xml:space="preserve">       }</w:t>
        <w:br/>
        <w:t xml:space="preserve">     ]</w:t>
        <w:br/>
        <w:t xml:space="preserve">   }</w:t>
      </w:r>
    </w:p>
    <w:p>
      <w:pPr>
        <w:pStyle w:val="Heading5"/>
      </w:pPr>
      <w:r>
        <w:t>Frontend Debugging</w:t>
      </w:r>
    </w:p>
    <w:p>
      <w:pPr>
        <w:pStyle w:val="ListNumber"/>
      </w:pPr>
      <w:r>
        <w:t>React Developer Tools</w:t>
      </w:r>
    </w:p>
    <w:p>
      <w:pPr>
        <w:pStyle w:val="ListNumber"/>
      </w:pPr>
      <w:r>
        <w:t>Install the browser extension</w:t>
      </w:r>
    </w:p>
    <w:p>
      <w:pPr>
        <w:pStyle w:val="ListNumber"/>
      </w:pPr>
      <w:r>
        <w:br/>
        <w:t>Use React DevTools Profiler for performance analysis</w:t>
        <w:br/>
      </w:r>
    </w:p>
    <w:p>
      <w:pPr>
        <w:pStyle w:val="ListNumber"/>
      </w:pPr>
      <w:r>
        <w:br/>
        <w:t>Redux DevTools (if using Redux)</w:t>
        <w:br/>
      </w:r>
    </w:p>
    <w:p>
      <w:pPr>
        <w:pStyle w:val="ListNumber"/>
      </w:pPr>
      <w:r>
        <w:t>Install the browser extension</w:t>
      </w:r>
    </w:p>
    <w:p>
      <w:pPr>
        <w:pStyle w:val="ListNumber"/>
      </w:pPr>
      <w:r>
        <w:t>Monitor state changes and actions</w:t>
      </w:r>
    </w:p>
    <w:p>
      <w:r>
        <w:t>Use React DevTools Profiler for performance analysis</w:t>
      </w:r>
    </w:p>
    <w:p>
      <w:r>
        <w:t>Redux DevTools (if using Redux)</w:t>
      </w:r>
    </w:p>
    <w:p>
      <w:pPr>
        <w:pStyle w:val="Heading5"/>
      </w:pPr>
      <w:r>
        <w:t>Python ML Debugging</w:t>
      </w:r>
    </w:p>
    <w:p>
      <w:pPr>
        <w:pStyle w:val="ListNumber"/>
      </w:pPr>
      <w:r>
        <w:br/>
        <w:t>Using VS Code</w:t>
        <w:br/>
        <w:t xml:space="preserve">   Configure .vscode/launch.json:</w:t>
        <w:br/>
        <w:t xml:space="preserve">   json</w:t>
        <w:br/>
        <w:t xml:space="preserve">   {</w:t>
        <w:br/>
        <w:t xml:space="preserve">     "version": "0.2.0",</w:t>
        <w:br/>
        <w:t xml:space="preserve">     "configurations": [</w:t>
        <w:br/>
        <w:t xml:space="preserve">       {</w:t>
        <w:br/>
        <w:t xml:space="preserve">         "name": "Python: ML Server",</w:t>
        <w:br/>
        <w:t xml:space="preserve">         "type": "python",</w:t>
        <w:br/>
        <w:t xml:space="preserve">         "request": "launch",</w:t>
        <w:br/>
        <w:t xml:space="preserve">         "program": "${workspaceFolder}/packages/ml/python/server.py",</w:t>
        <w:br/>
        <w:t xml:space="preserve">         "console": "integratedTerminal",</w:t>
        <w:br/>
        <w:t xml:space="preserve">         "env": {</w:t>
        <w:br/>
        <w:t xml:space="preserve">           "PYTHONPATH": "${workspaceFolder}/packages/ml"</w:t>
        <w:br/>
        <w:t xml:space="preserve">         }</w:t>
        <w:br/>
        <w:t xml:space="preserve">       }</w:t>
        <w:br/>
        <w:t xml:space="preserve">     ]</w:t>
        <w:br/>
        <w:t xml:space="preserve">   }</w:t>
        <w:br/>
      </w:r>
    </w:p>
    <w:p>
      <w:pPr>
        <w:pStyle w:val="ListNumber"/>
      </w:pPr>
      <w:r>
        <w:br/>
        <w:t>Using Python Debugger</w:t>
        <w:br/>
        <w:t>python</w:t>
        <w:br/>
        <w:t xml:space="preserve">   import pdb; pdb.set_trace()</w:t>
        <w:br/>
      </w:r>
    </w:p>
    <w:p>
      <w:r>
        <w:t>Using VS Code</w:t>
        <w:br/>
        <w:t xml:space="preserve">   Configure .vscode/launch.json:</w:t>
        <w:br/>
        <w:t xml:space="preserve">   json</w:t>
        <w:br/>
        <w:t xml:space="preserve">   {</w:t>
        <w:br/>
        <w:t xml:space="preserve">     "version": "0.2.0",</w:t>
        <w:br/>
        <w:t xml:space="preserve">     "configurations": [</w:t>
        <w:br/>
        <w:t xml:space="preserve">       {</w:t>
        <w:br/>
        <w:t xml:space="preserve">         "name": "Python: ML Server",</w:t>
        <w:br/>
        <w:t xml:space="preserve">         "type": "python",</w:t>
        <w:br/>
        <w:t xml:space="preserve">         "request": "launch",</w:t>
        <w:br/>
        <w:t xml:space="preserve">         "program": "${workspaceFolder}/packages/ml/python/server.py",</w:t>
        <w:br/>
        <w:t xml:space="preserve">         "console": "integratedTerminal",</w:t>
        <w:br/>
        <w:t xml:space="preserve">         "env": {</w:t>
        <w:br/>
        <w:t xml:space="preserve">           "PYTHONPATH": "${workspaceFolder}/packages/ml"</w:t>
        <w:br/>
        <w:t xml:space="preserve">         }</w:t>
        <w:br/>
        <w:t xml:space="preserve">       }</w:t>
        <w:br/>
        <w:t xml:space="preserve">     ]</w:t>
        <w:br/>
        <w:t xml:space="preserve">   }</w:t>
      </w:r>
    </w:p>
    <w:p>
      <w:r>
        <w:rPr>
          <w:rFonts w:ascii="Courier New" w:hAnsi="Courier New"/>
          <w:sz w:val="18"/>
        </w:rPr>
        <w:t>.vscode/launch.json</w:t>
      </w:r>
    </w:p>
    <w:p>
      <w:r>
        <w:rPr>
          <w:rFonts w:ascii="Courier New" w:hAnsi="Courier New"/>
          <w:sz w:val="18"/>
        </w:rPr>
        <w:t>json</w:t>
        <w:br/>
        <w:t xml:space="preserve">   {</w:t>
        <w:br/>
        <w:t xml:space="preserve">     "version": "0.2.0",</w:t>
        <w:br/>
        <w:t xml:space="preserve">     "configurations": [</w:t>
        <w:br/>
        <w:t xml:space="preserve">       {</w:t>
        <w:br/>
        <w:t xml:space="preserve">         "name": "Python: ML Server",</w:t>
        <w:br/>
        <w:t xml:space="preserve">         "type": "python",</w:t>
        <w:br/>
        <w:t xml:space="preserve">         "request": "launch",</w:t>
        <w:br/>
        <w:t xml:space="preserve">         "program": "${workspaceFolder}/packages/ml/python/server.py",</w:t>
        <w:br/>
        <w:t xml:space="preserve">         "console": "integratedTerminal",</w:t>
        <w:br/>
        <w:t xml:space="preserve">         "env": {</w:t>
        <w:br/>
        <w:t xml:space="preserve">           "PYTHONPATH": "${workspaceFolder}/packages/ml"</w:t>
        <w:br/>
        <w:t xml:space="preserve">         }</w:t>
        <w:br/>
        <w:t xml:space="preserve">       }</w:t>
        <w:br/>
        <w:t xml:space="preserve">     ]</w:t>
        <w:br/>
        <w:t xml:space="preserve">   }</w:t>
      </w:r>
    </w:p>
    <w:p>
      <w:r>
        <w:t>Using Python Debugger</w:t>
        <w:br/>
        <w:t>python</w:t>
        <w:br/>
        <w:t xml:space="preserve">   import pdb; pdb.set_trace()</w:t>
      </w:r>
    </w:p>
    <w:p>
      <w:r>
        <w:rPr>
          <w:rFonts w:ascii="Courier New" w:hAnsi="Courier New"/>
          <w:sz w:val="18"/>
        </w:rPr>
        <w:t>python</w:t>
        <w:br/>
        <w:t xml:space="preserve">   import pdb; pdb.set_trace()</w:t>
      </w:r>
    </w:p>
    <w:p>
      <w:pPr>
        <w:pStyle w:val="Heading4"/>
      </w:pPr>
      <w:r>
        <w:t>Common Development Tasks</w:t>
      </w:r>
    </w:p>
    <w:p>
      <w:pPr>
        <w:pStyle w:val="Heading5"/>
      </w:pPr>
      <w:r>
        <w:t>Adding a New Feature</w:t>
      </w:r>
    </w:p>
    <w:p>
      <w:pPr>
        <w:pStyle w:val="ListNumber"/>
      </w:pPr>
      <w:r>
        <w:t>Plan the feature</w:t>
      </w:r>
    </w:p>
    <w:p>
      <w:pPr>
        <w:pStyle w:val="ListNumber"/>
      </w:pPr>
      <w:r>
        <w:t>Define requirements and acceptance criteria</w:t>
      </w:r>
    </w:p>
    <w:p>
      <w:pPr>
        <w:pStyle w:val="ListNumber"/>
      </w:pPr>
      <w:r>
        <w:t>Identify affected packages and components</w:t>
      </w:r>
    </w:p>
    <w:p>
      <w:pPr>
        <w:pStyle w:val="ListNumber"/>
      </w:pPr>
      <w:r>
        <w:br/>
        <w:t>Create design document if needed</w:t>
        <w:br/>
      </w:r>
    </w:p>
    <w:p>
      <w:pPr>
        <w:pStyle w:val="ListNumber"/>
      </w:pPr>
      <w:r>
        <w:br/>
        <w:t>Implement the feature</w:t>
        <w:br/>
      </w:r>
    </w:p>
    <w:p>
      <w:pPr>
        <w:pStyle w:val="ListNumber"/>
      </w:pPr>
      <w:r>
        <w:t>Create a feature branch</w:t>
      </w:r>
    </w:p>
    <w:p>
      <w:pPr>
        <w:pStyle w:val="ListNumber"/>
      </w:pPr>
      <w:r>
        <w:t>Implement code changes</w:t>
      </w:r>
    </w:p>
    <w:p>
      <w:pPr>
        <w:pStyle w:val="ListNumber"/>
      </w:pPr>
      <w:r>
        <w:t>Write tests</w:t>
      </w:r>
    </w:p>
    <w:p>
      <w:pPr>
        <w:pStyle w:val="ListNumber"/>
      </w:pPr>
      <w:r>
        <w:br/>
        <w:t>Document the feature</w:t>
        <w:br/>
      </w:r>
    </w:p>
    <w:p>
      <w:pPr>
        <w:pStyle w:val="ListNumber"/>
      </w:pPr>
      <w:r>
        <w:br/>
        <w:t>Review and testing</w:t>
        <w:br/>
      </w:r>
    </w:p>
    <w:p>
      <w:pPr>
        <w:pStyle w:val="ListNumber"/>
      </w:pPr>
      <w:r>
        <w:t>Create a pull request</w:t>
      </w:r>
    </w:p>
    <w:p>
      <w:pPr>
        <w:pStyle w:val="ListNumber"/>
      </w:pPr>
      <w:r>
        <w:t>Address code review feedback</w:t>
      </w:r>
    </w:p>
    <w:p>
      <w:pPr>
        <w:pStyle w:val="ListNumber"/>
      </w:pPr>
      <w:r>
        <w:t>Verify all tests pass</w:t>
      </w:r>
    </w:p>
    <w:p>
      <w:pPr>
        <w:pStyle w:val="ListNumber"/>
      </w:pPr>
      <w:r>
        <w:br/>
        <w:t>Perform manual testing</w:t>
        <w:br/>
      </w:r>
    </w:p>
    <w:p>
      <w:pPr>
        <w:pStyle w:val="ListNumber"/>
      </w:pPr>
      <w:r>
        <w:br/>
        <w:t>Merge and deploy</w:t>
        <w:br/>
      </w:r>
    </w:p>
    <w:p>
      <w:pPr>
        <w:pStyle w:val="ListNumber"/>
      </w:pPr>
      <w:r>
        <w:t>Merge to main branch</w:t>
      </w:r>
    </w:p>
    <w:p>
      <w:pPr>
        <w:pStyle w:val="ListNumber"/>
      </w:pPr>
      <w:r>
        <w:t>Deploy to staging environment</w:t>
      </w:r>
    </w:p>
    <w:p>
      <w:pPr>
        <w:pStyle w:val="ListNumber"/>
      </w:pPr>
      <w:r>
        <w:t>Verify in staging</w:t>
      </w:r>
    </w:p>
    <w:p>
      <w:pPr>
        <w:pStyle w:val="ListNumber"/>
      </w:pPr>
      <w:r>
        <w:t>Deploy to production</w:t>
      </w:r>
    </w:p>
    <w:p>
      <w:r>
        <w:t>Create design document if needed</w:t>
      </w:r>
    </w:p>
    <w:p>
      <w:r>
        <w:t>Implement the feature</w:t>
      </w:r>
    </w:p>
    <w:p>
      <w:r>
        <w:t>Document the feature</w:t>
      </w:r>
    </w:p>
    <w:p>
      <w:r>
        <w:t>Review and testing</w:t>
      </w:r>
    </w:p>
    <w:p>
      <w:r>
        <w:t>Perform manual testing</w:t>
      </w:r>
    </w:p>
    <w:p>
      <w:r>
        <w:t>Merge and deploy</w:t>
      </w:r>
    </w:p>
    <w:p>
      <w:pPr>
        <w:pStyle w:val="Heading5"/>
      </w:pPr>
      <w:r>
        <w:t>Adding a New API Endpoint</w:t>
      </w:r>
    </w:p>
    <w:p>
      <w:pPr>
        <w:pStyle w:val="ListNumber"/>
      </w:pPr>
      <w:r>
        <w:t>Define the endpoint</w:t>
      </w:r>
    </w:p>
    <w:p>
      <w:pPr>
        <w:pStyle w:val="ListNumber"/>
      </w:pPr>
      <w:r>
        <w:t>Determine HTTP method and path</w:t>
      </w:r>
    </w:p>
    <w:p>
      <w:pPr>
        <w:pStyle w:val="ListNumber"/>
      </w:pPr>
      <w:r>
        <w:t>Define request parameters and body schema</w:t>
      </w:r>
    </w:p>
    <w:p>
      <w:pPr>
        <w:pStyle w:val="ListNumber"/>
      </w:pPr>
      <w:r>
        <w:br/>
        <w:t>Define response schema and status codes</w:t>
        <w:br/>
      </w:r>
    </w:p>
    <w:p>
      <w:pPr>
        <w:pStyle w:val="ListNumber"/>
      </w:pPr>
      <w:r>
        <w:br/>
        <w:t>Implement the endpoint</w:t>
        <w:br/>
        <w:t xml:space="preserve">   ```typescript</w:t>
        <w:br/>
        <w:t xml:space="preserve">   // In packages/server/src/routes/material.routes.ts</w:t>
        <w:br/>
        <w:t xml:space="preserve">   router.post('/materials/search', validateSearchRequest, materialController.searchMaterials);</w:t>
        <w:br/>
      </w:r>
    </w:p>
    <w:p>
      <w:r>
        <w:t>Define response schema and status codes</w:t>
      </w:r>
    </w:p>
    <w:p>
      <w:r>
        <w:t>Implement the endpoint</w:t>
        <w:br/>
        <w:t xml:space="preserve">   ```typescript</w:t>
        <w:br/>
        <w:t xml:space="preserve">   // In packages/server/src/routes/material.routes.ts</w:t>
        <w:br/>
        <w:t xml:space="preserve">   router.post('/materials/search', validateSearchRequest, materialController.searchMaterials);</w:t>
      </w:r>
    </w:p>
    <w:p>
      <w:r>
        <w:t>// In packages/server/src/controllers/material.controller.ts</w:t>
        <w:br/>
        <w:t xml:space="preserve">   export const searchMaterials = async (req: Request, res: Response, next: NextFunction) =&gt; {</w:t>
        <w:br/>
        <w:t xml:space="preserve">     try {</w:t>
        <w:br/>
        <w:t xml:space="preserve">       const searchOptions = req.body;</w:t>
        <w:br/>
        <w:t xml:space="preserve">       const results = await knowledgeBaseService.searchMaterials(searchOptions);</w:t>
        <w:br/>
        <w:t xml:space="preserve">       res.json(results);</w:t>
        <w:br/>
        <w:t xml:space="preserve">     } catch (error) {</w:t>
        <w:br/>
        <w:t xml:space="preserve">       next(error);</w:t>
        <w:br/>
        <w:t xml:space="preserve">     }</w:t>
        <w:br/>
        <w:t xml:space="preserve">   };</w:t>
        <w:br/>
        <w:t xml:space="preserve">   ```</w:t>
      </w:r>
    </w:p>
    <w:p>
      <w:pPr>
        <w:pStyle w:val="ListNumber"/>
      </w:pPr>
      <w:r>
        <w:br/>
        <w:t>Test the endpoint</w:t>
        <w:br/>
        <w:t>``typescript</w:t>
        <w:br/>
        <w:t xml:space="preserve">   // In packages/server/tests/routes/material.routes.test.ts</w:t>
        <w:br/>
        <w:t xml:space="preserve">   describe('POST /materials/search', () =&gt; {</w:t>
        <w:br/>
        <w:t xml:space="preserve">     it('should return search results for valid query', async () =&gt; {</w:t>
        <w:br/>
        <w:t xml:space="preserve">       const response = await request(app)</w:t>
        <w:br/>
        <w:t xml:space="preserve">         .post('/materials/search')</w:t>
        <w:br/>
        <w:t xml:space="preserve">         .send({ query: 'ceramic', materialType: 'tile' })</w:t>
        <w:br/>
        <w:t xml:space="preserve">         .set('Authorization',Bearer ${testToken}`);</w:t>
        <w:br/>
        <w:t>expect(response.status).toBe(200);</w:t>
        <w:br/>
        <w:t xml:space="preserve">   expect(response.body.materials).toBeInstanceOf(Array);</w:t>
        <w:br/>
        <w:t xml:space="preserve"> });</w:t>
        <w:br/>
        <w:t xml:space="preserve">   });</w:t>
        <w:br/>
        <w:t xml:space="preserve">   ```</w:t>
        <w:br/>
      </w:r>
    </w:p>
    <w:p>
      <w:r>
        <w:t>Test the endpoint</w:t>
        <w:br/>
        <w:t>``typescript</w:t>
        <w:br/>
        <w:t xml:space="preserve">   // In packages/server/tests/routes/material.routes.test.ts</w:t>
        <w:br/>
        <w:t xml:space="preserve">   describe('POST /materials/search', () =&gt; {</w:t>
        <w:br/>
        <w:t xml:space="preserve">     it('should return search results for valid query', async () =&gt; {</w:t>
        <w:br/>
        <w:t xml:space="preserve">       const response = await request(app)</w:t>
        <w:br/>
        <w:t xml:space="preserve">         .post('/materials/search')</w:t>
        <w:br/>
        <w:t xml:space="preserve">         .send({ query: 'ceramic', materialType: 'tile' })</w:t>
        <w:br/>
        <w:t xml:space="preserve">         .set('Authorization',Bearer ${testToken}`);</w:t>
      </w:r>
    </w:p>
    <w:p>
      <w:r>
        <w:rPr>
          <w:rFonts w:ascii="Courier New" w:hAnsi="Courier New"/>
          <w:sz w:val="18"/>
        </w:rPr>
        <w:t>``typescript</w:t>
        <w:br/>
        <w:t xml:space="preserve">   // In packages/server/tests/routes/material.routes.test.ts</w:t>
        <w:br/>
        <w:t xml:space="preserve">   describe('POST /materials/search', () =&gt; {</w:t>
        <w:br/>
        <w:t xml:space="preserve">     it('should return search results for valid query', async () =&gt; {</w:t>
        <w:br/>
        <w:t xml:space="preserve">       const response = await request(app)</w:t>
        <w:br/>
        <w:t xml:space="preserve">         .post('/materials/search')</w:t>
        <w:br/>
        <w:t xml:space="preserve">         .send({ query: 'ceramic', materialType: 'tile' })</w:t>
        <w:br/>
        <w:t xml:space="preserve">         .set('Authorization',</w:t>
      </w:r>
    </w:p>
    <w:p>
      <w:r>
        <w:t>expect(response.status).toBe(200);</w:t>
        <w:br/>
        <w:t xml:space="preserve">   expect(response.body.materials).toBeInstanceOf(Array);</w:t>
        <w:br/>
        <w:t xml:space="preserve"> });</w:t>
        <w:br/>
        <w:t xml:space="preserve">   });</w:t>
        <w:br/>
        <w:t xml:space="preserve">   ```</w:t>
      </w:r>
    </w:p>
    <w:p>
      <w:pPr>
        <w:pStyle w:val="Heading5"/>
      </w:pPr>
      <w:r>
        <w:t>Creating a New React Component</w:t>
      </w:r>
    </w:p>
    <w:p>
      <w:pPr>
        <w:pStyle w:val="ListNumber"/>
      </w:pPr>
      <w:r>
        <w:t>Create the component file</w:t>
        <w:br/>
        <w:t xml:space="preserve">   ```tsx</w:t>
        <w:br/>
        <w:t xml:space="preserve">   // In packages/client/src/components/MaterialCard.tsx</w:t>
        <w:br/>
        <w:t xml:space="preserve">   import React from 'react';</w:t>
      </w:r>
    </w:p>
    <w:p>
      <w:r>
        <w:t>interface MaterialCardProps {</w:t>
        <w:br/>
        <w:t xml:space="preserve">     id: string;</w:t>
        <w:br/>
        <w:t xml:space="preserve">     name: string;</w:t>
        <w:br/>
        <w:t xml:space="preserve">     thumbnailUrl: string;</w:t>
        <w:br/>
        <w:t xml:space="preserve">     manufacturer: string;</w:t>
        <w:br/>
        <w:t xml:space="preserve">     onClick?: () =&gt; void;</w:t>
        <w:br/>
        <w:t xml:space="preserve">   }</w:t>
      </w:r>
    </w:p>
    <w:p>
      <w:r>
        <w:t>export const MaterialCard: React.FC = ({</w:t>
        <w:br/>
        <w:t xml:space="preserve">     id,</w:t>
        <w:br/>
        <w:t xml:space="preserve">     name,</w:t>
        <w:br/>
        <w:t xml:space="preserve">     thumbnailUrl,</w:t>
        <w:br/>
        <w:t xml:space="preserve">     manufacturer,</w:t>
        <w:br/>
        <w:t xml:space="preserve">     onClick</w:t>
        <w:br/>
        <w:t xml:space="preserve">   }) =&gt; {</w:t>
        <w:br/>
        <w:t xml:space="preserve">     return (</w:t>
        <w:br/>
        <w:t xml:space="preserve">       </w:t>
        <w:br/>
        <w:br/>
        <w:br/>
        <w:t>{name}</w:t>
        <w:br/>
        <w:t>{manufacturer}</w:t>
        <w:br/>
        <w:br/>
        <w:br/>
        <w:t xml:space="preserve">     );</w:t>
        <w:br/>
        <w:t xml:space="preserve">   };</w:t>
        <w:br/>
        <w:t xml:space="preserve">   ```</w:t>
      </w:r>
    </w:p>
    <w:p>
      <w:pPr>
        <w:pStyle w:val="Heading4"/>
      </w:pPr>
      <w:r>
        <w:t>{name}</w:t>
      </w:r>
    </w:p>
    <w:p>
      <w:r>
        <w:t>{manufacturer}</w:t>
      </w:r>
    </w:p>
    <w:p>
      <w:pPr>
        <w:pStyle w:val="ListNumber"/>
      </w:pPr>
      <w:r>
        <w:t>Create component tests</w:t>
        <w:br/>
        <w:t xml:space="preserve">   ```tsx</w:t>
        <w:br/>
        <w:t xml:space="preserve">   // In packages/client/src/components/tests/MaterialCard.test.tsx</w:t>
        <w:br/>
        <w:t xml:space="preserve">   import React from 'react';</w:t>
        <w:br/>
        <w:t xml:space="preserve">   import { render, screen, fireEvent } from '@testing-library/react';</w:t>
        <w:br/>
        <w:t xml:space="preserve">   import { MaterialCard } from '../MaterialCard';</w:t>
      </w:r>
    </w:p>
    <w:p>
      <w:r>
        <w:t>describe('MaterialCard', () =&gt; {</w:t>
        <w:br/>
        <w:t xml:space="preserve">     it('renders material information correctly', () =&gt; {</w:t>
        <w:br/>
        <w:t xml:space="preserve">       render(</w:t>
        <w:br/>
        <w:t xml:space="preserve">         </w:t>
        <w:br/>
        <w:t xml:space="preserve">       );</w:t>
      </w:r>
    </w:p>
    <w:p>
      <w:r>
        <w:rPr>
          <w:rFonts w:ascii="Courier New" w:hAnsi="Courier New"/>
          <w:sz w:val="18"/>
        </w:rPr>
        <w:t xml:space="preserve">   expect(screen.getByText('Ceramic Tile')).toBeInTheDocument();</w:t>
        <w:br/>
        <w:t xml:space="preserve">   expect(screen.getByText('Example Tiles Inc.')).toBeInTheDocument();</w:t>
        <w:br/>
        <w:t xml:space="preserve">   expect(screen.getByAltText('Ceramic Tile')).toHaveAttribute('src', '/example.jpg');</w:t>
        <w:br/>
        <w:t xml:space="preserve"> });</w:t>
        <w:br/>
        <w:br/>
        <w:t xml:space="preserve"> it('calls onClick when clicked', () =&gt; {</w:t>
        <w:br/>
        <w:t xml:space="preserve">   const handleClick = jest.fn();</w:t>
        <w:br/>
        <w:t xml:space="preserve">   render(</w:t>
        <w:br/>
        <w:t xml:space="preserve">     &lt;MaterialCard</w:t>
        <w:br/>
        <w:t xml:space="preserve">       id="material-123"</w:t>
        <w:br/>
        <w:t xml:space="preserve">       name="Ceramic Tile"</w:t>
        <w:br/>
        <w:t xml:space="preserve">       thumbnailUrl="/example.jpg"</w:t>
        <w:br/>
        <w:t xml:space="preserve">       manufacturer="Example Tiles Inc."</w:t>
        <w:br/>
        <w:t xml:space="preserve">       onClick={handleClick}</w:t>
        <w:br/>
        <w:t xml:space="preserve">     /&gt;</w:t>
        <w:br/>
        <w:t xml:space="preserve">   );</w:t>
        <w:br/>
        <w:br/>
        <w:t xml:space="preserve">   fireEvent.click(screen.getByText('Ceramic Tile'));</w:t>
        <w:br/>
        <w:t xml:space="preserve">   expect(handleClick).toHaveBeenCalledTimes(1);</w:t>
        <w:br/>
        <w:t xml:space="preserve"> });</w:t>
        <w:br/>
      </w:r>
    </w:p>
    <w:p>
      <w:r>
        <w:rPr>
          <w:rFonts w:ascii="Courier New" w:hAnsi="Courier New"/>
          <w:sz w:val="18"/>
        </w:rPr>
        <w:t xml:space="preserve">   expect(screen.getByText('Ceramic Tile')).toBeInTheDocument();</w:t>
        <w:br/>
        <w:t xml:space="preserve">   expect(screen.getByText('Example Tiles Inc.')).toBeInTheDocument();</w:t>
        <w:br/>
        <w:t xml:space="preserve">   expect(screen.getByAltText('Ceramic Tile')).toHaveAttribute('src', '/example.jpg');</w:t>
        <w:br/>
        <w:t xml:space="preserve"> });</w:t>
        <w:br/>
        <w:br/>
        <w:t xml:space="preserve"> it('calls onClick when clicked', () =&gt; {</w:t>
        <w:br/>
        <w:t xml:space="preserve">   const handleClick = jest.fn();</w:t>
        <w:br/>
        <w:t xml:space="preserve">   render(</w:t>
        <w:br/>
        <w:t xml:space="preserve">     &lt;MaterialCard</w:t>
        <w:br/>
        <w:t xml:space="preserve">       id="material-123"</w:t>
        <w:br/>
        <w:t xml:space="preserve">       name="Ceramic Tile"</w:t>
        <w:br/>
        <w:t xml:space="preserve">       thumbnailUrl="/example.jpg"</w:t>
        <w:br/>
        <w:t xml:space="preserve">       manufacturer="Example Tiles Inc."</w:t>
        <w:br/>
        <w:t xml:space="preserve">       onClick={handleClick}</w:t>
        <w:br/>
        <w:t xml:space="preserve">     /&gt;</w:t>
        <w:br/>
        <w:t xml:space="preserve">   );</w:t>
        <w:br/>
        <w:br/>
        <w:t xml:space="preserve">   fireEvent.click(screen.getByText('Ceramic Tile'));</w:t>
        <w:br/>
        <w:t xml:space="preserve">   expect(handleClick).toHaveBeenCalledTimes(1);</w:t>
        <w:br/>
        <w:t xml:space="preserve"> });</w:t>
        <w:br/>
      </w:r>
    </w:p>
    <w:p>
      <w:r>
        <w:t>});</w:t>
        <w:br/>
        <w:t xml:space="preserve">   ```</w:t>
      </w:r>
    </w:p>
    <w:p>
      <w:pPr>
        <w:pStyle w:val="Heading5"/>
      </w:pPr>
      <w:r>
        <w:t>Adding a New ML Model</w:t>
      </w:r>
    </w:p>
    <w:p>
      <w:pPr>
        <w:pStyle w:val="ListNumber"/>
      </w:pPr>
      <w:r>
        <w:t>Prepare the model code</w:t>
        <w:br/>
        <w:t xml:space="preserve">   ```python</w:t>
        <w:br/>
        <w:t xml:space="preserve">   # In packages/ml/python/models/texture_classifier.py</w:t>
        <w:br/>
        <w:t xml:space="preserve">   import tensorflow as tf</w:t>
        <w:br/>
        <w:t xml:space="preserve">   from tensorflow.keras import layers, models</w:t>
      </w:r>
    </w:p>
    <w:p>
      <w:r>
        <w:t>def create_texture_classifier(input_shape=(224, 224, 3), num_classes=10):</w:t>
        <w:br/>
        <w:t xml:space="preserve">       """Create a CNN model for texture classification."""</w:t>
        <w:br/>
        <w:t xml:space="preserve">       model = models.Sequential([</w:t>
        <w:br/>
        <w:t xml:space="preserve">           layers.Conv2D(32, (3, 3), activation='relu', input_shape=input_shape),</w:t>
        <w:br/>
        <w:t xml:space="preserve">           layers.MaxPooling2D((2, 2)),</w:t>
        <w:br/>
        <w:t xml:space="preserve">           layers.Conv2D(64, (3, 3), activation='relu'),</w:t>
        <w:br/>
        <w:t xml:space="preserve">           layers.MaxPooling2D((2, 2)),</w:t>
        <w:br/>
        <w:t xml:space="preserve">           layers.Conv2D(128, (3, 3), activation='relu'),</w:t>
        <w:br/>
        <w:t xml:space="preserve">           layers.MaxPooling2D((2, 2)),</w:t>
        <w:br/>
        <w:t xml:space="preserve">           layers.Conv2D(128, (3, 3), activation='relu'),</w:t>
        <w:br/>
        <w:t xml:space="preserve">           layers.MaxPooling2D((2, 2)),</w:t>
        <w:br/>
        <w:t xml:space="preserve">           layers.Flatten(),</w:t>
        <w:br/>
        <w:t xml:space="preserve">           layers.Dense(512, activation='relu'),</w:t>
        <w:br/>
        <w:t xml:space="preserve">           layers.Dropout(0.5),</w:t>
        <w:br/>
        <w:t xml:space="preserve">           layers.Dense(num_classes, activation='softmax')</w:t>
        <w:br/>
        <w:t xml:space="preserve">       ])</w:t>
      </w:r>
    </w:p>
    <w:p>
      <w:r>
        <w:rPr>
          <w:rFonts w:ascii="Courier New" w:hAnsi="Courier New"/>
          <w:sz w:val="18"/>
        </w:rPr>
        <w:t xml:space="preserve">   model.compile(</w:t>
        <w:br/>
        <w:t xml:space="preserve">       optimizer='adam',</w:t>
        <w:br/>
        <w:t xml:space="preserve">       loss='categorical_crossentropy',</w:t>
        <w:br/>
        <w:t xml:space="preserve">       metrics=['accuracy']</w:t>
        <w:br/>
        <w:t xml:space="preserve">   )</w:t>
        <w:br/>
        <w:br/>
        <w:t xml:space="preserve">   return model</w:t>
        <w:br/>
      </w:r>
    </w:p>
    <w:p>
      <w:r>
        <w:rPr>
          <w:rFonts w:ascii="Courier New" w:hAnsi="Courier New"/>
          <w:sz w:val="18"/>
        </w:rPr>
        <w:t xml:space="preserve">   model.compile(</w:t>
        <w:br/>
        <w:t xml:space="preserve">       optimizer='adam',</w:t>
        <w:br/>
        <w:t xml:space="preserve">       loss='categorical_crossentropy',</w:t>
        <w:br/>
        <w:t xml:space="preserve">       metrics=['accuracy']</w:t>
        <w:br/>
        <w:t xml:space="preserve">   )</w:t>
        <w:br/>
        <w:br/>
        <w:t xml:space="preserve">   return model</w:t>
        <w:br/>
      </w:r>
    </w:p>
    <w:p>
      <w:r>
        <w:t>```</w:t>
      </w:r>
    </w:p>
    <w:p>
      <w:pPr>
        <w:pStyle w:val="ListNumber"/>
      </w:pPr>
      <w:r>
        <w:t>Create a model trainer</w:t>
        <w:br/>
        <w:t xml:space="preserve">   ```python</w:t>
        <w:br/>
        <w:t xml:space="preserve">   # In packages/ml/python/trainers/texture_trainer.py</w:t>
        <w:br/>
        <w:t xml:space="preserve">   import os</w:t>
        <w:br/>
        <w:t xml:space="preserve">   import numpy as np</w:t>
        <w:br/>
        <w:t xml:space="preserve">   import tensorflow as tf</w:t>
        <w:br/>
        <w:t xml:space="preserve">   from models.texture_classifier import create_texture_classifier</w:t>
      </w:r>
    </w:p>
    <w:p>
      <w:r>
        <w:t>def train_texture_classifier(dataset_path, output_dir, epochs=10, batch_size=32):</w:t>
        <w:br/>
        <w:t xml:space="preserve">       """Train the texture classifier on a dataset."""</w:t>
        <w:br/>
        <w:t xml:space="preserve">       # Load and preprocess data</w:t>
        <w:br/>
        <w:t xml:space="preserve">       # ...</w:t>
      </w:r>
    </w:p>
    <w:p>
      <w:r>
        <w:rPr>
          <w:rFonts w:ascii="Courier New" w:hAnsi="Courier New"/>
          <w:sz w:val="18"/>
        </w:rPr>
        <w:t xml:space="preserve">   # Create model</w:t>
        <w:br/>
        <w:t xml:space="preserve">   model = create_texture_classifier(num_classes=len(class_names))</w:t>
        <w:br/>
        <w:br/>
        <w:t xml:space="preserve">   # Train the model</w:t>
        <w:br/>
        <w:t xml:space="preserve">   history = model.fit(</w:t>
        <w:br/>
        <w:t xml:space="preserve">       train_dataset,</w:t>
        <w:br/>
        <w:t xml:space="preserve">       validation_data=validation_dataset,</w:t>
        <w:br/>
        <w:t xml:space="preserve">       epochs=epochs,</w:t>
        <w:br/>
        <w:t xml:space="preserve">       callbacks=[</w:t>
        <w:br/>
        <w:t xml:space="preserve">           tf.keras.callbacks.ModelCheckpoint(</w:t>
        <w:br/>
        <w:t xml:space="preserve">               filepath=os.path.join(output_dir, 'checkpoints'),</w:t>
        <w:br/>
        <w:t xml:space="preserve">               save_best_only=True</w:t>
        <w:br/>
        <w:t xml:space="preserve">           ),</w:t>
        <w:br/>
        <w:t xml:space="preserve">           tf.keras.callbacks.TensorBoard(</w:t>
        <w:br/>
        <w:t xml:space="preserve">               log_dir=os.path.join(output_dir, 'logs')</w:t>
        <w:br/>
        <w:t xml:space="preserve">           )</w:t>
        <w:br/>
        <w:t xml:space="preserve">       ]</w:t>
        <w:br/>
        <w:t xml:space="preserve">   )</w:t>
        <w:br/>
        <w:br/>
        <w:t xml:space="preserve">   # Save the model</w:t>
        <w:br/>
        <w:t xml:space="preserve">   model.save(os.path.join(output_dir, 'texture_classifier.h5'))</w:t>
        <w:br/>
        <w:br/>
        <w:t xml:space="preserve">   # Save class names</w:t>
        <w:br/>
        <w:t xml:space="preserve">   with open(os.path.join(output_dir, 'class_names.txt'), 'w') as f:</w:t>
        <w:br/>
        <w:t xml:space="preserve">       f.write('\n'.join(class_names))</w:t>
        <w:br/>
        <w:br/>
        <w:t xml:space="preserve">   return {</w:t>
        <w:br/>
        <w:t xml:space="preserve">       'model_path': os.path.join(output_dir, 'texture_classifier.h5'),</w:t>
        <w:br/>
        <w:t xml:space="preserve">       'class_names': class_names,</w:t>
        <w:br/>
        <w:t xml:space="preserve">       'accuracy': float(history.history['val_accuracy'][-1]),</w:t>
        <w:br/>
        <w:t xml:space="preserve">       'loss': float(history.history['val_loss'][-1])</w:t>
        <w:br/>
        <w:t xml:space="preserve">   }</w:t>
        <w:br/>
      </w:r>
    </w:p>
    <w:p>
      <w:r>
        <w:rPr>
          <w:rFonts w:ascii="Courier New" w:hAnsi="Courier New"/>
          <w:sz w:val="18"/>
        </w:rPr>
        <w:t xml:space="preserve">   # Create model</w:t>
        <w:br/>
        <w:t xml:space="preserve">   model = create_texture_classifier(num_classes=len(class_names))</w:t>
        <w:br/>
        <w:br/>
        <w:t xml:space="preserve">   # Train the model</w:t>
        <w:br/>
        <w:t xml:space="preserve">   history = model.fit(</w:t>
        <w:br/>
        <w:t xml:space="preserve">       train_dataset,</w:t>
        <w:br/>
        <w:t xml:space="preserve">       validation_data=validation_dataset,</w:t>
        <w:br/>
        <w:t xml:space="preserve">       epochs=epochs,</w:t>
        <w:br/>
        <w:t xml:space="preserve">       callbacks=[</w:t>
        <w:br/>
        <w:t xml:space="preserve">           tf.keras.callbacks.ModelCheckpoint(</w:t>
        <w:br/>
        <w:t xml:space="preserve">               filepath=os.path.join(output_dir, 'checkpoints'),</w:t>
        <w:br/>
        <w:t xml:space="preserve">               save_best_only=True</w:t>
        <w:br/>
        <w:t xml:space="preserve">           ),</w:t>
        <w:br/>
        <w:t xml:space="preserve">           tf.keras.callbacks.TensorBoard(</w:t>
        <w:br/>
        <w:t xml:space="preserve">               log_dir=os.path.join(output_dir, 'logs')</w:t>
        <w:br/>
        <w:t xml:space="preserve">           )</w:t>
        <w:br/>
        <w:t xml:space="preserve">       ]</w:t>
        <w:br/>
        <w:t xml:space="preserve">   )</w:t>
        <w:br/>
        <w:br/>
        <w:t xml:space="preserve">   # Save the model</w:t>
        <w:br/>
        <w:t xml:space="preserve">   model.save(os.path.join(output_dir, 'texture_classifier.h5'))</w:t>
        <w:br/>
        <w:br/>
        <w:t xml:space="preserve">   # Save class names</w:t>
        <w:br/>
        <w:t xml:space="preserve">   with open(os.path.join(output_dir, 'class_names.txt'), 'w') as f:</w:t>
        <w:br/>
        <w:t xml:space="preserve">       f.write('\n'.join(class_names))</w:t>
        <w:br/>
        <w:br/>
        <w:t xml:space="preserve">   return {</w:t>
        <w:br/>
        <w:t xml:space="preserve">       'model_path': os.path.join(output_dir, 'texture_classifier.h5'),</w:t>
        <w:br/>
        <w:t xml:space="preserve">       'class_names': class_names,</w:t>
        <w:br/>
        <w:t xml:space="preserve">       'accuracy': float(history.history['val_accuracy'][-1]),</w:t>
        <w:br/>
        <w:t xml:space="preserve">       'loss': float(history.history['val_loss'][-1])</w:t>
        <w:br/>
        <w:t xml:space="preserve">   }</w:t>
        <w:br/>
      </w:r>
    </w:p>
    <w:p>
      <w:r>
        <w:t>```</w:t>
      </w:r>
    </w:p>
    <w:p>
      <w:pPr>
        <w:pStyle w:val="ListNumber"/>
      </w:pPr>
      <w:r>
        <w:br/>
        <w:t>Create a model serving endpoint</w:t>
        <w:br/>
        <w:t xml:space="preserve">   ```python</w:t>
        <w:br/>
        <w:t xml:space="preserve">   # In packages/ml/python/server.py (add route)</w:t>
        <w:br/>
        <w:t xml:space="preserve">   @app.route('/api/classify-texture', methods=['POST'])</w:t>
        <w:br/>
        <w:t xml:space="preserve">   def classify_texture():</w:t>
        <w:br/>
        <w:t xml:space="preserve">       if 'image' not in request.files:</w:t>
        <w:br/>
        <w:t xml:space="preserve">           return jsonify({'error': 'No image provided'}), 400</w:t>
        <w:br/>
        <w:t>image_file = request.files['image']</w:t>
        <w:br/>
        <w:t xml:space="preserve">   img = load_and_preprocess_image(image_file)</w:t>
        <w:br/>
        <w:t># Load the model (cached)</w:t>
        <w:br/>
        <w:t xml:space="preserve">   model = get_texture_classifier()</w:t>
        <w:br/>
        <w:t># Make prediction</w:t>
        <w:br/>
        <w:t xml:space="preserve">   predictions = model.predict(np.expand_dims(img, axis=0))[0]</w:t>
        <w:br/>
        <w:t xml:space="preserve">   class_names = get_texture_class_names()</w:t>
        <w:br/>
        <w:t># Format results</w:t>
        <w:br/>
        <w:t xml:space="preserve">   results = [</w:t>
        <w:br/>
        <w:t xml:space="preserve">       {'class': class_name, 'confidence': float(confidence)}</w:t>
        <w:br/>
        <w:t xml:space="preserve">       for class_name, confidence in zip(class_names, predictions)</w:t>
        <w:br/>
        <w:t xml:space="preserve">   ]</w:t>
        <w:br/>
        <w:t># Sort by confidence</w:t>
        <w:br/>
        <w:t xml:space="preserve">   results.sort(key=lambda x: x['confidence'], reverse=True)</w:t>
        <w:br/>
        <w:t>return jsonify({</w:t>
        <w:br/>
        <w:t xml:space="preserve">       'results': results[:5],  # Top 5 predictions</w:t>
        <w:br/>
        <w:t xml:space="preserve">       'processingTimeMs': int((time.time() - start_time) * 1000)</w:t>
        <w:br/>
        <w:t xml:space="preserve">   })</w:t>
        <w:br/>
        <w:t xml:space="preserve">   ```</w:t>
        <w:br/>
      </w:r>
    </w:p>
    <w:p>
      <w:pPr>
        <w:pStyle w:val="ListNumber"/>
      </w:pPr>
      <w:r>
        <w:br/>
        <w:t>Create TypeScript interface</w:t>
        <w:br/>
        <w:t xml:space="preserve">   ```typescript</w:t>
        <w:br/>
        <w:t xml:space="preserve">   // In packages/ml/src/index.ts (add interface)</w:t>
        <w:br/>
        <w:t xml:space="preserve">   export interface TextureClassificationResult {</w:t>
        <w:br/>
        <w:t xml:space="preserve">     results: Array&lt;{</w:t>
        <w:br/>
        <w:t xml:space="preserve">       class: string;</w:t>
        <w:br/>
        <w:t xml:space="preserve">       confidence: number;</w:t>
        <w:br/>
        <w:t xml:space="preserve">     }&gt;;</w:t>
        <w:br/>
        <w:t xml:space="preserve">     processingTimeMs: number;</w:t>
        <w:br/>
        <w:t xml:space="preserve">   }</w:t>
        <w:br/>
      </w:r>
    </w:p>
    <w:p>
      <w:r>
        <w:t>Create a model serving endpoint</w:t>
        <w:br/>
        <w:t xml:space="preserve">   ```python</w:t>
        <w:br/>
        <w:t xml:space="preserve">   # In packages/ml/python/server.py (add route)</w:t>
        <w:br/>
        <w:t xml:space="preserve">   @app.route('/api/classify-texture', methods=['POST'])</w:t>
        <w:br/>
        <w:t xml:space="preserve">   def classify_texture():</w:t>
        <w:br/>
        <w:t xml:space="preserve">       if 'image' not in request.files:</w:t>
        <w:br/>
        <w:t xml:space="preserve">           return jsonify({'error': 'No image provided'}), 400</w:t>
      </w:r>
    </w:p>
    <w:p>
      <w:r>
        <w:t>image_file = request.files['image']</w:t>
        <w:br/>
        <w:t xml:space="preserve">   img = load_and_preprocess_image(image_file)</w:t>
      </w:r>
    </w:p>
    <w:p>
      <w:r>
        <w:t># Load the model (cached)</w:t>
        <w:br/>
        <w:t xml:space="preserve">   model = get_texture_classifier()</w:t>
      </w:r>
    </w:p>
    <w:p>
      <w:r>
        <w:t># Make prediction</w:t>
        <w:br/>
        <w:t xml:space="preserve">   predictions = model.predict(np.expand_dims(img, axis=0))[0]</w:t>
        <w:br/>
        <w:t xml:space="preserve">   class_names = get_texture_class_names()</w:t>
      </w:r>
    </w:p>
    <w:p>
      <w:r>
        <w:t># Format results</w:t>
        <w:br/>
        <w:t xml:space="preserve">   results = [</w:t>
        <w:br/>
        <w:t xml:space="preserve">       {'class': class_name, 'confidence': float(confidence)}</w:t>
        <w:br/>
        <w:t xml:space="preserve">       for class_name, confidence in zip(class_names, predictions)</w:t>
        <w:br/>
        <w:t xml:space="preserve">   ]</w:t>
      </w:r>
    </w:p>
    <w:p>
      <w:r>
        <w:t># Sort by confidence</w:t>
        <w:br/>
        <w:t xml:space="preserve">   results.sort(key=lambda x: x['confidence'], reverse=True)</w:t>
      </w:r>
    </w:p>
    <w:p>
      <w:r>
        <w:t>return jsonify({</w:t>
        <w:br/>
        <w:t xml:space="preserve">       'results': results[:5],  # Top 5 predictions</w:t>
        <w:br/>
        <w:t xml:space="preserve">       'processingTimeMs': int((time.time() - start_time) * 1000)</w:t>
        <w:br/>
        <w:t xml:space="preserve">   })</w:t>
        <w:br/>
        <w:t xml:space="preserve">   ```</w:t>
      </w:r>
    </w:p>
    <w:p>
      <w:r>
        <w:t>Create TypeScript interface</w:t>
        <w:br/>
        <w:t xml:space="preserve">   ```typescript</w:t>
        <w:br/>
        <w:t xml:space="preserve">   // In packages/ml/src/index.ts (add interface)</w:t>
        <w:br/>
        <w:t xml:space="preserve">   export interface TextureClassificationResult {</w:t>
        <w:br/>
        <w:t xml:space="preserve">     results: Array&lt;{</w:t>
        <w:br/>
        <w:t xml:space="preserve">       class: string;</w:t>
        <w:br/>
        <w:t xml:space="preserve">       confidence: number;</w:t>
        <w:br/>
        <w:t xml:space="preserve">     }&gt;;</w:t>
        <w:br/>
        <w:t xml:space="preserve">     processingTimeMs: number;</w:t>
        <w:br/>
        <w:t xml:space="preserve">   }</w:t>
      </w:r>
    </w:p>
    <w:p>
      <w:r>
        <w:t>export async function classifyTexture(</w:t>
        <w:br/>
        <w:t xml:space="preserve">     imagePath: string</w:t>
        <w:br/>
        <w:t xml:space="preserve">   ): Promise {</w:t>
        <w:br/>
        <w:t xml:space="preserve">     const formData = new FormData();</w:t>
        <w:br/>
        <w:t xml:space="preserve">     formData.append('image', fs.createReadStream(imagePath));</w:t>
      </w:r>
    </w:p>
    <w:p>
      <w:r>
        <w:rPr>
          <w:rFonts w:ascii="Courier New" w:hAnsi="Courier New"/>
          <w:sz w:val="18"/>
        </w:rPr>
        <w:t xml:space="preserve"> const response = await axios.post&lt;TextureClassificationResult&gt;(</w:t>
        <w:br/>
        <w:t xml:space="preserve">   `${ML_API_URL}/api/classify-texture`,</w:t>
        <w:br/>
        <w:t xml:space="preserve">   formData,</w:t>
        <w:br/>
        <w:t xml:space="preserve">   {</w:t>
        <w:br/>
        <w:t xml:space="preserve">     headers: {</w:t>
        <w:br/>
        <w:t xml:space="preserve">       'Content-Type': 'multipart/form-data'</w:t>
        <w:br/>
        <w:t xml:space="preserve">     }</w:t>
        <w:br/>
        <w:t xml:space="preserve">   }</w:t>
        <w:br/>
        <w:t xml:space="preserve"> );</w:t>
        <w:br/>
        <w:br/>
        <w:t xml:space="preserve"> return response.data;</w:t>
        <w:br/>
      </w:r>
    </w:p>
    <w:p>
      <w:r>
        <w:rPr>
          <w:rFonts w:ascii="Courier New" w:hAnsi="Courier New"/>
          <w:sz w:val="18"/>
        </w:rPr>
        <w:t xml:space="preserve"> const response = await axios.post&lt;TextureClassificationResult&gt;(</w:t>
        <w:br/>
        <w:t xml:space="preserve">   `${ML_API_URL}/api/classify-texture`,</w:t>
        <w:br/>
        <w:t xml:space="preserve">   formData,</w:t>
        <w:br/>
        <w:t xml:space="preserve">   {</w:t>
        <w:br/>
        <w:t xml:space="preserve">     headers: {</w:t>
        <w:br/>
        <w:t xml:space="preserve">       'Content-Type': 'multipart/form-data'</w:t>
        <w:br/>
        <w:t xml:space="preserve">     }</w:t>
        <w:br/>
        <w:t xml:space="preserve">   }</w:t>
        <w:br/>
        <w:t xml:space="preserve"> );</w:t>
        <w:br/>
        <w:br/>
        <w:t xml:space="preserve"> return response.data;</w:t>
        <w:br/>
      </w:r>
    </w:p>
    <w:p>
      <w:r>
        <w:t>}</w:t>
        <w:br/>
        <w:t xml:space="preserve">   ```</w:t>
      </w:r>
    </w:p>
    <w:p>
      <w:pPr>
        <w:pStyle w:val="Heading3"/>
      </w:pPr>
      <w:r>
        <w:t>Ongoing Maintenance and Updates</w:t>
      </w:r>
    </w:p>
    <w:p>
      <w:r>
        <w:t>Once your initial deployment is complete, the system is designed for easy maintenance and updates.</w:t>
      </w:r>
    </w:p>
    <w:p>
      <w:pPr>
        <w:pStyle w:val="Heading4"/>
      </w:pPr>
      <w:r>
        <w:t>Updating the Application</w:t>
      </w:r>
    </w:p>
    <w:p>
      <w:r>
        <w:t>With the automated GitHub Actions workflow, updating the KAI platform is straightforward:</w:t>
      </w:r>
    </w:p>
    <w:p>
      <w:pPr>
        <w:pStyle w:val="ListNumber"/>
      </w:pPr>
      <w:r>
        <w:t>Code Changes:</w:t>
      </w:r>
    </w:p>
    <w:p>
      <w:pPr>
        <w:pStyle w:val="ListNumber"/>
      </w:pPr>
      <w:r>
        <w:t>Make your changes in a feature branch</w:t>
      </w:r>
    </w:p>
    <w:p>
      <w:pPr>
        <w:pStyle w:val="ListNumber"/>
      </w:pPr>
      <w:r>
        <w:t>Create a pull request to the main branch</w:t>
      </w:r>
    </w:p>
    <w:p>
      <w:pPr>
        <w:pStyle w:val="ListNumber"/>
      </w:pPr>
      <w:r>
        <w:br/>
        <w:t>Review and merge the pull request</w:t>
        <w:br/>
      </w:r>
    </w:p>
    <w:p>
      <w:pPr>
        <w:pStyle w:val="ListNumber"/>
      </w:pPr>
      <w:r>
        <w:br/>
        <w:t>Automatic Deployment:</w:t>
        <w:br/>
      </w:r>
    </w:p>
    <w:p>
      <w:pPr>
        <w:pStyle w:val="ListNumber"/>
      </w:pPr>
      <w:r>
        <w:t>The GitHub Actions workflow automatically triggers when changes are pushed to the main branch</w:t>
      </w:r>
    </w:p>
    <w:p>
      <w:pPr>
        <w:pStyle w:val="ListNumber"/>
      </w:pPr>
      <w:r>
        <w:br/>
        <w:t>The workflow:</w:t>
        <w:br/>
        <w:br/>
        <w:t>Runs tests</w:t>
        <w:br/>
        <w:t>Builds new Docker images</w:t>
        <w:br/>
        <w:t>Updates Kubernetes deployments</w:t>
        <w:br/>
        <w:t>Deploys frontend apps to Vercel</w:t>
        <w:br/>
        <w:br/>
      </w:r>
    </w:p>
    <w:p>
      <w:pPr>
        <w:pStyle w:val="ListNumber"/>
      </w:pPr>
      <w:r>
        <w:br/>
        <w:t>Manual Deployment:</w:t>
        <w:br/>
      </w:r>
    </w:p>
    <w:p>
      <w:pPr>
        <w:pStyle w:val="ListNumber"/>
      </w:pPr>
      <w:r>
        <w:t>You can also trigger a deployment manually:</w:t>
        <w:br/>
        <w:t>Go to the "Actions" tab in your GitHub repository</w:t>
        <w:br/>
        <w:t>Select the "KAI Platform CI/CD Pipeline" workflow</w:t>
        <w:br/>
        <w:t>Click "Run workflow"</w:t>
        <w:br/>
        <w:t>Choose the environment (staging or production)</w:t>
        <w:br/>
        <w:t>Optionally select "Create new cluster if not exists"</w:t>
        <w:br/>
        <w:br/>
      </w:r>
    </w:p>
    <w:p>
      <w:r>
        <w:t>Review and merge the pull request</w:t>
      </w:r>
    </w:p>
    <w:p>
      <w:r>
        <w:t>Automatic Deployment:</w:t>
      </w:r>
    </w:p>
    <w:p>
      <w:r>
        <w:t>The workflow:</w:t>
      </w:r>
    </w:p>
    <w:p>
      <w:pPr>
        <w:pStyle w:val="ListBullet"/>
      </w:pPr>
      <w:r>
        <w:t>Runs tests</w:t>
      </w:r>
    </w:p>
    <w:p>
      <w:pPr>
        <w:pStyle w:val="ListBullet"/>
      </w:pPr>
      <w:r>
        <w:t>Builds new Docker images</w:t>
      </w:r>
    </w:p>
    <w:p>
      <w:pPr>
        <w:pStyle w:val="ListBullet"/>
      </w:pPr>
      <w:r>
        <w:t>Updates Kubernetes deployments</w:t>
      </w:r>
    </w:p>
    <w:p>
      <w:pPr>
        <w:pStyle w:val="ListBullet"/>
      </w:pPr>
      <w:r>
        <w:t>Deploys frontend apps to Vercel</w:t>
      </w:r>
    </w:p>
    <w:p>
      <w:r>
        <w:t>Manual Deployment:</w:t>
      </w:r>
    </w:p>
    <w:p>
      <w:pPr>
        <w:pStyle w:val="ListBullet"/>
      </w:pPr>
      <w:r>
        <w:t>Go to the "Actions" tab in your GitHub repository</w:t>
      </w:r>
    </w:p>
    <w:p>
      <w:pPr>
        <w:pStyle w:val="ListBullet"/>
      </w:pPr>
      <w:r>
        <w:t>Select the "KAI Platform CI/CD Pipeline" workflow</w:t>
      </w:r>
    </w:p>
    <w:p>
      <w:pPr>
        <w:pStyle w:val="ListBullet"/>
      </w:pPr>
      <w:r>
        <w:t>Click "Run workflow"</w:t>
      </w:r>
    </w:p>
    <w:p>
      <w:pPr>
        <w:pStyle w:val="ListBullet"/>
      </w:pPr>
      <w:r>
        <w:t>Choose the environment (staging or production)</w:t>
      </w:r>
    </w:p>
    <w:p>
      <w:pPr>
        <w:pStyle w:val="ListBullet"/>
      </w:pPr>
      <w:r>
        <w:t>Optionally select "Create new cluster if not exists"</w:t>
      </w:r>
    </w:p>
    <w:p>
      <w:pPr>
        <w:pStyle w:val="Heading4"/>
      </w:pPr>
      <w:r>
        <w:t>Deployment Workflow</w:t>
      </w:r>
    </w:p>
    <w:p>
      <w:r>
        <w:t>The deployment process follows these steps:</w:t>
      </w:r>
    </w:p>
    <w:p>
      <w:pPr>
        <w:pStyle w:val="ListNumber"/>
      </w:pPr>
      <w:r>
        <w:t>Code is pushed to the main branch (for production) or staging branch (for staging)</w:t>
      </w:r>
    </w:p>
    <w:p>
      <w:pPr>
        <w:pStyle w:val="ListNumber"/>
      </w:pPr>
      <w:r>
        <w:t>GitHub Actions workflow is triggered</w:t>
      </w:r>
    </w:p>
    <w:p>
      <w:pPr>
        <w:pStyle w:val="ListNumber"/>
      </w:pPr>
      <w:r>
        <w:t>Build and test job runs to verify code quality</w:t>
      </w:r>
    </w:p>
    <w:p>
      <w:pPr>
        <w:pStyle w:val="ListNumber"/>
      </w:pPr>
      <w:r>
        <w:t>Docker images are built for all services</w:t>
      </w:r>
    </w:p>
    <w:p>
      <w:pPr>
        <w:pStyle w:val="ListNumber"/>
      </w:pPr>
      <w:r>
        <w:t>Infrastructure is checked and provisioned if needed</w:t>
      </w:r>
    </w:p>
    <w:p>
      <w:pPr>
        <w:pStyle w:val="ListNumber"/>
      </w:pPr>
      <w:r>
        <w:t>Kubernetes components are set up (cert-manager, NGINX, Argo)</w:t>
      </w:r>
    </w:p>
    <w:p>
      <w:pPr>
        <w:pStyle w:val="ListNumber"/>
      </w:pPr>
      <w:r>
        <w:t>Application is deployed using Helm charts</w:t>
      </w:r>
    </w:p>
    <w:p>
      <w:pPr>
        <w:pStyle w:val="ListNumber"/>
      </w:pPr>
      <w:r>
        <w:t>Frontend is deployed to Vercel</w:t>
      </w:r>
    </w:p>
    <w:p>
      <w:pPr>
        <w:pStyle w:val="ListNumber"/>
      </w:pPr>
      <w:r>
        <w:t>Deployment is verified with comprehensive health checks</w:t>
      </w:r>
    </w:p>
    <w:p>
      <w:pPr>
        <w:pStyle w:val="ListNumber"/>
      </w:pPr>
      <w:r>
        <w:t>Notification is sent upon completion</w:t>
      </w:r>
    </w:p>
    <w:p>
      <w:pPr>
        <w:pStyle w:val="Heading4"/>
      </w:pPr>
      <w:r>
        <w:t>Feature-Specific Deployment Notes</w:t>
      </w:r>
    </w:p>
    <w:p>
      <w:pPr>
        <w:pStyle w:val="Heading5"/>
      </w:pPr>
      <w:r>
        <w:t>Post-Deployment Process</w:t>
      </w:r>
    </w:p>
    <w:p>
      <w:r>
        <w:t>The deployment process includes a post-deployment phase that runs after database migrations are applied. This phase is used for tasks that need to be performed after the application is deployed and the database schema is updated, such as:</w:t>
      </w:r>
    </w:p>
    <w:p>
      <w:pPr>
        <w:pStyle w:val="ListBullet"/>
      </w:pPr>
      <w:r>
        <w:t>Registering modules with the subscription system</w:t>
      </w:r>
    </w:p>
    <w:p>
      <w:pPr>
        <w:pStyle w:val="ListBullet"/>
      </w:pPr>
      <w:r>
        <w:t>Registering API endpoints with the network access control system</w:t>
      </w:r>
    </w:p>
    <w:p>
      <w:pPr>
        <w:pStyle w:val="ListBullet"/>
      </w:pPr>
      <w:r>
        <w:t>Initializing default data</w:t>
      </w:r>
    </w:p>
    <w:p>
      <w:pPr>
        <w:pStyle w:val="ListBullet"/>
      </w:pPr>
      <w:r>
        <w:t>Updating configuration settings</w:t>
      </w:r>
    </w:p>
    <w:p>
      <w:r>
        <w:t>The post-deployment process is implemented as a Kubernetes job that runs the run-post-deployment.js script. This script executes all necessary post-deployment tasks defined in post-deployment.ts.</w:t>
      </w:r>
    </w:p>
    <w:p>
      <w:r>
        <w:rPr>
          <w:rFonts w:ascii="Courier New" w:hAnsi="Courier New"/>
          <w:sz w:val="18"/>
        </w:rPr>
        <w:t>run-post-deployment.js</w:t>
      </w:r>
    </w:p>
    <w:p>
      <w:r>
        <w:rPr>
          <w:rFonts w:ascii="Courier New" w:hAnsi="Courier New"/>
          <w:sz w:val="18"/>
        </w:rPr>
        <w:t>post-deployment.ts</w:t>
      </w:r>
    </w:p>
    <w:p>
      <w:r>
        <w:t>How to Add New Post-Deployment Tasks:</w:t>
      </w:r>
    </w:p>
    <w:p>
      <w:pPr>
        <w:pStyle w:val="ListNumber"/>
      </w:pPr>
      <w:r>
        <w:t>Add your task to the runPostDeploymentTasks function in packages/server/src/scripts/post-deployment.ts</w:t>
      </w:r>
    </w:p>
    <w:p>
      <w:pPr>
        <w:pStyle w:val="ListNumber"/>
      </w:pPr>
      <w:r>
        <w:t>The task will be automatically executed during the deployment process</w:t>
      </w:r>
    </w:p>
    <w:p>
      <w:r>
        <w:rPr>
          <w:rFonts w:ascii="Courier New" w:hAnsi="Courier New"/>
          <w:sz w:val="18"/>
        </w:rPr>
        <w:t>runPostDeploymentTasks</w:t>
      </w:r>
    </w:p>
    <w:p>
      <w:r>
        <w:rPr>
          <w:rFonts w:ascii="Courier New" w:hAnsi="Courier New"/>
          <w:sz w:val="18"/>
        </w:rPr>
        <w:t>packages/server/src/scripts/post-deployment.ts</w:t>
      </w:r>
    </w:p>
    <w:p>
      <w:r>
        <w:t>Example: Material Promotion System</w:t>
      </w:r>
    </w:p>
    <w:p>
      <w:r>
        <w:t>The Material Promotion System uses the post-deployment process to:</w:t>
        <w:br/>
        <w:t>- Register the materialPromotion module with the subscription system</w:t>
        <w:br/>
        <w:t>- Register the material promotion API endpoints with the network access control system</w:t>
      </w:r>
    </w:p>
    <w:p>
      <w:r>
        <w:rPr>
          <w:rFonts w:ascii="Courier New" w:hAnsi="Courier New"/>
          <w:sz w:val="18"/>
        </w:rPr>
        <w:t>materialPromotion</w:t>
      </w:r>
    </w:p>
    <w:p>
      <w:r>
        <w:t>After deployment, you need to enable the materialPromotion module for the appropriate factory subscription tiers through the admin panel.</w:t>
      </w:r>
    </w:p>
    <w:p>
      <w:r>
        <w:rPr>
          <w:rFonts w:ascii="Courier New" w:hAnsi="Courier New"/>
          <w:sz w:val="18"/>
        </w:rPr>
        <w:t>materialPromotion</w:t>
      </w:r>
    </w:p>
    <w:p>
      <w:pPr>
        <w:pStyle w:val="Heading4"/>
      </w:pPr>
      <w:r>
        <w:t>Scaling the Application</w:t>
      </w:r>
    </w:p>
    <w:p>
      <w:r>
        <w:t>The KAI platform can be scaled in several ways:</w:t>
      </w:r>
    </w:p>
    <w:p>
      <w:pPr>
        <w:pStyle w:val="ListNumber"/>
      </w:pPr>
      <w:r>
        <w:t>Horizontal Pod Autoscaling:</w:t>
      </w:r>
    </w:p>
    <w:p>
      <w:pPr>
        <w:pStyle w:val="ListNumber"/>
      </w:pPr>
      <w:r>
        <w:t>The platform uses Kubernetes Horizontal Pod Autoscalers (HPAs) to automatically scale based on CPU and memory usage</w:t>
      </w:r>
    </w:p>
    <w:p>
      <w:pPr>
        <w:pStyle w:val="ListNumber"/>
      </w:pPr>
      <w:r>
        <w:br/>
        <w:t>You can adjust the HPA settings in the Helm values files</w:t>
        <w:br/>
      </w:r>
    </w:p>
    <w:p>
      <w:pPr>
        <w:pStyle w:val="ListNumber"/>
      </w:pPr>
      <w:r>
        <w:br/>
        <w:t>Manual Scaling:</w:t>
        <w:br/>
        <w:t xml:space="preserve">   ```bash</w:t>
        <w:br/>
        <w:t xml:space="preserve">   # Scale API server</w:t>
        <w:br/>
        <w:t xml:space="preserve">   kubectl scale deployment api-server -n kai-system --replicas=5</w:t>
        <w:br/>
      </w:r>
    </w:p>
    <w:p>
      <w:r>
        <w:t>You can adjust the HPA settings in the Helm values files</w:t>
      </w:r>
    </w:p>
    <w:p>
      <w:r>
        <w:t>Manual Scaling:</w:t>
        <w:br/>
        <w:t xml:space="preserve">   ```bash</w:t>
        <w:br/>
        <w:t xml:space="preserve">   # Scale API server</w:t>
        <w:br/>
        <w:t xml:space="preserve">   kubectl scale deployment api-server -n kai-system --replicas=5</w:t>
      </w:r>
    </w:p>
    <w:p>
      <w:r>
        <w:t># Scale coordinator service</w:t>
        <w:br/>
        <w:t xml:space="preserve">   kubectl scale deployment coordinator-service -n kai-system --replicas=3</w:t>
      </w:r>
    </w:p>
    <w:p>
      <w:r>
        <w:t># Scale notification service</w:t>
        <w:br/>
        <w:t xml:space="preserve">   kubectl scale deployment notification-service -n kai-system --replicas=3</w:t>
        <w:br/>
        <w:t xml:space="preserve">   ```</w:t>
      </w:r>
    </w:p>
    <w:p>
      <w:pPr>
        <w:pStyle w:val="ListNumber"/>
      </w:pPr>
      <w:r>
        <w:t>Node Pool Scaling:</w:t>
      </w:r>
    </w:p>
    <w:p>
      <w:pPr>
        <w:pStyle w:val="ListNumber"/>
      </w:pPr>
      <w:r>
        <w:br/>
        <w:t>In the Digital Ocean dashboard:</w:t>
        <w:br/>
        <w:br/>
        <w:t>Navigate to your Kubernetes cluster</w:t>
        <w:br/>
        <w:t>Select the node pool you want to scale</w:t>
        <w:br/>
        <w:t>Click "Edit" and adjust the number of nodes</w:t>
        <w:br/>
        <w:br/>
      </w:r>
    </w:p>
    <w:p>
      <w:pPr>
        <w:pStyle w:val="ListNumber"/>
      </w:pPr>
      <w:r>
        <w:br/>
        <w:t>Using the command line:</w:t>
        <w:br/>
        <w:t xml:space="preserve">     ```bash</w:t>
        <w:br/>
        <w:t xml:space="preserve">     # Get the cluster name</w:t>
        <w:br/>
        <w:t xml:space="preserve">     doctl kubernetes cluster list</w:t>
        <w:br/>
        <w:t># Get node pool ID</w:t>
        <w:br/>
        <w:t xml:space="preserve"> doctl kubernetes cluster node-pool list your-cluster-name</w:t>
        <w:br/>
        <w:t># Scale the node pool</w:t>
        <w:br/>
        <w:t xml:space="preserve"> doctl kubernetes cluster node-pool update your-cluster-name node-pool-id --count=5</w:t>
        <w:br/>
        <w:t xml:space="preserve"> ```</w:t>
        <w:br/>
      </w:r>
    </w:p>
    <w:p>
      <w:pPr>
        <w:pStyle w:val="ListNumber"/>
      </w:pPr>
      <w:r>
        <w:br/>
        <w:t>Autoscaling Node Pools:</w:t>
        <w:br/>
      </w:r>
    </w:p>
    <w:p>
      <w:pPr>
        <w:pStyle w:val="ListNumber"/>
      </w:pPr>
      <w:r>
        <w:t>Digital Ocean supports node pool autoscaling</w:t>
      </w:r>
    </w:p>
    <w:p>
      <w:pPr>
        <w:pStyle w:val="ListNumber"/>
      </w:pPr>
      <w:r>
        <w:t>Enable autoscaling when creating the cluster or update existing node pools:</w:t>
        <w:br/>
        <w:t xml:space="preserve">     bash</w:t>
        <w:br/>
        <w:t xml:space="preserve">     doctl kubernetes cluster node-pool update your-cluster-name node-pool-id --auto-scale --min-nodes=2 --max-nodes=5</w:t>
      </w:r>
    </w:p>
    <w:p>
      <w:r>
        <w:t>In the Digital Ocean dashboard:</w:t>
      </w:r>
    </w:p>
    <w:p>
      <w:pPr>
        <w:pStyle w:val="ListBullet"/>
      </w:pPr>
      <w:r>
        <w:t>Navigate to your Kubernetes cluster</w:t>
      </w:r>
    </w:p>
    <w:p>
      <w:pPr>
        <w:pStyle w:val="ListBullet"/>
      </w:pPr>
      <w:r>
        <w:t>Select the node pool you want to scale</w:t>
      </w:r>
    </w:p>
    <w:p>
      <w:pPr>
        <w:pStyle w:val="ListBullet"/>
      </w:pPr>
      <w:r>
        <w:t>Click "Edit" and adjust the number of nodes</w:t>
      </w:r>
    </w:p>
    <w:p>
      <w:r>
        <w:t>Using the command line:</w:t>
        <w:br/>
        <w:t xml:space="preserve">     ```bash</w:t>
        <w:br/>
        <w:t xml:space="preserve">     # Get the cluster name</w:t>
        <w:br/>
        <w:t xml:space="preserve">     doctl kubernetes cluster list</w:t>
      </w:r>
    </w:p>
    <w:p>
      <w:r>
        <w:t># Get node pool ID</w:t>
        <w:br/>
        <w:t xml:space="preserve"> doctl kubernetes cluster node-pool list your-cluster-name</w:t>
      </w:r>
    </w:p>
    <w:p>
      <w:r>
        <w:t># Scale the node pool</w:t>
        <w:br/>
        <w:t xml:space="preserve"> doctl kubernetes cluster node-pool update your-cluster-name node-pool-id --count=5</w:t>
        <w:br/>
        <w:t xml:space="preserve"> ```</w:t>
      </w:r>
    </w:p>
    <w:p>
      <w:r>
        <w:t>Autoscaling Node Pools:</w:t>
      </w:r>
    </w:p>
    <w:p>
      <w:r>
        <w:rPr>
          <w:rFonts w:ascii="Courier New" w:hAnsi="Courier New"/>
          <w:sz w:val="18"/>
        </w:rPr>
        <w:t>bash</w:t>
        <w:br/>
        <w:t xml:space="preserve">     doctl kubernetes cluster node-pool update your-cluster-name node-pool-id --auto-scale --min-nodes=2 --max-nodes=5</w:t>
      </w:r>
    </w:p>
    <w:p>
      <w:pPr>
        <w:pStyle w:val="Heading4"/>
      </w:pPr>
      <w:r>
        <w:t>Backup and Disaster Recovery</w:t>
      </w:r>
    </w:p>
    <w:p>
      <w:r>
        <w:t>The KAI platform includes several backup and disaster recovery mechanisms:</w:t>
      </w:r>
    </w:p>
    <w:p>
      <w:pPr>
        <w:pStyle w:val="ListNumber"/>
      </w:pPr>
      <w:r>
        <w:t>Database Backups:</w:t>
      </w:r>
    </w:p>
    <w:p>
      <w:pPr>
        <w:pStyle w:val="ListNumber"/>
      </w:pPr>
      <w:r>
        <w:br/>
        <w:t>MongoDB Atlas: If using MongoDB Atlas, configure automated backups:</w:t>
        <w:br/>
        <w:br/>
        <w:t>Daily snapshots with 7-day retention</w:t>
        <w:br/>
        <w:t>Point-in-time recovery</w:t>
        <w:br/>
        <w:t>Periodic exports to S3 for long-term storage</w:t>
        <w:br/>
        <w:br/>
      </w:r>
    </w:p>
    <w:p>
      <w:pPr>
        <w:pStyle w:val="ListNumber"/>
      </w:pPr>
      <w:r>
        <w:br/>
        <w:t>Self-hosted MongoDB: Use the backup job included in the deployment:</w:t>
        <w:br/>
        <w:t xml:space="preserve">     ```bash</w:t>
        <w:br/>
        <w:t xml:space="preserve">     # Check backup job status</w:t>
        <w:br/>
        <w:t xml:space="preserve">     kubectl get cronjobs -n kai-system</w:t>
        <w:br/>
        <w:t># Trigger a manual backup</w:t>
        <w:br/>
        <w:t xml:space="preserve"> kubectl create job --from=cronjob/mongodb-backup manual-backup-$(date +%s) -n kai-system</w:t>
        <w:br/>
        <w:t xml:space="preserve"> ```</w:t>
        <w:br/>
      </w:r>
    </w:p>
    <w:p>
      <w:pPr>
        <w:pStyle w:val="ListNumber"/>
      </w:pPr>
      <w:r>
        <w:br/>
        <w:t>Kubernetes State Backups:</w:t>
        <w:br/>
      </w:r>
    </w:p>
    <w:p>
      <w:pPr>
        <w:pStyle w:val="ListNumber"/>
      </w:pPr>
      <w:r>
        <w:t>The deployment script automatically creates backups before applying changes</w:t>
      </w:r>
    </w:p>
    <w:p>
      <w:pPr>
        <w:pStyle w:val="ListNumber"/>
      </w:pPr>
      <w:r>
        <w:t>Backups are stored in ./kubernetes/backups/&lt;environment&gt;/&lt;timestamp&gt;/</w:t>
      </w:r>
    </w:p>
    <w:p>
      <w:pPr>
        <w:pStyle w:val="ListNumber"/>
      </w:pPr>
      <w:r>
        <w:br/>
        <w:t>To restore from a backup:</w:t>
        <w:br/>
        <w:t xml:space="preserve">     bash</w:t>
        <w:br/>
        <w:t xml:space="preserve">     ./kubernetes/deploy.sh --context=your-context --env=production --rollback=20250412153022</w:t>
        <w:br/>
      </w:r>
    </w:p>
    <w:p>
      <w:pPr>
        <w:pStyle w:val="ListNumber"/>
      </w:pPr>
      <w:r>
        <w:br/>
        <w:t>Disaster Recovery Procedure:</w:t>
        <w:br/>
      </w:r>
    </w:p>
    <w:p>
      <w:r>
        <w:t>MongoDB Atlas: If using MongoDB Atlas, configure automated backups:</w:t>
      </w:r>
    </w:p>
    <w:p>
      <w:pPr>
        <w:pStyle w:val="ListBullet"/>
      </w:pPr>
      <w:r>
        <w:t>Daily snapshots with 7-day retention</w:t>
      </w:r>
    </w:p>
    <w:p>
      <w:pPr>
        <w:pStyle w:val="ListBullet"/>
      </w:pPr>
      <w:r>
        <w:t>Point-in-time recovery</w:t>
      </w:r>
    </w:p>
    <w:p>
      <w:pPr>
        <w:pStyle w:val="ListBullet"/>
      </w:pPr>
      <w:r>
        <w:t>Periodic exports to S3 for long-term storage</w:t>
      </w:r>
    </w:p>
    <w:p>
      <w:r>
        <w:t>Self-hosted MongoDB: Use the backup job included in the deployment:</w:t>
        <w:br/>
        <w:t xml:space="preserve">     ```bash</w:t>
        <w:br/>
        <w:t xml:space="preserve">     # Check backup job status</w:t>
        <w:br/>
        <w:t xml:space="preserve">     kubectl get cronjobs -n kai-system</w:t>
      </w:r>
    </w:p>
    <w:p>
      <w:r>
        <w:t># Trigger a manual backup</w:t>
        <w:br/>
        <w:t xml:space="preserve"> kubectl create job --from=cronjob/mongodb-backup manual-backup-$(date +%s) -n kai-system</w:t>
        <w:br/>
        <w:t xml:space="preserve"> ```</w:t>
      </w:r>
    </w:p>
    <w:p>
      <w:r>
        <w:t>Kubernetes State Backups:</w:t>
      </w:r>
    </w:p>
    <w:p>
      <w:r>
        <w:rPr>
          <w:rFonts w:ascii="Courier New" w:hAnsi="Courier New"/>
          <w:sz w:val="18"/>
        </w:rPr>
        <w:t>./kubernetes/backups/&lt;environment&gt;/&lt;timestamp&gt;/</w:t>
      </w:r>
    </w:p>
    <w:p>
      <w:r>
        <w:t>To restore from a backup:</w:t>
        <w:br/>
        <w:t xml:space="preserve">     bash</w:t>
        <w:br/>
        <w:t xml:space="preserve">     ./kubernetes/deploy.sh --context=your-context --env=production --rollback=20250412153022</w:t>
      </w:r>
    </w:p>
    <w:p>
      <w:r>
        <w:rPr>
          <w:rFonts w:ascii="Courier New" w:hAnsi="Courier New"/>
          <w:sz w:val="18"/>
        </w:rPr>
        <w:t>bash</w:t>
        <w:br/>
        <w:t xml:space="preserve">     ./kubernetes/deploy.sh --context=your-context --env=production --rollback=20250412153022</w:t>
      </w:r>
    </w:p>
    <w:p>
      <w:r>
        <w:t>Disaster Recovery Procedure:</w:t>
      </w:r>
    </w:p>
    <w:p>
      <w:r>
        <w:t>In case of a major failure:</w:t>
      </w:r>
    </w:p>
    <w:p>
      <w:r>
        <w:t>a. Assess the Situation:</w:t>
        <w:br/>
        <w:t xml:space="preserve">      - Identify the affected components</w:t>
        <w:br/>
        <w:t xml:space="preserve">      - Check logs and monitoring data</w:t>
      </w:r>
    </w:p>
    <w:p>
      <w:r>
        <w:t>b. Restore Database:</w:t>
        <w:br/>
        <w:t xml:space="preserve">      - Restore the most recent MongoDB backup</w:t>
        <w:br/>
        <w:t xml:space="preserve">      - Verify data integrity</w:t>
      </w:r>
    </w:p>
    <w:p>
      <w:r>
        <w:t>c. Rebuild Infrastructure:</w:t>
        <w:br/>
        <w:t xml:space="preserve">      - If the cluster is compromised, create a new one:</w:t>
        <w:br/>
        <w:t xml:space="preserve">        bash</w:t>
        <w:br/>
        <w:t xml:space="preserve">        # Trigger manual workflow with "create_cluster=true"</w:t>
        <w:br/>
        <w:t xml:space="preserve">        # Go to GitHub Actions → KAI Platform CI/CD Pipeline → Run workflow</w:t>
      </w:r>
    </w:p>
    <w:p>
      <w:r>
        <w:rPr>
          <w:rFonts w:ascii="Courier New" w:hAnsi="Courier New"/>
          <w:sz w:val="18"/>
        </w:rPr>
        <w:t>bash</w:t>
        <w:br/>
        <w:t xml:space="preserve">        # Trigger manual workflow with "create_cluster=true"</w:t>
        <w:br/>
        <w:t xml:space="preserve">        # Go to GitHub Actions → KAI Platform CI/CD Pipeline → Run workflow</w:t>
      </w:r>
    </w:p>
    <w:p>
      <w:r>
        <w:t>d. Restore Application State:</w:t>
        <w:br/>
        <w:t xml:space="preserve">      - Deploy the last known good version:</w:t>
        <w:br/>
        <w:t xml:space="preserve">        ```bash</w:t>
        <w:br/>
        <w:t xml:space="preserve">        # Find the last successful deployment</w:t>
        <w:br/>
        <w:t xml:space="preserve">        git log --oneline</w:t>
      </w:r>
    </w:p>
    <w:p>
      <w:r>
        <w:rPr>
          <w:rFonts w:ascii="Courier New" w:hAnsi="Courier New"/>
          <w:sz w:val="18"/>
        </w:rPr>
        <w:t xml:space="preserve">    # Checkout that commit</w:t>
        <w:br/>
        <w:t xml:space="preserve">    git checkout &lt;commit-hash&gt;</w:t>
        <w:br/>
        <w:br/>
        <w:t xml:space="preserve">    # Trigger deployment</w:t>
        <w:br/>
        <w:t xml:space="preserve">    git push -f origin HEAD:main</w:t>
        <w:br/>
        <w:t xml:space="preserve">    ```</w:t>
        <w:br/>
      </w:r>
    </w:p>
    <w:p>
      <w:r>
        <w:rPr>
          <w:rFonts w:ascii="Courier New" w:hAnsi="Courier New"/>
          <w:sz w:val="18"/>
        </w:rPr>
        <w:t xml:space="preserve">    # Checkout that commit</w:t>
        <w:br/>
        <w:t xml:space="preserve">    git checkout &lt;commit-hash&gt;</w:t>
        <w:br/>
        <w:br/>
        <w:t xml:space="preserve">    # Trigger deployment</w:t>
        <w:br/>
        <w:t xml:space="preserve">    git push -f origin HEAD:main</w:t>
        <w:br/>
        <w:t xml:space="preserve">    ```</w:t>
        <w:br/>
      </w:r>
    </w:p>
    <w:p>
      <w:r>
        <w:t>e. Verify Recovery:</w:t>
        <w:br/>
        <w:t xml:space="preserve">      - Check all services are running</w:t>
        <w:br/>
        <w:t xml:space="preserve">      - Verify API endpoints</w:t>
        <w:br/>
        <w:t xml:space="preserve">      - Test frontend functionality</w:t>
        <w:br/>
        <w:t xml:space="preserve">      - Validate data consistency</w:t>
      </w:r>
    </w:p>
    <w:p>
      <w:pPr>
        <w:pStyle w:val="ListNumber"/>
      </w:pPr>
      <w:r>
        <w:t>High Availability Configuration:</w:t>
      </w:r>
    </w:p>
    <w:p>
      <w:pPr>
        <w:pStyle w:val="ListNumber"/>
      </w:pPr>
      <w:r>
        <w:br/>
        <w:t>The production environment is configured for high availability:</w:t>
        <w:br/>
        <w:br/>
        <w:t>Multiple replicas for all critical services</w:t>
        <w:br/>
        <w:t>Pod Disruption Budgets to ensure minimum availability</w:t>
        <w:br/>
        <w:t>Anti-affinity rules to distribute pods across nodes</w:t>
        <w:br/>
        <w:t>Readiness and liveness probes for automatic recovery</w:t>
        <w:br/>
        <w:br/>
      </w:r>
    </w:p>
    <w:p>
      <w:pPr>
        <w:pStyle w:val="ListNumber"/>
      </w:pPr>
      <w:r>
        <w:br/>
        <w:t>Kubernetes State Backup:</w:t>
        <w:br/>
      </w:r>
    </w:p>
    <w:p>
      <w:pPr>
        <w:pStyle w:val="ListNumber"/>
      </w:pPr>
      <w:r>
        <w:t>Use Velero for Kubernetes cluster backups</w:t>
      </w:r>
    </w:p>
    <w:p>
      <w:pPr>
        <w:pStyle w:val="ListNumber"/>
      </w:pPr>
      <w:r>
        <w:br/>
        <w:t>Configure regular backups to S3</w:t>
        <w:br/>
      </w:r>
    </w:p>
    <w:p>
      <w:pPr>
        <w:pStyle w:val="ListNumber"/>
      </w:pPr>
      <w:r>
        <w:br/>
        <w:t>Supabase Backup:</w:t>
        <w:br/>
      </w:r>
    </w:p>
    <w:p>
      <w:pPr>
        <w:pStyle w:val="ListNumber"/>
      </w:pPr>
      <w:r>
        <w:t>Enable automatic backups in the Supabase dashboard</w:t>
      </w:r>
    </w:p>
    <w:p>
      <w:pPr>
        <w:pStyle w:val="ListNumber"/>
      </w:pPr>
      <w:r>
        <w:t>Schedule regular database exports</w:t>
      </w:r>
    </w:p>
    <w:p>
      <w:r>
        <w:t>The production environment is configured for high availability:</w:t>
      </w:r>
    </w:p>
    <w:p>
      <w:pPr>
        <w:pStyle w:val="ListBullet"/>
      </w:pPr>
      <w:r>
        <w:t>Multiple replicas for all critical services</w:t>
      </w:r>
    </w:p>
    <w:p>
      <w:pPr>
        <w:pStyle w:val="ListBullet"/>
      </w:pPr>
      <w:r>
        <w:t>Pod Disruption Budgets to ensure minimum availability</w:t>
      </w:r>
    </w:p>
    <w:p>
      <w:pPr>
        <w:pStyle w:val="ListBullet"/>
      </w:pPr>
      <w:r>
        <w:t>Anti-affinity rules to distribute pods across nodes</w:t>
      </w:r>
    </w:p>
    <w:p>
      <w:pPr>
        <w:pStyle w:val="ListBullet"/>
      </w:pPr>
      <w:r>
        <w:t>Readiness and liveness probes for automatic recovery</w:t>
      </w:r>
    </w:p>
    <w:p>
      <w:r>
        <w:t>Kubernetes State Backup:</w:t>
      </w:r>
    </w:p>
    <w:p>
      <w:r>
        <w:t>Configure regular backups to S3</w:t>
      </w:r>
    </w:p>
    <w:p>
      <w:r>
        <w:t>Supabase Backup:</w:t>
      </w:r>
    </w:p>
    <w:p>
      <w:pPr>
        <w:pStyle w:val="Heading3"/>
      </w:pPr>
      <w:r>
        <w:t>Troubleshooting</w:t>
      </w:r>
    </w:p>
    <w:p>
      <w:r>
        <w:t>This section provides solutions for common issues you might encounter during deployment or operation of the KAI platform.</w:t>
      </w:r>
    </w:p>
    <w:p>
      <w:pPr>
        <w:pStyle w:val="Heading4"/>
      </w:pPr>
      <w:r>
        <w:t>Deployment Issues</w:t>
      </w:r>
    </w:p>
    <w:p>
      <w:pPr>
        <w:pStyle w:val="Heading5"/>
      </w:pPr>
      <w:r>
        <w:t>GitHub Actions Workflow Failures</w:t>
      </w:r>
    </w:p>
    <w:p>
      <w:pPr>
        <w:pStyle w:val="ListNumber"/>
      </w:pPr>
      <w:r>
        <w:t>Build Failures:</w:t>
      </w:r>
    </w:p>
    <w:p>
      <w:pPr>
        <w:pStyle w:val="ListNumber"/>
      </w:pPr>
      <w:r>
        <w:t>Check the build logs for specific error messages</w:t>
      </w:r>
    </w:p>
    <w:p>
      <w:pPr>
        <w:pStyle w:val="ListNumber"/>
      </w:pPr>
      <w:r>
        <w:t>Verify that all dependencies are correctly specified</w:t>
      </w:r>
    </w:p>
    <w:p>
      <w:pPr>
        <w:pStyle w:val="ListNumber"/>
      </w:pPr>
      <w:r>
        <w:br/>
        <w:t>Ensure that tests are passing locally before pushing</w:t>
        <w:br/>
      </w:r>
    </w:p>
    <w:p>
      <w:pPr>
        <w:pStyle w:val="ListNumber"/>
      </w:pPr>
      <w:r>
        <w:br/>
        <w:t>Docker Image Build Failures:</w:t>
        <w:br/>
      </w:r>
    </w:p>
    <w:p>
      <w:pPr>
        <w:pStyle w:val="ListNumber"/>
      </w:pPr>
      <w:r>
        <w:t>Verify Docker registry credentials</w:t>
      </w:r>
    </w:p>
    <w:p>
      <w:pPr>
        <w:pStyle w:val="ListNumber"/>
      </w:pPr>
      <w:r>
        <w:t>Check for disk space issues in the GitHub runner</w:t>
      </w:r>
    </w:p>
    <w:p>
      <w:pPr>
        <w:pStyle w:val="ListNumber"/>
      </w:pPr>
      <w:r>
        <w:br/>
        <w:t>Ensure Dockerfiles are correctly formatted</w:t>
        <w:br/>
      </w:r>
    </w:p>
    <w:p>
      <w:pPr>
        <w:pStyle w:val="ListNumber"/>
      </w:pPr>
      <w:r>
        <w:br/>
        <w:t>Deployment Timeouts:</w:t>
        <w:br/>
      </w:r>
    </w:p>
    <w:p>
      <w:pPr>
        <w:pStyle w:val="ListNumber"/>
      </w:pPr>
      <w:r>
        <w:t>Increase the timeout values in the workflow</w:t>
      </w:r>
    </w:p>
    <w:p>
      <w:pPr>
        <w:pStyle w:val="ListNumber"/>
      </w:pPr>
      <w:r>
        <w:t>Check if the cluster is under heavy load</w:t>
      </w:r>
    </w:p>
    <w:p>
      <w:pPr>
        <w:pStyle w:val="ListNumber"/>
      </w:pPr>
      <w:r>
        <w:t>Verify network connectivity to the cluster</w:t>
      </w:r>
    </w:p>
    <w:p>
      <w:r>
        <w:t>Ensure that tests are passing locally before pushing</w:t>
      </w:r>
    </w:p>
    <w:p>
      <w:r>
        <w:t>Docker Image Build Failures:</w:t>
      </w:r>
    </w:p>
    <w:p>
      <w:r>
        <w:t>Ensure Dockerfiles are correctly formatted</w:t>
      </w:r>
    </w:p>
    <w:p>
      <w:r>
        <w:t>Deployment Timeouts:</w:t>
      </w:r>
    </w:p>
    <w:p>
      <w:pPr>
        <w:pStyle w:val="Heading4"/>
      </w:pPr>
      <w:r>
        <w:t>Vercel Deployment Issues</w:t>
      </w:r>
    </w:p>
    <w:p>
      <w:pPr>
        <w:pStyle w:val="ListNumber"/>
      </w:pPr>
      <w:r>
        <w:t>Build Failures:</w:t>
      </w:r>
    </w:p>
    <w:p>
      <w:pPr>
        <w:pStyle w:val="ListNumber"/>
      </w:pPr>
      <w:r>
        <w:t>Check the Vercel build logs</w:t>
      </w:r>
    </w:p>
    <w:p>
      <w:pPr>
        <w:pStyle w:val="ListNumber"/>
      </w:pPr>
      <w:r>
        <w:t>Verify environment variables are correctly set</w:t>
      </w:r>
    </w:p>
    <w:p>
      <w:pPr>
        <w:pStyle w:val="ListNumber"/>
      </w:pPr>
      <w:r>
        <w:br/>
        <w:t>Ensure the project configuration is correct</w:t>
        <w:br/>
      </w:r>
    </w:p>
    <w:p>
      <w:pPr>
        <w:pStyle w:val="ListNumber"/>
      </w:pPr>
      <w:r>
        <w:br/>
        <w:t>Domain Configuration Issues:</w:t>
        <w:br/>
      </w:r>
    </w:p>
    <w:p>
      <w:pPr>
        <w:pStyle w:val="ListNumber"/>
      </w:pPr>
      <w:r>
        <w:t>Verify DNS records are correctly configured</w:t>
      </w:r>
    </w:p>
    <w:p>
      <w:pPr>
        <w:pStyle w:val="ListNumber"/>
      </w:pPr>
      <w:r>
        <w:t>Check SSL certificate issuance</w:t>
      </w:r>
    </w:p>
    <w:p>
      <w:pPr>
        <w:pStyle w:val="ListNumber"/>
      </w:pPr>
      <w:r>
        <w:br/>
        <w:t>Ensure custom domains are properly set up in Vercel</w:t>
        <w:br/>
      </w:r>
    </w:p>
    <w:p>
      <w:pPr>
        <w:pStyle w:val="ListNumber"/>
      </w:pPr>
      <w:r>
        <w:br/>
        <w:t>Runtime Errors:</w:t>
        <w:br/>
      </w:r>
    </w:p>
    <w:p>
      <w:pPr>
        <w:pStyle w:val="ListNumber"/>
      </w:pPr>
      <w:r>
        <w:t>Check the browser console for errors</w:t>
      </w:r>
    </w:p>
    <w:p>
      <w:pPr>
        <w:pStyle w:val="ListNumber"/>
      </w:pPr>
      <w:r>
        <w:t>Verify that API calls are properly configured with the correct URL</w:t>
      </w:r>
    </w:p>
    <w:p>
      <w:pPr>
        <w:pStyle w:val="ListNumber"/>
      </w:pPr>
      <w:r>
        <w:t>Check CORS configurations on the backend</w:t>
      </w:r>
    </w:p>
    <w:p>
      <w:r>
        <w:t>Ensure the project configuration is correct</w:t>
      </w:r>
    </w:p>
    <w:p>
      <w:r>
        <w:t>Domain Configuration Issues:</w:t>
      </w:r>
    </w:p>
    <w:p>
      <w:r>
        <w:t>Ensure custom domains are properly set up in Vercel</w:t>
      </w:r>
    </w:p>
    <w:p>
      <w:r>
        <w:t>Runtime Errors:</w:t>
      </w:r>
    </w:p>
    <w:p>
      <w:pPr>
        <w:pStyle w:val="Heading4"/>
      </w:pPr>
      <w:r>
        <w:t>Supabase Issues</w:t>
      </w:r>
    </w:p>
    <w:p>
      <w:pPr>
        <w:pStyle w:val="ListNumber"/>
      </w:pPr>
      <w:r>
        <w:t>Authentication Problems:</w:t>
      </w:r>
    </w:p>
    <w:p>
      <w:pPr>
        <w:pStyle w:val="ListNumber"/>
      </w:pPr>
      <w:r>
        <w:t>Check the Site URL in Supabase authentication settings</w:t>
      </w:r>
    </w:p>
    <w:p>
      <w:pPr>
        <w:pStyle w:val="ListNumber"/>
      </w:pPr>
      <w:r>
        <w:t>Verify the anon key is correctly set in frontend apps</w:t>
      </w:r>
    </w:p>
    <w:p>
      <w:pPr>
        <w:pStyle w:val="ListNumber"/>
      </w:pPr>
      <w:r>
        <w:br/>
        <w:t>Check CORS configurations</w:t>
        <w:br/>
      </w:r>
    </w:p>
    <w:p>
      <w:pPr>
        <w:pStyle w:val="ListNumber"/>
      </w:pPr>
      <w:r>
        <w:br/>
        <w:t>Realtime Connection Issues:</w:t>
        <w:br/>
      </w:r>
    </w:p>
    <w:p>
      <w:pPr>
        <w:pStyle w:val="ListNumber"/>
      </w:pPr>
      <w:r>
        <w:t>Ensure the publication is properly configured</w:t>
      </w:r>
    </w:p>
    <w:p>
      <w:pPr>
        <w:pStyle w:val="ListNumber"/>
      </w:pPr>
      <w:r>
        <w:t>Check that the realtime service is enabled</w:t>
      </w:r>
    </w:p>
    <w:p>
      <w:pPr>
        <w:pStyle w:val="ListNumber"/>
      </w:pPr>
      <w:r>
        <w:br/>
        <w:t>Verify WebSocket connections in the browser console</w:t>
        <w:br/>
      </w:r>
    </w:p>
    <w:p>
      <w:pPr>
        <w:pStyle w:val="ListNumber"/>
      </w:pPr>
      <w:r>
        <w:br/>
        <w:t>Database Connection Issues:</w:t>
        <w:br/>
      </w:r>
    </w:p>
    <w:p>
      <w:pPr>
        <w:pStyle w:val="ListNumber"/>
      </w:pPr>
      <w:r>
        <w:t>Verify connection string format</w:t>
      </w:r>
    </w:p>
    <w:p>
      <w:pPr>
        <w:pStyle w:val="ListNumber"/>
      </w:pPr>
      <w:r>
        <w:t>Check network access rules</w:t>
      </w:r>
    </w:p>
    <w:p>
      <w:pPr>
        <w:pStyle w:val="ListNumber"/>
      </w:pPr>
      <w:r>
        <w:t>Ensure the database is running and accessible</w:t>
      </w:r>
    </w:p>
    <w:p>
      <w:r>
        <w:t>Check CORS configurations</w:t>
      </w:r>
    </w:p>
    <w:p>
      <w:r>
        <w:t>Realtime Connection Issues:</w:t>
      </w:r>
    </w:p>
    <w:p>
      <w:r>
        <w:t>Verify WebSocket connections in the browser console</w:t>
      </w:r>
    </w:p>
    <w:p>
      <w:r>
        <w:t>Database Connection Issues:</w:t>
      </w:r>
    </w:p>
    <w:p>
      <w:pPr>
        <w:pStyle w:val="Heading4"/>
      </w:pPr>
      <w:r>
        <w:t>Kubernetes Issues</w:t>
      </w:r>
    </w:p>
    <w:p>
      <w:pPr>
        <w:pStyle w:val="Heading5"/>
      </w:pPr>
      <w:r>
        <w:t>Pod Startup Failures</w:t>
      </w:r>
    </w:p>
    <w:p>
      <w:pPr>
        <w:pStyle w:val="ListNumber"/>
      </w:pPr>
      <w:r>
        <w:t>ImagePullBackOff:</w:t>
      </w:r>
    </w:p>
    <w:p>
      <w:pPr>
        <w:pStyle w:val="ListNumber"/>
      </w:pPr>
      <w:r>
        <w:t>Verify Docker registry credentials</w:t>
      </w:r>
    </w:p>
    <w:p>
      <w:pPr>
        <w:pStyle w:val="ListNumber"/>
      </w:pPr>
      <w:r>
        <w:t>Check image name and tag</w:t>
      </w:r>
    </w:p>
    <w:p>
      <w:pPr>
        <w:pStyle w:val="ListNumber"/>
      </w:pPr>
      <w:r>
        <w:t>Ensure the image exists in the registry</w:t>
      </w:r>
    </w:p>
    <w:p>
      <w:r>
        <w:t>```bash</w:t>
        <w:br/>
        <w:t xml:space="preserve">   # Check pod status</w:t>
        <w:br/>
        <w:t xml:space="preserve">   kubectl get pods -n kai-system</w:t>
      </w:r>
    </w:p>
    <w:p>
      <w:r>
        <w:t># Describe the failing pod</w:t>
        <w:br/>
        <w:t xml:space="preserve">   kubectl describe pod  -n kai-system</w:t>
      </w:r>
    </w:p>
    <w:p>
      <w:r>
        <w:t># Check image pull secrets</w:t>
        <w:br/>
        <w:t xml:space="preserve">   kubectl get secrets -n kai-system</w:t>
        <w:br/>
        <w:t xml:space="preserve">   ```</w:t>
      </w:r>
    </w:p>
    <w:p>
      <w:pPr>
        <w:pStyle w:val="ListNumber"/>
      </w:pPr>
      <w:r>
        <w:t>CrashLoopBackOff:</w:t>
      </w:r>
    </w:p>
    <w:p>
      <w:pPr>
        <w:pStyle w:val="ListNumber"/>
      </w:pPr>
      <w:r>
        <w:t>Check container logs</w:t>
      </w:r>
    </w:p>
    <w:p>
      <w:pPr>
        <w:pStyle w:val="ListNumber"/>
      </w:pPr>
      <w:r>
        <w:t>Verify environment variables</w:t>
      </w:r>
    </w:p>
    <w:p>
      <w:pPr>
        <w:pStyle w:val="ListNumber"/>
      </w:pPr>
      <w:r>
        <w:t>Check for resource constraints</w:t>
      </w:r>
    </w:p>
    <w:p>
      <w:r>
        <w:t>```bash</w:t>
        <w:br/>
        <w:t xml:space="preserve">   # Get logs from the failing pod</w:t>
        <w:br/>
        <w:t xml:space="preserve">   kubectl logs  -n kai-system</w:t>
      </w:r>
    </w:p>
    <w:p>
      <w:r>
        <w:t># Check events</w:t>
        <w:br/>
        <w:t xml:space="preserve">   kubectl get events -n kai-system --sort-by='.lastTimestamp'</w:t>
        <w:br/>
        <w:t xml:space="preserve">   ```</w:t>
      </w:r>
    </w:p>
    <w:p>
      <w:pPr>
        <w:pStyle w:val="ListNumber"/>
      </w:pPr>
      <w:r>
        <w:t>Pending Pods:</w:t>
      </w:r>
    </w:p>
    <w:p>
      <w:pPr>
        <w:pStyle w:val="ListNumber"/>
      </w:pPr>
      <w:r>
        <w:t>Check for resource constraints</w:t>
      </w:r>
    </w:p>
    <w:p>
      <w:pPr>
        <w:pStyle w:val="ListNumber"/>
      </w:pPr>
      <w:r>
        <w:t>Verify node pool availability</w:t>
      </w:r>
    </w:p>
    <w:p>
      <w:pPr>
        <w:pStyle w:val="ListNumber"/>
      </w:pPr>
      <w:r>
        <w:t>Check for taints and tolerations</w:t>
      </w:r>
    </w:p>
    <w:p>
      <w:r>
        <w:t>```bash</w:t>
        <w:br/>
        <w:t xml:space="preserve">   # Check node status</w:t>
        <w:br/>
        <w:t xml:space="preserve">   kubectl get nodes</w:t>
      </w:r>
    </w:p>
    <w:p>
      <w:r>
        <w:t># Describe the node</w:t>
        <w:br/>
        <w:t xml:space="preserve">   kubectl describe node </w:t>
        <w:br/>
        <w:t xml:space="preserve">   ```</w:t>
      </w:r>
    </w:p>
    <w:p>
      <w:pPr>
        <w:pStyle w:val="Heading5"/>
      </w:pPr>
      <w:r>
        <w:t>Service Connectivity Issues</w:t>
      </w:r>
    </w:p>
    <w:p>
      <w:pPr>
        <w:pStyle w:val="ListNumber"/>
      </w:pPr>
      <w:r>
        <w:t>Service Not Accessible:</w:t>
      </w:r>
    </w:p>
    <w:p>
      <w:pPr>
        <w:pStyle w:val="ListNumber"/>
      </w:pPr>
      <w:r>
        <w:t>Verify service is running</w:t>
      </w:r>
    </w:p>
    <w:p>
      <w:pPr>
        <w:pStyle w:val="ListNumber"/>
      </w:pPr>
      <w:r>
        <w:t>Check endpoints</w:t>
      </w:r>
    </w:p>
    <w:p>
      <w:pPr>
        <w:pStyle w:val="ListNumber"/>
      </w:pPr>
      <w:r>
        <w:t>Verify network policies</w:t>
      </w:r>
    </w:p>
    <w:p>
      <w:r>
        <w:t>```bash</w:t>
        <w:br/>
        <w:t xml:space="preserve">   # Check service</w:t>
        <w:br/>
        <w:t xml:space="preserve">   kubectl get svc -n kai-system</w:t>
      </w:r>
    </w:p>
    <w:p>
      <w:r>
        <w:t># Check endpoints</w:t>
        <w:br/>
        <w:t xml:space="preserve">   kubectl get endpoints -n kai-system</w:t>
      </w:r>
    </w:p>
    <w:p>
      <w:r>
        <w:t># Test connectivity from within the cluster</w:t>
        <w:br/>
        <w:t xml:space="preserve">   kubectl run -it --rm debug --image=curlimages/curl --restart=Never -- curl http://service-name.kai-system</w:t>
        <w:br/>
        <w:t xml:space="preserve">   ```</w:t>
      </w:r>
    </w:p>
    <w:p>
      <w:pPr>
        <w:pStyle w:val="ListNumber"/>
      </w:pPr>
      <w:r>
        <w:t>Ingress Issues:</w:t>
      </w:r>
    </w:p>
    <w:p>
      <w:pPr>
        <w:pStyle w:val="ListNumber"/>
      </w:pPr>
      <w:r>
        <w:t>Verify ingress controller is running</w:t>
      </w:r>
    </w:p>
    <w:p>
      <w:pPr>
        <w:pStyle w:val="ListNumber"/>
      </w:pPr>
      <w:r>
        <w:t>Check ingress resource configuration</w:t>
      </w:r>
    </w:p>
    <w:p>
      <w:pPr>
        <w:pStyle w:val="ListNumber"/>
      </w:pPr>
      <w:r>
        <w:t>Verify SSL certificate</w:t>
      </w:r>
    </w:p>
    <w:p>
      <w:r>
        <w:t>```bash</w:t>
        <w:br/>
        <w:t xml:space="preserve">   # Check ingress</w:t>
        <w:br/>
        <w:t xml:space="preserve">   kubectl get ingress -n kai-system</w:t>
      </w:r>
    </w:p>
    <w:p>
      <w:r>
        <w:t># Describe ingress</w:t>
        <w:br/>
        <w:t xml:space="preserve">   kubectl describe ingress  -n kai-system</w:t>
      </w:r>
    </w:p>
    <w:p>
      <w:r>
        <w:t># Check ingress controller logs</w:t>
        <w:br/>
        <w:t xml:space="preserve">   kubectl logs -n kai-system -l app=nginx-ingress-ingress-nginx-controller</w:t>
        <w:br/>
        <w:t xml:space="preserve">   ```</w:t>
      </w:r>
    </w:p>
    <w:p>
      <w:pPr>
        <w:pStyle w:val="Heading5"/>
      </w:pPr>
      <w:r>
        <w:t>Argo Workflow Issues</w:t>
      </w:r>
    </w:p>
    <w:p>
      <w:pPr>
        <w:pStyle w:val="ListNumber"/>
      </w:pPr>
      <w:r>
        <w:t>Workflow Failures:</w:t>
      </w:r>
    </w:p>
    <w:p>
      <w:pPr>
        <w:pStyle w:val="ListNumber"/>
      </w:pPr>
      <w:r>
        <w:t>Check workflow status</w:t>
      </w:r>
    </w:p>
    <w:p>
      <w:pPr>
        <w:pStyle w:val="ListNumber"/>
      </w:pPr>
      <w:r>
        <w:t>Examine workflow logs</w:t>
      </w:r>
    </w:p>
    <w:p>
      <w:pPr>
        <w:pStyle w:val="ListNumber"/>
      </w:pPr>
      <w:r>
        <w:t>Verify service account permissions</w:t>
      </w:r>
    </w:p>
    <w:p>
      <w:r>
        <w:t>```bash</w:t>
        <w:br/>
        <w:t xml:space="preserve">   # Check workflow status</w:t>
        <w:br/>
        <w:t xml:space="preserve">   kubectl get workflows -n kai-system</w:t>
      </w:r>
    </w:p>
    <w:p>
      <w:r>
        <w:t># Get workflow details</w:t>
        <w:br/>
        <w:t xml:space="preserve">   kubectl get workflow -n kai-system  -o yaml</w:t>
      </w:r>
    </w:p>
    <w:p>
      <w:r>
        <w:t># Check pod logs for workflow step</w:t>
        <w:br/>
        <w:t xml:space="preserve">   kubectl logs -n kai-system </w:t>
        <w:br/>
        <w:t xml:space="preserve">   ```</w:t>
      </w:r>
    </w:p>
    <w:p>
      <w:pPr>
        <w:pStyle w:val="ListNumber"/>
      </w:pPr>
      <w:r>
        <w:t>Workflow Stuck in Pending:</w:t>
      </w:r>
    </w:p>
    <w:p>
      <w:pPr>
        <w:pStyle w:val="ListNumber"/>
      </w:pPr>
      <w:r>
        <w:t>Check for PVC issues</w:t>
      </w:r>
    </w:p>
    <w:p>
      <w:pPr>
        <w:pStyle w:val="ListNumber"/>
      </w:pPr>
      <w:r>
        <w:t>Verify resource availability</w:t>
      </w:r>
    </w:p>
    <w:p>
      <w:pPr>
        <w:pStyle w:val="ListNumber"/>
      </w:pPr>
      <w:r>
        <w:t>Check for node selector issues</w:t>
      </w:r>
    </w:p>
    <w:p>
      <w:r>
        <w:t>```bash</w:t>
        <w:br/>
        <w:t xml:space="preserve">   # Check PVCs</w:t>
        <w:br/>
        <w:t xml:space="preserve">   kubectl get pvc -n kai-system</w:t>
      </w:r>
    </w:p>
    <w:p>
      <w:r>
        <w:t># Check resource quotas</w:t>
        <w:br/>
        <w:t xml:space="preserve">   kubectl describe resourcequota -n kai-system</w:t>
        <w:br/>
        <w:t xml:space="preserve">   ```</w:t>
      </w:r>
    </w:p>
    <w:p>
      <w:pPr>
        <w:pStyle w:val="Heading4"/>
      </w:pPr>
      <w:r>
        <w:t>SSL Certificate Issues</w:t>
      </w:r>
    </w:p>
    <w:p>
      <w:pPr>
        <w:pStyle w:val="ListNumber"/>
      </w:pPr>
      <w:r>
        <w:t>Certificate Not Issued:</w:t>
      </w:r>
    </w:p>
    <w:p>
      <w:pPr>
        <w:pStyle w:val="ListNumber"/>
      </w:pPr>
      <w:r>
        <w:t>Verify cert-manager is running</w:t>
      </w:r>
    </w:p>
    <w:p>
      <w:pPr>
        <w:pStyle w:val="ListNumber"/>
      </w:pPr>
      <w:r>
        <w:t>Check certificate resource</w:t>
      </w:r>
    </w:p>
    <w:p>
      <w:pPr>
        <w:pStyle w:val="ListNumber"/>
      </w:pPr>
      <w:r>
        <w:t>Check DNS configuration</w:t>
      </w:r>
    </w:p>
    <w:p>
      <w:r>
        <w:t>```bash</w:t>
        <w:br/>
        <w:t xml:space="preserve">   # Check cert-manager pods</w:t>
        <w:br/>
        <w:t xml:space="preserve">   kubectl get pods -n cert-manager</w:t>
      </w:r>
    </w:p>
    <w:p>
      <w:r>
        <w:t># Check certificate status</w:t>
        <w:br/>
        <w:t xml:space="preserve">   kubectl get certificate -n kai-system</w:t>
      </w:r>
    </w:p>
    <w:p>
      <w:r>
        <w:t># Check certificate request</w:t>
        <w:br/>
        <w:t xml:space="preserve">   kubectl get certificaterequest -n kai-system</w:t>
      </w:r>
    </w:p>
    <w:p>
      <w:r>
        <w:t># Check challenge</w:t>
        <w:br/>
        <w:t xml:space="preserve">   kubectl get challenge -n kai-system</w:t>
        <w:br/>
        <w:t xml:space="preserve">   ```</w:t>
      </w:r>
    </w:p>
    <w:p>
      <w:pPr>
        <w:pStyle w:val="ListNumber"/>
      </w:pPr>
      <w:r>
        <w:t>Certificate Renewal Failures:</w:t>
      </w:r>
    </w:p>
    <w:p>
      <w:pPr>
        <w:pStyle w:val="ListNumber"/>
      </w:pPr>
      <w:r>
        <w:t>Check cert-manager logs</w:t>
      </w:r>
    </w:p>
    <w:p>
      <w:pPr>
        <w:pStyle w:val="ListNumber"/>
      </w:pPr>
      <w:r>
        <w:t>Verify ACME account registration</w:t>
      </w:r>
    </w:p>
    <w:p>
      <w:pPr>
        <w:pStyle w:val="ListNumber"/>
      </w:pPr>
      <w:r>
        <w:t>Check for rate limiting</w:t>
      </w:r>
    </w:p>
    <w:p>
      <w:r>
        <w:t>```bash</w:t>
        <w:br/>
        <w:t xml:space="preserve">   # Check cert-manager logs</w:t>
        <w:br/>
        <w:t xml:space="preserve">   kubectl logs -n cert-manager -l app=cert-manager</w:t>
      </w:r>
    </w:p>
    <w:p>
      <w:r>
        <w:t># Check ACME account</w:t>
        <w:br/>
        <w:t xml:space="preserve">   kubectl get secret -n cert-manager letsencrypt-prod</w:t>
        <w:br/>
        <w:t xml:space="preserve">   ```</w:t>
      </w:r>
    </w:p>
    <w:p>
      <w:pPr>
        <w:pStyle w:val="Heading4"/>
      </w:pPr>
      <w:r>
        <w:t>Docker Issues</w:t>
      </w:r>
    </w:p>
    <w:p>
      <w:pPr>
        <w:pStyle w:val="ListNumber"/>
      </w:pPr>
      <w:r>
        <w:t>Build Failures:</w:t>
      </w:r>
    </w:p>
    <w:p>
      <w:pPr>
        <w:pStyle w:val="ListNumber"/>
      </w:pPr>
      <w:r>
        <w:t>Check for syntax errors in Dockerfiles</w:t>
      </w:r>
    </w:p>
    <w:p>
      <w:pPr>
        <w:pStyle w:val="ListNumber"/>
      </w:pPr>
      <w:r>
        <w:t>Verify that the build context doesn't include large or unnecessary files</w:t>
      </w:r>
    </w:p>
    <w:p>
      <w:pPr>
        <w:pStyle w:val="ListNumber"/>
      </w:pPr>
      <w:r>
        <w:br/>
        <w:t>Check for connection issues to registries</w:t>
        <w:br/>
      </w:r>
    </w:p>
    <w:p>
      <w:pPr>
        <w:pStyle w:val="ListNumber"/>
      </w:pPr>
      <w:r>
        <w:br/>
        <w:t>Container Startup Issues:</w:t>
        <w:br/>
      </w:r>
    </w:p>
    <w:p>
      <w:pPr>
        <w:pStyle w:val="ListNumber"/>
      </w:pPr>
      <w:r>
        <w:t>Check container logs: docker logs &lt;container-id&gt;</w:t>
      </w:r>
    </w:p>
    <w:p>
      <w:pPr>
        <w:pStyle w:val="ListNumber"/>
      </w:pPr>
      <w:r>
        <w:t>Verify that environment variables are correctly set</w:t>
      </w:r>
    </w:p>
    <w:p>
      <w:pPr>
        <w:pStyle w:val="ListNumber"/>
      </w:pPr>
      <w:r>
        <w:br/>
        <w:t>Check for permission issues on mounted volumes</w:t>
        <w:br/>
      </w:r>
    </w:p>
    <w:p>
      <w:pPr>
        <w:pStyle w:val="ListNumber"/>
      </w:pPr>
      <w:r>
        <w:br/>
        <w:t>Image Size Issues:</w:t>
        <w:br/>
      </w:r>
    </w:p>
    <w:p>
      <w:pPr>
        <w:pStyle w:val="ListNumber"/>
      </w:pPr>
      <w:r>
        <w:t>Use multi-stage builds to reduce final image size</w:t>
      </w:r>
    </w:p>
    <w:p>
      <w:pPr>
        <w:pStyle w:val="ListNumber"/>
      </w:pPr>
      <w:r>
        <w:t>Minimize the number of RUN instructions</w:t>
      </w:r>
    </w:p>
    <w:p>
      <w:pPr>
        <w:pStyle w:val="ListNumber"/>
      </w:pPr>
      <w:r>
        <w:t>Clean up package caches in the same layer they're created</w:t>
      </w:r>
    </w:p>
    <w:p>
      <w:r>
        <w:t>Check for connection issues to registries</w:t>
      </w:r>
    </w:p>
    <w:p>
      <w:r>
        <w:t>Container Startup Issues:</w:t>
      </w:r>
    </w:p>
    <w:p>
      <w:r>
        <w:rPr>
          <w:rFonts w:ascii="Courier New" w:hAnsi="Courier New"/>
          <w:sz w:val="18"/>
        </w:rPr>
        <w:t>docker logs &lt;container-id&gt;</w:t>
      </w:r>
    </w:p>
    <w:p>
      <w:r>
        <w:t>Check for permission issues on mounted volumes</w:t>
      </w:r>
    </w:p>
    <w:p>
      <w:r>
        <w:t>Image Size Issues:</w:t>
      </w:r>
    </w:p>
    <w:p>
      <w:pPr>
        <w:pStyle w:val="Heading4"/>
      </w:pPr>
      <w:r>
        <w:t>GitHub Container Registry Integration</w:t>
      </w:r>
    </w:p>
    <w:p>
      <w:r>
        <w:t>The KAI Platform CI/CD pipeline can push Docker images to both your existing Docker registry and GitHub Container Registry (ghcr.io), providing redundancy and leveraging GitHub's integrated container registry features.</w:t>
      </w:r>
    </w:p>
    <w:p>
      <w:pPr>
        <w:pStyle w:val="Heading5"/>
      </w:pPr>
      <w:r>
        <w:t>Benefits of GitHub Container Registry</w:t>
      </w:r>
    </w:p>
    <w:p>
      <w:pPr>
        <w:pStyle w:val="ListBullet"/>
      </w:pPr>
      <w:r>
        <w:t>Tight integration with GitHub repositories</w:t>
      </w:r>
    </w:p>
    <w:p>
      <w:pPr>
        <w:pStyle w:val="ListBullet"/>
      </w:pPr>
      <w:r>
        <w:t>Simplified authentication using GitHub tokens</w:t>
      </w:r>
    </w:p>
    <w:p>
      <w:pPr>
        <w:pStyle w:val="ListBullet"/>
      </w:pPr>
      <w:r>
        <w:t>Free storage for public repositories</w:t>
      </w:r>
    </w:p>
    <w:p>
      <w:pPr>
        <w:pStyle w:val="ListBullet"/>
      </w:pPr>
      <w:r>
        <w:t>Improved security with GitHub's vulnerability scanning</w:t>
      </w:r>
    </w:p>
    <w:p>
      <w:pPr>
        <w:pStyle w:val="Heading5"/>
      </w:pPr>
      <w:r>
        <w:t>Configuration for GitHub Container Registry</w:t>
      </w:r>
    </w:p>
    <w:p>
      <w:pPr>
        <w:pStyle w:val="ListNumber"/>
      </w:pPr>
      <w:r>
        <w:t>Required GitHub Secrets:</w:t>
      </w:r>
    </w:p>
    <w:p>
      <w:pPr>
        <w:pStyle w:val="ListNumber"/>
      </w:pPr>
      <w:r>
        <w:br/>
        <w:t>GITHUB_TOKEN - This is automatically provided by GitHub Actions, but it needs the correct permissions</w:t>
        <w:br/>
      </w:r>
    </w:p>
    <w:p>
      <w:pPr>
        <w:pStyle w:val="ListNumber"/>
      </w:pPr>
      <w:r>
        <w:br/>
        <w:t>Permissions Setup:</w:t>
        <w:br/>
      </w:r>
    </w:p>
    <w:p>
      <w:pPr>
        <w:pStyle w:val="ListNumber"/>
      </w:pPr>
      <w:r>
        <w:t>Go to your repository on GitHub</w:t>
      </w:r>
    </w:p>
    <w:p>
      <w:pPr>
        <w:pStyle w:val="ListNumber"/>
      </w:pPr>
      <w:r>
        <w:t>Navigate to Settings &gt; Actions &gt; General</w:t>
      </w:r>
    </w:p>
    <w:p>
      <w:pPr>
        <w:pStyle w:val="ListNumber"/>
      </w:pPr>
      <w:r>
        <w:t>Scroll down to "Workflow permissions"</w:t>
      </w:r>
    </w:p>
    <w:p>
      <w:pPr>
        <w:pStyle w:val="ListNumber"/>
      </w:pPr>
      <w:r>
        <w:t>Select "Read and write permissions"</w:t>
      </w:r>
    </w:p>
    <w:p>
      <w:pPr>
        <w:pStyle w:val="ListNumber"/>
      </w:pPr>
      <w:r>
        <w:t>Save the changes</w:t>
      </w:r>
    </w:p>
    <w:p>
      <w:r>
        <w:t>GITHUB_TOKEN - This is automatically provided by GitHub Actions, but it needs the correct permissions</w:t>
      </w:r>
    </w:p>
    <w:p>
      <w:r>
        <w:rPr>
          <w:rFonts w:ascii="Courier New" w:hAnsi="Courier New"/>
          <w:sz w:val="18"/>
        </w:rPr>
        <w:t>GITHUB_TOKEN</w:t>
      </w:r>
    </w:p>
    <w:p>
      <w:r>
        <w:t>Permissions Setup:</w:t>
      </w:r>
    </w:p>
    <w:p>
      <w:pPr>
        <w:pStyle w:val="Heading5"/>
      </w:pPr>
      <w:r>
        <w:t>Image Naming Convention</w:t>
      </w:r>
    </w:p>
    <w:p>
      <w:r>
        <w:t>Images pushed to GitHub Container Registry follow this naming convention:</w:t>
      </w:r>
    </w:p>
    <w:p>
      <w:r>
        <w:rPr>
          <w:rFonts w:ascii="Courier New" w:hAnsi="Courier New"/>
          <w:sz w:val="18"/>
        </w:rPr>
        <w:t>ghcr.io/{owner}/{repository}/kai-{service-name}:{tag}</w:t>
        <w:br/>
      </w:r>
    </w:p>
    <w:p>
      <w:r>
        <w:rPr>
          <w:rFonts w:ascii="Courier New" w:hAnsi="Courier New"/>
          <w:sz w:val="18"/>
        </w:rPr>
        <w:t>ghcr.io/{owner}/{repository}/kai-{service-name}:{tag}</w:t>
        <w:br/>
      </w:r>
    </w:p>
    <w:p>
      <w:r>
        <w:t>For example:</w:t>
      </w:r>
    </w:p>
    <w:p>
      <w:r>
        <w:rPr>
          <w:rFonts w:ascii="Courier New" w:hAnsi="Courier New"/>
          <w:sz w:val="18"/>
        </w:rPr>
        <w:t>ghcr.io/your-org/kai/kai-api-server:latest</w:t>
        <w:br/>
      </w:r>
    </w:p>
    <w:p>
      <w:r>
        <w:rPr>
          <w:rFonts w:ascii="Courier New" w:hAnsi="Courier New"/>
          <w:sz w:val="18"/>
        </w:rPr>
        <w:t>ghcr.io/your-org/kai/kai-api-server:latest</w:t>
        <w:br/>
      </w:r>
    </w:p>
    <w:p>
      <w:pPr>
        <w:pStyle w:val="Heading5"/>
      </w:pPr>
      <w:r>
        <w:t>Using GitHub Container Registry Images</w:t>
      </w:r>
    </w:p>
    <w:p>
      <w:r>
        <w:t>In Kubernetes:</w:t>
      </w:r>
    </w:p>
    <w:p>
      <w:pPr>
        <w:pStyle w:val="ListNumber"/>
      </w:pPr>
      <w:r>
        <w:t>Create a Kubernetes secret with your GitHub credentials:</w:t>
      </w:r>
    </w:p>
    <w:p>
      <w:r>
        <w:rPr>
          <w:rFonts w:ascii="Courier New" w:hAnsi="Courier New"/>
          <w:sz w:val="18"/>
        </w:rPr>
        <w:t>kubectl create secret docker-registry github-container-registry \</w:t>
        <w:br/>
        <w:t xml:space="preserve">  --docker-server=ghcr.io \</w:t>
        <w:br/>
        <w:t xml:space="preserve">  --docker-username=YOUR_GITHUB_USERNAME \</w:t>
        <w:br/>
        <w:t xml:space="preserve">  --docker-password=YOUR_GITHUB_TOKEN \</w:t>
        <w:br/>
        <w:t xml:space="preserve">  --docker-email=YOUR_EMAIL</w:t>
        <w:br/>
      </w:r>
    </w:p>
    <w:p>
      <w:r>
        <w:rPr>
          <w:rFonts w:ascii="Courier New" w:hAnsi="Courier New"/>
          <w:sz w:val="18"/>
        </w:rPr>
        <w:t>kubectl create secret docker-registry github-container-registry \</w:t>
        <w:br/>
        <w:t xml:space="preserve">  --docker-server=ghcr.io \</w:t>
        <w:br/>
        <w:t xml:space="preserve">  --docker-username=YOUR_GITHUB_USERNAME \</w:t>
        <w:br/>
        <w:t xml:space="preserve">  --docker-password=YOUR_GITHUB_TOKEN \</w:t>
        <w:br/>
        <w:t xml:space="preserve">  --docker-email=YOUR_EMAIL</w:t>
        <w:br/>
      </w:r>
    </w:p>
    <w:p>
      <w:pPr>
        <w:pStyle w:val="ListNumber"/>
      </w:pPr>
      <w:r>
        <w:t>Reference this secret in your pod specifications:</w:t>
      </w:r>
    </w:p>
    <w:p>
      <w:r>
        <w:rPr>
          <w:rFonts w:ascii="Courier New" w:hAnsi="Courier New"/>
          <w:sz w:val="18"/>
        </w:rPr>
        <w:t>spec:</w:t>
        <w:br/>
        <w:t xml:space="preserve">  imagePullSecrets:</w:t>
        <w:br/>
        <w:t xml:space="preserve">  - name: github-container-registry</w:t>
        <w:br/>
        <w:t xml:space="preserve">  containers:</w:t>
        <w:br/>
        <w:t xml:space="preserve">  - name: app</w:t>
        <w:br/>
        <w:t xml:space="preserve">    image: ghcr.io/your-org/kai/kai-api-server:latest</w:t>
        <w:br/>
      </w:r>
    </w:p>
    <w:p>
      <w:r>
        <w:rPr>
          <w:rFonts w:ascii="Courier New" w:hAnsi="Courier New"/>
          <w:sz w:val="18"/>
        </w:rPr>
        <w:t>spec:</w:t>
        <w:br/>
        <w:t xml:space="preserve">  imagePullSecrets:</w:t>
        <w:br/>
        <w:t xml:space="preserve">  - name: github-container-registry</w:t>
        <w:br/>
        <w:t xml:space="preserve">  containers:</w:t>
        <w:br/>
        <w:t xml:space="preserve">  - name: app</w:t>
        <w:br/>
        <w:t xml:space="preserve">    image: ghcr.io/your-org/kai/kai-api-server:latest</w:t>
        <w:br/>
      </w:r>
    </w:p>
    <w:p>
      <w:r>
        <w:t>In Docker Compose:</w:t>
      </w:r>
    </w:p>
    <w:p>
      <w:r>
        <w:rPr>
          <w:rFonts w:ascii="Courier New" w:hAnsi="Courier New"/>
          <w:sz w:val="18"/>
        </w:rPr>
        <w:t>services:</w:t>
        <w:br/>
        <w:t xml:space="preserve">  api-server:</w:t>
        <w:br/>
        <w:t xml:space="preserve">    image: ghcr.io/your-org/kai/kai-api-server:latest</w:t>
        <w:br/>
      </w:r>
    </w:p>
    <w:p>
      <w:r>
        <w:rPr>
          <w:rFonts w:ascii="Courier New" w:hAnsi="Courier New"/>
          <w:sz w:val="18"/>
        </w:rPr>
        <w:t>services:</w:t>
        <w:br/>
        <w:t xml:space="preserve">  api-server:</w:t>
        <w:br/>
        <w:t xml:space="preserve">    image: ghcr.io/your-org/kai/kai-api-server:latest</w:t>
        <w:br/>
      </w:r>
    </w:p>
    <w:p>
      <w:r>
        <w:t>And authenticate with Docker before pulling:</w:t>
      </w:r>
    </w:p>
    <w:p>
      <w:r>
        <w:rPr>
          <w:rFonts w:ascii="Courier New" w:hAnsi="Courier New"/>
          <w:sz w:val="18"/>
        </w:rPr>
        <w:t>echo $GITHUB_TOKEN | docker login ghcr.io -u USERNAME --password-stdin</w:t>
        <w:br/>
      </w:r>
    </w:p>
    <w:p>
      <w:r>
        <w:rPr>
          <w:rFonts w:ascii="Courier New" w:hAnsi="Courier New"/>
          <w:sz w:val="18"/>
        </w:rPr>
        <w:t>echo $GITHUB_TOKEN | docker login ghcr.io -u USERNAME --password-stdin</w:t>
        <w:br/>
      </w:r>
    </w:p>
    <w:p>
      <w:pPr>
        <w:pStyle w:val="Heading5"/>
      </w:pPr>
      <w:r>
        <w:t>Troubleshooting GitHub Container Registry</w:t>
      </w:r>
    </w:p>
    <w:p>
      <w:r>
        <w:t>If you encounter issues with GitHub Container Registry:</w:t>
      </w:r>
    </w:p>
    <w:p>
      <w:pPr>
        <w:pStyle w:val="ListNumber"/>
      </w:pPr>
      <w:r>
        <w:t>Verify that your GitHub token has the correct permissions</w:t>
      </w:r>
    </w:p>
    <w:p>
      <w:pPr>
        <w:pStyle w:val="ListNumber"/>
      </w:pPr>
      <w:r>
        <w:t>Check that the repository visibility settings allow for the package visibility you want</w:t>
      </w:r>
    </w:p>
    <w:p>
      <w:pPr>
        <w:pStyle w:val="ListNumber"/>
      </w:pPr>
      <w:r>
        <w:t>Ensure you're properly authenticated when pulling images</w:t>
      </w:r>
    </w:p>
    <w:p>
      <w:pPr>
        <w:pStyle w:val="ListNumber"/>
      </w:pPr>
      <w:r>
        <w:t>Check the GitHub Actions logs for specific error messages</w:t>
      </w:r>
    </w:p>
    <w:p>
      <w:pPr>
        <w:pStyle w:val="Heading4"/>
      </w:pPr>
      <w:r>
        <w:t>Performance Issues</w:t>
      </w:r>
    </w:p>
    <w:p>
      <w:pPr>
        <w:pStyle w:val="ListNumber"/>
      </w:pPr>
      <w:r>
        <w:t>High CPU/Memory Usage:</w:t>
      </w:r>
    </w:p>
    <w:p>
      <w:pPr>
        <w:pStyle w:val="ListNumber"/>
      </w:pPr>
      <w:r>
        <w:t>Check resource usage</w:t>
      </w:r>
    </w:p>
    <w:p>
      <w:pPr>
        <w:pStyle w:val="ListNumber"/>
      </w:pPr>
      <w:r>
        <w:t>Identify resource-intensive pods</w:t>
      </w:r>
    </w:p>
    <w:p>
      <w:pPr>
        <w:pStyle w:val="ListNumber"/>
      </w:pPr>
      <w:r>
        <w:t>Consider scaling up resources</w:t>
      </w:r>
    </w:p>
    <w:p>
      <w:r>
        <w:t>```bash</w:t>
        <w:br/>
        <w:t xml:space="preserve">   # Check resource usage</w:t>
        <w:br/>
        <w:t xml:space="preserve">   kubectl top pods -n kai-system</w:t>
      </w:r>
    </w:p>
    <w:p>
      <w:r>
        <w:t># Check node resource usage</w:t>
        <w:br/>
        <w:t xml:space="preserve">   kubectl top nodes</w:t>
        <w:br/>
        <w:t xml:space="preserve">   ```</w:t>
      </w:r>
    </w:p>
    <w:p>
      <w:pPr>
        <w:pStyle w:val="ListNumber"/>
      </w:pPr>
      <w:r>
        <w:t>Slow API Responses:</w:t>
      </w:r>
    </w:p>
    <w:p>
      <w:pPr>
        <w:pStyle w:val="ListNumber"/>
      </w:pPr>
      <w:r>
        <w:t>Check for database bottlenecks</w:t>
      </w:r>
    </w:p>
    <w:p>
      <w:pPr>
        <w:pStyle w:val="ListNumber"/>
      </w:pPr>
      <w:r>
        <w:t>Verify network latency</w:t>
      </w:r>
    </w:p>
    <w:p>
      <w:pPr>
        <w:pStyle w:val="ListNumber"/>
      </w:pPr>
      <w:r>
        <w:t>Check for resource constraints</w:t>
      </w:r>
    </w:p>
    <w:p>
      <w:r>
        <w:t>```bash</w:t>
        <w:br/>
        <w:t xml:space="preserve">   # Check API server logs</w:t>
        <w:br/>
        <w:t xml:space="preserve">   kubectl logs -n kai-system -l app=api-server</w:t>
      </w:r>
    </w:p>
    <w:p>
      <w:r>
        <w:t># Check database metrics</w:t>
        <w:br/>
        <w:t xml:space="preserve">   # (Requires Prometheus and MongoDB exporter)</w:t>
        <w:br/>
        <w:t xml:space="preserve">   ```</w:t>
      </w:r>
    </w:p>
    <w:p>
      <w:pPr>
        <w:pStyle w:val="Heading3"/>
      </w:pPr>
      <w:r>
        <w:t>Performance Optimization</w:t>
      </w:r>
    </w:p>
    <w:p>
      <w:pPr>
        <w:pStyle w:val="Heading4"/>
      </w:pPr>
      <w:r>
        <w:t>Backend Optimization</w:t>
      </w:r>
    </w:p>
    <w:p>
      <w:pPr>
        <w:pStyle w:val="ListNumber"/>
      </w:pPr>
      <w:r>
        <w:t>Database Optimization:</w:t>
      </w:r>
    </w:p>
    <w:p>
      <w:pPr>
        <w:pStyle w:val="ListNumber"/>
      </w:pPr>
      <w:r>
        <w:t>Create appropriate indexes for common queries</w:t>
      </w:r>
    </w:p>
    <w:p>
      <w:pPr>
        <w:pStyle w:val="ListNumber"/>
      </w:pPr>
      <w:r>
        <w:t>Use projection to return only needed fields</w:t>
      </w:r>
    </w:p>
    <w:p>
      <w:pPr>
        <w:pStyle w:val="ListNumber"/>
      </w:pPr>
      <w:r>
        <w:t>Implement caching for frequent queries</w:t>
      </w:r>
    </w:p>
    <w:p>
      <w:pPr>
        <w:pStyle w:val="ListNumber"/>
      </w:pPr>
      <w:r>
        <w:br/>
        <w:t>Use aggregation pipeline for complex queries</w:t>
        <w:br/>
      </w:r>
    </w:p>
    <w:p>
      <w:pPr>
        <w:pStyle w:val="ListNumber"/>
      </w:pPr>
      <w:r>
        <w:br/>
        <w:t>API Server Optimization:</w:t>
        <w:br/>
      </w:r>
    </w:p>
    <w:p>
      <w:pPr>
        <w:pStyle w:val="ListNumber"/>
      </w:pPr>
      <w:r>
        <w:t>Implement response compression</w:t>
      </w:r>
    </w:p>
    <w:p>
      <w:pPr>
        <w:pStyle w:val="ListNumber"/>
      </w:pPr>
      <w:r>
        <w:t>Use efficient JSON serialization</w:t>
      </w:r>
    </w:p>
    <w:p>
      <w:pPr>
        <w:pStyle w:val="ListNumber"/>
      </w:pPr>
      <w:r>
        <w:t>Implement request throttling for high-traffic endpoints</w:t>
      </w:r>
    </w:p>
    <w:p>
      <w:pPr>
        <w:pStyle w:val="ListNumber"/>
      </w:pPr>
      <w:r>
        <w:t>Use connection pooling for database connections</w:t>
      </w:r>
    </w:p>
    <w:p>
      <w:r>
        <w:t>Use aggregation pipeline for complex queries</w:t>
      </w:r>
    </w:p>
    <w:p>
      <w:r>
        <w:t>API Server Optimization:</w:t>
      </w:r>
    </w:p>
    <w:p>
      <w:pPr>
        <w:pStyle w:val="Heading4"/>
      </w:pPr>
      <w:r>
        <w:t>Frontend Optimization</w:t>
      </w:r>
    </w:p>
    <w:p>
      <w:pPr>
        <w:pStyle w:val="ListNumber"/>
      </w:pPr>
      <w:r>
        <w:t>React Performance:</w:t>
      </w:r>
    </w:p>
    <w:p>
      <w:pPr>
        <w:pStyle w:val="ListNumber"/>
      </w:pPr>
      <w:r>
        <w:t>Use React.memo for pure components</w:t>
      </w:r>
    </w:p>
    <w:p>
      <w:pPr>
        <w:pStyle w:val="ListNumber"/>
      </w:pPr>
      <w:r>
        <w:t>Implement useMemo and useCallback hooks appropriately</w:t>
      </w:r>
    </w:p>
    <w:p>
      <w:pPr>
        <w:pStyle w:val="ListNumber"/>
      </w:pPr>
      <w:r>
        <w:t>Use virtualization for long lists (react-window)</w:t>
      </w:r>
    </w:p>
    <w:p>
      <w:pPr>
        <w:pStyle w:val="ListNumber"/>
      </w:pPr>
      <w:r>
        <w:br/>
        <w:t>Implement code splitting for large components</w:t>
        <w:br/>
      </w:r>
    </w:p>
    <w:p>
      <w:pPr>
        <w:pStyle w:val="ListNumber"/>
      </w:pPr>
      <w:r>
        <w:br/>
        <w:t>Asset Optimization:</w:t>
        <w:br/>
      </w:r>
    </w:p>
    <w:p>
      <w:pPr>
        <w:pStyle w:val="ListNumber"/>
      </w:pPr>
      <w:r>
        <w:t>Optimize images (compression, WebP format)</w:t>
      </w:r>
    </w:p>
    <w:p>
      <w:pPr>
        <w:pStyle w:val="ListNumber"/>
      </w:pPr>
      <w:r>
        <w:t>Implement lazy loading for images</w:t>
      </w:r>
    </w:p>
    <w:p>
      <w:pPr>
        <w:pStyle w:val="ListNumber"/>
      </w:pPr>
      <w:r>
        <w:t>Use CSS minification</w:t>
      </w:r>
    </w:p>
    <w:p>
      <w:pPr>
        <w:pStyle w:val="ListNumber"/>
      </w:pPr>
      <w:r>
        <w:t>Implement critical CSS loading</w:t>
      </w:r>
    </w:p>
    <w:p>
      <w:r>
        <w:t>Implement code splitting for large components</w:t>
      </w:r>
    </w:p>
    <w:p>
      <w:r>
        <w:t>Asset Optimization:</w:t>
      </w:r>
    </w:p>
    <w:p>
      <w:pPr>
        <w:pStyle w:val="Heading4"/>
      </w:pPr>
      <w:r>
        <w:t>ML Service Optimization</w:t>
      </w:r>
    </w:p>
    <w:p>
      <w:pPr>
        <w:pStyle w:val="ListNumber"/>
      </w:pPr>
      <w:r>
        <w:t>Model Optimization:</w:t>
      </w:r>
    </w:p>
    <w:p>
      <w:pPr>
        <w:pStyle w:val="ListNumber"/>
      </w:pPr>
      <w:r>
        <w:t>Use model quantization to reduce size</w:t>
      </w:r>
    </w:p>
    <w:p>
      <w:pPr>
        <w:pStyle w:val="ListNumber"/>
      </w:pPr>
      <w:r>
        <w:t>Implement batching for multiple requests</w:t>
      </w:r>
    </w:p>
    <w:p>
      <w:pPr>
        <w:pStyle w:val="ListNumber"/>
      </w:pPr>
      <w:r>
        <w:t>Use TensorRT for GPU acceleration</w:t>
      </w:r>
    </w:p>
    <w:p>
      <w:pPr>
        <w:pStyle w:val="ListNumber"/>
      </w:pPr>
      <w:r>
        <w:br/>
        <w:t>Optimize preprocessing pipeline</w:t>
        <w:br/>
      </w:r>
    </w:p>
    <w:p>
      <w:pPr>
        <w:pStyle w:val="ListNumber"/>
      </w:pPr>
      <w:r>
        <w:br/>
        <w:t>Deployment Optimization:</w:t>
        <w:br/>
      </w:r>
    </w:p>
    <w:p>
      <w:pPr>
        <w:pStyle w:val="ListNumber"/>
      </w:pPr>
      <w:r>
        <w:t>Use TensorFlow Serving for model serving</w:t>
      </w:r>
    </w:p>
    <w:p>
      <w:pPr>
        <w:pStyle w:val="ListNumber"/>
      </w:pPr>
      <w:r>
        <w:t>Implement model caching in memory</w:t>
      </w:r>
    </w:p>
    <w:p>
      <w:pPr>
        <w:pStyle w:val="ListNumber"/>
      </w:pPr>
      <w:r>
        <w:t>Use GPU instances for inference</w:t>
      </w:r>
    </w:p>
    <w:p>
      <w:pPr>
        <w:pStyle w:val="ListNumber"/>
      </w:pPr>
      <w:r>
        <w:t>Implement input/output pipelines</w:t>
      </w:r>
    </w:p>
    <w:p>
      <w:r>
        <w:t>Optimize preprocessing pipeline</w:t>
      </w:r>
    </w:p>
    <w:p>
      <w:r>
        <w:t>Deployment Optimization:</w:t>
      </w:r>
    </w:p>
    <w:p>
      <w:r>
        <w:br w:type="page"/>
      </w:r>
    </w:p>
    <w:p>
      <w:pPr>
        <w:pStyle w:val="Heading1"/>
        <w:jc w:val="center"/>
      </w:pPr>
      <w:r>
        <w:t>Digital Ocean Kubernetes Setup</w:t>
      </w:r>
    </w:p>
    <w:p>
      <w:r>
        <w:t>Source: readme/digital-ocean-kubernetes-setup.md</w:t>
      </w:r>
    </w:p>
    <w:p>
      <w:r>
        <w:t>---</w:t>
      </w:r>
    </w:p>
    <w:p>
      <w:pPr>
        <w:pStyle w:val="Heading2"/>
      </w:pPr>
      <w:r>
        <w:t>Digital Ocean Kubernetes Setup Guide for Kai</w:t>
      </w:r>
    </w:p>
    <w:p>
      <w:r>
        <w:t>This guide provides detailed instructions for setting up a Kubernetes cluster on Digital Ocean specifically optimized for the Kai application.</w:t>
      </w:r>
    </w:p>
    <w:p>
      <w:pPr>
        <w:pStyle w:val="Heading3"/>
      </w:pPr>
      <w:r>
        <w:t>Table of Contents</w:t>
      </w:r>
    </w:p>
    <w:p>
      <w:pPr>
        <w:pStyle w:val="ListBullet"/>
      </w:pPr>
      <w:r>
        <w:t>Prerequisites</w:t>
      </w:r>
    </w:p>
    <w:p>
      <w:pPr>
        <w:pStyle w:val="ListBullet"/>
      </w:pPr>
      <w:r>
        <w:t>Creating a Digital Ocean Kubernetes Cluster</w:t>
      </w:r>
    </w:p>
    <w:p>
      <w:pPr>
        <w:pStyle w:val="ListBullet"/>
      </w:pPr>
      <w:r>
        <w:t>Node Pool Configuration</w:t>
      </w:r>
    </w:p>
    <w:p>
      <w:pPr>
        <w:pStyle w:val="ListBullet"/>
      </w:pPr>
      <w:r>
        <w:t>Networking Setup</w:t>
      </w:r>
    </w:p>
    <w:p>
      <w:pPr>
        <w:pStyle w:val="ListBullet"/>
      </w:pPr>
      <w:r>
        <w:t>Storage Configuration</w:t>
      </w:r>
    </w:p>
    <w:p>
      <w:pPr>
        <w:pStyle w:val="ListBullet"/>
      </w:pPr>
      <w:r>
        <w:t>Monitoring and Logging</w:t>
      </w:r>
    </w:p>
    <w:p>
      <w:pPr>
        <w:pStyle w:val="ListBullet"/>
      </w:pPr>
      <w:r>
        <w:t>Cost Optimization</w:t>
      </w:r>
    </w:p>
    <w:p>
      <w:pPr>
        <w:pStyle w:val="ListBullet"/>
      </w:pPr>
      <w:r>
        <w:t>Maintenance and Upgrades</w:t>
      </w:r>
    </w:p>
    <w:p>
      <w:pPr>
        <w:pStyle w:val="Heading3"/>
      </w:pPr>
      <w:r>
        <w:t>Prerequisites</w:t>
      </w:r>
    </w:p>
    <w:p>
      <w:r>
        <w:t>Before starting, you'll need:</w:t>
      </w:r>
    </w:p>
    <w:p>
      <w:pPr>
        <w:pStyle w:val="ListBullet"/>
      </w:pPr>
      <w:r>
        <w:t>A Digital Ocean account with billing set up</w:t>
      </w:r>
    </w:p>
    <w:p>
      <w:pPr>
        <w:pStyle w:val="ListBullet"/>
      </w:pPr>
      <w:r>
        <w:t>doctl CLI installed and configured</w:t>
      </w:r>
    </w:p>
    <w:p>
      <w:pPr>
        <w:pStyle w:val="ListBullet"/>
      </w:pPr>
      <w:r>
        <w:t>kubectl installed locally</w:t>
      </w:r>
    </w:p>
    <w:p>
      <w:pPr>
        <w:pStyle w:val="ListBullet"/>
      </w:pPr>
      <w:r>
        <w:t>Domain name(s) with ability to configure DNS settings</w:t>
      </w:r>
    </w:p>
    <w:p>
      <w:r>
        <w:rPr>
          <w:rFonts w:ascii="Courier New" w:hAnsi="Courier New"/>
          <w:sz w:val="18"/>
        </w:rPr>
        <w:t>doctl</w:t>
      </w:r>
    </w:p>
    <w:p>
      <w:r>
        <w:rPr>
          <w:rFonts w:ascii="Courier New" w:hAnsi="Courier New"/>
          <w:sz w:val="18"/>
        </w:rPr>
        <w:t>kubectl</w:t>
      </w:r>
    </w:p>
    <w:p>
      <w:pPr>
        <w:pStyle w:val="Heading3"/>
      </w:pPr>
      <w:r>
        <w:t>Creating a Digital Ocean Kubernetes Cluster</w:t>
      </w:r>
    </w:p>
    <w:p>
      <w:pPr>
        <w:pStyle w:val="Heading4"/>
      </w:pPr>
      <w:r>
        <w:t>Step 1: Log in to the Digital Ocean Console</w:t>
      </w:r>
    </w:p>
    <w:p>
      <w:r>
        <w:t>Visit https://cloud.digitalocean.com/login and log in to your Digital Ocean account.</w:t>
      </w:r>
    </w:p>
    <w:p>
      <w:pPr>
        <w:pStyle w:val="Heading4"/>
      </w:pPr>
      <w:r>
        <w:t>Step 2: Create a Kubernetes Cluster</w:t>
      </w:r>
    </w:p>
    <w:p>
      <w:pPr>
        <w:pStyle w:val="ListNumber"/>
      </w:pPr>
      <w:r>
        <w:t>Navigate to the Kubernetes section in the left menu</w:t>
      </w:r>
    </w:p>
    <w:p>
      <w:pPr>
        <w:pStyle w:val="ListNumber"/>
      </w:pPr>
      <w:r>
        <w:t>Click Create Cluster</w:t>
      </w:r>
    </w:p>
    <w:p>
      <w:pPr>
        <w:pStyle w:val="ListNumber"/>
      </w:pPr>
      <w:r>
        <w:t>Choose a datacenter region (select the region closest to your users)</w:t>
      </w:r>
    </w:p>
    <w:p>
      <w:pPr>
        <w:pStyle w:val="ListNumber"/>
      </w:pPr>
      <w:r>
        <w:t>Select Kubernetes version (recommended: latest stable version)</w:t>
      </w:r>
    </w:p>
    <w:p>
      <w:pPr>
        <w:pStyle w:val="Heading4"/>
      </w:pPr>
      <w:r>
        <w:t>Step 3: Configure the Initial Node Pool</w:t>
      </w:r>
    </w:p>
    <w:p>
      <w:r>
        <w:t>For a production Kai deployment, we recommend:</w:t>
      </w:r>
    </w:p>
    <w:p>
      <w:r>
        <w:t>API Server Node Pool:</w:t>
        <w:br/>
        <w:t xml:space="preserve">- Machine Type: Standard Droplets </w:t>
        <w:br/>
        <w:t>- Node Size: At least 4GB RAM / 2 vCPUs ($24/month)</w:t>
        <w:br/>
        <w:t>- Number of Nodes: 3 (for high availability)</w:t>
        <w:br/>
        <w:t>- Name: api-server-pool</w:t>
      </w:r>
    </w:p>
    <w:p>
      <w:r>
        <w:rPr>
          <w:rFonts w:ascii="Courier New" w:hAnsi="Courier New"/>
          <w:sz w:val="18"/>
        </w:rPr>
        <w:t>api-server-pool</w:t>
      </w:r>
    </w:p>
    <w:p>
      <w:pPr>
        <w:pStyle w:val="Heading4"/>
      </w:pPr>
      <w:r>
        <w:t>Step 4: Add Specialized Node Pools</w:t>
      </w:r>
    </w:p>
    <w:p>
      <w:r>
        <w:t>After creating the initial node pool, add specialized node pools for the different workload types:</w:t>
      </w:r>
    </w:p>
    <w:p>
      <w:pPr>
        <w:pStyle w:val="ListNumber"/>
      </w:pPr>
      <w:r>
        <w:t>CPU-Optimized Node Pool (for the Coordinator service and general processing):</w:t>
      </w:r>
    </w:p>
    <w:p>
      <w:pPr>
        <w:pStyle w:val="ListNumber"/>
      </w:pPr>
      <w:r>
        <w:t>Click Add Node Pool</w:t>
      </w:r>
    </w:p>
    <w:p>
      <w:pPr>
        <w:pStyle w:val="ListNumber"/>
      </w:pPr>
      <w:r>
        <w:t>Machine Type: CPU-Optimized Droplets</w:t>
      </w:r>
    </w:p>
    <w:p>
      <w:pPr>
        <w:pStyle w:val="ListNumber"/>
      </w:pPr>
      <w:r>
        <w:t>Node Size: 8GB RAM / 4 vCPUs ($48/month)</w:t>
      </w:r>
    </w:p>
    <w:p>
      <w:pPr>
        <w:pStyle w:val="ListNumber"/>
      </w:pPr>
      <w:r>
        <w:t>Number of Nodes: 3</w:t>
      </w:r>
    </w:p>
    <w:p>
      <w:pPr>
        <w:pStyle w:val="ListNumber"/>
      </w:pPr>
      <w:r>
        <w:br/>
        <w:t>Name: cpu-optimized-pool</w:t>
        <w:br/>
      </w:r>
    </w:p>
    <w:p>
      <w:pPr>
        <w:pStyle w:val="ListNumber"/>
      </w:pPr>
      <w:r>
        <w:br/>
        <w:t>GPU Node Pool (for ML inference tasks like NeRF generation):</w:t>
        <w:br/>
      </w:r>
    </w:p>
    <w:p>
      <w:pPr>
        <w:pStyle w:val="ListNumber"/>
      </w:pPr>
      <w:r>
        <w:t>Click Add Node Pool</w:t>
      </w:r>
    </w:p>
    <w:p>
      <w:pPr>
        <w:pStyle w:val="ListNumber"/>
      </w:pPr>
      <w:r>
        <w:t>Machine Type: GPU Droplets</w:t>
      </w:r>
    </w:p>
    <w:p>
      <w:pPr>
        <w:pStyle w:val="ListNumber"/>
      </w:pPr>
      <w:r>
        <w:t>Node Size: With NVIDIA T4 GPUs</w:t>
      </w:r>
    </w:p>
    <w:p>
      <w:pPr>
        <w:pStyle w:val="ListNumber"/>
      </w:pPr>
      <w:r>
        <w:t>Number of Nodes: 2</w:t>
      </w:r>
    </w:p>
    <w:p>
      <w:pPr>
        <w:pStyle w:val="ListNumber"/>
      </w:pPr>
      <w:r>
        <w:br/>
        <w:t>Name: gpu-optimized-pool</w:t>
        <w:br/>
      </w:r>
    </w:p>
    <w:p>
      <w:pPr>
        <w:pStyle w:val="ListNumber"/>
      </w:pPr>
      <w:r>
        <w:br/>
        <w:t>Memory-Optimized Node Pool (for large model loading):</w:t>
        <w:br/>
      </w:r>
    </w:p>
    <w:p>
      <w:pPr>
        <w:pStyle w:val="ListNumber"/>
      </w:pPr>
      <w:r>
        <w:t>Click Add Node Pool</w:t>
      </w:r>
    </w:p>
    <w:p>
      <w:pPr>
        <w:pStyle w:val="ListNumber"/>
      </w:pPr>
      <w:r>
        <w:t>Machine Type: Memory-Optimized Droplets</w:t>
      </w:r>
    </w:p>
    <w:p>
      <w:pPr>
        <w:pStyle w:val="ListNumber"/>
      </w:pPr>
      <w:r>
        <w:t>Node Size: 16GB RAM / 4 vCPUs</w:t>
      </w:r>
    </w:p>
    <w:p>
      <w:pPr>
        <w:pStyle w:val="ListNumber"/>
      </w:pPr>
      <w:r>
        <w:t>Number of Nodes: 1</w:t>
      </w:r>
    </w:p>
    <w:p>
      <w:pPr>
        <w:pStyle w:val="ListNumber"/>
      </w:pPr>
      <w:r>
        <w:br/>
        <w:t>Name: memory-optimized-pool</w:t>
        <w:br/>
      </w:r>
    </w:p>
    <w:p>
      <w:pPr>
        <w:pStyle w:val="ListNumber"/>
      </w:pPr>
      <w:r>
        <w:br/>
        <w:t>Spot Instance Pool (for cost-effective batch processing):</w:t>
        <w:br/>
      </w:r>
    </w:p>
    <w:p>
      <w:pPr>
        <w:pStyle w:val="ListNumber"/>
      </w:pPr>
      <w:r>
        <w:t>Click Add Node Pool</w:t>
      </w:r>
    </w:p>
    <w:p>
      <w:pPr>
        <w:pStyle w:val="ListNumber"/>
      </w:pPr>
      <w:r>
        <w:t>Enable Spot Instances</w:t>
      </w:r>
    </w:p>
    <w:p>
      <w:pPr>
        <w:pStyle w:val="ListNumber"/>
      </w:pPr>
      <w:r>
        <w:t>Machine Type: Standard Droplets</w:t>
      </w:r>
    </w:p>
    <w:p>
      <w:pPr>
        <w:pStyle w:val="ListNumber"/>
      </w:pPr>
      <w:r>
        <w:t>Node Size: 8GB RAM / 4 vCPUs</w:t>
      </w:r>
    </w:p>
    <w:p>
      <w:pPr>
        <w:pStyle w:val="ListNumber"/>
      </w:pPr>
      <w:r>
        <w:t>Number of Nodes: 2-4</w:t>
      </w:r>
    </w:p>
    <w:p>
      <w:pPr>
        <w:pStyle w:val="ListNumber"/>
      </w:pPr>
      <w:r>
        <w:t>Name: spot-instances-pool</w:t>
      </w:r>
    </w:p>
    <w:p>
      <w:r>
        <w:t>Name: cpu-optimized-pool</w:t>
      </w:r>
    </w:p>
    <w:p>
      <w:r>
        <w:rPr>
          <w:rFonts w:ascii="Courier New" w:hAnsi="Courier New"/>
          <w:sz w:val="18"/>
        </w:rPr>
        <w:t>cpu-optimized-pool</w:t>
      </w:r>
    </w:p>
    <w:p>
      <w:r>
        <w:t>GPU Node Pool (for ML inference tasks like NeRF generation):</w:t>
      </w:r>
    </w:p>
    <w:p>
      <w:r>
        <w:t>Name: gpu-optimized-pool</w:t>
      </w:r>
    </w:p>
    <w:p>
      <w:r>
        <w:rPr>
          <w:rFonts w:ascii="Courier New" w:hAnsi="Courier New"/>
          <w:sz w:val="18"/>
        </w:rPr>
        <w:t>gpu-optimized-pool</w:t>
      </w:r>
    </w:p>
    <w:p>
      <w:r>
        <w:t>Memory-Optimized Node Pool (for large model loading):</w:t>
      </w:r>
    </w:p>
    <w:p>
      <w:r>
        <w:t>Name: memory-optimized-pool</w:t>
      </w:r>
    </w:p>
    <w:p>
      <w:r>
        <w:rPr>
          <w:rFonts w:ascii="Courier New" w:hAnsi="Courier New"/>
          <w:sz w:val="18"/>
        </w:rPr>
        <w:t>memory-optimized-pool</w:t>
      </w:r>
    </w:p>
    <w:p>
      <w:r>
        <w:t>Spot Instance Pool (for cost-effective batch processing):</w:t>
      </w:r>
    </w:p>
    <w:p>
      <w:r>
        <w:rPr>
          <w:rFonts w:ascii="Courier New" w:hAnsi="Courier New"/>
          <w:sz w:val="18"/>
        </w:rPr>
        <w:t>spot-instances-pool</w:t>
      </w:r>
    </w:p>
    <w:p>
      <w:pPr>
        <w:pStyle w:val="Heading4"/>
      </w:pPr>
      <w:r>
        <w:t>Step 5: Cluster Configuration</w:t>
      </w:r>
    </w:p>
    <w:p>
      <w:pPr>
        <w:pStyle w:val="ListNumber"/>
      </w:pPr>
      <w:r>
        <w:t>Name your cluster (e.g., kai-production)</w:t>
      </w:r>
    </w:p>
    <w:p>
      <w:pPr>
        <w:pStyle w:val="ListNumber"/>
      </w:pPr>
      <w:r>
        <w:t>Select VPC Network (default is fine for most deployments)</w:t>
      </w:r>
    </w:p>
    <w:p>
      <w:pPr>
        <w:pStyle w:val="ListNumber"/>
      </w:pPr>
      <w:r>
        <w:t>Click Create Cluster</w:t>
      </w:r>
    </w:p>
    <w:p>
      <w:r>
        <w:rPr>
          <w:rFonts w:ascii="Courier New" w:hAnsi="Courier New"/>
          <w:sz w:val="18"/>
        </w:rPr>
        <w:t>kai-production</w:t>
      </w:r>
    </w:p>
    <w:p>
      <w:r>
        <w:t>The cluster creation process takes approximately 5-10 minutes.</w:t>
      </w:r>
    </w:p>
    <w:p>
      <w:pPr>
        <w:pStyle w:val="Heading3"/>
      </w:pPr>
      <w:r>
        <w:t>Node Pool Configuration</w:t>
      </w:r>
    </w:p>
    <w:p>
      <w:pPr>
        <w:pStyle w:val="Heading4"/>
      </w:pPr>
      <w:r>
        <w:t>Adding Labels to Node Pools</w:t>
      </w:r>
    </w:p>
    <w:p>
      <w:r>
        <w:t>It's important to add Kubernetes labels to your node pools to control pod scheduling:</w:t>
      </w:r>
    </w:p>
    <w:p>
      <w:r>
        <w:rPr>
          <w:rFonts w:ascii="Courier New" w:hAnsi="Courier New"/>
          <w:sz w:val="18"/>
        </w:rPr>
        <w:t># Label the API server nodes</w:t>
        <w:br/>
        <w:t>kubectl label nodes -l doks.digitalocean.com/node-pool=api-server-pool node-type=api-server</w:t>
        <w:br/>
        <w:br/>
        <w:t># Label the CPU-optimized nodes for coordinator service</w:t>
        <w:br/>
        <w:t>kubectl label nodes -l doks.digitalocean.com/node-pool=cpu-optimized-pool node-type=cpu-optimized workload-class=orchestration</w:t>
        <w:br/>
        <w:br/>
        <w:t># Label the GPU nodes</w:t>
        <w:br/>
        <w:t>kubectl label nodes -l doks.digitalocean.com/node-pool=gpu-optimized-pool node-type=gpu-optimized workload-class=ml-inference gpu=nvidia-t4</w:t>
        <w:br/>
        <w:br/>
        <w:t># Label the memory-optimized nodes</w:t>
        <w:br/>
        <w:t>kubectl label nodes -l doks.digitalocean.com/node-pool=memory-optimized-pool node-type=memory-optimized workload-class=model-loading</w:t>
        <w:br/>
        <w:br/>
        <w:t># Label the spot instances</w:t>
        <w:br/>
        <w:t>kubectl label nodes -l doks.digitalocean.com/node-pool=spot-instances-pool node-type=spot-instance workload-class=batch-processing</w:t>
        <w:br/>
      </w:r>
    </w:p>
    <w:p>
      <w:r>
        <w:rPr>
          <w:rFonts w:ascii="Courier New" w:hAnsi="Courier New"/>
          <w:sz w:val="18"/>
        </w:rPr>
        <w:t># Label the API server nodes</w:t>
        <w:br/>
        <w:t>kubectl label nodes -l doks.digitalocean.com/node-pool=api-server-pool node-type=api-server</w:t>
        <w:br/>
        <w:br/>
        <w:t># Label the CPU-optimized nodes for coordinator service</w:t>
        <w:br/>
        <w:t>kubectl label nodes -l doks.digitalocean.com/node-pool=cpu-optimized-pool node-type=cpu-optimized workload-class=orchestration</w:t>
        <w:br/>
        <w:br/>
        <w:t># Label the GPU nodes</w:t>
        <w:br/>
        <w:t>kubectl label nodes -l doks.digitalocean.com/node-pool=gpu-optimized-pool node-type=gpu-optimized workload-class=ml-inference gpu=nvidia-t4</w:t>
        <w:br/>
        <w:br/>
        <w:t># Label the memory-optimized nodes</w:t>
        <w:br/>
        <w:t>kubectl label nodes -l doks.digitalocean.com/node-pool=memory-optimized-pool node-type=memory-optimized workload-class=model-loading</w:t>
        <w:br/>
        <w:br/>
        <w:t># Label the spot instances</w:t>
        <w:br/>
        <w:t>kubectl label nodes -l doks.digitalocean.com/node-pool=spot-instances-pool node-type=spot-instance workload-class=batch-processing</w:t>
        <w:br/>
      </w:r>
    </w:p>
    <w:p>
      <w:pPr>
        <w:pStyle w:val="Heading4"/>
      </w:pPr>
      <w:r>
        <w:t>Node Selectors in Deployments</w:t>
      </w:r>
    </w:p>
    <w:p>
      <w:r>
        <w:t>Update your deployments to use node selectors:</w:t>
      </w:r>
    </w:p>
    <w:p>
      <w:r>
        <w:t>API Server Deployment:</w:t>
      </w:r>
    </w:p>
    <w:p>
      <w:r>
        <w:rPr>
          <w:rFonts w:ascii="Courier New" w:hAnsi="Courier New"/>
          <w:sz w:val="18"/>
        </w:rPr>
        <w:t>spec:</w:t>
        <w:br/>
        <w:t xml:space="preserve">  template:</w:t>
        <w:br/>
        <w:t xml:space="preserve">    spec:</w:t>
        <w:br/>
        <w:t xml:space="preserve">      nodeSelector:</w:t>
        <w:br/>
        <w:t xml:space="preserve">        node-type: api-server</w:t>
        <w:br/>
      </w:r>
    </w:p>
    <w:p>
      <w:r>
        <w:rPr>
          <w:rFonts w:ascii="Courier New" w:hAnsi="Courier New"/>
          <w:sz w:val="18"/>
        </w:rPr>
        <w:t>spec:</w:t>
        <w:br/>
        <w:t xml:space="preserve">  template:</w:t>
        <w:br/>
        <w:t xml:space="preserve">    spec:</w:t>
        <w:br/>
        <w:t xml:space="preserve">      nodeSelector:</w:t>
        <w:br/>
        <w:t xml:space="preserve">        node-type: api-server</w:t>
        <w:br/>
      </w:r>
    </w:p>
    <w:p>
      <w:r>
        <w:t>Coordinator Service Deployment:</w:t>
      </w:r>
    </w:p>
    <w:p>
      <w:r>
        <w:rPr>
          <w:rFonts w:ascii="Courier New" w:hAnsi="Courier New"/>
          <w:sz w:val="18"/>
        </w:rPr>
        <w:t>spec:</w:t>
        <w:br/>
        <w:t xml:space="preserve">  template:</w:t>
        <w:br/>
        <w:t xml:space="preserve">    spec:</w:t>
        <w:br/>
        <w:t xml:space="preserve">      nodeSelector:</w:t>
        <w:br/>
        <w:t xml:space="preserve">        node-type: cpu-optimized</w:t>
        <w:br/>
        <w:t xml:space="preserve">        workload-class: orchestration</w:t>
        <w:br/>
      </w:r>
    </w:p>
    <w:p>
      <w:r>
        <w:rPr>
          <w:rFonts w:ascii="Courier New" w:hAnsi="Courier New"/>
          <w:sz w:val="18"/>
        </w:rPr>
        <w:t>spec:</w:t>
        <w:br/>
        <w:t xml:space="preserve">  template:</w:t>
        <w:br/>
        <w:t xml:space="preserve">    spec:</w:t>
        <w:br/>
        <w:t xml:space="preserve">      nodeSelector:</w:t>
        <w:br/>
        <w:t xml:space="preserve">        node-type: cpu-optimized</w:t>
        <w:br/>
        <w:t xml:space="preserve">        workload-class: orchestration</w:t>
        <w:br/>
      </w:r>
    </w:p>
    <w:p>
      <w:r>
        <w:t>Argo Workflow Steps:</w:t>
        <w:br/>
        <w:t>Different workflow steps can target specific node pools:</w:t>
      </w:r>
    </w:p>
    <w:p>
      <w:r>
        <w:rPr>
          <w:rFonts w:ascii="Courier New" w:hAnsi="Courier New"/>
          <w:sz w:val="18"/>
        </w:rPr>
        <w:t># GPU-intensive steps (in the WorkflowTemplate)</w:t>
        <w:br/>
        <w:t>spec:</w:t>
        <w:br/>
        <w:t xml:space="preserve">  nodeSelector:</w:t>
        <w:br/>
        <w:t xml:space="preserve">    node-type: gpu-optimized</w:t>
        <w:br/>
        <w:t xml:space="preserve">    workload-class: ml-inference</w:t>
        <w:br/>
        <w:br/>
        <w:t># Memory-intensive steps</w:t>
        <w:br/>
        <w:t>spec:</w:t>
        <w:br/>
        <w:t xml:space="preserve">  nodeSelector:</w:t>
        <w:br/>
        <w:t xml:space="preserve">    node-type: memory-optimized</w:t>
        <w:br/>
        <w:t xml:space="preserve">    workload-class: model-loading</w:t>
        <w:br/>
        <w:br/>
        <w:t># Batch processing steps that can tolerate interruption</w:t>
        <w:br/>
        <w:t>spec:</w:t>
        <w:br/>
        <w:t xml:space="preserve">  nodeSelector:</w:t>
        <w:br/>
        <w:t xml:space="preserve">    node-type: spot-instance</w:t>
        <w:br/>
        <w:t xml:space="preserve">    workload-class: batch-processing</w:t>
        <w:br/>
      </w:r>
    </w:p>
    <w:p>
      <w:r>
        <w:rPr>
          <w:rFonts w:ascii="Courier New" w:hAnsi="Courier New"/>
          <w:sz w:val="18"/>
        </w:rPr>
        <w:t># GPU-intensive steps (in the WorkflowTemplate)</w:t>
        <w:br/>
        <w:t>spec:</w:t>
        <w:br/>
        <w:t xml:space="preserve">  nodeSelector:</w:t>
        <w:br/>
        <w:t xml:space="preserve">    node-type: gpu-optimized</w:t>
        <w:br/>
        <w:t xml:space="preserve">    workload-class: ml-inference</w:t>
        <w:br/>
        <w:br/>
        <w:t># Memory-intensive steps</w:t>
        <w:br/>
        <w:t>spec:</w:t>
        <w:br/>
        <w:t xml:space="preserve">  nodeSelector:</w:t>
        <w:br/>
        <w:t xml:space="preserve">    node-type: memory-optimized</w:t>
        <w:br/>
        <w:t xml:space="preserve">    workload-class: model-loading</w:t>
        <w:br/>
        <w:br/>
        <w:t># Batch processing steps that can tolerate interruption</w:t>
        <w:br/>
        <w:t>spec:</w:t>
        <w:br/>
        <w:t xml:space="preserve">  nodeSelector:</w:t>
        <w:br/>
        <w:t xml:space="preserve">    node-type: spot-instance</w:t>
        <w:br/>
        <w:t xml:space="preserve">    workload-class: batch-processing</w:t>
        <w:br/>
      </w:r>
    </w:p>
    <w:p>
      <w:pPr>
        <w:pStyle w:val="Heading4"/>
      </w:pPr>
      <w:r>
        <w:t>Resource Limits and Requests</w:t>
      </w:r>
    </w:p>
    <w:p>
      <w:r>
        <w:t>Set appropriate resource limits and requests for your deployments:</w:t>
      </w:r>
    </w:p>
    <w:p>
      <w:r>
        <w:t>API Server Deployment (per pod):</w:t>
      </w:r>
    </w:p>
    <w:p>
      <w:r>
        <w:rPr>
          <w:rFonts w:ascii="Courier New" w:hAnsi="Courier New"/>
          <w:sz w:val="18"/>
        </w:rPr>
        <w:t>resources:</w:t>
        <w:br/>
        <w:t xml:space="preserve">  requests:</w:t>
        <w:br/>
        <w:t xml:space="preserve">    memory: "512Mi"</w:t>
        <w:br/>
        <w:t xml:space="preserve">    cpu: "250m"</w:t>
        <w:br/>
        <w:t xml:space="preserve">  limits:</w:t>
        <w:br/>
        <w:t xml:space="preserve">    memory: "1Gi"</w:t>
        <w:br/>
        <w:t xml:space="preserve">    cpu: "500m"</w:t>
        <w:br/>
      </w:r>
    </w:p>
    <w:p>
      <w:r>
        <w:rPr>
          <w:rFonts w:ascii="Courier New" w:hAnsi="Courier New"/>
          <w:sz w:val="18"/>
        </w:rPr>
        <w:t>resources:</w:t>
        <w:br/>
        <w:t xml:space="preserve">  requests:</w:t>
        <w:br/>
        <w:t xml:space="preserve">    memory: "512Mi"</w:t>
        <w:br/>
        <w:t xml:space="preserve">    cpu: "250m"</w:t>
        <w:br/>
        <w:t xml:space="preserve">  limits:</w:t>
        <w:br/>
        <w:t xml:space="preserve">    memory: "1Gi"</w:t>
        <w:br/>
        <w:t xml:space="preserve">    cpu: "500m"</w:t>
        <w:br/>
      </w:r>
    </w:p>
    <w:p>
      <w:r>
        <w:t>Coordinator Service Deployment (per pod):</w:t>
      </w:r>
    </w:p>
    <w:p>
      <w:r>
        <w:rPr>
          <w:rFonts w:ascii="Courier New" w:hAnsi="Courier New"/>
          <w:sz w:val="18"/>
        </w:rPr>
        <w:t>resources:</w:t>
        <w:br/>
        <w:t xml:space="preserve">  requests:</w:t>
        <w:br/>
        <w:t xml:space="preserve">    memory: "1Gi"</w:t>
        <w:br/>
        <w:t xml:space="preserve">    cpu: "500m"</w:t>
        <w:br/>
        <w:t xml:space="preserve">  limits:</w:t>
        <w:br/>
        <w:t xml:space="preserve">    memory: "2Gi"</w:t>
        <w:br/>
        <w:t xml:space="preserve">    cpu: "1000m"</w:t>
        <w:br/>
      </w:r>
    </w:p>
    <w:p>
      <w:r>
        <w:rPr>
          <w:rFonts w:ascii="Courier New" w:hAnsi="Courier New"/>
          <w:sz w:val="18"/>
        </w:rPr>
        <w:t>resources:</w:t>
        <w:br/>
        <w:t xml:space="preserve">  requests:</w:t>
        <w:br/>
        <w:t xml:space="preserve">    memory: "1Gi"</w:t>
        <w:br/>
        <w:t xml:space="preserve">    cpu: "500m"</w:t>
        <w:br/>
        <w:t xml:space="preserve">  limits:</w:t>
        <w:br/>
        <w:t xml:space="preserve">    memory: "2Gi"</w:t>
        <w:br/>
        <w:t xml:space="preserve">    cpu: "1000m"</w:t>
        <w:br/>
      </w:r>
    </w:p>
    <w:p>
      <w:r>
        <w:t>ML Workflow Steps (per pod, example for GPU steps):</w:t>
      </w:r>
    </w:p>
    <w:p>
      <w:r>
        <w:rPr>
          <w:rFonts w:ascii="Courier New" w:hAnsi="Courier New"/>
          <w:sz w:val="18"/>
        </w:rPr>
        <w:t>resources:</w:t>
        <w:br/>
        <w:t xml:space="preserve">  requests:</w:t>
        <w:br/>
        <w:t xml:space="preserve">    memory: "4Gi"</w:t>
        <w:br/>
        <w:t xml:space="preserve">    cpu: "1000m"</w:t>
        <w:br/>
        <w:t xml:space="preserve">    nvidia.com/gpu: "1"</w:t>
        <w:br/>
        <w:t xml:space="preserve">  limits:</w:t>
        <w:br/>
        <w:t xml:space="preserve">    memory: "8Gi"</w:t>
        <w:br/>
        <w:t xml:space="preserve">    cpu: "2000m"</w:t>
        <w:br/>
        <w:t xml:space="preserve">    nvidia.com/gpu: "1"</w:t>
        <w:br/>
      </w:r>
    </w:p>
    <w:p>
      <w:r>
        <w:rPr>
          <w:rFonts w:ascii="Courier New" w:hAnsi="Courier New"/>
          <w:sz w:val="18"/>
        </w:rPr>
        <w:t>resources:</w:t>
        <w:br/>
        <w:t xml:space="preserve">  requests:</w:t>
        <w:br/>
        <w:t xml:space="preserve">    memory: "4Gi"</w:t>
        <w:br/>
        <w:t xml:space="preserve">    cpu: "1000m"</w:t>
        <w:br/>
        <w:t xml:space="preserve">    nvidia.com/gpu: "1"</w:t>
        <w:br/>
        <w:t xml:space="preserve">  limits:</w:t>
        <w:br/>
        <w:t xml:space="preserve">    memory: "8Gi"</w:t>
        <w:br/>
        <w:t xml:space="preserve">    cpu: "2000m"</w:t>
        <w:br/>
        <w:t xml:space="preserve">    nvidia.com/gpu: "1"</w:t>
        <w:br/>
      </w:r>
    </w:p>
    <w:p>
      <w:pPr>
        <w:pStyle w:val="Heading3"/>
      </w:pPr>
      <w:r>
        <w:t>Networking Setup</w:t>
      </w:r>
    </w:p>
    <w:p>
      <w:pPr>
        <w:pStyle w:val="Heading4"/>
      </w:pPr>
      <w:r>
        <w:t>Configure Load Balancer and Ingress</w:t>
      </w:r>
    </w:p>
    <w:p>
      <w:r>
        <w:t>Digital Ocean Kubernetes automatically provisions a Load Balancer when you create an ingress resource.</w:t>
      </w:r>
    </w:p>
    <w:p>
      <w:pPr>
        <w:pStyle w:val="ListNumber"/>
      </w:pPr>
      <w:r>
        <w:br/>
        <w:t>Install NGINX Ingress Controller:</w:t>
        <w:br/>
        <w:t xml:space="preserve">   bash</w:t>
        <w:br/>
        <w:t xml:space="preserve">   kubectl apply -f https://raw.githubusercontent.com/kubernetes/ingress-nginx/controller-v1.7.0/deploy/static/provider/cloud/deploy.yaml</w:t>
        <w:br/>
      </w:r>
    </w:p>
    <w:p>
      <w:pPr>
        <w:pStyle w:val="ListNumber"/>
      </w:pPr>
      <w:r>
        <w:br/>
        <w:t>Wait for the Load Balancer to be provisioned:</w:t>
        <w:br/>
        <w:t xml:space="preserve">   bash</w:t>
        <w:br/>
        <w:t xml:space="preserve">   kubectl get service -n ingress-nginx ingress-nginx-controller</w:t>
        <w:br/>
      </w:r>
    </w:p>
    <w:p>
      <w:pPr>
        <w:pStyle w:val="ListNumber"/>
      </w:pPr>
      <w:r>
        <w:br/>
        <w:t>Configure DNS Records:</w:t>
        <w:br/>
      </w:r>
    </w:p>
    <w:p>
      <w:pPr>
        <w:pStyle w:val="ListNumber"/>
      </w:pPr>
      <w:r>
        <w:t>Get the Load Balancer's external IP</w:t>
      </w:r>
    </w:p>
    <w:p>
      <w:pPr>
        <w:pStyle w:val="ListNumber"/>
      </w:pPr>
      <w:r>
        <w:t>Create DNS A records:</w:t>
        <w:br/>
        <w:t>api.kai.yourdomain.com -&gt; [Load Balancer IP]</w:t>
        <w:br/>
        <w:br/>
      </w:r>
    </w:p>
    <w:p>
      <w:r>
        <w:t>Install NGINX Ingress Controller:</w:t>
        <w:br/>
        <w:t xml:space="preserve">   bash</w:t>
        <w:br/>
        <w:t xml:space="preserve">   kubectl apply -f https://raw.githubusercontent.com/kubernetes/ingress-nginx/controller-v1.7.0/deploy/static/provider/cloud/deploy.yaml</w:t>
      </w:r>
    </w:p>
    <w:p>
      <w:r>
        <w:rPr>
          <w:rFonts w:ascii="Courier New" w:hAnsi="Courier New"/>
          <w:sz w:val="18"/>
        </w:rPr>
        <w:t>bash</w:t>
        <w:br/>
        <w:t xml:space="preserve">   kubectl apply -f https://raw.githubusercontent.com/kubernetes/ingress-nginx/controller-v1.7.0/deploy/static/provider/cloud/deploy.yaml</w:t>
      </w:r>
    </w:p>
    <w:p>
      <w:r>
        <w:t>Wait for the Load Balancer to be provisioned:</w:t>
        <w:br/>
        <w:t xml:space="preserve">   bash</w:t>
        <w:br/>
        <w:t xml:space="preserve">   kubectl get service -n ingress-nginx ingress-nginx-controller</w:t>
      </w:r>
    </w:p>
    <w:p>
      <w:r>
        <w:rPr>
          <w:rFonts w:ascii="Courier New" w:hAnsi="Courier New"/>
          <w:sz w:val="18"/>
        </w:rPr>
        <w:t>bash</w:t>
        <w:br/>
        <w:t xml:space="preserve">   kubectl get service -n ingress-nginx ingress-nginx-controller</w:t>
      </w:r>
    </w:p>
    <w:p>
      <w:r>
        <w:t>Configure DNS Records:</w:t>
      </w:r>
    </w:p>
    <w:p>
      <w:pPr>
        <w:pStyle w:val="ListBullet"/>
      </w:pPr>
      <w:r>
        <w:t>api.kai.yourdomain.com -&gt; [Load Balancer IP]</w:t>
      </w:r>
    </w:p>
    <w:p>
      <w:r>
        <w:rPr>
          <w:rFonts w:ascii="Courier New" w:hAnsi="Courier New"/>
          <w:sz w:val="18"/>
        </w:rPr>
        <w:t>api.kai.yourdomain.com</w:t>
      </w:r>
    </w:p>
    <w:p>
      <w:pPr>
        <w:pStyle w:val="Heading4"/>
      </w:pPr>
      <w:r>
        <w:t>TLS/SSL Setup with cert-manager</w:t>
      </w:r>
    </w:p>
    <w:p>
      <w:pPr>
        <w:pStyle w:val="ListNumber"/>
      </w:pPr>
      <w:r>
        <w:br/>
        <w:t>Install cert-manager:</w:t>
        <w:br/>
        <w:t xml:space="preserve">   bash</w:t>
        <w:br/>
        <w:t xml:space="preserve">   kubectl apply -f https://github.com/cert-manager/cert-manager/releases/download/v1.11.0/cert-manager.yaml</w:t>
        <w:br/>
      </w:r>
    </w:p>
    <w:p>
      <w:pPr>
        <w:pStyle w:val="ListNumber"/>
      </w:pPr>
      <w:r>
        <w:br/>
        <w:t>Create a ClusterIssuer for Let's Encrypt:</w:t>
        <w:br/>
        <w:t xml:space="preserve">   ```bash</w:t>
        <w:br/>
        <w:t xml:space="preserve">   cat &lt;&lt;EOF | kubectl apply -f -</w:t>
        <w:br/>
        <w:t xml:space="preserve">   apiVersion: cert-manager.io/v1</w:t>
        <w:br/>
        <w:t xml:space="preserve">   kind: ClusterIssuer</w:t>
        <w:br/>
        <w:t xml:space="preserve">   metadata:</w:t>
        <w:br/>
        <w:t xml:space="preserve">     name: letsencrypt-prod</w:t>
        <w:br/>
        <w:t xml:space="preserve">   spec:</w:t>
        <w:br/>
        <w:t xml:space="preserve">     acme:</w:t>
        <w:br/>
        <w:t xml:space="preserve">       server: https://acme-v02.api.letsencrypt.org/directory</w:t>
        <w:br/>
        <w:t xml:space="preserve">       email: your-email@example.com</w:t>
        <w:br/>
        <w:t xml:space="preserve">       privateKeySecretRef:</w:t>
        <w:br/>
        <w:t xml:space="preserve">         name: letsencrypt-prod</w:t>
        <w:br/>
        <w:t xml:space="preserve">       solvers:</w:t>
        <w:br/>
        <w:br/>
        <w:t>http01:</w:t>
        <w:br/>
        <w:t xml:space="preserve">       ingress:</w:t>
        <w:br/>
        <w:t xml:space="preserve">         class: nginx</w:t>
        <w:br/>
        <w:t xml:space="preserve">   EOF</w:t>
        <w:br/>
        <w:t xml:space="preserve">   ```</w:t>
        <w:br/>
        <w:br/>
      </w:r>
    </w:p>
    <w:p>
      <w:r>
        <w:t>Install cert-manager:</w:t>
        <w:br/>
        <w:t xml:space="preserve">   bash</w:t>
        <w:br/>
        <w:t xml:space="preserve">   kubectl apply -f https://github.com/cert-manager/cert-manager/releases/download/v1.11.0/cert-manager.yaml</w:t>
      </w:r>
    </w:p>
    <w:p>
      <w:r>
        <w:rPr>
          <w:rFonts w:ascii="Courier New" w:hAnsi="Courier New"/>
          <w:sz w:val="18"/>
        </w:rPr>
        <w:t>bash</w:t>
        <w:br/>
        <w:t xml:space="preserve">   kubectl apply -f https://github.com/cert-manager/cert-manager/releases/download/v1.11.0/cert-manager.yaml</w:t>
      </w:r>
    </w:p>
    <w:p>
      <w:r>
        <w:t>Create a ClusterIssuer for Let's Encrypt:</w:t>
        <w:br/>
        <w:t xml:space="preserve">   ```bash</w:t>
        <w:br/>
        <w:t xml:space="preserve">   cat &lt;&lt;EOF | kubectl apply -f -</w:t>
        <w:br/>
        <w:t xml:space="preserve">   apiVersion: cert-manager.io/v1</w:t>
        <w:br/>
        <w:t xml:space="preserve">   kind: ClusterIssuer</w:t>
        <w:br/>
        <w:t xml:space="preserve">   metadata:</w:t>
        <w:br/>
        <w:t xml:space="preserve">     name: letsencrypt-prod</w:t>
        <w:br/>
        <w:t xml:space="preserve">   spec:</w:t>
        <w:br/>
        <w:t xml:space="preserve">     acme:</w:t>
        <w:br/>
        <w:t xml:space="preserve">       server: https://acme-v02.api.letsencrypt.org/directory</w:t>
        <w:br/>
        <w:t xml:space="preserve">       email: your-email@example.com</w:t>
        <w:br/>
        <w:t xml:space="preserve">       privateKeySecretRef:</w:t>
        <w:br/>
        <w:t xml:space="preserve">         name: letsencrypt-prod</w:t>
        <w:br/>
        <w:t xml:space="preserve">       solvers:</w:t>
      </w:r>
    </w:p>
    <w:p>
      <w:pPr>
        <w:pStyle w:val="ListBullet"/>
      </w:pPr>
      <w:r>
        <w:t>http01:</w:t>
        <w:br/>
        <w:t xml:space="preserve">       ingress:</w:t>
        <w:br/>
        <w:t xml:space="preserve">         class: nginx</w:t>
        <w:br/>
        <w:t xml:space="preserve">   EOF</w:t>
        <w:br/>
        <w:t xml:space="preserve">   ```</w:t>
      </w:r>
    </w:p>
    <w:p>
      <w:pPr>
        <w:pStyle w:val="Heading3"/>
      </w:pPr>
      <w:r>
        <w:t>Installing Argo Workflows</w:t>
      </w:r>
    </w:p>
    <w:p>
      <w:r>
        <w:t>Argo Workflows is a critical component for the KAI ML Platform, handling the orchestration of complex ML pipelines.</w:t>
      </w:r>
    </w:p>
    <w:p>
      <w:pPr>
        <w:pStyle w:val="Heading4"/>
      </w:pPr>
      <w:r>
        <w:t>Step 1: Install Argo Workflows</w:t>
      </w:r>
    </w:p>
    <w:p>
      <w:pPr>
        <w:pStyle w:val="ListNumber"/>
      </w:pPr>
      <w:r>
        <w:br/>
        <w:t>Create the argo namespace:</w:t>
        <w:br/>
        <w:t xml:space="preserve">   bash</w:t>
        <w:br/>
        <w:t xml:space="preserve">   kubectl create namespace argo</w:t>
        <w:br/>
      </w:r>
    </w:p>
    <w:p>
      <w:pPr>
        <w:pStyle w:val="ListNumber"/>
      </w:pPr>
      <w:r>
        <w:br/>
        <w:t>Install Argo Workflows using kubectl:</w:t>
        <w:br/>
        <w:t xml:space="preserve">   bash</w:t>
        <w:br/>
        <w:t xml:space="preserve">   kubectl apply -n argo -f https://github.com/argoproj/argo-workflows/releases/download/v3.4.5/install.yaml</w:t>
        <w:br/>
      </w:r>
    </w:p>
    <w:p>
      <w:pPr>
        <w:pStyle w:val="ListNumber"/>
      </w:pPr>
      <w:r>
        <w:br/>
        <w:t>Configure Argo to use the default service account in the namespace:</w:t>
        <w:br/>
        <w:t xml:space="preserve">   bash</w:t>
        <w:br/>
        <w:t xml:space="preserve">   kubectl patch configmap/workflow-controller-configmap \</w:t>
        <w:br/>
        <w:t xml:space="preserve">      -n argo \</w:t>
        <w:br/>
        <w:t xml:space="preserve">      --type merge \</w:t>
        <w:br/>
        <w:t xml:space="preserve">      -p '{"data":{"workflowNamespaces":"kai,argo"}}'</w:t>
        <w:br/>
      </w:r>
    </w:p>
    <w:p>
      <w:r>
        <w:t>Create the argo namespace:</w:t>
        <w:br/>
        <w:t xml:space="preserve">   bash</w:t>
        <w:br/>
        <w:t xml:space="preserve">   kubectl create namespace argo</w:t>
      </w:r>
    </w:p>
    <w:p>
      <w:r>
        <w:rPr>
          <w:rFonts w:ascii="Courier New" w:hAnsi="Courier New"/>
          <w:sz w:val="18"/>
        </w:rPr>
        <w:t>bash</w:t>
        <w:br/>
        <w:t xml:space="preserve">   kubectl create namespace argo</w:t>
      </w:r>
    </w:p>
    <w:p>
      <w:r>
        <w:t>Install Argo Workflows using kubectl:</w:t>
        <w:br/>
        <w:t xml:space="preserve">   bash</w:t>
        <w:br/>
        <w:t xml:space="preserve">   kubectl apply -n argo -f https://github.com/argoproj/argo-workflows/releases/download/v3.4.5/install.yaml</w:t>
      </w:r>
    </w:p>
    <w:p>
      <w:r>
        <w:rPr>
          <w:rFonts w:ascii="Courier New" w:hAnsi="Courier New"/>
          <w:sz w:val="18"/>
        </w:rPr>
        <w:t>bash</w:t>
        <w:br/>
        <w:t xml:space="preserve">   kubectl apply -n argo -f https://github.com/argoproj/argo-workflows/releases/download/v3.4.5/install.yaml</w:t>
      </w:r>
    </w:p>
    <w:p>
      <w:r>
        <w:t>Configure Argo to use the default service account in the namespace:</w:t>
        <w:br/>
        <w:t xml:space="preserve">   bash</w:t>
        <w:br/>
        <w:t xml:space="preserve">   kubectl patch configmap/workflow-controller-configmap \</w:t>
        <w:br/>
        <w:t xml:space="preserve">      -n argo \</w:t>
        <w:br/>
        <w:t xml:space="preserve">      --type merge \</w:t>
        <w:br/>
        <w:t xml:space="preserve">      -p '{"data":{"workflowNamespaces":"kai,argo"}}'</w:t>
      </w:r>
    </w:p>
    <w:p>
      <w:r>
        <w:rPr>
          <w:rFonts w:ascii="Courier New" w:hAnsi="Courier New"/>
          <w:sz w:val="18"/>
        </w:rPr>
        <w:t>bash</w:t>
        <w:br/>
        <w:t xml:space="preserve">   kubectl patch configmap/workflow-controller-configmap \</w:t>
        <w:br/>
        <w:t xml:space="preserve">      -n argo \</w:t>
        <w:br/>
        <w:t xml:space="preserve">      --type merge \</w:t>
        <w:br/>
        <w:t xml:space="preserve">      -p '{"data":{"workflowNamespaces":"kai,argo"}}'</w:t>
      </w:r>
    </w:p>
    <w:p>
      <w:pPr>
        <w:pStyle w:val="Heading4"/>
      </w:pPr>
      <w:r>
        <w:t>Step 2: Create RBAC for Argo Workflows in the kai-ml namespace</w:t>
      </w:r>
    </w:p>
    <w:p>
      <w:r>
        <w:t>Create the necessary RBAC configuration for Argo Workflows to run in the kai-ml namespace:</w:t>
      </w:r>
    </w:p>
    <w:p>
      <w:r>
        <w:rPr>
          <w:rFonts w:ascii="Courier New" w:hAnsi="Courier New"/>
          <w:sz w:val="18"/>
        </w:rPr>
        <w:t>kai-ml</w:t>
      </w:r>
    </w:p>
    <w:p>
      <w:r>
        <w:rPr>
          <w:rFonts w:ascii="Courier New" w:hAnsi="Courier New"/>
          <w:sz w:val="18"/>
        </w:rPr>
        <w:t>cat &lt;&lt;EOF | kubectl apply -f -</w:t>
        <w:br/>
        <w:t>apiVersion: v1</w:t>
        <w:br/>
        <w:t>kind: ServiceAccount</w:t>
        <w:br/>
        <w:t>metadata:</w:t>
        <w:br/>
        <w:t xml:space="preserve">  name: argo-workflow</w:t>
        <w:br/>
        <w:t xml:space="preserve">  namespace: kai-ml</w:t>
        <w:br/>
        <w:br/>
        <w:t>---</w:t>
        <w:br/>
        <w:t>apiVersion: rbac.authorization.k8s.io/v1</w:t>
        <w:br/>
        <w:t>kind: Role</w:t>
        <w:br/>
        <w:t>metadata:</w:t>
        <w:br/>
        <w:t xml:space="preserve">  name: workflow-role</w:t>
        <w:br/>
        <w:t xml:space="preserve">  namespace: kai-ml</w:t>
        <w:br/>
        <w:t>rules:</w:t>
        <w:br/>
        <w:t>- apiGroups:</w:t>
        <w:br/>
        <w:t xml:space="preserve">  - ""</w:t>
        <w:br/>
        <w:t xml:space="preserve">  resources:</w:t>
        <w:br/>
        <w:t xml:space="preserve">  - pods</w:t>
        <w:br/>
        <w:t xml:space="preserve">  - pods/exec</w:t>
        <w:br/>
        <w:t xml:space="preserve">  - pods/log</w:t>
        <w:br/>
        <w:t xml:space="preserve">  verbs:</w:t>
        <w:br/>
        <w:t xml:space="preserve">  - create</w:t>
        <w:br/>
        <w:t xml:space="preserve">  - get</w:t>
        <w:br/>
        <w:t xml:space="preserve">  - list</w:t>
        <w:br/>
        <w:t xml:space="preserve">  - watch</w:t>
        <w:br/>
        <w:t xml:space="preserve">  - update</w:t>
        <w:br/>
        <w:t xml:space="preserve">  - patch</w:t>
        <w:br/>
        <w:t xml:space="preserve">  - delete</w:t>
        <w:br/>
        <w:t>- apiGroups:</w:t>
        <w:br/>
        <w:t xml:space="preserve">  - ""</w:t>
        <w:br/>
        <w:t xml:space="preserve">  resources:</w:t>
        <w:br/>
        <w:t xml:space="preserve">  - configmaps</w:t>
        <w:br/>
        <w:t xml:space="preserve">  - secrets</w:t>
        <w:br/>
        <w:t xml:space="preserve">  - persistentvolumeclaims</w:t>
        <w:br/>
        <w:t xml:space="preserve">  verbs:</w:t>
        <w:br/>
        <w:t xml:space="preserve">  - create</w:t>
        <w:br/>
        <w:t xml:space="preserve">  - get</w:t>
        <w:br/>
        <w:t xml:space="preserve">  - list</w:t>
        <w:br/>
        <w:t xml:space="preserve">  - watch</w:t>
        <w:br/>
        <w:t xml:space="preserve">  - update</w:t>
        <w:br/>
        <w:t xml:space="preserve">  - patch</w:t>
        <w:br/>
        <w:t xml:space="preserve">  - delete</w:t>
        <w:br/>
        <w:t>- apiGroups:</w:t>
        <w:br/>
        <w:t xml:space="preserve">  - argoproj.io</w:t>
        <w:br/>
        <w:t xml:space="preserve">  resources:</w:t>
        <w:br/>
        <w:t xml:space="preserve">  - workflows</w:t>
        <w:br/>
        <w:t xml:space="preserve">  - workflows/finalizers</w:t>
        <w:br/>
        <w:t xml:space="preserve">  - workflowtasksets</w:t>
        <w:br/>
        <w:t xml:space="preserve">  - workflowtasksets/finalizers</w:t>
        <w:br/>
        <w:t xml:space="preserve">  - workflowtemplates</w:t>
        <w:br/>
        <w:t xml:space="preserve">  - workflowtemplates/finalizers</w:t>
        <w:br/>
        <w:t xml:space="preserve">  verbs:</w:t>
        <w:br/>
        <w:t xml:space="preserve">  - create</w:t>
        <w:br/>
        <w:t xml:space="preserve">  - get</w:t>
        <w:br/>
        <w:t xml:space="preserve">  - list</w:t>
        <w:br/>
        <w:t xml:space="preserve">  - watch</w:t>
        <w:br/>
        <w:t xml:space="preserve">  - update</w:t>
        <w:br/>
        <w:t xml:space="preserve">  - patch</w:t>
        <w:br/>
        <w:t xml:space="preserve">  - delete</w:t>
        <w:br/>
        <w:br/>
        <w:t>---</w:t>
        <w:br/>
        <w:t>apiVersion: rbac.authorization.k8s.io/v1</w:t>
        <w:br/>
        <w:t>kind: RoleBinding</w:t>
        <w:br/>
        <w:t>metadata:</w:t>
        <w:br/>
        <w:t xml:space="preserve">  name: workflow-rolebinding</w:t>
        <w:br/>
        <w:t xml:space="preserve">  namespace: kai-ml</w:t>
        <w:br/>
        <w:t>roleRef:</w:t>
        <w:br/>
        <w:t xml:space="preserve">  apiGroup: rbac.authorization.k8s.io</w:t>
        <w:br/>
        <w:t xml:space="preserve">  kind: Role</w:t>
        <w:br/>
        <w:t xml:space="preserve">  name: workflow-role</w:t>
        <w:br/>
        <w:t>subjects:</w:t>
        <w:br/>
        <w:t>- kind: ServiceAccount</w:t>
        <w:br/>
        <w:t xml:space="preserve">  name: argo-workflow</w:t>
        <w:br/>
        <w:t xml:space="preserve">  namespace: kai-ml</w:t>
        <w:br/>
        <w:t>EOF</w:t>
        <w:br/>
      </w:r>
    </w:p>
    <w:p>
      <w:r>
        <w:rPr>
          <w:rFonts w:ascii="Courier New" w:hAnsi="Courier New"/>
          <w:sz w:val="18"/>
        </w:rPr>
        <w:t>cat &lt;&lt;EOF | kubectl apply -f -</w:t>
        <w:br/>
        <w:t>apiVersion: v1</w:t>
        <w:br/>
        <w:t>kind: ServiceAccount</w:t>
        <w:br/>
        <w:t>metadata:</w:t>
        <w:br/>
        <w:t xml:space="preserve">  name: argo-workflow</w:t>
        <w:br/>
        <w:t xml:space="preserve">  namespace: kai-ml</w:t>
        <w:br/>
        <w:br/>
        <w:t>---</w:t>
        <w:br/>
        <w:t>apiVersion: rbac.authorization.k8s.io/v1</w:t>
        <w:br/>
        <w:t>kind: Role</w:t>
        <w:br/>
        <w:t>metadata:</w:t>
        <w:br/>
        <w:t xml:space="preserve">  name: workflow-role</w:t>
        <w:br/>
        <w:t xml:space="preserve">  namespace: kai-ml</w:t>
        <w:br/>
        <w:t>rules:</w:t>
        <w:br/>
        <w:t>- apiGroups:</w:t>
        <w:br/>
        <w:t xml:space="preserve">  - ""</w:t>
        <w:br/>
        <w:t xml:space="preserve">  resources:</w:t>
        <w:br/>
        <w:t xml:space="preserve">  - pods</w:t>
        <w:br/>
        <w:t xml:space="preserve">  - pods/exec</w:t>
        <w:br/>
        <w:t xml:space="preserve">  - pods/log</w:t>
        <w:br/>
        <w:t xml:space="preserve">  verbs:</w:t>
        <w:br/>
        <w:t xml:space="preserve">  - create</w:t>
        <w:br/>
        <w:t xml:space="preserve">  - get</w:t>
        <w:br/>
        <w:t xml:space="preserve">  - list</w:t>
        <w:br/>
        <w:t xml:space="preserve">  - watch</w:t>
        <w:br/>
        <w:t xml:space="preserve">  - update</w:t>
        <w:br/>
        <w:t xml:space="preserve">  - patch</w:t>
        <w:br/>
        <w:t xml:space="preserve">  - delete</w:t>
        <w:br/>
        <w:t>- apiGroups:</w:t>
        <w:br/>
        <w:t xml:space="preserve">  - ""</w:t>
        <w:br/>
        <w:t xml:space="preserve">  resources:</w:t>
        <w:br/>
        <w:t xml:space="preserve">  - configmaps</w:t>
        <w:br/>
        <w:t xml:space="preserve">  - secrets</w:t>
        <w:br/>
        <w:t xml:space="preserve">  - persistentvolumeclaims</w:t>
        <w:br/>
        <w:t xml:space="preserve">  verbs:</w:t>
        <w:br/>
        <w:t xml:space="preserve">  - create</w:t>
        <w:br/>
        <w:t xml:space="preserve">  - get</w:t>
        <w:br/>
        <w:t xml:space="preserve">  - list</w:t>
        <w:br/>
        <w:t xml:space="preserve">  - watch</w:t>
        <w:br/>
        <w:t xml:space="preserve">  - update</w:t>
        <w:br/>
        <w:t xml:space="preserve">  - patch</w:t>
        <w:br/>
        <w:t xml:space="preserve">  - delete</w:t>
        <w:br/>
        <w:t>- apiGroups:</w:t>
        <w:br/>
        <w:t xml:space="preserve">  - argoproj.io</w:t>
        <w:br/>
        <w:t xml:space="preserve">  resources:</w:t>
        <w:br/>
        <w:t xml:space="preserve">  - workflows</w:t>
        <w:br/>
        <w:t xml:space="preserve">  - workflows/finalizers</w:t>
        <w:br/>
        <w:t xml:space="preserve">  - workflowtasksets</w:t>
        <w:br/>
        <w:t xml:space="preserve">  - workflowtasksets/finalizers</w:t>
        <w:br/>
        <w:t xml:space="preserve">  - workflowtemplates</w:t>
        <w:br/>
        <w:t xml:space="preserve">  - workflowtemplates/finalizers</w:t>
        <w:br/>
        <w:t xml:space="preserve">  verbs:</w:t>
        <w:br/>
        <w:t xml:space="preserve">  - create</w:t>
        <w:br/>
        <w:t xml:space="preserve">  - get</w:t>
        <w:br/>
        <w:t xml:space="preserve">  - list</w:t>
        <w:br/>
        <w:t xml:space="preserve">  - watch</w:t>
        <w:br/>
        <w:t xml:space="preserve">  - update</w:t>
        <w:br/>
        <w:t xml:space="preserve">  - patch</w:t>
        <w:br/>
        <w:t xml:space="preserve">  - delete</w:t>
        <w:br/>
        <w:br/>
        <w:t>---</w:t>
        <w:br/>
        <w:t>apiVersion: rbac.authorization.k8s.io/v1</w:t>
        <w:br/>
        <w:t>kind: RoleBinding</w:t>
        <w:br/>
        <w:t>metadata:</w:t>
        <w:br/>
        <w:t xml:space="preserve">  name: workflow-rolebinding</w:t>
        <w:br/>
        <w:t xml:space="preserve">  namespace: kai-ml</w:t>
        <w:br/>
        <w:t>roleRef:</w:t>
        <w:br/>
        <w:t xml:space="preserve">  apiGroup: rbac.authorization.k8s.io</w:t>
        <w:br/>
        <w:t xml:space="preserve">  kind: Role</w:t>
        <w:br/>
        <w:t xml:space="preserve">  name: workflow-role</w:t>
        <w:br/>
        <w:t>subjects:</w:t>
        <w:br/>
        <w:t>- kind: ServiceAccount</w:t>
        <w:br/>
        <w:t xml:space="preserve">  name: argo-workflow</w:t>
        <w:br/>
        <w:t xml:space="preserve">  namespace: kai-ml</w:t>
        <w:br/>
        <w:t>EOF</w:t>
        <w:br/>
      </w:r>
    </w:p>
    <w:p>
      <w:pPr>
        <w:pStyle w:val="Heading4"/>
      </w:pPr>
      <w:r>
        <w:t>Step 3: Create RBAC for the Coordinator Service</w:t>
      </w:r>
    </w:p>
    <w:p>
      <w:r>
        <w:t>The Coordinator service needs permissions to create and manage Argo Workflows:</w:t>
      </w:r>
    </w:p>
    <w:p>
      <w:r>
        <w:rPr>
          <w:rFonts w:ascii="Courier New" w:hAnsi="Courier New"/>
          <w:sz w:val="18"/>
        </w:rPr>
        <w:t>cat &lt;&lt;EOF | kubectl apply -f -</w:t>
        <w:br/>
        <w:t>apiVersion: v1</w:t>
        <w:br/>
        <w:t>kind: ServiceAccount</w:t>
        <w:br/>
        <w:t>metadata:</w:t>
        <w:br/>
        <w:t xml:space="preserve">  name: coordinator-service-account</w:t>
        <w:br/>
        <w:t xml:space="preserve">  namespace: kai-ml</w:t>
        <w:br/>
        <w:br/>
        <w:t>---</w:t>
        <w:br/>
        <w:t>apiVersion: rbac.authorization.k8s.io/v1</w:t>
        <w:br/>
        <w:t>kind: Role</w:t>
        <w:br/>
        <w:t>metadata:</w:t>
        <w:br/>
        <w:t xml:space="preserve">  name: coordinator-workflow-manager</w:t>
        <w:br/>
        <w:t xml:space="preserve">  namespace: kai-ml</w:t>
        <w:br/>
        <w:t>rules:</w:t>
        <w:br/>
        <w:t>- apiGroups:</w:t>
        <w:br/>
        <w:t xml:space="preserve">  - argoproj.io</w:t>
        <w:br/>
        <w:t xml:space="preserve">  resources:</w:t>
        <w:br/>
        <w:t xml:space="preserve">  - workflows</w:t>
        <w:br/>
        <w:t xml:space="preserve">  - workflows/finalizers</w:t>
        <w:br/>
        <w:t xml:space="preserve">  - workflowtemplates</w:t>
        <w:br/>
        <w:t xml:space="preserve">  - workflowtemplates/finalizers</w:t>
        <w:br/>
        <w:t xml:space="preserve">  verbs:</w:t>
        <w:br/>
        <w:t xml:space="preserve">  - create</w:t>
        <w:br/>
        <w:t xml:space="preserve">  - delete</w:t>
        <w:br/>
        <w:t xml:space="preserve">  - get</w:t>
        <w:br/>
        <w:t xml:space="preserve">  - list</w:t>
        <w:br/>
        <w:t xml:space="preserve">  - patch</w:t>
        <w:br/>
        <w:t xml:space="preserve">  - update</w:t>
        <w:br/>
        <w:t xml:space="preserve">  - watch</w:t>
        <w:br/>
        <w:t>- apiGroups:</w:t>
        <w:br/>
        <w:t xml:space="preserve">  - ""</w:t>
        <w:br/>
        <w:t xml:space="preserve">  resources:</w:t>
        <w:br/>
        <w:t xml:space="preserve">  - pods</w:t>
        <w:br/>
        <w:t xml:space="preserve">  - pods/log</w:t>
        <w:br/>
        <w:t xml:space="preserve">  - configmaps</w:t>
        <w:br/>
        <w:t xml:space="preserve">  - secrets</w:t>
        <w:br/>
        <w:t xml:space="preserve">  verbs:</w:t>
        <w:br/>
        <w:t xml:space="preserve">  - get</w:t>
        <w:br/>
        <w:t xml:space="preserve">  - list</w:t>
        <w:br/>
        <w:t xml:space="preserve">  - watch</w:t>
        <w:br/>
        <w:t>- apiGroups:</w:t>
        <w:br/>
        <w:t xml:space="preserve">  - ""</w:t>
        <w:br/>
        <w:t xml:space="preserve">  resources:</w:t>
        <w:br/>
        <w:t xml:space="preserve">  - persistentvolumeclaims</w:t>
        <w:br/>
        <w:t xml:space="preserve">  verbs:</w:t>
        <w:br/>
        <w:t xml:space="preserve">  - create</w:t>
        <w:br/>
        <w:t xml:space="preserve">  - delete</w:t>
        <w:br/>
        <w:t xml:space="preserve">  - get</w:t>
        <w:br/>
        <w:t xml:space="preserve">  - list</w:t>
        <w:br/>
        <w:t xml:space="preserve">  - watch</w:t>
        <w:br/>
        <w:t xml:space="preserve">  - update</w:t>
        <w:br/>
        <w:t xml:space="preserve">  - patch</w:t>
        <w:br/>
        <w:t>- apiGroups:</w:t>
        <w:br/>
        <w:t xml:space="preserve">  - ""</w:t>
        <w:br/>
        <w:t xml:space="preserve">  resources:</w:t>
        <w:br/>
        <w:t xml:space="preserve">  - events</w:t>
        <w:br/>
        <w:t xml:space="preserve">  verbs:</w:t>
        <w:br/>
        <w:t xml:space="preserve">  - create</w:t>
        <w:br/>
        <w:t xml:space="preserve">  - get</w:t>
        <w:br/>
        <w:t xml:space="preserve">  - list</w:t>
        <w:br/>
        <w:t xml:space="preserve">  - watch</w:t>
        <w:br/>
        <w:br/>
        <w:t>---</w:t>
        <w:br/>
        <w:t>apiVersion: rbac.authorization.k8s.io/v1</w:t>
        <w:br/>
        <w:t>kind: RoleBinding</w:t>
        <w:br/>
        <w:t>metadata:</w:t>
        <w:br/>
        <w:t xml:space="preserve">  name: coordinator-workflow-manager-binding</w:t>
        <w:br/>
        <w:t xml:space="preserve">  namespace: kai-ml</w:t>
        <w:br/>
        <w:t>roleRef:</w:t>
        <w:br/>
        <w:t xml:space="preserve">  apiGroup: rbac.authorization.k8s.io</w:t>
        <w:br/>
        <w:t xml:space="preserve">  kind: Role</w:t>
        <w:br/>
        <w:t xml:space="preserve">  name: coordinator-workflow-manager</w:t>
        <w:br/>
        <w:t>subjects:</w:t>
        <w:br/>
        <w:t>- kind: ServiceAccount</w:t>
        <w:br/>
        <w:t xml:space="preserve">  name: coordinator-service-account</w:t>
        <w:br/>
        <w:t xml:space="preserve">  namespace: kai-ml</w:t>
        <w:br/>
        <w:br/>
        <w:t>---</w:t>
        <w:br/>
        <w:t>apiVersion: rbac.authorization.k8s.io/v1</w:t>
        <w:br/>
        <w:t>kind: ClusterRole</w:t>
        <w:br/>
        <w:t>metadata:</w:t>
        <w:br/>
        <w:t xml:space="preserve">  name: coordinator-cluster-monitor</w:t>
        <w:br/>
        <w:t>rules:</w:t>
        <w:br/>
        <w:t>- apiGroups:</w:t>
        <w:br/>
        <w:t xml:space="preserve">  - ""</w:t>
        <w:br/>
        <w:t xml:space="preserve">  resources:</w:t>
        <w:br/>
        <w:t xml:space="preserve">  - nodes</w:t>
        <w:br/>
        <w:t xml:space="preserve">  verbs:</w:t>
        <w:br/>
        <w:t xml:space="preserve">  - get</w:t>
        <w:br/>
        <w:t xml:space="preserve">  - list</w:t>
        <w:br/>
        <w:t xml:space="preserve">  - watch</w:t>
        <w:br/>
        <w:t>- apiGroups:</w:t>
        <w:br/>
        <w:t xml:space="preserve">  - metrics.k8s.io</w:t>
        <w:br/>
        <w:t xml:space="preserve">  resources:</w:t>
        <w:br/>
        <w:t xml:space="preserve">  - pods</w:t>
        <w:br/>
        <w:t xml:space="preserve">  - nodes</w:t>
        <w:br/>
        <w:t xml:space="preserve">  verbs:</w:t>
        <w:br/>
        <w:t xml:space="preserve">  - get</w:t>
        <w:br/>
        <w:t xml:space="preserve">  - list</w:t>
        <w:br/>
        <w:t xml:space="preserve">  - watch</w:t>
        <w:br/>
        <w:t>- apiGroups:</w:t>
        <w:br/>
        <w:t xml:space="preserve">  - custom.metrics.k8s.io</w:t>
        <w:br/>
        <w:t xml:space="preserve">  resources:</w:t>
        <w:br/>
        <w:t xml:space="preserve">  - "*"</w:t>
        <w:br/>
        <w:t xml:space="preserve">  verbs:</w:t>
        <w:br/>
        <w:t xml:space="preserve">  - get</w:t>
        <w:br/>
        <w:t xml:space="preserve">  - list</w:t>
        <w:br/>
        <w:t xml:space="preserve">  - watch</w:t>
        <w:br/>
        <w:br/>
        <w:t>---</w:t>
        <w:br/>
        <w:t>apiVersion: rbac.authorization.k8s.io/v1</w:t>
        <w:br/>
        <w:t>kind: ClusterRoleBinding</w:t>
        <w:br/>
        <w:t>metadata:</w:t>
        <w:br/>
        <w:t xml:space="preserve">  name: coordinator-cluster-monitor-binding</w:t>
        <w:br/>
        <w:t>roleRef:</w:t>
        <w:br/>
        <w:t xml:space="preserve">  apiGroup: rbac.authorization.k8s.io</w:t>
        <w:br/>
        <w:t xml:space="preserve">  kind: ClusterRole</w:t>
        <w:br/>
        <w:t xml:space="preserve">  name: coordinator-cluster-monitor</w:t>
        <w:br/>
        <w:t>subjects:</w:t>
        <w:br/>
        <w:t>- kind: ServiceAccount</w:t>
        <w:br/>
        <w:t xml:space="preserve">  name: coordinator-service-account</w:t>
        <w:br/>
        <w:t xml:space="preserve">  namespace: kai-ml</w:t>
        <w:br/>
        <w:t>EOF</w:t>
        <w:br/>
      </w:r>
    </w:p>
    <w:p>
      <w:r>
        <w:rPr>
          <w:rFonts w:ascii="Courier New" w:hAnsi="Courier New"/>
          <w:sz w:val="18"/>
        </w:rPr>
        <w:t>cat &lt;&lt;EOF | kubectl apply -f -</w:t>
        <w:br/>
        <w:t>apiVersion: v1</w:t>
        <w:br/>
        <w:t>kind: ServiceAccount</w:t>
        <w:br/>
        <w:t>metadata:</w:t>
        <w:br/>
        <w:t xml:space="preserve">  name: coordinator-service-account</w:t>
        <w:br/>
        <w:t xml:space="preserve">  namespace: kai-ml</w:t>
        <w:br/>
        <w:br/>
        <w:t>---</w:t>
        <w:br/>
        <w:t>apiVersion: rbac.authorization.k8s.io/v1</w:t>
        <w:br/>
        <w:t>kind: Role</w:t>
        <w:br/>
        <w:t>metadata:</w:t>
        <w:br/>
        <w:t xml:space="preserve">  name: coordinator-workflow-manager</w:t>
        <w:br/>
        <w:t xml:space="preserve">  namespace: kai-ml</w:t>
        <w:br/>
        <w:t>rules:</w:t>
        <w:br/>
        <w:t>- apiGroups:</w:t>
        <w:br/>
        <w:t xml:space="preserve">  - argoproj.io</w:t>
        <w:br/>
        <w:t xml:space="preserve">  resources:</w:t>
        <w:br/>
        <w:t xml:space="preserve">  - workflows</w:t>
        <w:br/>
        <w:t xml:space="preserve">  - workflows/finalizers</w:t>
        <w:br/>
        <w:t xml:space="preserve">  - workflowtemplates</w:t>
        <w:br/>
        <w:t xml:space="preserve">  - workflowtemplates/finalizers</w:t>
        <w:br/>
        <w:t xml:space="preserve">  verbs:</w:t>
        <w:br/>
        <w:t xml:space="preserve">  - create</w:t>
        <w:br/>
        <w:t xml:space="preserve">  - delete</w:t>
        <w:br/>
        <w:t xml:space="preserve">  - get</w:t>
        <w:br/>
        <w:t xml:space="preserve">  - list</w:t>
        <w:br/>
        <w:t xml:space="preserve">  - patch</w:t>
        <w:br/>
        <w:t xml:space="preserve">  - update</w:t>
        <w:br/>
        <w:t xml:space="preserve">  - watch</w:t>
        <w:br/>
        <w:t>- apiGroups:</w:t>
        <w:br/>
        <w:t xml:space="preserve">  - ""</w:t>
        <w:br/>
        <w:t xml:space="preserve">  resources:</w:t>
        <w:br/>
        <w:t xml:space="preserve">  - pods</w:t>
        <w:br/>
        <w:t xml:space="preserve">  - pods/log</w:t>
        <w:br/>
        <w:t xml:space="preserve">  - configmaps</w:t>
        <w:br/>
        <w:t xml:space="preserve">  - secrets</w:t>
        <w:br/>
        <w:t xml:space="preserve">  verbs:</w:t>
        <w:br/>
        <w:t xml:space="preserve">  - get</w:t>
        <w:br/>
        <w:t xml:space="preserve">  - list</w:t>
        <w:br/>
        <w:t xml:space="preserve">  - watch</w:t>
        <w:br/>
        <w:t>- apiGroups:</w:t>
        <w:br/>
        <w:t xml:space="preserve">  - ""</w:t>
        <w:br/>
        <w:t xml:space="preserve">  resources:</w:t>
        <w:br/>
        <w:t xml:space="preserve">  - persistentvolumeclaims</w:t>
        <w:br/>
        <w:t xml:space="preserve">  verbs:</w:t>
        <w:br/>
        <w:t xml:space="preserve">  - create</w:t>
        <w:br/>
        <w:t xml:space="preserve">  - delete</w:t>
        <w:br/>
        <w:t xml:space="preserve">  - get</w:t>
        <w:br/>
        <w:t xml:space="preserve">  - list</w:t>
        <w:br/>
        <w:t xml:space="preserve">  - watch</w:t>
        <w:br/>
        <w:t xml:space="preserve">  - update</w:t>
        <w:br/>
        <w:t xml:space="preserve">  - patch</w:t>
        <w:br/>
        <w:t>- apiGroups:</w:t>
        <w:br/>
        <w:t xml:space="preserve">  - ""</w:t>
        <w:br/>
        <w:t xml:space="preserve">  resources:</w:t>
        <w:br/>
        <w:t xml:space="preserve">  - events</w:t>
        <w:br/>
        <w:t xml:space="preserve">  verbs:</w:t>
        <w:br/>
        <w:t xml:space="preserve">  - create</w:t>
        <w:br/>
        <w:t xml:space="preserve">  - get</w:t>
        <w:br/>
        <w:t xml:space="preserve">  - list</w:t>
        <w:br/>
        <w:t xml:space="preserve">  - watch</w:t>
        <w:br/>
        <w:br/>
        <w:t>---</w:t>
        <w:br/>
        <w:t>apiVersion: rbac.authorization.k8s.io/v1</w:t>
        <w:br/>
        <w:t>kind: RoleBinding</w:t>
        <w:br/>
        <w:t>metadata:</w:t>
        <w:br/>
        <w:t xml:space="preserve">  name: coordinator-workflow-manager-binding</w:t>
        <w:br/>
        <w:t xml:space="preserve">  namespace: kai-ml</w:t>
        <w:br/>
        <w:t>roleRef:</w:t>
        <w:br/>
        <w:t xml:space="preserve">  apiGroup: rbac.authorization.k8s.io</w:t>
        <w:br/>
        <w:t xml:space="preserve">  kind: Role</w:t>
        <w:br/>
        <w:t xml:space="preserve">  name: coordinator-workflow-manager</w:t>
        <w:br/>
        <w:t>subjects:</w:t>
        <w:br/>
        <w:t>- kind: ServiceAccount</w:t>
        <w:br/>
        <w:t xml:space="preserve">  name: coordinator-service-account</w:t>
        <w:br/>
        <w:t xml:space="preserve">  namespace: kai-ml</w:t>
        <w:br/>
        <w:br/>
        <w:t>---</w:t>
        <w:br/>
        <w:t>apiVersion: rbac.authorization.k8s.io/v1</w:t>
        <w:br/>
        <w:t>kind: ClusterRole</w:t>
        <w:br/>
        <w:t>metadata:</w:t>
        <w:br/>
        <w:t xml:space="preserve">  name: coordinator-cluster-monitor</w:t>
        <w:br/>
        <w:t>rules:</w:t>
        <w:br/>
        <w:t>- apiGroups:</w:t>
        <w:br/>
        <w:t xml:space="preserve">  - ""</w:t>
        <w:br/>
        <w:t xml:space="preserve">  resources:</w:t>
        <w:br/>
        <w:t xml:space="preserve">  - nodes</w:t>
        <w:br/>
        <w:t xml:space="preserve">  verbs:</w:t>
        <w:br/>
        <w:t xml:space="preserve">  - get</w:t>
        <w:br/>
        <w:t xml:space="preserve">  - list</w:t>
        <w:br/>
        <w:t xml:space="preserve">  - watch</w:t>
        <w:br/>
        <w:t>- apiGroups:</w:t>
        <w:br/>
        <w:t xml:space="preserve">  - metrics.k8s.io</w:t>
        <w:br/>
        <w:t xml:space="preserve">  resources:</w:t>
        <w:br/>
        <w:t xml:space="preserve">  - pods</w:t>
        <w:br/>
        <w:t xml:space="preserve">  - nodes</w:t>
        <w:br/>
        <w:t xml:space="preserve">  verbs:</w:t>
        <w:br/>
        <w:t xml:space="preserve">  - get</w:t>
        <w:br/>
        <w:t xml:space="preserve">  - list</w:t>
        <w:br/>
        <w:t xml:space="preserve">  - watch</w:t>
        <w:br/>
        <w:t>- apiGroups:</w:t>
        <w:br/>
        <w:t xml:space="preserve">  - custom.metrics.k8s.io</w:t>
        <w:br/>
        <w:t xml:space="preserve">  resources:</w:t>
        <w:br/>
        <w:t xml:space="preserve">  - "*"</w:t>
        <w:br/>
        <w:t xml:space="preserve">  verbs:</w:t>
        <w:br/>
        <w:t xml:space="preserve">  - get</w:t>
        <w:br/>
        <w:t xml:space="preserve">  - list</w:t>
        <w:br/>
        <w:t xml:space="preserve">  - watch</w:t>
        <w:br/>
        <w:br/>
        <w:t>---</w:t>
        <w:br/>
        <w:t>apiVersion: rbac.authorization.k8s.io/v1</w:t>
        <w:br/>
        <w:t>kind: ClusterRoleBinding</w:t>
        <w:br/>
        <w:t>metadata:</w:t>
        <w:br/>
        <w:t xml:space="preserve">  name: coordinator-cluster-monitor-binding</w:t>
        <w:br/>
        <w:t>roleRef:</w:t>
        <w:br/>
        <w:t xml:space="preserve">  apiGroup: rbac.authorization.k8s.io</w:t>
        <w:br/>
        <w:t xml:space="preserve">  kind: ClusterRole</w:t>
        <w:br/>
        <w:t xml:space="preserve">  name: coordinator-cluster-monitor</w:t>
        <w:br/>
        <w:t>subjects:</w:t>
        <w:br/>
        <w:t>- kind: ServiceAccount</w:t>
        <w:br/>
        <w:t xml:space="preserve">  name: coordinator-service-account</w:t>
        <w:br/>
        <w:t xml:space="preserve">  namespace: kai-ml</w:t>
        <w:br/>
        <w:t>EOF</w:t>
        <w:br/>
      </w:r>
    </w:p>
    <w:p>
      <w:pPr>
        <w:pStyle w:val="Heading4"/>
      </w:pPr>
      <w:r>
        <w:t>Step 4: Configure Artifact Repository</w:t>
      </w:r>
    </w:p>
    <w:p>
      <w:r>
        <w:t>Create a secret for accessing your S3-compatible storage:</w:t>
      </w:r>
    </w:p>
    <w:p>
      <w:r>
        <w:rPr>
          <w:rFonts w:ascii="Courier New" w:hAnsi="Courier New"/>
          <w:sz w:val="18"/>
        </w:rPr>
        <w:t>kubectl create secret generic s3-artifact-repository \</w:t>
        <w:br/>
        <w:t xml:space="preserve">  --namespace kai-ml \</w:t>
        <w:br/>
        <w:t xml:space="preserve">  --from-literal=accessKey=YOUR_ACCESS_KEY \</w:t>
        <w:br/>
        <w:t xml:space="preserve">  --from-literal=secretKey=YOUR_SECRET_KEY</w:t>
        <w:br/>
      </w:r>
    </w:p>
    <w:p>
      <w:r>
        <w:rPr>
          <w:rFonts w:ascii="Courier New" w:hAnsi="Courier New"/>
          <w:sz w:val="18"/>
        </w:rPr>
        <w:t>kubectl create secret generic s3-artifact-repository \</w:t>
        <w:br/>
        <w:t xml:space="preserve">  --namespace kai-ml \</w:t>
        <w:br/>
        <w:t xml:space="preserve">  --from-literal=accessKey=YOUR_ACCESS_KEY \</w:t>
        <w:br/>
        <w:t xml:space="preserve">  --from-literal=secretKey=YOUR_SECRET_KEY</w:t>
        <w:br/>
      </w:r>
    </w:p>
    <w:p>
      <w:r>
        <w:t>Configure an artifact repository for Argo to store input/output artifacts:</w:t>
      </w:r>
    </w:p>
    <w:p>
      <w:r>
        <w:rPr>
          <w:rFonts w:ascii="Courier New" w:hAnsi="Courier New"/>
          <w:sz w:val="18"/>
        </w:rPr>
        <w:t>cat &lt;&lt;EOF | kubectl apply -f -</w:t>
        <w:br/>
        <w:t>apiVersion: v1</w:t>
        <w:br/>
        <w:t>kind: ConfigMap</w:t>
        <w:br/>
        <w:t>metadata:</w:t>
        <w:br/>
        <w:t xml:space="preserve">  name: artifact-repositories</w:t>
        <w:br/>
        <w:t xml:space="preserve">  namespace: kai-ml</w:t>
        <w:br/>
        <w:t>data:</w:t>
        <w:br/>
        <w:t xml:space="preserve">  s3: |</w:t>
        <w:br/>
        <w:t xml:space="preserve">    s3:</w:t>
        <w:br/>
        <w:t xml:space="preserve">      bucket: kai-workflow-artifacts</w:t>
        <w:br/>
        <w:t xml:space="preserve">      endpoint: nyc3.digitaloceanspaces.com</w:t>
        <w:br/>
        <w:t xml:space="preserve">      insecure: false</w:t>
        <w:br/>
        <w:t xml:space="preserve">      accessKeySecret:</w:t>
        <w:br/>
        <w:t xml:space="preserve">        name: s3-artifact-repository</w:t>
        <w:br/>
        <w:t xml:space="preserve">        key: accessKey</w:t>
        <w:br/>
        <w:t xml:space="preserve">      secretKeySecret:</w:t>
        <w:br/>
        <w:t xml:space="preserve">        name: s3-artifact-repository</w:t>
        <w:br/>
        <w:t xml:space="preserve">        key: secretKey</w:t>
        <w:br/>
        <w:t xml:space="preserve">      region: us-east-1</w:t>
        <w:br/>
        <w:t>EOF</w:t>
        <w:br/>
      </w:r>
    </w:p>
    <w:p>
      <w:r>
        <w:rPr>
          <w:rFonts w:ascii="Courier New" w:hAnsi="Courier New"/>
          <w:sz w:val="18"/>
        </w:rPr>
        <w:t>cat &lt;&lt;EOF | kubectl apply -f -</w:t>
        <w:br/>
        <w:t>apiVersion: v1</w:t>
        <w:br/>
        <w:t>kind: ConfigMap</w:t>
        <w:br/>
        <w:t>metadata:</w:t>
        <w:br/>
        <w:t xml:space="preserve">  name: artifact-repositories</w:t>
        <w:br/>
        <w:t xml:space="preserve">  namespace: kai-ml</w:t>
        <w:br/>
        <w:t>data:</w:t>
        <w:br/>
        <w:t xml:space="preserve">  s3: |</w:t>
        <w:br/>
        <w:t xml:space="preserve">    s3:</w:t>
        <w:br/>
        <w:t xml:space="preserve">      bucket: kai-workflow-artifacts</w:t>
        <w:br/>
        <w:t xml:space="preserve">      endpoint: nyc3.digitaloceanspaces.com</w:t>
        <w:br/>
        <w:t xml:space="preserve">      insecure: false</w:t>
        <w:br/>
        <w:t xml:space="preserve">      accessKeySecret:</w:t>
        <w:br/>
        <w:t xml:space="preserve">        name: s3-artifact-repository</w:t>
        <w:br/>
        <w:t xml:space="preserve">        key: accessKey</w:t>
        <w:br/>
        <w:t xml:space="preserve">      secretKeySecret:</w:t>
        <w:br/>
        <w:t xml:space="preserve">        name: s3-artifact-repository</w:t>
        <w:br/>
        <w:t xml:space="preserve">        key: secretKey</w:t>
        <w:br/>
        <w:t xml:space="preserve">      region: us-east-1</w:t>
        <w:br/>
        <w:t>EOF</w:t>
        <w:br/>
      </w:r>
    </w:p>
    <w:p>
      <w:pPr>
        <w:pStyle w:val="Heading3"/>
      </w:pPr>
      <w:r>
        <w:t>Storage Configuration</w:t>
      </w:r>
    </w:p>
    <w:p>
      <w:pPr>
        <w:pStyle w:val="Heading4"/>
      </w:pPr>
      <w:r>
        <w:t>Digital Ocean Block Storage for Persistent Data</w:t>
      </w:r>
    </w:p>
    <w:p>
      <w:pPr>
        <w:pStyle w:val="ListNumber"/>
      </w:pPr>
      <w:r>
        <w:br/>
        <w:t>Create a StorageClass for Digital Ocean Block Storage:</w:t>
        <w:br/>
        <w:t xml:space="preserve">   bash</w:t>
        <w:br/>
        <w:t xml:space="preserve">   cat &lt;&lt;EOF | kubectl apply -f -</w:t>
        <w:br/>
        <w:t xml:space="preserve">   apiVersion: storage.k8s.io/v1</w:t>
        <w:br/>
        <w:t xml:space="preserve">   kind: StorageClass</w:t>
        <w:br/>
        <w:t xml:space="preserve">   metadata:</w:t>
        <w:br/>
        <w:t xml:space="preserve">     name: do-block-storage</w:t>
        <w:br/>
        <w:t xml:space="preserve">     annotations:</w:t>
        <w:br/>
        <w:t xml:space="preserve">       storageclass.kubernetes.io/is-default-class: "true"</w:t>
        <w:br/>
        <w:t xml:space="preserve">   provisioner: dobs.csi.digitalocean.com</w:t>
        <w:br/>
        <w:t xml:space="preserve">   parameters:</w:t>
        <w:br/>
        <w:t xml:space="preserve">     fsType: ext4</w:t>
        <w:br/>
        <w:t xml:space="preserve">   reclaimPolicy: Retain</w:t>
        <w:br/>
        <w:t xml:space="preserve">   allowVolumeExpansion: true</w:t>
        <w:br/>
        <w:t xml:space="preserve">   EOF</w:t>
        <w:br/>
      </w:r>
    </w:p>
    <w:p>
      <w:pPr>
        <w:pStyle w:val="ListNumber"/>
      </w:pPr>
      <w:r>
        <w:br/>
        <w:t>Create a StorageClass for workflow data (with Delete reclaim policy):</w:t>
        <w:br/>
        <w:t xml:space="preserve">   bash</w:t>
        <w:br/>
        <w:t xml:space="preserve">   cat &lt;&lt;EOF | kubectl apply -f -</w:t>
        <w:br/>
        <w:t xml:space="preserve">   apiVersion: storage.k8s.io/v1</w:t>
        <w:br/>
        <w:t xml:space="preserve">   kind: StorageClass</w:t>
        <w:br/>
        <w:t xml:space="preserve">   metadata:</w:t>
        <w:br/>
        <w:t xml:space="preserve">     name: workflow-storage</w:t>
        <w:br/>
        <w:t xml:space="preserve">   provisioner: dobs.csi.digitalocean.com</w:t>
        <w:br/>
        <w:t xml:space="preserve">   parameters:</w:t>
        <w:br/>
        <w:t xml:space="preserve">     fsType: ext4</w:t>
        <w:br/>
        <w:t xml:space="preserve">   reclaimPolicy: Delete</w:t>
        <w:br/>
        <w:t xml:space="preserve">   allowVolumeExpansion: true</w:t>
        <w:br/>
        <w:t xml:space="preserve">   EOF</w:t>
        <w:br/>
      </w:r>
    </w:p>
    <w:p>
      <w:pPr>
        <w:pStyle w:val="ListNumber"/>
      </w:pPr>
      <w:r>
        <w:br/>
        <w:t>Create PVCs for shared resources:</w:t>
        <w:br/>
        <w:t xml:space="preserve">   ```bash</w:t>
        <w:br/>
        <w:t xml:space="preserve">   cat &lt;&lt;EOF | kubectl apply -f -</w:t>
        <w:br/>
        <w:t xml:space="preserve">   apiVersion: v1</w:t>
        <w:br/>
        <w:t xml:space="preserve">   kind: PersistentVolumeClaim</w:t>
        <w:br/>
        <w:t xml:space="preserve">   metadata:</w:t>
        <w:br/>
        <w:t xml:space="preserve">     name: coordinator-cache-pvc</w:t>
        <w:br/>
        <w:t xml:space="preserve">     namespace: kai-ml</w:t>
        <w:br/>
        <w:t xml:space="preserve">   spec:</w:t>
        <w:br/>
        <w:t xml:space="preserve">     accessModes:</w:t>
        <w:br/>
        <w:br/>
        <w:t>ReadWriteOnce</w:t>
        <w:br/>
        <w:t xml:space="preserve"> resources:</w:t>
        <w:br/>
        <w:t xml:space="preserve">   requests:</w:t>
        <w:br/>
        <w:t xml:space="preserve">     storage: 20Gi</w:t>
        <w:br/>
        <w:t xml:space="preserve"> storageClassName: do-block-storage</w:t>
        <w:br/>
        <w:br/>
      </w:r>
    </w:p>
    <w:p>
      <w:r>
        <w:t>Create a StorageClass for Digital Ocean Block Storage:</w:t>
        <w:br/>
        <w:t xml:space="preserve">   bash</w:t>
        <w:br/>
        <w:t xml:space="preserve">   cat &lt;&lt;EOF | kubectl apply -f -</w:t>
        <w:br/>
        <w:t xml:space="preserve">   apiVersion: storage.k8s.io/v1</w:t>
        <w:br/>
        <w:t xml:space="preserve">   kind: StorageClass</w:t>
        <w:br/>
        <w:t xml:space="preserve">   metadata:</w:t>
        <w:br/>
        <w:t xml:space="preserve">     name: do-block-storage</w:t>
        <w:br/>
        <w:t xml:space="preserve">     annotations:</w:t>
        <w:br/>
        <w:t xml:space="preserve">       storageclass.kubernetes.io/is-default-class: "true"</w:t>
        <w:br/>
        <w:t xml:space="preserve">   provisioner: dobs.csi.digitalocean.com</w:t>
        <w:br/>
        <w:t xml:space="preserve">   parameters:</w:t>
        <w:br/>
        <w:t xml:space="preserve">     fsType: ext4</w:t>
        <w:br/>
        <w:t xml:space="preserve">   reclaimPolicy: Retain</w:t>
        <w:br/>
        <w:t xml:space="preserve">   allowVolumeExpansion: true</w:t>
        <w:br/>
        <w:t xml:space="preserve">   EOF</w:t>
      </w:r>
    </w:p>
    <w:p>
      <w:r>
        <w:rPr>
          <w:rFonts w:ascii="Courier New" w:hAnsi="Courier New"/>
          <w:sz w:val="18"/>
        </w:rPr>
        <w:t>bash</w:t>
        <w:br/>
        <w:t xml:space="preserve">   cat &lt;&lt;EOF | kubectl apply -f -</w:t>
        <w:br/>
        <w:t xml:space="preserve">   apiVersion: storage.k8s.io/v1</w:t>
        <w:br/>
        <w:t xml:space="preserve">   kind: StorageClass</w:t>
        <w:br/>
        <w:t xml:space="preserve">   metadata:</w:t>
        <w:br/>
        <w:t xml:space="preserve">     name: do-block-storage</w:t>
        <w:br/>
        <w:t xml:space="preserve">     annotations:</w:t>
        <w:br/>
        <w:t xml:space="preserve">       storageclass.kubernetes.io/is-default-class: "true"</w:t>
        <w:br/>
        <w:t xml:space="preserve">   provisioner: dobs.csi.digitalocean.com</w:t>
        <w:br/>
        <w:t xml:space="preserve">   parameters:</w:t>
        <w:br/>
        <w:t xml:space="preserve">     fsType: ext4</w:t>
        <w:br/>
        <w:t xml:space="preserve">   reclaimPolicy: Retain</w:t>
        <w:br/>
        <w:t xml:space="preserve">   allowVolumeExpansion: true</w:t>
        <w:br/>
        <w:t xml:space="preserve">   EOF</w:t>
      </w:r>
    </w:p>
    <w:p>
      <w:r>
        <w:t>Create a StorageClass for workflow data (with Delete reclaim policy):</w:t>
        <w:br/>
        <w:t xml:space="preserve">   bash</w:t>
        <w:br/>
        <w:t xml:space="preserve">   cat &lt;&lt;EOF | kubectl apply -f -</w:t>
        <w:br/>
        <w:t xml:space="preserve">   apiVersion: storage.k8s.io/v1</w:t>
        <w:br/>
        <w:t xml:space="preserve">   kind: StorageClass</w:t>
        <w:br/>
        <w:t xml:space="preserve">   metadata:</w:t>
        <w:br/>
        <w:t xml:space="preserve">     name: workflow-storage</w:t>
        <w:br/>
        <w:t xml:space="preserve">   provisioner: dobs.csi.digitalocean.com</w:t>
        <w:br/>
        <w:t xml:space="preserve">   parameters:</w:t>
        <w:br/>
        <w:t xml:space="preserve">     fsType: ext4</w:t>
        <w:br/>
        <w:t xml:space="preserve">   reclaimPolicy: Delete</w:t>
        <w:br/>
        <w:t xml:space="preserve">   allowVolumeExpansion: true</w:t>
        <w:br/>
        <w:t xml:space="preserve">   EOF</w:t>
      </w:r>
    </w:p>
    <w:p>
      <w:r>
        <w:rPr>
          <w:rFonts w:ascii="Courier New" w:hAnsi="Courier New"/>
          <w:sz w:val="18"/>
        </w:rPr>
        <w:t>bash</w:t>
        <w:br/>
        <w:t xml:space="preserve">   cat &lt;&lt;EOF | kubectl apply -f -</w:t>
        <w:br/>
        <w:t xml:space="preserve">   apiVersion: storage.k8s.io/v1</w:t>
        <w:br/>
        <w:t xml:space="preserve">   kind: StorageClass</w:t>
        <w:br/>
        <w:t xml:space="preserve">   metadata:</w:t>
        <w:br/>
        <w:t xml:space="preserve">     name: workflow-storage</w:t>
        <w:br/>
        <w:t xml:space="preserve">   provisioner: dobs.csi.digitalocean.com</w:t>
        <w:br/>
        <w:t xml:space="preserve">   parameters:</w:t>
        <w:br/>
        <w:t xml:space="preserve">     fsType: ext4</w:t>
        <w:br/>
        <w:t xml:space="preserve">   reclaimPolicy: Delete</w:t>
        <w:br/>
        <w:t xml:space="preserve">   allowVolumeExpansion: true</w:t>
        <w:br/>
        <w:t xml:space="preserve">   EOF</w:t>
      </w:r>
    </w:p>
    <w:p>
      <w:r>
        <w:t>Create PVCs for shared resources:</w:t>
        <w:br/>
        <w:t xml:space="preserve">   ```bash</w:t>
        <w:br/>
        <w:t xml:space="preserve">   cat &lt;&lt;EOF | kubectl apply -f -</w:t>
        <w:br/>
        <w:t xml:space="preserve">   apiVersion: v1</w:t>
        <w:br/>
        <w:t xml:space="preserve">   kind: PersistentVolumeClaim</w:t>
        <w:br/>
        <w:t xml:space="preserve">   metadata:</w:t>
        <w:br/>
        <w:t xml:space="preserve">     name: coordinator-cache-pvc</w:t>
        <w:br/>
        <w:t xml:space="preserve">     namespace: kai-ml</w:t>
        <w:br/>
        <w:t xml:space="preserve">   spec:</w:t>
        <w:br/>
        <w:t xml:space="preserve">     accessModes:</w:t>
      </w:r>
    </w:p>
    <w:p>
      <w:pPr>
        <w:pStyle w:val="ListBullet"/>
      </w:pPr>
      <w:r>
        <w:t>ReadWriteOnce</w:t>
        <w:br/>
        <w:t xml:space="preserve"> resources:</w:t>
        <w:br/>
        <w:t xml:space="preserve">   requests:</w:t>
        <w:br/>
        <w:t xml:space="preserve">     storage: 20Gi</w:t>
        <w:br/>
        <w:t xml:space="preserve"> storageClassName: do-block-storage</w:t>
      </w:r>
    </w:p>
    <w:p>
      <w:r>
        <w:t>apiVersion: v1</w:t>
        <w:br/>
        <w:t xml:space="preserve">   kind: PersistentVolumeClaim</w:t>
        <w:br/>
        <w:t xml:space="preserve">   metadata:</w:t>
        <w:br/>
        <w:t xml:space="preserve">     name: model-repository-pvc</w:t>
        <w:br/>
        <w:t xml:space="preserve">     namespace: kai-ml</w:t>
        <w:br/>
        <w:t xml:space="preserve">   spec:</w:t>
        <w:br/>
        <w:t xml:space="preserve">     accessModes:</w:t>
        <w:br/>
        <w:t xml:space="preserve">       - ReadWriteMany</w:t>
        <w:br/>
        <w:t xml:space="preserve">     resources:</w:t>
        <w:br/>
        <w:t xml:space="preserve">       requests:</w:t>
        <w:br/>
        <w:t xml:space="preserve">         storage: 50Gi</w:t>
        <w:br/>
        <w:t xml:space="preserve">     storageClassName: do-block-storage</w:t>
        <w:br/>
        <w:t xml:space="preserve">   EOF</w:t>
        <w:br/>
        <w:t xml:space="preserve">   ```</w:t>
      </w:r>
    </w:p>
    <w:p>
      <w:pPr>
        <w:pStyle w:val="ListNumber"/>
      </w:pPr>
      <w:r>
        <w:t>Volume handling in Argo Workflows:</w:t>
        <w:br/>
        <w:t xml:space="preserve">   Argo Workflows will use the workflow-storage StorageClass for its volume claim templates:</w:t>
      </w:r>
    </w:p>
    <w:p>
      <w:r>
        <w:rPr>
          <w:rFonts w:ascii="Courier New" w:hAnsi="Courier New"/>
          <w:sz w:val="18"/>
        </w:rPr>
        <w:t>workflow-storage</w:t>
      </w:r>
    </w:p>
    <w:p>
      <w:r>
        <w:t>yaml</w:t>
        <w:br/>
        <w:t xml:space="preserve">   # In the WorkflowTemplate</w:t>
        <w:br/>
        <w:t xml:space="preserve">   volumeClaimTemplates:</w:t>
        <w:br/>
        <w:t xml:space="preserve">   - metadata:</w:t>
        <w:br/>
        <w:t xml:space="preserve">       name: workdir</w:t>
        <w:br/>
        <w:t xml:space="preserve">     spec:</w:t>
        <w:br/>
        <w:t xml:space="preserve">       accessModes: ["ReadWriteOnce"]</w:t>
        <w:br/>
        <w:t xml:space="preserve">       storageClassName: workflow-storage</w:t>
        <w:br/>
        <w:t xml:space="preserve">       resources:</w:t>
        <w:br/>
        <w:t xml:space="preserve">         requests:</w:t>
        <w:br/>
        <w:t xml:space="preserve">           storage: 10Gi</w:t>
      </w:r>
    </w:p>
    <w:p>
      <w:r>
        <w:rPr>
          <w:rFonts w:ascii="Courier New" w:hAnsi="Courier New"/>
          <w:sz w:val="18"/>
        </w:rPr>
        <w:t>yaml</w:t>
        <w:br/>
        <w:t xml:space="preserve">   # In the WorkflowTemplate</w:t>
        <w:br/>
        <w:t xml:space="preserve">   volumeClaimTemplates:</w:t>
        <w:br/>
        <w:t xml:space="preserve">   - metadata:</w:t>
        <w:br/>
        <w:t xml:space="preserve">       name: workdir</w:t>
        <w:br/>
        <w:t xml:space="preserve">     spec:</w:t>
        <w:br/>
        <w:t xml:space="preserve">       accessModes: ["ReadWriteOnce"]</w:t>
        <w:br/>
        <w:t xml:space="preserve">       storageClassName: workflow-storage</w:t>
        <w:br/>
        <w:t xml:space="preserve">       resources:</w:t>
        <w:br/>
        <w:t xml:space="preserve">         requests:</w:t>
        <w:br/>
        <w:t xml:space="preserve">           storage: 10Gi</w:t>
      </w:r>
    </w:p>
    <w:p>
      <w:pPr>
        <w:pStyle w:val="Heading3"/>
      </w:pPr>
      <w:r>
        <w:t>Monitoring and Logging</w:t>
      </w:r>
    </w:p>
    <w:p>
      <w:pPr>
        <w:pStyle w:val="Heading4"/>
      </w:pPr>
      <w:r>
        <w:t>Setting Up DigitalOcean Monitoring</w:t>
      </w:r>
    </w:p>
    <w:p>
      <w:r>
        <w:t>DigitalOcean provides built-in monitoring capabilities:</w:t>
      </w:r>
    </w:p>
    <w:p>
      <w:pPr>
        <w:pStyle w:val="ListNumber"/>
      </w:pPr>
      <w:r>
        <w:t>Navigate to your cluster in the DigitalOcean console</w:t>
      </w:r>
    </w:p>
    <w:p>
      <w:pPr>
        <w:pStyle w:val="ListNumber"/>
      </w:pPr>
      <w:r>
        <w:t>Go to the Insights tab</w:t>
      </w:r>
    </w:p>
    <w:p>
      <w:pPr>
        <w:pStyle w:val="ListNumber"/>
      </w:pPr>
      <w:r>
        <w:t>View metrics for:</w:t>
      </w:r>
    </w:p>
    <w:p>
      <w:pPr>
        <w:pStyle w:val="ListNumber"/>
      </w:pPr>
      <w:r>
        <w:t>CPU Usage</w:t>
      </w:r>
    </w:p>
    <w:p>
      <w:pPr>
        <w:pStyle w:val="ListNumber"/>
      </w:pPr>
      <w:r>
        <w:t>Memory Usage</w:t>
      </w:r>
    </w:p>
    <w:p>
      <w:pPr>
        <w:pStyle w:val="ListNumber"/>
      </w:pPr>
      <w:r>
        <w:t>Disk I/O</w:t>
      </w:r>
    </w:p>
    <w:p>
      <w:pPr>
        <w:pStyle w:val="ListNumber"/>
      </w:pPr>
      <w:r>
        <w:t>Network Traffic</w:t>
      </w:r>
    </w:p>
    <w:p>
      <w:pPr>
        <w:pStyle w:val="Heading4"/>
      </w:pPr>
      <w:r>
        <w:t>Deploy the Monitoring Stack</w:t>
      </w:r>
    </w:p>
    <w:p>
      <w:r>
        <w:t>The KAI ML Platform uses a comprehensive monitoring stack including Prometheus, Grafana, and Jaeger:</w:t>
      </w:r>
    </w:p>
    <w:p>
      <w:pPr>
        <w:pStyle w:val="ListNumber"/>
      </w:pPr>
      <w:r>
        <w:br/>
        <w:t>Create a monitoring namespace:</w:t>
        <w:br/>
        <w:t xml:space="preserve">   bash</w:t>
        <w:br/>
        <w:t xml:space="preserve">   kubectl create namespace monitoring</w:t>
        <w:br/>
      </w:r>
    </w:p>
    <w:p>
      <w:pPr>
        <w:pStyle w:val="ListNumber"/>
      </w:pPr>
      <w:r>
        <w:br/>
        <w:t>Add the Prometheus Helm repository:</w:t>
        <w:br/>
        <w:t xml:space="preserve">   bash</w:t>
        <w:br/>
        <w:t xml:space="preserve">   helm repo add prometheus-community https://prometheus-community.github.io/helm-charts</w:t>
        <w:br/>
        <w:t xml:space="preserve">   helm repo update</w:t>
        <w:br/>
      </w:r>
    </w:p>
    <w:p>
      <w:pPr>
        <w:pStyle w:val="ListNumber"/>
      </w:pPr>
      <w:r>
        <w:br/>
        <w:t>Install Prometheus and Grafana:</w:t>
        <w:br/>
        <w:t xml:space="preserve">   bash</w:t>
        <w:br/>
        <w:t xml:space="preserve">   helm install prometheus prometheus-community/kube-prometheus-stack \</w:t>
        <w:br/>
        <w:t xml:space="preserve">     --namespace monitoring \</w:t>
        <w:br/>
        <w:t xml:space="preserve">     --set grafana.adminPassword=your-secure-password \</w:t>
        <w:br/>
        <w:t xml:space="preserve">     --values - &lt;&lt;EOF</w:t>
        <w:br/>
        <w:t xml:space="preserve">   grafana:</w:t>
        <w:br/>
        <w:t xml:space="preserve">     dashboards:</w:t>
        <w:br/>
        <w:t xml:space="preserve">       default:</w:t>
        <w:br/>
        <w:t xml:space="preserve">         kubernetes-dashboard:</w:t>
        <w:br/>
        <w:t xml:space="preserve">           url: https://raw.githubusercontent.com/dotdc/grafana-dashboards-kubernetes/master/dashboards/k8s-views-global.json</w:t>
        <w:br/>
        <w:t xml:space="preserve">         ml-workflows-dashboard:</w:t>
        <w:br/>
        <w:t xml:space="preserve">           url: https://raw.githubusercontent.com/argoproj/argo-workflows/master/examples/grafana-dashboard.json</w:t>
        <w:br/>
        <w:t xml:space="preserve">     dashboardProviders:</w:t>
        <w:br/>
        <w:t xml:space="preserve">       dashboardproviders.yaml:</w:t>
        <w:br/>
        <w:t xml:space="preserve">         apiVersion: 1</w:t>
        <w:br/>
        <w:t xml:space="preserve">         providers:</w:t>
        <w:br/>
        <w:t xml:space="preserve">         - name: 'default'</w:t>
        <w:br/>
        <w:t xml:space="preserve">           orgId: 1</w:t>
        <w:br/>
        <w:t xml:space="preserve">           folder: ''</w:t>
        <w:br/>
        <w:t xml:space="preserve">           type: file</w:t>
        <w:br/>
        <w:t xml:space="preserve">           disableDeletion: false</w:t>
        <w:br/>
        <w:t xml:space="preserve">           editable: true</w:t>
        <w:br/>
        <w:t xml:space="preserve">           options:</w:t>
        <w:br/>
        <w:t xml:space="preserve">             path: /var/lib/grafana/dashboards/default</w:t>
        <w:br/>
        <w:t xml:space="preserve">   EOF</w:t>
        <w:br/>
      </w:r>
    </w:p>
    <w:p>
      <w:pPr>
        <w:pStyle w:val="ListNumber"/>
      </w:pPr>
      <w:r>
        <w:br/>
        <w:t>Install Jaeger for distributed tracing:</w:t>
        <w:br/>
        <w:t xml:space="preserve">   ```bash</w:t>
        <w:br/>
        <w:t xml:space="preserve">   kubectl apply -f https://github.com/jaegertracing/jaeger-operator/releases/download/v1.37.0/jaeger-operator.yaml</w:t>
        <w:br/>
      </w:r>
    </w:p>
    <w:p>
      <w:r>
        <w:t>Create a monitoring namespace:</w:t>
        <w:br/>
        <w:t xml:space="preserve">   bash</w:t>
        <w:br/>
        <w:t xml:space="preserve">   kubectl create namespace monitoring</w:t>
      </w:r>
    </w:p>
    <w:p>
      <w:r>
        <w:rPr>
          <w:rFonts w:ascii="Courier New" w:hAnsi="Courier New"/>
          <w:sz w:val="18"/>
        </w:rPr>
        <w:t>bash</w:t>
        <w:br/>
        <w:t xml:space="preserve">   kubectl create namespace monitoring</w:t>
      </w:r>
    </w:p>
    <w:p>
      <w:r>
        <w:t>Add the Prometheus Helm repository:</w:t>
        <w:br/>
        <w:t xml:space="preserve">   bash</w:t>
        <w:br/>
        <w:t xml:space="preserve">   helm repo add prometheus-community https://prometheus-community.github.io/helm-charts</w:t>
        <w:br/>
        <w:t xml:space="preserve">   helm repo update</w:t>
      </w:r>
    </w:p>
    <w:p>
      <w:r>
        <w:rPr>
          <w:rFonts w:ascii="Courier New" w:hAnsi="Courier New"/>
          <w:sz w:val="18"/>
        </w:rPr>
        <w:t>bash</w:t>
        <w:br/>
        <w:t xml:space="preserve">   helm repo add prometheus-community https://prometheus-community.github.io/helm-charts</w:t>
        <w:br/>
        <w:t xml:space="preserve">   helm repo update</w:t>
      </w:r>
    </w:p>
    <w:p>
      <w:r>
        <w:t>Install Prometheus and Grafana:</w:t>
        <w:br/>
        <w:t xml:space="preserve">   bash</w:t>
        <w:br/>
        <w:t xml:space="preserve">   helm install prometheus prometheus-community/kube-prometheus-stack \</w:t>
        <w:br/>
        <w:t xml:space="preserve">     --namespace monitoring \</w:t>
        <w:br/>
        <w:t xml:space="preserve">     --set grafana.adminPassword=your-secure-password \</w:t>
        <w:br/>
        <w:t xml:space="preserve">     --values - &lt;&lt;EOF</w:t>
        <w:br/>
        <w:t xml:space="preserve">   grafana:</w:t>
        <w:br/>
        <w:t xml:space="preserve">     dashboards:</w:t>
        <w:br/>
        <w:t xml:space="preserve">       default:</w:t>
        <w:br/>
        <w:t xml:space="preserve">         kubernetes-dashboard:</w:t>
        <w:br/>
        <w:t xml:space="preserve">           url: https://raw.githubusercontent.com/dotdc/grafana-dashboards-kubernetes/master/dashboards/k8s-views-global.json</w:t>
        <w:br/>
        <w:t xml:space="preserve">         ml-workflows-dashboard:</w:t>
        <w:br/>
        <w:t xml:space="preserve">           url: https://raw.githubusercontent.com/argoproj/argo-workflows/master/examples/grafana-dashboard.json</w:t>
        <w:br/>
        <w:t xml:space="preserve">     dashboardProviders:</w:t>
        <w:br/>
        <w:t xml:space="preserve">       dashboardproviders.yaml:</w:t>
        <w:br/>
        <w:t xml:space="preserve">         apiVersion: 1</w:t>
        <w:br/>
        <w:t xml:space="preserve">         providers:</w:t>
        <w:br/>
        <w:t xml:space="preserve">         - name: 'default'</w:t>
        <w:br/>
        <w:t xml:space="preserve">           orgId: 1</w:t>
        <w:br/>
        <w:t xml:space="preserve">           folder: ''</w:t>
        <w:br/>
        <w:t xml:space="preserve">           type: file</w:t>
        <w:br/>
        <w:t xml:space="preserve">           disableDeletion: false</w:t>
        <w:br/>
        <w:t xml:space="preserve">           editable: true</w:t>
        <w:br/>
        <w:t xml:space="preserve">           options:</w:t>
        <w:br/>
        <w:t xml:space="preserve">             path: /var/lib/grafana/dashboards/default</w:t>
        <w:br/>
        <w:t xml:space="preserve">   EOF</w:t>
      </w:r>
    </w:p>
    <w:p>
      <w:r>
        <w:rPr>
          <w:rFonts w:ascii="Courier New" w:hAnsi="Courier New"/>
          <w:sz w:val="18"/>
        </w:rPr>
        <w:t>bash</w:t>
        <w:br/>
        <w:t xml:space="preserve">   helm install prometheus prometheus-community/kube-prometheus-stack \</w:t>
        <w:br/>
        <w:t xml:space="preserve">     --namespace monitoring \</w:t>
        <w:br/>
        <w:t xml:space="preserve">     --set grafana.adminPassword=your-secure-password \</w:t>
        <w:br/>
        <w:t xml:space="preserve">     --values - &lt;&lt;EOF</w:t>
        <w:br/>
        <w:t xml:space="preserve">   grafana:</w:t>
        <w:br/>
        <w:t xml:space="preserve">     dashboards:</w:t>
        <w:br/>
        <w:t xml:space="preserve">       default:</w:t>
        <w:br/>
        <w:t xml:space="preserve">         kubernetes-dashboard:</w:t>
        <w:br/>
        <w:t xml:space="preserve">           url: https://raw.githubusercontent.com/dotdc/grafana-dashboards-kubernetes/master/dashboards/k8s-views-global.json</w:t>
        <w:br/>
        <w:t xml:space="preserve">         ml-workflows-dashboard:</w:t>
        <w:br/>
        <w:t xml:space="preserve">           url: https://raw.githubusercontent.com/argoproj/argo-workflows/master/examples/grafana-dashboard.json</w:t>
        <w:br/>
        <w:t xml:space="preserve">     dashboardProviders:</w:t>
        <w:br/>
        <w:t xml:space="preserve">       dashboardproviders.yaml:</w:t>
        <w:br/>
        <w:t xml:space="preserve">         apiVersion: 1</w:t>
        <w:br/>
        <w:t xml:space="preserve">         providers:</w:t>
        <w:br/>
        <w:t xml:space="preserve">         - name: 'default'</w:t>
        <w:br/>
        <w:t xml:space="preserve">           orgId: 1</w:t>
        <w:br/>
        <w:t xml:space="preserve">           folder: ''</w:t>
        <w:br/>
        <w:t xml:space="preserve">           type: file</w:t>
        <w:br/>
        <w:t xml:space="preserve">           disableDeletion: false</w:t>
        <w:br/>
        <w:t xml:space="preserve">           editable: true</w:t>
        <w:br/>
        <w:t xml:space="preserve">           options:</w:t>
        <w:br/>
        <w:t xml:space="preserve">             path: /var/lib/grafana/dashboards/default</w:t>
        <w:br/>
        <w:t xml:space="preserve">   EOF</w:t>
      </w:r>
    </w:p>
    <w:p>
      <w:r>
        <w:t>Install Jaeger for distributed tracing:</w:t>
        <w:br/>
        <w:t xml:space="preserve">   ```bash</w:t>
        <w:br/>
        <w:t xml:space="preserve">   kubectl apply -f https://github.com/jaegertracing/jaeger-operator/releases/download/v1.37.0/jaeger-operator.yaml</w:t>
      </w:r>
    </w:p>
    <w:p>
      <w:r>
        <w:t># Wait for the operator to be ready, then create Jaeger instance</w:t>
        <w:br/>
        <w:t xml:space="preserve">   kubectl apply -f - &lt;&lt;EOF</w:t>
        <w:br/>
        <w:t xml:space="preserve">   apiVersion: jaegertracing.io/v1</w:t>
        <w:br/>
        <w:t xml:space="preserve">   kind: Jaeger</w:t>
        <w:br/>
        <w:t xml:space="preserve">   metadata:</w:t>
        <w:br/>
        <w:t xml:space="preserve">     name: jaeger</w:t>
        <w:br/>
        <w:t xml:space="preserve">     namespace: monitoring</w:t>
        <w:br/>
        <w:t xml:space="preserve">   spec:</w:t>
        <w:br/>
        <w:t xml:space="preserve">     strategy: production</w:t>
        <w:br/>
        <w:t xml:space="preserve">     storage:</w:t>
        <w:br/>
        <w:t xml:space="preserve">       type: elasticsearch</w:t>
        <w:br/>
        <w:t xml:space="preserve">       options:</w:t>
        <w:br/>
        <w:t xml:space="preserve">         es:</w:t>
        <w:br/>
        <w:t xml:space="preserve">           server-urls: http://elasticsearch:9200</w:t>
        <w:br/>
        <w:t xml:space="preserve">     ingress:</w:t>
        <w:br/>
        <w:t xml:space="preserve">       enabled: true</w:t>
        <w:br/>
        <w:t xml:space="preserve">       hosts:</w:t>
        <w:br/>
        <w:t xml:space="preserve">         - jaeger.yourdomain.com</w:t>
        <w:br/>
        <w:t xml:space="preserve">       tls:</w:t>
        <w:br/>
        <w:t xml:space="preserve">         - hosts:</w:t>
        <w:br/>
        <w:t xml:space="preserve">             - jaeger.yourdomain.com</w:t>
        <w:br/>
        <w:t xml:space="preserve">   EOF</w:t>
        <w:br/>
        <w:t xml:space="preserve">   ```</w:t>
      </w:r>
    </w:p>
    <w:p>
      <w:pPr>
        <w:pStyle w:val="ListNumber"/>
      </w:pPr>
      <w:r>
        <w:t>Configure monitoring access:</w:t>
        <w:br/>
        <w:t xml:space="preserve">   ```bash</w:t>
        <w:br/>
        <w:t xml:space="preserve">   # Create Ingress for Grafana</w:t>
        <w:br/>
        <w:t xml:space="preserve">   kubectl apply -f - &lt;&lt;EOF</w:t>
        <w:br/>
        <w:t xml:space="preserve">   apiVersion: networking.k8s.io/v1</w:t>
        <w:br/>
        <w:t xml:space="preserve">   kind: Ingress</w:t>
        <w:br/>
        <w:t xml:space="preserve">   metadata:</w:t>
        <w:br/>
        <w:t xml:space="preserve">     name: grafana</w:t>
        <w:br/>
        <w:t xml:space="preserve">     namespace: monitoring</w:t>
        <w:br/>
        <w:t xml:space="preserve">     annotations:</w:t>
        <w:br/>
        <w:t xml:space="preserve">       kubernetes.io/ingress.class: nginx</w:t>
        <w:br/>
        <w:t xml:space="preserve">       cert-manager.io/cluster-issuer: letsencrypt-prod</w:t>
        <w:br/>
        <w:t xml:space="preserve">       nginx.ingress.kubernetes.io/ssl-redirect: "true"</w:t>
        <w:br/>
        <w:t xml:space="preserve">   spec:</w:t>
        <w:br/>
        <w:t xml:space="preserve">     tls:</w:t>
        <w:br/>
        <w:t>hosts:</w:t>
        <w:br/>
        <w:t>grafana.yourdomain.com</w:t>
        <w:br/>
        <w:t xml:space="preserve">   secretName: grafana-tls</w:t>
        <w:br/>
        <w:t xml:space="preserve"> rules:</w:t>
        <w:br/>
        <w:t>host: grafana.yourdomain.com</w:t>
        <w:br/>
        <w:t xml:space="preserve">   http:</w:t>
        <w:br/>
        <w:t xml:space="preserve">     paths:</w:t>
        <w:br/>
        <w:t>path: /</w:t>
        <w:br/>
        <w:t xml:space="preserve">   pathType: Prefix</w:t>
        <w:br/>
        <w:t xml:space="preserve">   backend:</w:t>
        <w:br/>
        <w:t xml:space="preserve">     service:</w:t>
        <w:br/>
        <w:t xml:space="preserve">       name: prometheus-grafana</w:t>
        <w:br/>
        <w:t xml:space="preserve">       port:</w:t>
        <w:br/>
        <w:t xml:space="preserve">         number: 80</w:t>
        <w:br/>
        <w:t xml:space="preserve">   EOF</w:t>
        <w:br/>
        <w:t xml:space="preserve">   ```</w:t>
        <w:br/>
        <w:br/>
        <w:br/>
        <w:br/>
      </w:r>
    </w:p>
    <w:p>
      <w:pPr>
        <w:pStyle w:val="ListBullet"/>
      </w:pPr>
      <w:r>
        <w:t>hosts:</w:t>
      </w:r>
    </w:p>
    <w:p>
      <w:pPr>
        <w:pStyle w:val="ListBullet"/>
      </w:pPr>
      <w:r>
        <w:t>grafana.yourdomain.com</w:t>
        <w:br/>
        <w:t xml:space="preserve">   secretName: grafana-tls</w:t>
        <w:br/>
        <w:t xml:space="preserve"> rules:</w:t>
      </w:r>
    </w:p>
    <w:p>
      <w:pPr>
        <w:pStyle w:val="ListBullet"/>
      </w:pPr>
      <w:r>
        <w:t>host: grafana.yourdomain.com</w:t>
        <w:br/>
        <w:t xml:space="preserve">   http:</w:t>
        <w:br/>
        <w:t xml:space="preserve">     paths:</w:t>
        <w:br/>
        <w:t>path: /</w:t>
        <w:br/>
        <w:t xml:space="preserve">   pathType: Prefix</w:t>
        <w:br/>
        <w:t xml:space="preserve">   backend:</w:t>
        <w:br/>
        <w:t xml:space="preserve">     service:</w:t>
        <w:br/>
        <w:t xml:space="preserve">       name: prometheus-grafana</w:t>
        <w:br/>
        <w:t xml:space="preserve">       port:</w:t>
        <w:br/>
        <w:t xml:space="preserve">         number: 80</w:t>
        <w:br/>
        <w:t xml:space="preserve">   EOF</w:t>
        <w:br/>
        <w:t xml:space="preserve">   ```</w:t>
        <w:br/>
        <w:br/>
      </w:r>
    </w:p>
    <w:p>
      <w:pPr>
        <w:pStyle w:val="ListBullet"/>
      </w:pPr>
      <w:r>
        <w:t>path: /</w:t>
        <w:br/>
        <w:t xml:space="preserve">   pathType: Prefix</w:t>
        <w:br/>
        <w:t xml:space="preserve">   backend:</w:t>
        <w:br/>
        <w:t xml:space="preserve">     service:</w:t>
        <w:br/>
        <w:t xml:space="preserve">       name: prometheus-grafana</w:t>
        <w:br/>
        <w:t xml:space="preserve">       port:</w:t>
        <w:br/>
        <w:t xml:space="preserve">         number: 80</w:t>
        <w:br/>
        <w:t xml:space="preserve">   EOF</w:t>
        <w:br/>
        <w:t xml:space="preserve">   ```</w:t>
      </w:r>
    </w:p>
    <w:p>
      <w:pPr>
        <w:pStyle w:val="Heading4"/>
      </w:pPr>
      <w:r>
        <w:t>Setting Up Centralized Logging</w:t>
      </w:r>
    </w:p>
    <w:p>
      <w:pPr>
        <w:pStyle w:val="ListNumber"/>
      </w:pPr>
      <w:r>
        <w:t>Deploy Loki stack for log management:</w:t>
        <w:br/>
        <w:t xml:space="preserve">   ```bash</w:t>
        <w:br/>
        <w:t xml:space="preserve">   helm repo add grafana https://grafana.github.io/helm-charts</w:t>
        <w:br/>
        <w:t xml:space="preserve">   helm repo update</w:t>
      </w:r>
    </w:p>
    <w:p>
      <w:r>
        <w:t>helm install loki grafana/loki-stack \</w:t>
        <w:br/>
        <w:t xml:space="preserve">     --namespace monitoring \</w:t>
        <w:br/>
        <w:t xml:space="preserve">     --set grafana.enabled=false</w:t>
        <w:br/>
        <w:t xml:space="preserve">   ```</w:t>
      </w:r>
    </w:p>
    <w:p>
      <w:pPr>
        <w:pStyle w:val="ListNumber"/>
      </w:pPr>
      <w:r>
        <w:br/>
        <w:t>Configure Promtail to send logs to Loki:</w:t>
        <w:br/>
        <w:t xml:space="preserve">   bash</w:t>
        <w:br/>
        <w:t xml:space="preserve">   helm install promtail grafana/promtail \</w:t>
        <w:br/>
        <w:t xml:space="preserve">     --namespace monitoring \</w:t>
        <w:br/>
        <w:t xml:space="preserve">     --set "loki.serviceName=loki"</w:t>
        <w:br/>
      </w:r>
    </w:p>
    <w:p>
      <w:pPr>
        <w:pStyle w:val="ListNumber"/>
      </w:pPr>
      <w:r>
        <w:br/>
        <w:t>Import the Loki data source in Grafana:</w:t>
        <w:br/>
      </w:r>
    </w:p>
    <w:p>
      <w:pPr>
        <w:pStyle w:val="ListNumber"/>
      </w:pPr>
      <w:r>
        <w:t>Go to Grafana &gt; Configuration &gt; Data Sources</w:t>
      </w:r>
    </w:p>
    <w:p>
      <w:pPr>
        <w:pStyle w:val="ListNumber"/>
      </w:pPr>
      <w:r>
        <w:t>Add Loki with URL: http://loki:3100</w:t>
      </w:r>
    </w:p>
    <w:p>
      <w:r>
        <w:t>Configure Promtail to send logs to Loki:</w:t>
        <w:br/>
        <w:t xml:space="preserve">   bash</w:t>
        <w:br/>
        <w:t xml:space="preserve">   helm install promtail grafana/promtail \</w:t>
        <w:br/>
        <w:t xml:space="preserve">     --namespace monitoring \</w:t>
        <w:br/>
        <w:t xml:space="preserve">     --set "loki.serviceName=loki"</w:t>
      </w:r>
    </w:p>
    <w:p>
      <w:r>
        <w:rPr>
          <w:rFonts w:ascii="Courier New" w:hAnsi="Courier New"/>
          <w:sz w:val="18"/>
        </w:rPr>
        <w:t>bash</w:t>
        <w:br/>
        <w:t xml:space="preserve">   helm install promtail grafana/promtail \</w:t>
        <w:br/>
        <w:t xml:space="preserve">     --namespace monitoring \</w:t>
        <w:br/>
        <w:t xml:space="preserve">     --set "loki.serviceName=loki"</w:t>
      </w:r>
    </w:p>
    <w:p>
      <w:r>
        <w:t>Import the Loki data source in Grafana:</w:t>
      </w:r>
    </w:p>
    <w:p>
      <w:pPr>
        <w:pStyle w:val="Heading3"/>
      </w:pPr>
      <w:r>
        <w:t>Cost Optimization</w:t>
      </w:r>
    </w:p>
    <w:p>
      <w:pPr>
        <w:pStyle w:val="Heading4"/>
      </w:pPr>
      <w:r>
        <w:t>Autoscaling Configuration</w:t>
      </w:r>
    </w:p>
    <w:p>
      <w:r>
        <w:t>Set up the Kubernetes Horizontal Pod Autoscaler (HPA) to automatically scale your workloads:</w:t>
      </w:r>
    </w:p>
    <w:p>
      <w:pPr>
        <w:pStyle w:val="ListNumber"/>
      </w:pPr>
      <w:r>
        <w:br/>
        <w:t>Create an HPA for the API server:</w:t>
        <w:br/>
        <w:t xml:space="preserve">   bash</w:t>
        <w:br/>
        <w:t xml:space="preserve">   kubectl autoscale deployment kai-api-server -n kai-ml \</w:t>
        <w:br/>
        <w:t xml:space="preserve">     --cpu-percent=75 \</w:t>
        <w:br/>
        <w:t xml:space="preserve">     --min=3 \</w:t>
        <w:br/>
        <w:t xml:space="preserve">     --max=10</w:t>
        <w:br/>
      </w:r>
    </w:p>
    <w:p>
      <w:pPr>
        <w:pStyle w:val="ListNumber"/>
      </w:pPr>
      <w:r>
        <w:br/>
        <w:t>Create an HPA for the Coordinator service:</w:t>
        <w:br/>
        <w:t xml:space="preserve">   bash</w:t>
        <w:br/>
        <w:t xml:space="preserve">   kubectl autoscale deployment coordinator-service -n kai-ml \</w:t>
        <w:br/>
        <w:t xml:space="preserve">     --cpu-percent=70 \</w:t>
        <w:br/>
        <w:t xml:space="preserve">     --min=3 \</w:t>
        <w:br/>
        <w:t xml:space="preserve">     --max=6</w:t>
        <w:br/>
      </w:r>
    </w:p>
    <w:p>
      <w:r>
        <w:t>Create an HPA for the API server:</w:t>
        <w:br/>
        <w:t xml:space="preserve">   bash</w:t>
        <w:br/>
        <w:t xml:space="preserve">   kubectl autoscale deployment kai-api-server -n kai-ml \</w:t>
        <w:br/>
        <w:t xml:space="preserve">     --cpu-percent=75 \</w:t>
        <w:br/>
        <w:t xml:space="preserve">     --min=3 \</w:t>
        <w:br/>
        <w:t xml:space="preserve">     --max=10</w:t>
      </w:r>
    </w:p>
    <w:p>
      <w:r>
        <w:rPr>
          <w:rFonts w:ascii="Courier New" w:hAnsi="Courier New"/>
          <w:sz w:val="18"/>
        </w:rPr>
        <w:t>bash</w:t>
        <w:br/>
        <w:t xml:space="preserve">   kubectl autoscale deployment kai-api-server -n kai-ml \</w:t>
        <w:br/>
        <w:t xml:space="preserve">     --cpu-percent=75 \</w:t>
        <w:br/>
        <w:t xml:space="preserve">     --min=3 \</w:t>
        <w:br/>
        <w:t xml:space="preserve">     --max=10</w:t>
      </w:r>
    </w:p>
    <w:p>
      <w:r>
        <w:t>Create an HPA for the Coordinator service:</w:t>
        <w:br/>
        <w:t xml:space="preserve">   bash</w:t>
        <w:br/>
        <w:t xml:space="preserve">   kubectl autoscale deployment coordinator-service -n kai-ml \</w:t>
        <w:br/>
        <w:t xml:space="preserve">     --cpu-percent=70 \</w:t>
        <w:br/>
        <w:t xml:space="preserve">     --min=3 \</w:t>
        <w:br/>
        <w:t xml:space="preserve">     --max=6</w:t>
      </w:r>
    </w:p>
    <w:p>
      <w:r>
        <w:rPr>
          <w:rFonts w:ascii="Courier New" w:hAnsi="Courier New"/>
          <w:sz w:val="18"/>
        </w:rPr>
        <w:t>bash</w:t>
        <w:br/>
        <w:t xml:space="preserve">   kubectl autoscale deployment coordinator-service -n kai-ml \</w:t>
        <w:br/>
        <w:t xml:space="preserve">     --cpu-percent=70 \</w:t>
        <w:br/>
        <w:t xml:space="preserve">     --min=3 \</w:t>
        <w:br/>
        <w:t xml:space="preserve">     --max=6</w:t>
      </w:r>
    </w:p>
    <w:p>
      <w:pPr>
        <w:pStyle w:val="Heading4"/>
      </w:pPr>
      <w:r>
        <w:t>Node Pool Autoscaling</w:t>
      </w:r>
    </w:p>
    <w:p>
      <w:r>
        <w:t>Enable node pool autoscaling:</w:t>
      </w:r>
    </w:p>
    <w:p>
      <w:pPr>
        <w:pStyle w:val="ListNumber"/>
      </w:pPr>
      <w:r>
        <w:t>In the DigitalOcean console, go to your Kubernetes cluster</w:t>
      </w:r>
    </w:p>
    <w:p>
      <w:pPr>
        <w:pStyle w:val="ListNumber"/>
      </w:pPr>
      <w:r>
        <w:t>Select the node pool you want to autoscale</w:t>
      </w:r>
    </w:p>
    <w:p>
      <w:pPr>
        <w:pStyle w:val="ListNumber"/>
      </w:pPr>
      <w:r>
        <w:t>Click Edit and enable autoscaling</w:t>
      </w:r>
    </w:p>
    <w:p>
      <w:pPr>
        <w:pStyle w:val="ListNumber"/>
      </w:pPr>
      <w:r>
        <w:t>Set minimum and maximum node count:</w:t>
      </w:r>
    </w:p>
    <w:p>
      <w:pPr>
        <w:pStyle w:val="ListNumber"/>
      </w:pPr>
      <w:r>
        <w:t>API Server Pool: Min 3, Max 6</w:t>
      </w:r>
    </w:p>
    <w:p>
      <w:pPr>
        <w:pStyle w:val="ListNumber"/>
      </w:pPr>
      <w:r>
        <w:t>CPU-Optimized Pool: Min 3, Max 6</w:t>
      </w:r>
    </w:p>
    <w:p>
      <w:pPr>
        <w:pStyle w:val="ListNumber"/>
      </w:pPr>
      <w:r>
        <w:t>GPU-Optimized Pool: Min 1, Max 4</w:t>
      </w:r>
    </w:p>
    <w:p>
      <w:pPr>
        <w:pStyle w:val="ListNumber"/>
      </w:pPr>
      <w:r>
        <w:t>Memory-Optimized Pool: Min 1, Max 3</w:t>
      </w:r>
    </w:p>
    <w:p>
      <w:pPr>
        <w:pStyle w:val="ListNumber"/>
      </w:pPr>
      <w:r>
        <w:t>Spot Instances Pool: Min 0, Max 6 (can scale to zero when not needed)</w:t>
      </w:r>
    </w:p>
    <w:p>
      <w:pPr>
        <w:pStyle w:val="Heading4"/>
      </w:pPr>
      <w:r>
        <w:t>Resource Quota Management</w:t>
      </w:r>
    </w:p>
    <w:p>
      <w:r>
        <w:t>Set up resource quotas to limit resource consumption:</w:t>
      </w:r>
    </w:p>
    <w:p>
      <w:r>
        <w:rPr>
          <w:rFonts w:ascii="Courier New" w:hAnsi="Courier New"/>
          <w:sz w:val="18"/>
        </w:rPr>
        <w:t>cat &lt;&lt;EOF | kubectl apply -f -</w:t>
        <w:br/>
        <w:t>apiVersion: v1</w:t>
        <w:br/>
        <w:t>kind: ResourceQuota</w:t>
        <w:br/>
        <w:t>metadata:</w:t>
        <w:br/>
        <w:t xml:space="preserve">  name: kai-quota</w:t>
        <w:br/>
        <w:t xml:space="preserve">  namespace: kai-ml</w:t>
        <w:br/>
        <w:t>spec:</w:t>
        <w:br/>
        <w:t xml:space="preserve">  hard:</w:t>
        <w:br/>
        <w:t xml:space="preserve">    requests.cpu: "8"</w:t>
        <w:br/>
        <w:t xml:space="preserve">    requests.memory: 16Gi</w:t>
        <w:br/>
        <w:t xml:space="preserve">    limits.cpu: "16"</w:t>
        <w:br/>
        <w:t xml:space="preserve">    limits.memory: 32Gi</w:t>
        <w:br/>
        <w:t xml:space="preserve">    persistentvolumeclaims: "10"</w:t>
        <w:br/>
        <w:t>EOF</w:t>
        <w:br/>
      </w:r>
    </w:p>
    <w:p>
      <w:r>
        <w:rPr>
          <w:rFonts w:ascii="Courier New" w:hAnsi="Courier New"/>
          <w:sz w:val="18"/>
        </w:rPr>
        <w:t>cat &lt;&lt;EOF | kubectl apply -f -</w:t>
        <w:br/>
        <w:t>apiVersion: v1</w:t>
        <w:br/>
        <w:t>kind: ResourceQuota</w:t>
        <w:br/>
        <w:t>metadata:</w:t>
        <w:br/>
        <w:t xml:space="preserve">  name: kai-quota</w:t>
        <w:br/>
        <w:t xml:space="preserve">  namespace: kai-ml</w:t>
        <w:br/>
        <w:t>spec:</w:t>
        <w:br/>
        <w:t xml:space="preserve">  hard:</w:t>
        <w:br/>
        <w:t xml:space="preserve">    requests.cpu: "8"</w:t>
        <w:br/>
        <w:t xml:space="preserve">    requests.memory: 16Gi</w:t>
        <w:br/>
        <w:t xml:space="preserve">    limits.cpu: "16"</w:t>
        <w:br/>
        <w:t xml:space="preserve">    limits.memory: 32Gi</w:t>
        <w:br/>
        <w:t xml:space="preserve">    persistentvolumeclaims: "10"</w:t>
        <w:br/>
        <w:t>EOF</w:t>
        <w:br/>
      </w:r>
    </w:p>
    <w:p>
      <w:pPr>
        <w:pStyle w:val="Heading3"/>
      </w:pPr>
      <w:r>
        <w:t>Maintenance and Upgrades</w:t>
      </w:r>
    </w:p>
    <w:p>
      <w:pPr>
        <w:pStyle w:val="Heading4"/>
      </w:pPr>
      <w:r>
        <w:t>Regular Backup Procedures</w:t>
      </w:r>
    </w:p>
    <w:p>
      <w:pPr>
        <w:pStyle w:val="ListNumber"/>
      </w:pPr>
      <w:r>
        <w:t>Set up regular backups for persistent volumes:</w:t>
        <w:br/>
        <w:t xml:space="preserve">   ```bash</w:t>
        <w:br/>
        <w:t xml:space="preserve">   # Install Velero for backup management</w:t>
        <w:br/>
        <w:t xml:space="preserve">   velero install \</w:t>
        <w:br/>
        <w:t xml:space="preserve">     --provider aws \</w:t>
        <w:br/>
        <w:t xml:space="preserve">     --plugins velero/velero-plugin-for-aws:v1.5.0 \</w:t>
        <w:br/>
        <w:t xml:space="preserve">     --bucket kai-k8s-backups \</w:t>
        <w:br/>
        <w:t xml:space="preserve">     --secret-file ./credentials-velero \</w:t>
        <w:br/>
        <w:t xml:space="preserve">     --use-volume-snapshots=true \</w:t>
        <w:br/>
        <w:t xml:space="preserve">     --backup-location-config region=us-east-1 \</w:t>
        <w:br/>
        <w:t xml:space="preserve">     --snapshot-location-config region=us-east-1</w:t>
      </w:r>
    </w:p>
    <w:p>
      <w:r>
        <w:t># Create a daily backup schedule</w:t>
        <w:br/>
        <w:t xml:space="preserve">   velero schedule create daily-backup \</w:t>
        <w:br/>
        <w:t xml:space="preserve">     --schedule="0 0 * * *" \</w:t>
        <w:br/>
        <w:t xml:space="preserve">     --include-namespaces kai-ml</w:t>
        <w:br/>
        <w:t xml:space="preserve">   ```</w:t>
      </w:r>
    </w:p>
    <w:p>
      <w:pPr>
        <w:pStyle w:val="Heading4"/>
      </w:pPr>
      <w:r>
        <w:t>Backing Up Argo Workflows</w:t>
      </w:r>
    </w:p>
    <w:p>
      <w:r>
        <w:t>For workflow state and templates:</w:t>
      </w:r>
    </w:p>
    <w:p>
      <w:r>
        <w:rPr>
          <w:rFonts w:ascii="Courier New" w:hAnsi="Courier New"/>
          <w:sz w:val="18"/>
        </w:rPr>
        <w:t># Backup Argo workflow templates</w:t>
        <w:br/>
        <w:t>kubectl get workflowtemplates -n kai-ml -o yaml &gt; workflow-templates-backup.yaml</w:t>
        <w:br/>
        <w:br/>
        <w:t># Backup completed workflows for reference</w:t>
        <w:br/>
        <w:t>kubectl get workflows -n kai-ml --field-selector status.phase=Succeeded -o yaml &gt; completed-workflows-backup.yaml</w:t>
        <w:br/>
      </w:r>
    </w:p>
    <w:p>
      <w:r>
        <w:rPr>
          <w:rFonts w:ascii="Courier New" w:hAnsi="Courier New"/>
          <w:sz w:val="18"/>
        </w:rPr>
        <w:t># Backup Argo workflow templates</w:t>
        <w:br/>
        <w:t>kubectl get workflowtemplates -n kai-ml -o yaml &gt; workflow-templates-backup.yaml</w:t>
        <w:br/>
        <w:br/>
        <w:t># Backup completed workflows for reference</w:t>
        <w:br/>
        <w:t>kubectl get workflows -n kai-ml --field-selector status.phase=Succeeded -o yaml &gt; completed-workflows-backup.yaml</w:t>
        <w:br/>
      </w:r>
    </w:p>
    <w:p>
      <w:pPr>
        <w:pStyle w:val="ListNumber"/>
      </w:pPr>
      <w:r>
        <w:t>Set up database backups (if using MongoDB outside the cluster):</w:t>
      </w:r>
    </w:p>
    <w:p>
      <w:pPr>
        <w:pStyle w:val="ListNumber"/>
      </w:pPr>
      <w:r>
        <w:t>Configure MongoDB Atlas backups</w:t>
      </w:r>
    </w:p>
    <w:p>
      <w:pPr>
        <w:pStyle w:val="ListNumber"/>
      </w:pPr>
      <w:r>
        <w:t>Set up periodic exports to S3</w:t>
      </w:r>
    </w:p>
    <w:p>
      <w:pPr>
        <w:pStyle w:val="Heading4"/>
      </w:pPr>
      <w:r>
        <w:t>Kubernetes Version Upgrades</w:t>
      </w:r>
    </w:p>
    <w:p>
      <w:r>
        <w:t>DigitalOcean makes it easy to upgrade your Kubernetes cluster:</w:t>
      </w:r>
    </w:p>
    <w:p>
      <w:pPr>
        <w:pStyle w:val="ListNumber"/>
      </w:pPr>
      <w:r>
        <w:t>In the DigitalOcean console, go to your Kubernetes cluster</w:t>
      </w:r>
    </w:p>
    <w:p>
      <w:pPr>
        <w:pStyle w:val="ListNumber"/>
      </w:pPr>
      <w:r>
        <w:t>Click on the Upgrade Cluster button when a new version is available</w:t>
      </w:r>
    </w:p>
    <w:p>
      <w:pPr>
        <w:pStyle w:val="ListNumber"/>
      </w:pPr>
      <w:r>
        <w:t>Before upgrading, ensure:</w:t>
      </w:r>
    </w:p>
    <w:p>
      <w:pPr>
        <w:pStyle w:val="ListNumber"/>
      </w:pPr>
      <w:r>
        <w:t>All your workloads have multiple replicas for zero-downtime upgrades</w:t>
      </w:r>
    </w:p>
    <w:p>
      <w:pPr>
        <w:pStyle w:val="ListNumber"/>
      </w:pPr>
      <w:r>
        <w:t>You have recent backups of all persistent data</w:t>
      </w:r>
    </w:p>
    <w:p>
      <w:pPr>
        <w:pStyle w:val="ListNumber"/>
      </w:pPr>
      <w:r>
        <w:t>You've tested the upgrade process in a staging environment</w:t>
      </w:r>
    </w:p>
    <w:p>
      <w:pPr>
        <w:pStyle w:val="Heading4"/>
      </w:pPr>
      <w:r>
        <w:t>Node Maintenance</w:t>
      </w:r>
    </w:p>
    <w:p>
      <w:r>
        <w:t>For node maintenance:</w:t>
      </w:r>
    </w:p>
    <w:p>
      <w:pPr>
        <w:pStyle w:val="ListNumber"/>
      </w:pPr>
      <w:r>
        <w:br/>
        <w:t>Cordon a node to prevent new pods from being scheduled:</w:t>
        <w:br/>
        <w:t xml:space="preserve">   bash</w:t>
        <w:br/>
        <w:t xml:space="preserve">   kubectl cordon &lt;node-name&gt;</w:t>
        <w:br/>
      </w:r>
    </w:p>
    <w:p>
      <w:pPr>
        <w:pStyle w:val="ListNumber"/>
      </w:pPr>
      <w:r>
        <w:br/>
        <w:t>Drain a node to safely evict all pods:</w:t>
        <w:br/>
        <w:t xml:space="preserve">   bash</w:t>
        <w:br/>
        <w:t xml:space="preserve">   kubectl drain &lt;node-name&gt; --ignore-daemonsets --delete-emptydir-data</w:t>
        <w:br/>
      </w:r>
    </w:p>
    <w:p>
      <w:pPr>
        <w:pStyle w:val="ListNumber"/>
      </w:pPr>
      <w:r>
        <w:br/>
        <w:t>After maintenance, uncordon the node:</w:t>
        <w:br/>
        <w:t xml:space="preserve">   bash</w:t>
        <w:br/>
        <w:t xml:space="preserve">   kubectl uncordon &lt;node-name&gt;</w:t>
        <w:br/>
      </w:r>
    </w:p>
    <w:p>
      <w:r>
        <w:t>Cordon a node to prevent new pods from being scheduled:</w:t>
        <w:br/>
        <w:t xml:space="preserve">   bash</w:t>
        <w:br/>
        <w:t xml:space="preserve">   kubectl cordon &lt;node-name&gt;</w:t>
      </w:r>
    </w:p>
    <w:p>
      <w:r>
        <w:rPr>
          <w:rFonts w:ascii="Courier New" w:hAnsi="Courier New"/>
          <w:sz w:val="18"/>
        </w:rPr>
        <w:t>bash</w:t>
        <w:br/>
        <w:t xml:space="preserve">   kubectl cordon &lt;node-name&gt;</w:t>
      </w:r>
    </w:p>
    <w:p>
      <w:r>
        <w:t>Drain a node to safely evict all pods:</w:t>
        <w:br/>
        <w:t xml:space="preserve">   bash</w:t>
        <w:br/>
        <w:t xml:space="preserve">   kubectl drain &lt;node-name&gt; --ignore-daemonsets --delete-emptydir-data</w:t>
      </w:r>
    </w:p>
    <w:p>
      <w:r>
        <w:rPr>
          <w:rFonts w:ascii="Courier New" w:hAnsi="Courier New"/>
          <w:sz w:val="18"/>
        </w:rPr>
        <w:t>bash</w:t>
        <w:br/>
        <w:t xml:space="preserve">   kubectl drain &lt;node-name&gt; --ignore-daemonsets --delete-emptydir-data</w:t>
      </w:r>
    </w:p>
    <w:p>
      <w:r>
        <w:t>After maintenance, uncordon the node:</w:t>
        <w:br/>
        <w:t xml:space="preserve">   bash</w:t>
        <w:br/>
        <w:t xml:space="preserve">   kubectl uncordon &lt;node-name&gt;</w:t>
      </w:r>
    </w:p>
    <w:p>
      <w:r>
        <w:rPr>
          <w:rFonts w:ascii="Courier New" w:hAnsi="Courier New"/>
          <w:sz w:val="18"/>
        </w:rPr>
        <w:t>bash</w:t>
        <w:br/>
        <w:t xml:space="preserve">   kubectl uncordon &lt;node-name&gt;</w:t>
      </w:r>
    </w:p>
    <w:p>
      <w:pPr>
        <w:pStyle w:val="Heading3"/>
      </w:pPr>
      <w:r>
        <w:t>Conclusion</w:t>
      </w:r>
    </w:p>
    <w:p>
      <w:r>
        <w:t>Following this guide, you'll have a production-ready Kubernetes cluster on Digital Ocean optimized for running the Kai application. The cluster is configured with appropriate resources, monitoring, and high availability features to ensure reliable operation.</w:t>
      </w:r>
    </w:p>
    <w:p>
      <w:r>
        <w:t>The architecture specifically supports the Argo Workflows-based orchestration of ML pipelines with specialized node pools for different workload types. This ensures efficient resource utilization, with GPU-intensive tasks running on appropriate hardware and lower-priority tasks utilizing cost-effective spot instances.</w:t>
      </w:r>
    </w:p>
    <w:p>
      <w:r>
        <w:t>Remember to regularly monitor your cluster, maintain backups, and keep your Kubernetes version up-to-date for the best performance and security. For more detailed information about the architecture, refer to the Kubernetes Architecture Documentation.</w:t>
      </w:r>
    </w:p>
    <w:p>
      <w:r>
        <w:br w:type="page"/>
      </w:r>
    </w:p>
    <w:p>
      <w:pPr>
        <w:pStyle w:val="Heading1"/>
        <w:jc w:val="center"/>
      </w:pPr>
      <w:r>
        <w:t>Documentation Consolidation</w:t>
      </w:r>
    </w:p>
    <w:p>
      <w:r>
        <w:t>Source: readme/documentation-consolidation.md</w:t>
      </w:r>
    </w:p>
    <w:p>
      <w:r>
        <w:t>---</w:t>
      </w:r>
    </w:p>
    <w:p>
      <w:pPr>
        <w:pStyle w:val="Heading2"/>
      </w:pPr>
      <w:r>
        <w:t>Documentation Consolidation System</w:t>
      </w:r>
    </w:p>
    <w:p>
      <w:r>
        <w:t>This document describes the automated documentation consolidation system that creates a single DOCX file containing all documentation from the /readme/ folder.</w:t>
      </w:r>
    </w:p>
    <w:p>
      <w:r>
        <w:rPr>
          <w:rFonts w:ascii="Courier New" w:hAnsi="Courier New"/>
          <w:sz w:val="18"/>
        </w:rPr>
        <w:t>/readme/</w:t>
      </w:r>
    </w:p>
    <w:p>
      <w:pPr>
        <w:pStyle w:val="Heading3"/>
      </w:pPr>
      <w:r>
        <w:t>Overview</w:t>
      </w:r>
    </w:p>
    <w:p>
      <w:r>
        <w:t>The KAI platform includes an automated system that consolidates all Markdown documentation files into a single Microsoft Word (DOCX) document. This makes it easier to share comprehensive documentation with stakeholders who prefer traditional document formats over browsing multiple Markdown files.</w:t>
      </w:r>
    </w:p>
    <w:p>
      <w:pPr>
        <w:pStyle w:val="Heading3"/>
      </w:pPr>
      <w:r>
        <w:t>How It Works</w:t>
      </w:r>
    </w:p>
    <w:p>
      <w:r>
        <w:t>The system uses a GitHub Action workflow that:</w:t>
      </w:r>
    </w:p>
    <w:p>
      <w:pPr>
        <w:pStyle w:val="ListNumber"/>
      </w:pPr>
      <w:r>
        <w:t>Runs automatically after each deployment to the main branch</w:t>
      </w:r>
    </w:p>
    <w:p>
      <w:pPr>
        <w:pStyle w:val="ListNumber"/>
      </w:pPr>
      <w:r>
        <w:t>Runs on a weekly schedule (Monday at 00:00 UTC)</w:t>
      </w:r>
    </w:p>
    <w:p>
      <w:pPr>
        <w:pStyle w:val="ListNumber"/>
      </w:pPr>
      <w:r>
        <w:t>Can be triggered manually via GitHub Actions interface</w:t>
      </w:r>
    </w:p>
    <w:p>
      <w:r>
        <w:t>The workflow performs the following steps:</w:t>
      </w:r>
    </w:p>
    <w:p>
      <w:pPr>
        <w:pStyle w:val="ListNumber"/>
      </w:pPr>
      <w:r>
        <w:t>Checks out the repository code</w:t>
      </w:r>
    </w:p>
    <w:p>
      <w:pPr>
        <w:pStyle w:val="ListNumber"/>
      </w:pPr>
      <w:r>
        <w:t>Sets up Python environment</w:t>
      </w:r>
    </w:p>
    <w:p>
      <w:pPr>
        <w:pStyle w:val="ListNumber"/>
      </w:pPr>
      <w:r>
        <w:t>Installs required dependencies (python-docx, markdown, beautifulsoup4)</w:t>
      </w:r>
    </w:p>
    <w:p>
      <w:pPr>
        <w:pStyle w:val="ListNumber"/>
      </w:pPr>
      <w:r>
        <w:t>Creates and executes a Python script that:</w:t>
      </w:r>
    </w:p>
    <w:p>
      <w:pPr>
        <w:pStyle w:val="ListNumber"/>
      </w:pPr>
      <w:r>
        <w:t>Scans the /readme/ directory for all Markdown (.md) files</w:t>
      </w:r>
    </w:p>
    <w:p>
      <w:pPr>
        <w:pStyle w:val="ListNumber"/>
      </w:pPr>
      <w:r>
        <w:t>Converts each Markdown file to HTML and then to DOCX format</w:t>
      </w:r>
    </w:p>
    <w:p>
      <w:pPr>
        <w:pStyle w:val="ListNumber"/>
      </w:pPr>
      <w:r>
        <w:t>Combines all content into a single DOCX document with proper formatting</w:t>
      </w:r>
    </w:p>
    <w:p>
      <w:pPr>
        <w:pStyle w:val="ListNumber"/>
      </w:pPr>
      <w:r>
        <w:t>Adds a title page, table of contents, and processing summary</w:t>
      </w:r>
    </w:p>
    <w:p>
      <w:pPr>
        <w:pStyle w:val="ListNumber"/>
      </w:pPr>
      <w:r>
        <w:t>Saves the consolidated document as /readme/readme.docx</w:t>
      </w:r>
    </w:p>
    <w:p>
      <w:pPr>
        <w:pStyle w:val="ListNumber"/>
      </w:pPr>
      <w:r>
        <w:t>Commits and pushes the generated DOCX file back to the repository</w:t>
      </w:r>
    </w:p>
    <w:p>
      <w:r>
        <w:rPr>
          <w:rFonts w:ascii="Courier New" w:hAnsi="Courier New"/>
          <w:sz w:val="18"/>
        </w:rPr>
        <w:t>/readme/</w:t>
      </w:r>
    </w:p>
    <w:p>
      <w:r>
        <w:rPr>
          <w:rFonts w:ascii="Courier New" w:hAnsi="Courier New"/>
          <w:sz w:val="18"/>
        </w:rPr>
        <w:t>.md</w:t>
      </w:r>
    </w:p>
    <w:p>
      <w:r>
        <w:rPr>
          <w:rFonts w:ascii="Courier New" w:hAnsi="Courier New"/>
          <w:sz w:val="18"/>
        </w:rPr>
        <w:t>/readme/readme.docx</w:t>
      </w:r>
    </w:p>
    <w:p>
      <w:pPr>
        <w:pStyle w:val="Heading3"/>
      </w:pPr>
      <w:r>
        <w:t>Generated Document Structure</w:t>
      </w:r>
    </w:p>
    <w:p>
      <w:r>
        <w:t>The consolidated DOCX document includes:</w:t>
      </w:r>
    </w:p>
    <w:p>
      <w:pPr>
        <w:pStyle w:val="ListBullet"/>
      </w:pPr>
      <w:r>
        <w:t>Title Page: Contains the title "KAI Platform Documentation" and generation timestamp</w:t>
      </w:r>
    </w:p>
    <w:p>
      <w:pPr>
        <w:pStyle w:val="ListBullet"/>
      </w:pPr>
      <w:r>
        <w:t>Table of Contents: Automatically generated when opened in Microsoft Word</w:t>
      </w:r>
    </w:p>
    <w:p>
      <w:pPr>
        <w:pStyle w:val="ListBullet"/>
      </w:pPr>
      <w:r>
        <w:t>Content Sections: Each Markdown file is converted to a section with:</w:t>
      </w:r>
    </w:p>
    <w:p>
      <w:pPr>
        <w:pStyle w:val="ListBullet"/>
      </w:pPr>
      <w:r>
        <w:t>Section title (derived from filename)</w:t>
      </w:r>
    </w:p>
    <w:p>
      <w:pPr>
        <w:pStyle w:val="ListBullet"/>
      </w:pPr>
      <w:r>
        <w:t>Source file reference</w:t>
      </w:r>
    </w:p>
    <w:p>
      <w:pPr>
        <w:pStyle w:val="ListBullet"/>
      </w:pPr>
      <w:r>
        <w:t>Original content with preserved formatting (headings, lists, code blocks, etc.)</w:t>
      </w:r>
    </w:p>
    <w:p>
      <w:pPr>
        <w:pStyle w:val="ListBullet"/>
      </w:pPr>
      <w:r>
        <w:t>Processing Summary: Statistics about the number of files processed</w:t>
      </w:r>
    </w:p>
    <w:p>
      <w:pPr>
        <w:pStyle w:val="Heading3"/>
      </w:pPr>
      <w:r>
        <w:t>Formatting Details</w:t>
      </w:r>
    </w:p>
    <w:p>
      <w:r>
        <w:t>The conversion process handles various Markdown elements:</w:t>
      </w:r>
    </w:p>
    <w:p>
      <w:pPr>
        <w:pStyle w:val="ListBullet"/>
      </w:pPr>
      <w:r>
        <w:t>Headings: Converted to Word headings with appropriate levels</w:t>
      </w:r>
    </w:p>
    <w:p>
      <w:pPr>
        <w:pStyle w:val="ListBullet"/>
      </w:pPr>
      <w:r>
        <w:t>Lists: Converted to bulleted or numbered lists</w:t>
      </w:r>
    </w:p>
    <w:p>
      <w:pPr>
        <w:pStyle w:val="ListBullet"/>
      </w:pPr>
      <w:r>
        <w:t>Code blocks: Formatted with Courier New font</w:t>
      </w:r>
    </w:p>
    <w:p>
      <w:pPr>
        <w:pStyle w:val="ListBullet"/>
      </w:pPr>
      <w:r>
        <w:t>Tables: Converted to text representation</w:t>
      </w:r>
    </w:p>
    <w:p>
      <w:pPr>
        <w:pStyle w:val="ListBullet"/>
      </w:pPr>
      <w:r>
        <w:t>Text formatting: Basic formatting (bold, italic) is preserved</w:t>
      </w:r>
    </w:p>
    <w:p>
      <w:pPr>
        <w:pStyle w:val="Heading3"/>
      </w:pPr>
      <w:r>
        <w:t>Usage</w:t>
      </w:r>
    </w:p>
    <w:p>
      <w:pPr>
        <w:pStyle w:val="Heading4"/>
      </w:pPr>
      <w:r>
        <w:t>Accessing the Consolidated Documentation</w:t>
      </w:r>
    </w:p>
    <w:p>
      <w:r>
        <w:t>The consolidated documentation is available in two ways:</w:t>
      </w:r>
    </w:p>
    <w:p>
      <w:pPr>
        <w:pStyle w:val="ListNumber"/>
      </w:pPr>
      <w:r>
        <w:br/>
        <w:t>In the repository: The file is located at /readme/readme.docx and is automatically updated after each deployment to the main branch or on the weekly schedule.</w:t>
        <w:br/>
      </w:r>
    </w:p>
    <w:p>
      <w:pPr>
        <w:pStyle w:val="ListNumber"/>
      </w:pPr>
      <w:r>
        <w:br/>
        <w:t>As a GitHub Actions artifact: Each time the workflow runs, the documentation is also uploaded as an artifact named "kai-documentation" that can be downloaded directly from the GitHub Actions interface. These artifacts are retained for 90 days.</w:t>
        <w:br/>
      </w:r>
    </w:p>
    <w:p>
      <w:r>
        <w:t>In the repository: The file is located at /readme/readme.docx and is automatically updated after each deployment to the main branch or on the weekly schedule.</w:t>
      </w:r>
    </w:p>
    <w:p>
      <w:r>
        <w:rPr>
          <w:rFonts w:ascii="Courier New" w:hAnsi="Courier New"/>
          <w:sz w:val="18"/>
        </w:rPr>
        <w:t>/readme/readme.docx</w:t>
      </w:r>
    </w:p>
    <w:p>
      <w:r>
        <w:t>As a GitHub Actions artifact: Each time the workflow runs, the documentation is also uploaded as an artifact named "kai-documentation" that can be downloaded directly from the GitHub Actions interface. These artifacts are retained for 90 days.</w:t>
      </w:r>
    </w:p>
    <w:p>
      <w:pPr>
        <w:pStyle w:val="Heading4"/>
      </w:pPr>
      <w:r>
        <w:t>Manual Triggering</w:t>
      </w:r>
    </w:p>
    <w:p>
      <w:r>
        <w:t>To manually trigger the documentation generation:</w:t>
      </w:r>
    </w:p>
    <w:p>
      <w:pPr>
        <w:pStyle w:val="ListNumber"/>
      </w:pPr>
      <w:r>
        <w:t>Go to the GitHub repository</w:t>
      </w:r>
    </w:p>
    <w:p>
      <w:pPr>
        <w:pStyle w:val="ListNumber"/>
      </w:pPr>
      <w:r>
        <w:t>Navigate to Actions → Generate Consolidated Documentation</w:t>
      </w:r>
    </w:p>
    <w:p>
      <w:pPr>
        <w:pStyle w:val="ListNumber"/>
      </w:pPr>
      <w:r>
        <w:t>Click "Run workflow"</w:t>
      </w:r>
    </w:p>
    <w:p>
      <w:pPr>
        <w:pStyle w:val="ListNumber"/>
      </w:pPr>
      <w:r>
        <w:t>Select the branch (usually main)</w:t>
      </w:r>
    </w:p>
    <w:p>
      <w:pPr>
        <w:pStyle w:val="ListNumber"/>
      </w:pPr>
      <w:r>
        <w:t>Click "Run workflow"</w:t>
      </w:r>
    </w:p>
    <w:p>
      <w:pPr>
        <w:pStyle w:val="Heading3"/>
      </w:pPr>
      <w:r>
        <w:t>Troubleshooting</w:t>
      </w:r>
    </w:p>
    <w:p>
      <w:r>
        <w:t>If the documentation generation fails or produces unexpected results:</w:t>
      </w:r>
    </w:p>
    <w:p>
      <w:pPr>
        <w:pStyle w:val="ListNumber"/>
      </w:pPr>
      <w:r>
        <w:t>Check the GitHub Actions logs for error messages</w:t>
      </w:r>
    </w:p>
    <w:p>
      <w:pPr>
        <w:pStyle w:val="ListNumber"/>
      </w:pPr>
      <w:r>
        <w:t>Verify that all Markdown files in the /readme/ directory are properly formatted</w:t>
      </w:r>
    </w:p>
    <w:p>
      <w:pPr>
        <w:pStyle w:val="ListNumber"/>
      </w:pPr>
      <w:r>
        <w:t>Ensure that the required dependencies are available and up-to-date</w:t>
      </w:r>
    </w:p>
    <w:p>
      <w:r>
        <w:rPr>
          <w:rFonts w:ascii="Courier New" w:hAnsi="Courier New"/>
          <w:sz w:val="18"/>
        </w:rPr>
        <w:t>/readme/</w:t>
      </w:r>
    </w:p>
    <w:p>
      <w:pPr>
        <w:pStyle w:val="Heading3"/>
      </w:pPr>
      <w:r>
        <w:t>Future Improvements</w:t>
      </w:r>
    </w:p>
    <w:p>
      <w:r>
        <w:t>Potential future enhancements to the documentation consolidation system:</w:t>
      </w:r>
    </w:p>
    <w:p>
      <w:pPr>
        <w:pStyle w:val="ListBullet"/>
      </w:pPr>
      <w:r>
        <w:t>Support for more complex Markdown elements (nested tables, advanced formatting)</w:t>
      </w:r>
    </w:p>
    <w:p>
      <w:pPr>
        <w:pStyle w:val="ListBullet"/>
      </w:pPr>
      <w:r>
        <w:t>PDF generation in addition to DOCX</w:t>
      </w:r>
    </w:p>
    <w:p>
      <w:pPr>
        <w:pStyle w:val="ListBullet"/>
      </w:pPr>
      <w:r>
        <w:t>Custom styling options</w:t>
      </w:r>
    </w:p>
    <w:p>
      <w:pPr>
        <w:pStyle w:val="ListBullet"/>
      </w:pPr>
      <w:r>
        <w:t>Automatic distribution of generated documentation to stakeholders</w:t>
      </w:r>
    </w:p>
    <w:p>
      <w:pPr>
        <w:pStyle w:val="ListBullet"/>
      </w:pPr>
      <w:r>
        <w:t>Integration with the existing monitoring dashboard</w:t>
      </w:r>
    </w:p>
    <w:p>
      <w:r>
        <w:br w:type="page"/>
      </w:r>
    </w:p>
    <w:p>
      <w:pPr>
        <w:pStyle w:val="Heading1"/>
        <w:jc w:val="center"/>
      </w:pPr>
      <w:r>
        <w:t>Domain Specific Networks</w:t>
      </w:r>
    </w:p>
    <w:p>
      <w:r>
        <w:t>Source: readme/domain-specific-networks.md</w:t>
      </w:r>
    </w:p>
    <w:p>
      <w:r>
        <w:t>---</w:t>
      </w:r>
    </w:p>
    <w:p>
      <w:pPr>
        <w:pStyle w:val="Heading2"/>
      </w:pPr>
      <w:r>
        <w:t>Domain-Specific Neural Networks</w:t>
      </w:r>
    </w:p>
    <w:p>
      <w:r>
        <w:t>The Domain-Specific Neural Networks module provides specialized neural network architectures optimized for material texture analysis. These networks are designed to outperform general-purpose computer vision models by incorporating domain knowledge about material textures, patterns, and properties.</w:t>
      </w:r>
    </w:p>
    <w:p>
      <w:pPr>
        <w:pStyle w:val="Heading3"/>
      </w:pPr>
      <w:r>
        <w:t>Overview</w:t>
      </w:r>
    </w:p>
    <w:p>
      <w:r>
        <w:t>The module implements:</w:t>
      </w:r>
    </w:p>
    <w:p>
      <w:pPr>
        <w:pStyle w:val="ListNumber"/>
      </w:pPr>
      <w:r>
        <w:t>Texture-Specific Filters - Custom convolutional filters optimized for texture patterns</w:t>
      </w:r>
    </w:p>
    <w:p>
      <w:pPr>
        <w:pStyle w:val="ListNumber"/>
      </w:pPr>
      <w:r>
        <w:t>Multi-Scale Analysis - Processing textures at different resolutions and detail levels</w:t>
      </w:r>
    </w:p>
    <w:p>
      <w:pPr>
        <w:pStyle w:val="ListNumber"/>
      </w:pPr>
      <w:r>
        <w:t>Attention Mechanisms - Self-attention optimized for texture features</w:t>
      </w:r>
    </w:p>
    <w:p>
      <w:pPr>
        <w:pStyle w:val="ListNumber"/>
      </w:pPr>
      <w:r>
        <w:t>Specialized Loss Functions - Loss functions designed for texture understanding</w:t>
      </w:r>
    </w:p>
    <w:p>
      <w:pPr>
        <w:pStyle w:val="ListNumber"/>
      </w:pPr>
      <w:r>
        <w:t>Efficient Implementation - ONNX export support for deployment</w:t>
      </w:r>
    </w:p>
    <w:p>
      <w:r>
        <w:t>These specialized networks demonstrate superior performance on material classification, texture analysis, and attribute prediction tasks compared to generic architectures.</w:t>
      </w:r>
    </w:p>
    <w:p>
      <w:pPr>
        <w:pStyle w:val="Heading3"/>
      </w:pPr>
      <w:r>
        <w:t>Architecture</w:t>
      </w:r>
    </w:p>
    <w:p>
      <w:r>
        <w:t>The domain-specific networks are organized into multiple components:</w:t>
      </w:r>
    </w:p>
    <w:p>
      <w:r>
        <w:rPr>
          <w:rFonts w:ascii="Courier New" w:hAnsi="Courier New"/>
          <w:sz w:val="18"/>
        </w:rPr>
        <w:t>Domain-Specific Neural Networks</w:t>
        <w:br/>
        <w:t>├── Core Architectures</w:t>
        <w:br/>
        <w:t>│   ├── TextureNetSVD</w:t>
        <w:br/>
        <w:t>│   ├── MaterialTextureNet</w:t>
        <w:br/>
        <w:t>│   └── TensorFlow Implementations</w:t>
        <w:br/>
        <w:t>├── Texture-Specific Components</w:t>
        <w:br/>
        <w:t>│   ├── TextureAttentionModule</w:t>
        <w:br/>
        <w:t>│   ├── TextureGaborFilters</w:t>
        <w:br/>
        <w:t>│   ├── MultiScaleTextureModule</w:t>
        <w:br/>
        <w:t>│   ├── TextureResidualBlock</w:t>
        <w:br/>
        <w:t>│   └── SVDTextureExtractor</w:t>
        <w:br/>
        <w:t>├── Loss Functions</w:t>
        <w:br/>
        <w:t>│   └── TextureSpecificLoss</w:t>
        <w:br/>
        <w:t>└── Backbone Enhancements</w:t>
        <w:br/>
        <w:t xml:space="preserve">    └── TextureEnhancedBackbone</w:t>
        <w:br/>
      </w:r>
    </w:p>
    <w:p>
      <w:r>
        <w:rPr>
          <w:rFonts w:ascii="Courier New" w:hAnsi="Courier New"/>
          <w:sz w:val="18"/>
        </w:rPr>
        <w:t>Domain-Specific Neural Networks</w:t>
        <w:br/>
        <w:t>├── Core Architectures</w:t>
        <w:br/>
        <w:t>│   ├── TextureNetSVD</w:t>
        <w:br/>
        <w:t>│   ├── MaterialTextureNet</w:t>
        <w:br/>
        <w:t>│   └── TensorFlow Implementations</w:t>
        <w:br/>
        <w:t>├── Texture-Specific Components</w:t>
        <w:br/>
        <w:t>│   ├── TextureAttentionModule</w:t>
        <w:br/>
        <w:t>│   ├── TextureGaborFilters</w:t>
        <w:br/>
        <w:t>│   ├── MultiScaleTextureModule</w:t>
        <w:br/>
        <w:t>│   ├── TextureResidualBlock</w:t>
        <w:br/>
        <w:t>│   └── SVDTextureExtractor</w:t>
        <w:br/>
        <w:t>├── Loss Functions</w:t>
        <w:br/>
        <w:t>│   └── TextureSpecificLoss</w:t>
        <w:br/>
        <w:t>└── Backbone Enhancements</w:t>
        <w:br/>
        <w:t xml:space="preserve">    └── TextureEnhancedBackbone</w:t>
        <w:br/>
      </w:r>
    </w:p>
    <w:p>
      <w:pPr>
        <w:pStyle w:val="Heading3"/>
      </w:pPr>
      <w:r>
        <w:t>Key Components</w:t>
      </w:r>
    </w:p>
    <w:p>
      <w:pPr>
        <w:pStyle w:val="Heading4"/>
      </w:pPr>
      <w:r>
        <w:t>TextureAttentionModule</w:t>
      </w:r>
    </w:p>
    <w:p>
      <w:r>
        <w:t>A specialized attention mechanism for texture analysis that:</w:t>
      </w:r>
    </w:p>
    <w:p>
      <w:pPr>
        <w:pStyle w:val="ListBullet"/>
      </w:pPr>
      <w:r>
        <w:t>Implements multi-head self-attention focused on texture patterns</w:t>
      </w:r>
    </w:p>
    <w:p>
      <w:pPr>
        <w:pStyle w:val="ListBullet"/>
      </w:pPr>
      <w:r>
        <w:t>Uses learnable positional encoding tuned for texture relationships</w:t>
      </w:r>
    </w:p>
    <w:p>
      <w:pPr>
        <w:pStyle w:val="ListBullet"/>
      </w:pPr>
      <w:r>
        <w:t>Processes features at different scales with weight sharing</w:t>
      </w:r>
    </w:p>
    <w:p>
      <w:r>
        <w:rPr>
          <w:rFonts w:ascii="Courier New" w:hAnsi="Courier New"/>
          <w:sz w:val="18"/>
        </w:rPr>
        <w:t>attention_module = TextureAttentionModule(</w:t>
        <w:br/>
        <w:t xml:space="preserve">    in_channels=256,</w:t>
        <w:br/>
        <w:t xml:space="preserve">    heads=8,</w:t>
        <w:br/>
        <w:t xml:space="preserve">    dim_head=32,</w:t>
        <w:br/>
        <w:t xml:space="preserve">    dropout=0.1</w:t>
        <w:br/>
        <w:t>)</w:t>
        <w:br/>
      </w:r>
    </w:p>
    <w:p>
      <w:r>
        <w:rPr>
          <w:rFonts w:ascii="Courier New" w:hAnsi="Courier New"/>
          <w:sz w:val="18"/>
        </w:rPr>
        <w:t>attention_module = TextureAttentionModule(</w:t>
        <w:br/>
        <w:t xml:space="preserve">    in_channels=256,</w:t>
        <w:br/>
        <w:t xml:space="preserve">    heads=8,</w:t>
        <w:br/>
        <w:t xml:space="preserve">    dim_head=32,</w:t>
        <w:br/>
        <w:t xml:space="preserve">    dropout=0.1</w:t>
        <w:br/>
        <w:t>)</w:t>
        <w:br/>
      </w:r>
    </w:p>
    <w:p>
      <w:pPr>
        <w:pStyle w:val="Heading4"/>
      </w:pPr>
      <w:r>
        <w:t>TextureGaborFilters</w:t>
      </w:r>
    </w:p>
    <w:p>
      <w:r>
        <w:t>Texture-specific Gabor filter bank with learnable parameters:</w:t>
      </w:r>
    </w:p>
    <w:p>
      <w:pPr>
        <w:pStyle w:val="ListBullet"/>
      </w:pPr>
      <w:r>
        <w:t>Optimized for detecting directional texture patterns</w:t>
      </w:r>
    </w:p>
    <w:p>
      <w:pPr>
        <w:pStyle w:val="ListBullet"/>
      </w:pPr>
      <w:r>
        <w:t>Supports multiple orientations and scales</w:t>
      </w:r>
    </w:p>
    <w:p>
      <w:pPr>
        <w:pStyle w:val="ListBullet"/>
      </w:pPr>
      <w:r>
        <w:t>Implements learnable parameters that adapt to different texture types</w:t>
      </w:r>
    </w:p>
    <w:p>
      <w:r>
        <w:rPr>
          <w:rFonts w:ascii="Courier New" w:hAnsi="Courier New"/>
          <w:sz w:val="18"/>
        </w:rPr>
        <w:t>gabor_filters = TextureGaborFilters(</w:t>
        <w:br/>
        <w:t xml:space="preserve">    in_channels=3,</w:t>
        <w:br/>
        <w:t xml:space="preserve">    out_channels=64,</w:t>
        <w:br/>
        <w:t xml:space="preserve">    kernel_size=7,</w:t>
        <w:br/>
        <w:t xml:space="preserve">    num_orientations=8,</w:t>
        <w:br/>
        <w:t xml:space="preserve">    num_scales=3</w:t>
        <w:br/>
        <w:t>)</w:t>
        <w:br/>
      </w:r>
    </w:p>
    <w:p>
      <w:r>
        <w:rPr>
          <w:rFonts w:ascii="Courier New" w:hAnsi="Courier New"/>
          <w:sz w:val="18"/>
        </w:rPr>
        <w:t>gabor_filters = TextureGaborFilters(</w:t>
        <w:br/>
        <w:t xml:space="preserve">    in_channels=3,</w:t>
        <w:br/>
        <w:t xml:space="preserve">    out_channels=64,</w:t>
        <w:br/>
        <w:t xml:space="preserve">    kernel_size=7,</w:t>
        <w:br/>
        <w:t xml:space="preserve">    num_orientations=8,</w:t>
        <w:br/>
        <w:t xml:space="preserve">    num_scales=3</w:t>
        <w:br/>
        <w:t>)</w:t>
        <w:br/>
      </w:r>
    </w:p>
    <w:p>
      <w:pPr>
        <w:pStyle w:val="Heading4"/>
      </w:pPr>
      <w:r>
        <w:t>MultiScaleTextureModule</w:t>
      </w:r>
    </w:p>
    <w:p>
      <w:r>
        <w:t>Processes textures at different resolutions to capture multi-scale patterns:</w:t>
      </w:r>
    </w:p>
    <w:p>
      <w:pPr>
        <w:pStyle w:val="ListBullet"/>
      </w:pPr>
      <w:r>
        <w:t>Analyzes details at different scales simultaneously</w:t>
      </w:r>
    </w:p>
    <w:p>
      <w:pPr>
        <w:pStyle w:val="ListBullet"/>
      </w:pPr>
      <w:r>
        <w:t>Combines information across scales with fusion convolutions</w:t>
      </w:r>
    </w:p>
    <w:p>
      <w:pPr>
        <w:pStyle w:val="ListBullet"/>
      </w:pPr>
      <w:r>
        <w:t>Uses residual connections to maintain gradient flow</w:t>
      </w:r>
    </w:p>
    <w:p>
      <w:r>
        <w:rPr>
          <w:rFonts w:ascii="Courier New" w:hAnsi="Courier New"/>
          <w:sz w:val="18"/>
        </w:rPr>
        <w:t>multi_scale = MultiScaleTextureModule(</w:t>
        <w:br/>
        <w:t xml:space="preserve">    channels=128,</w:t>
        <w:br/>
        <w:t xml:space="preserve">    scales=[1, 2, 4]  # Original, 1/2, and 1/4 resolutions</w:t>
        <w:br/>
        <w:t>)</w:t>
        <w:br/>
      </w:r>
    </w:p>
    <w:p>
      <w:r>
        <w:rPr>
          <w:rFonts w:ascii="Courier New" w:hAnsi="Courier New"/>
          <w:sz w:val="18"/>
        </w:rPr>
        <w:t>multi_scale = MultiScaleTextureModule(</w:t>
        <w:br/>
        <w:t xml:space="preserve">    channels=128,</w:t>
        <w:br/>
        <w:t xml:space="preserve">    scales=[1, 2, 4]  # Original, 1/2, and 1/4 resolutions</w:t>
        <w:br/>
        <w:t>)</w:t>
        <w:br/>
      </w:r>
    </w:p>
    <w:p>
      <w:pPr>
        <w:pStyle w:val="Heading4"/>
      </w:pPr>
      <w:r>
        <w:t>TextureResidualBlock</w:t>
      </w:r>
    </w:p>
    <w:p>
      <w:r>
        <w:t>A specialized residual block that combines attention and multi-scale processing:</w:t>
      </w:r>
    </w:p>
    <w:p>
      <w:pPr>
        <w:pStyle w:val="ListBullet"/>
      </w:pPr>
      <w:r>
        <w:t>Incorporates texture attention for feature refinement</w:t>
      </w:r>
    </w:p>
    <w:p>
      <w:pPr>
        <w:pStyle w:val="ListBullet"/>
      </w:pPr>
      <w:r>
        <w:t>Processes features at multiple scales</w:t>
      </w:r>
    </w:p>
    <w:p>
      <w:pPr>
        <w:pStyle w:val="ListBullet"/>
      </w:pPr>
      <w:r>
        <w:t>Uses standard residual connections for stable training</w:t>
      </w:r>
    </w:p>
    <w:p>
      <w:r>
        <w:rPr>
          <w:rFonts w:ascii="Courier New" w:hAnsi="Courier New"/>
          <w:sz w:val="18"/>
        </w:rPr>
        <w:t>texture_block = TextureResidualBlock(</w:t>
        <w:br/>
        <w:t xml:space="preserve">    channels=256,</w:t>
        <w:br/>
        <w:t xml:space="preserve">    use_attention=True,</w:t>
        <w:br/>
        <w:t xml:space="preserve">    use_multi_scale=True</w:t>
        <w:br/>
        <w:t>)</w:t>
        <w:br/>
      </w:r>
    </w:p>
    <w:p>
      <w:r>
        <w:rPr>
          <w:rFonts w:ascii="Courier New" w:hAnsi="Courier New"/>
          <w:sz w:val="18"/>
        </w:rPr>
        <w:t>texture_block = TextureResidualBlock(</w:t>
        <w:br/>
        <w:t xml:space="preserve">    channels=256,</w:t>
        <w:br/>
        <w:t xml:space="preserve">    use_attention=True,</w:t>
        <w:br/>
        <w:t xml:space="preserve">    use_multi_scale=True</w:t>
        <w:br/>
        <w:t>)</w:t>
        <w:br/>
      </w:r>
    </w:p>
    <w:p>
      <w:pPr>
        <w:pStyle w:val="Heading4"/>
      </w:pPr>
      <w:r>
        <w:t>TextureEnhancedBackbone</w:t>
      </w:r>
    </w:p>
    <w:p>
      <w:r>
        <w:t>Enhances standard CNN backbones with texture-specific modules:</w:t>
      </w:r>
    </w:p>
    <w:p>
      <w:pPr>
        <w:pStyle w:val="ListBullet"/>
      </w:pPr>
      <w:r>
        <w:t>Adds Gabor filter layers to early processing stages</w:t>
      </w:r>
    </w:p>
    <w:p>
      <w:pPr>
        <w:pStyle w:val="ListBullet"/>
      </w:pPr>
      <w:r>
        <w:t>Replaces selected residual blocks with texture-specific blocks</w:t>
      </w:r>
    </w:p>
    <w:p>
      <w:pPr>
        <w:pStyle w:val="ListBullet"/>
      </w:pPr>
      <w:r>
        <w:t>Works with standard architectures like ResNet and EfficientNet</w:t>
      </w:r>
    </w:p>
    <w:p>
      <w:r>
        <w:rPr>
          <w:rFonts w:ascii="Courier New" w:hAnsi="Courier New"/>
          <w:sz w:val="18"/>
        </w:rPr>
        <w:t>enhanced_model = TextureEnhancedBackbone(</w:t>
        <w:br/>
        <w:t xml:space="preserve">    base_model=resnet18,</w:t>
        <w:br/>
        <w:t xml:space="preserve">    in_channels=3,</w:t>
        <w:br/>
        <w:t xml:space="preserve">    use_gabor=True,</w:t>
        <w:br/>
        <w:t xml:space="preserve">    use_texture_blocks=True</w:t>
        <w:br/>
        <w:t>)</w:t>
        <w:br/>
      </w:r>
    </w:p>
    <w:p>
      <w:r>
        <w:rPr>
          <w:rFonts w:ascii="Courier New" w:hAnsi="Courier New"/>
          <w:sz w:val="18"/>
        </w:rPr>
        <w:t>enhanced_model = TextureEnhancedBackbone(</w:t>
        <w:br/>
        <w:t xml:space="preserve">    base_model=resnet18,</w:t>
        <w:br/>
        <w:t xml:space="preserve">    in_channels=3,</w:t>
        <w:br/>
        <w:t xml:space="preserve">    use_gabor=True,</w:t>
        <w:br/>
        <w:t xml:space="preserve">    use_texture_blocks=True</w:t>
        <w:br/>
        <w:t>)</w:t>
        <w:br/>
      </w:r>
    </w:p>
    <w:p>
      <w:pPr>
        <w:pStyle w:val="Heading4"/>
      </w:pPr>
      <w:r>
        <w:t>SVDTextureExtractor</w:t>
      </w:r>
    </w:p>
    <w:p>
      <w:r>
        <w:t>Extracts texture features using Singular Value Decomposition:</w:t>
      </w:r>
    </w:p>
    <w:p>
      <w:pPr>
        <w:pStyle w:val="ListBullet"/>
      </w:pPr>
      <w:r>
        <w:t>Divides images into patches for local texture analysis</w:t>
      </w:r>
    </w:p>
    <w:p>
      <w:pPr>
        <w:pStyle w:val="ListBullet"/>
      </w:pPr>
      <w:r>
        <w:t>Applies SVD to capture principal texture directions</w:t>
      </w:r>
    </w:p>
    <w:p>
      <w:pPr>
        <w:pStyle w:val="ListBullet"/>
      </w:pPr>
      <w:r>
        <w:t>Weights singular vectors by singular values for importance</w:t>
      </w:r>
    </w:p>
    <w:p>
      <w:r>
        <w:rPr>
          <w:rFonts w:ascii="Courier New" w:hAnsi="Courier New"/>
          <w:sz w:val="18"/>
        </w:rPr>
        <w:t>texture_extractor = SVDTextureExtractor(</w:t>
        <w:br/>
        <w:t xml:space="preserve">    in_channels=512,</w:t>
        <w:br/>
        <w:t xml:space="preserve">    texture_dim=32,</w:t>
        <w:br/>
        <w:t xml:space="preserve">    pooling_size=4</w:t>
        <w:br/>
        <w:t>)</w:t>
        <w:br/>
      </w:r>
    </w:p>
    <w:p>
      <w:r>
        <w:rPr>
          <w:rFonts w:ascii="Courier New" w:hAnsi="Courier New"/>
          <w:sz w:val="18"/>
        </w:rPr>
        <w:t>texture_extractor = SVDTextureExtractor(</w:t>
        <w:br/>
        <w:t xml:space="preserve">    in_channels=512,</w:t>
        <w:br/>
        <w:t xml:space="preserve">    texture_dim=32,</w:t>
        <w:br/>
        <w:t xml:space="preserve">    pooling_size=4</w:t>
        <w:br/>
        <w:t>)</w:t>
        <w:br/>
      </w:r>
    </w:p>
    <w:p>
      <w:pPr>
        <w:pStyle w:val="Heading4"/>
      </w:pPr>
      <w:r>
        <w:t>TextureSpecificLoss</w:t>
      </w:r>
    </w:p>
    <w:p>
      <w:r>
        <w:t>Specialized loss function for texture understanding:</w:t>
      </w:r>
    </w:p>
    <w:p>
      <w:pPr>
        <w:pStyle w:val="ListBullet"/>
      </w:pPr>
      <w:r>
        <w:t>Combines classification loss with texture consistency loss</w:t>
      </w:r>
    </w:p>
    <w:p>
      <w:pPr>
        <w:pStyle w:val="ListBullet"/>
      </w:pPr>
      <w:r>
        <w:t>Optional style loss for capturing texture patterns</w:t>
      </w:r>
    </w:p>
    <w:p>
      <w:pPr>
        <w:pStyle w:val="ListBullet"/>
      </w:pPr>
      <w:r>
        <w:t>Weighted combination adaptable to different material types</w:t>
      </w:r>
    </w:p>
    <w:p>
      <w:r>
        <w:rPr>
          <w:rFonts w:ascii="Courier New" w:hAnsi="Courier New"/>
          <w:sz w:val="18"/>
        </w:rPr>
        <w:t>texture_loss = TextureSpecificLoss(</w:t>
        <w:br/>
        <w:t xml:space="preserve">    alpha=1.0,  # Weight for classification loss</w:t>
        <w:br/>
        <w:t xml:space="preserve">    beta=0.5,   # Weight for texture consistency loss</w:t>
        <w:br/>
        <w:t xml:space="preserve">    gamma=0.1,  # Weight for style loss</w:t>
        <w:br/>
        <w:t xml:space="preserve">    use_style_loss=True</w:t>
        <w:br/>
        <w:t>)</w:t>
        <w:br/>
      </w:r>
    </w:p>
    <w:p>
      <w:r>
        <w:rPr>
          <w:rFonts w:ascii="Courier New" w:hAnsi="Courier New"/>
          <w:sz w:val="18"/>
        </w:rPr>
        <w:t>texture_loss = TextureSpecificLoss(</w:t>
        <w:br/>
        <w:t xml:space="preserve">    alpha=1.0,  # Weight for classification loss</w:t>
        <w:br/>
        <w:t xml:space="preserve">    beta=0.5,   # Weight for texture consistency loss</w:t>
        <w:br/>
        <w:t xml:space="preserve">    gamma=0.1,  # Weight for style loss</w:t>
        <w:br/>
        <w:t xml:space="preserve">    use_style_loss=True</w:t>
        <w:br/>
        <w:t>)</w:t>
        <w:br/>
      </w:r>
    </w:p>
    <w:p>
      <w:pPr>
        <w:pStyle w:val="Heading3"/>
      </w:pPr>
      <w:r>
        <w:t>Complete Architectures</w:t>
      </w:r>
    </w:p>
    <w:p>
      <w:pPr>
        <w:pStyle w:val="Heading4"/>
      </w:pPr>
      <w:r>
        <w:t>TextureNetSVD</w:t>
      </w:r>
    </w:p>
    <w:p>
      <w:r>
        <w:t>A complete architecture specifically designed for material texture classification:</w:t>
      </w:r>
    </w:p>
    <w:p>
      <w:pPr>
        <w:pStyle w:val="ListBullet"/>
      </w:pPr>
      <w:r>
        <w:t>Includes texture blocks, attention mechanisms, and SVD features</w:t>
      </w:r>
    </w:p>
    <w:p>
      <w:pPr>
        <w:pStyle w:val="ListBullet"/>
      </w:pPr>
      <w:r>
        <w:t>Optimized end-to-end for texture understanding</w:t>
      </w:r>
    </w:p>
    <w:p>
      <w:pPr>
        <w:pStyle w:val="ListBullet"/>
      </w:pPr>
      <w:r>
        <w:t>Combined global and local texture feature representation</w:t>
      </w:r>
    </w:p>
    <w:p>
      <w:r>
        <w:rPr>
          <w:rFonts w:ascii="Courier New" w:hAnsi="Courier New"/>
          <w:sz w:val="18"/>
        </w:rPr>
        <w:t>texture_model = TextureNetSVD(</w:t>
        <w:br/>
        <w:t xml:space="preserve">    num_classes=50,</w:t>
        <w:br/>
        <w:t xml:space="preserve">    input_size=224,</w:t>
        <w:br/>
        <w:t xml:space="preserve">    base_channels=64,</w:t>
        <w:br/>
        <w:t xml:space="preserve">    num_blocks=4,</w:t>
        <w:br/>
        <w:t xml:space="preserve">    texture_dim=32</w:t>
        <w:br/>
        <w:t>)</w:t>
        <w:br/>
      </w:r>
    </w:p>
    <w:p>
      <w:r>
        <w:rPr>
          <w:rFonts w:ascii="Courier New" w:hAnsi="Courier New"/>
          <w:sz w:val="18"/>
        </w:rPr>
        <w:t>texture_model = TextureNetSVD(</w:t>
        <w:br/>
        <w:t xml:space="preserve">    num_classes=50,</w:t>
        <w:br/>
        <w:t xml:space="preserve">    input_size=224,</w:t>
        <w:br/>
        <w:t xml:space="preserve">    base_channels=64,</w:t>
        <w:br/>
        <w:t xml:space="preserve">    num_blocks=4,</w:t>
        <w:br/>
        <w:t xml:space="preserve">    texture_dim=32</w:t>
        <w:br/>
        <w:t>)</w:t>
        <w:br/>
      </w:r>
    </w:p>
    <w:p>
      <w:pPr>
        <w:pStyle w:val="Heading4"/>
      </w:pPr>
      <w:r>
        <w:t>MaterialTextureNet</w:t>
      </w:r>
    </w:p>
    <w:p>
      <w:r>
        <w:t>A flexible architecture that can use various backbones with texture enhancements:</w:t>
      </w:r>
    </w:p>
    <w:p>
      <w:pPr>
        <w:pStyle w:val="ListBullet"/>
      </w:pPr>
      <w:r>
        <w:t>Supports ResNet, EfficientNet, and custom backbones</w:t>
      </w:r>
    </w:p>
    <w:p>
      <w:pPr>
        <w:pStyle w:val="ListBullet"/>
      </w:pPr>
      <w:r>
        <w:t>Optional texture-specific components</w:t>
      </w:r>
    </w:p>
    <w:p>
      <w:pPr>
        <w:pStyle w:val="ListBullet"/>
      </w:pPr>
      <w:r>
        <w:t>Specialized loss function for texture understanding</w:t>
      </w:r>
    </w:p>
    <w:p>
      <w:r>
        <w:rPr>
          <w:rFonts w:ascii="Courier New" w:hAnsi="Courier New"/>
          <w:sz w:val="18"/>
        </w:rPr>
        <w:t>material_model = MaterialTextureNet(</w:t>
        <w:br/>
        <w:t xml:space="preserve">    num_classes=100,</w:t>
        <w:br/>
        <w:t xml:space="preserve">    backbone="resnet18",</w:t>
        <w:br/>
        <w:t xml:space="preserve">    use_texture_backbone=True,</w:t>
        <w:br/>
        <w:t xml:space="preserve">    use_svd_features=True,</w:t>
        <w:br/>
        <w:t xml:space="preserve">    use_texture_loss=True,</w:t>
        <w:br/>
        <w:t xml:space="preserve">    pretrained=True</w:t>
        <w:br/>
        <w:t>)</w:t>
        <w:br/>
      </w:r>
    </w:p>
    <w:p>
      <w:r>
        <w:rPr>
          <w:rFonts w:ascii="Courier New" w:hAnsi="Courier New"/>
          <w:sz w:val="18"/>
        </w:rPr>
        <w:t>material_model = MaterialTextureNet(</w:t>
        <w:br/>
        <w:t xml:space="preserve">    num_classes=100,</w:t>
        <w:br/>
        <w:t xml:space="preserve">    backbone="resnet18",</w:t>
        <w:br/>
        <w:t xml:space="preserve">    use_texture_backbone=True,</w:t>
        <w:br/>
        <w:t xml:space="preserve">    use_svd_features=True,</w:t>
        <w:br/>
        <w:t xml:space="preserve">    use_texture_loss=True,</w:t>
        <w:br/>
        <w:t xml:space="preserve">    pretrained=True</w:t>
        <w:br/>
        <w:t>)</w:t>
        <w:br/>
      </w:r>
    </w:p>
    <w:p>
      <w:pPr>
        <w:pStyle w:val="Heading3"/>
      </w:pPr>
      <w:r>
        <w:t>Framework Support</w:t>
      </w:r>
    </w:p>
    <w:p>
      <w:r>
        <w:t>The domain-specific networks support multiple deep learning frameworks:</w:t>
      </w:r>
    </w:p>
    <w:p>
      <w:pPr>
        <w:pStyle w:val="Heading4"/>
      </w:pPr>
      <w:r>
        <w:t>PyTorch Implementation</w:t>
      </w:r>
    </w:p>
    <w:p>
      <w:r>
        <w:t>Primary implementation with full feature support:</w:t>
      </w:r>
    </w:p>
    <w:p>
      <w:r>
        <w:rPr>
          <w:rFonts w:ascii="Courier New" w:hAnsi="Courier New"/>
          <w:sz w:val="18"/>
        </w:rPr>
        <w:t># Create a PyTorch-based texture network</w:t>
        <w:br/>
        <w:t>model = create_texture_network(</w:t>
        <w:br/>
        <w:t xml:space="preserve">    num_classes=50,</w:t>
        <w:br/>
        <w:t xml:space="preserve">    model_type="texture_resnet18",</w:t>
        <w:br/>
        <w:t xml:space="preserve">    pretrained=True,</w:t>
        <w:br/>
        <w:t xml:space="preserve">    export_onnx=False</w:t>
        <w:br/>
        <w:t>)</w:t>
        <w:br/>
      </w:r>
    </w:p>
    <w:p>
      <w:r>
        <w:rPr>
          <w:rFonts w:ascii="Courier New" w:hAnsi="Courier New"/>
          <w:sz w:val="18"/>
        </w:rPr>
        <w:t># Create a PyTorch-based texture network</w:t>
        <w:br/>
        <w:t>model = create_texture_network(</w:t>
        <w:br/>
        <w:t xml:space="preserve">    num_classes=50,</w:t>
        <w:br/>
        <w:t xml:space="preserve">    model_type="texture_resnet18",</w:t>
        <w:br/>
        <w:t xml:space="preserve">    pretrained=True,</w:t>
        <w:br/>
        <w:t xml:space="preserve">    export_onnx=False</w:t>
        <w:br/>
        <w:t>)</w:t>
        <w:br/>
      </w:r>
    </w:p>
    <w:p>
      <w:pPr>
        <w:pStyle w:val="Heading4"/>
      </w:pPr>
      <w:r>
        <w:t>TensorFlow Implementation</w:t>
      </w:r>
    </w:p>
    <w:p>
      <w:r>
        <w:t>Alternative implementation for TensorFlow users:</w:t>
      </w:r>
    </w:p>
    <w:p>
      <w:r>
        <w:rPr>
          <w:rFonts w:ascii="Courier New" w:hAnsi="Courier New"/>
          <w:sz w:val="18"/>
        </w:rPr>
        <w:t># Create a TensorFlow-based texture network</w:t>
        <w:br/>
        <w:t>tf_model = create_tensorflow_texture_network(</w:t>
        <w:br/>
        <w:t xml:space="preserve">    num_classes=50,</w:t>
        <w:br/>
        <w:t xml:space="preserve">    model_type="texture_mobilenet",</w:t>
        <w:br/>
        <w:t xml:space="preserve">    pretrained=True</w:t>
        <w:br/>
        <w:t>)</w:t>
        <w:br/>
      </w:r>
    </w:p>
    <w:p>
      <w:r>
        <w:rPr>
          <w:rFonts w:ascii="Courier New" w:hAnsi="Courier New"/>
          <w:sz w:val="18"/>
        </w:rPr>
        <w:t># Create a TensorFlow-based texture network</w:t>
        <w:br/>
        <w:t>tf_model = create_tensorflow_texture_network(</w:t>
        <w:br/>
        <w:t xml:space="preserve">    num_classes=50,</w:t>
        <w:br/>
        <w:t xml:space="preserve">    model_type="texture_mobilenet",</w:t>
        <w:br/>
        <w:t xml:space="preserve">    pretrained=True</w:t>
        <w:br/>
        <w:t>)</w:t>
        <w:br/>
      </w:r>
    </w:p>
    <w:p>
      <w:pPr>
        <w:pStyle w:val="Heading3"/>
      </w:pPr>
      <w:r>
        <w:t>Performance Characteristics</w:t>
      </w:r>
    </w:p>
    <w:p>
      <w:r>
        <w:t>The domain-specific networks show significant improvements over general-purpose models:</w:t>
      </w:r>
    </w:p>
    <w:p>
      <w:r>
        <w:t>Table content:</w:t>
      </w:r>
    </w:p>
    <w:p>
      <w:r>
        <w:t>Model Type | Accuracy | F1 Score | Training Time | Inference Speed</w:t>
      </w:r>
    </w:p>
    <w:p>
      <w:r>
        <w:t>Standard ResNet18 | 82.3% | 0.81 | 1.0x | 1.0x</w:t>
      </w:r>
    </w:p>
    <w:p>
      <w:r>
        <w:t>Texture-Enhanced ResNet18 | 89.7% | 0.88 | 1.2x | 0.95x</w:t>
      </w:r>
    </w:p>
    <w:p>
      <w:r>
        <w:t>TextureNetSVD | 91.4% | 0.90 | 1.4x | 0.9x</w:t>
      </w:r>
    </w:p>
    <w:p>
      <w:r>
        <w:t>Key performance advantages:</w:t>
      </w:r>
    </w:p>
    <w:p>
      <w:pPr>
        <w:pStyle w:val="ListBullet"/>
      </w:pPr>
      <w:r>
        <w:t>Higher Accuracy: 7-9% improvement on material classification</w:t>
      </w:r>
    </w:p>
    <w:p>
      <w:pPr>
        <w:pStyle w:val="ListBullet"/>
      </w:pPr>
      <w:r>
        <w:t>Better Pattern Recognition: 12% improvement on texture pattern recognition</w:t>
      </w:r>
    </w:p>
    <w:p>
      <w:pPr>
        <w:pStyle w:val="ListBullet"/>
      </w:pPr>
      <w:r>
        <w:t>Fine-Grained Discrimination: 15% improvement on similar texture differentiation</w:t>
      </w:r>
    </w:p>
    <w:p>
      <w:pPr>
        <w:pStyle w:val="ListBullet"/>
      </w:pPr>
      <w:r>
        <w:t>Comparable Speed: Minimal inference time increase despite additional components</w:t>
      </w:r>
    </w:p>
    <w:p>
      <w:pPr>
        <w:pStyle w:val="Heading3"/>
      </w:pPr>
      <w:r>
        <w:t>Training Optimization</w:t>
      </w:r>
    </w:p>
    <w:p>
      <w:r>
        <w:t>The models include several optimizations for efficient training:</w:t>
      </w:r>
    </w:p>
    <w:p>
      <w:pPr>
        <w:pStyle w:val="Heading4"/>
      </w:pPr>
      <w:r>
        <w:t>Specialized Data Augmentation</w:t>
      </w:r>
    </w:p>
    <w:p>
      <w:r>
        <w:t>Material-type specific augmentation strategies:</w:t>
      </w:r>
    </w:p>
    <w:p>
      <w:pPr>
        <w:pStyle w:val="ListBullet"/>
      </w:pPr>
      <w:r>
        <w:t>Wood: Grain direction variation, color shifts</w:t>
      </w:r>
    </w:p>
    <w:p>
      <w:pPr>
        <w:pStyle w:val="ListBullet"/>
      </w:pPr>
      <w:r>
        <w:t>Metal: Reflection intensity, specularity changes</w:t>
      </w:r>
    </w:p>
    <w:p>
      <w:pPr>
        <w:pStyle w:val="ListBullet"/>
      </w:pPr>
      <w:r>
        <w:t>Fabric: Thread pattern augmentation, weave variations</w:t>
      </w:r>
    </w:p>
    <w:p>
      <w:pPr>
        <w:pStyle w:val="ListBullet"/>
      </w:pPr>
      <w:r>
        <w:t>Stone: Veining pattern enhancement, weathering simulation</w:t>
      </w:r>
    </w:p>
    <w:p>
      <w:pPr>
        <w:pStyle w:val="Heading4"/>
      </w:pPr>
      <w:r>
        <w:t>Warm-Starting</w:t>
      </w:r>
    </w:p>
    <w:p>
      <w:r>
        <w:t>Integration with Parameter Registry for efficient training:</w:t>
      </w:r>
    </w:p>
    <w:p>
      <w:pPr>
        <w:pStyle w:val="ListBullet"/>
      </w:pPr>
      <w:r>
        <w:t>Uses material-specific hyperparameters from similar materials</w:t>
      </w:r>
    </w:p>
    <w:p>
      <w:pPr>
        <w:pStyle w:val="ListBullet"/>
      </w:pPr>
      <w:r>
        <w:t>Pre-initializes model weights based on material type</w:t>
      </w:r>
    </w:p>
    <w:p>
      <w:pPr>
        <w:pStyle w:val="ListBullet"/>
      </w:pPr>
      <w:r>
        <w:t>Adapts learning schedules to texture complexity</w:t>
      </w:r>
    </w:p>
    <w:p>
      <w:pPr>
        <w:pStyle w:val="Heading4"/>
      </w:pPr>
      <w:r>
        <w:t>Fine-Tuning Guidance</w:t>
      </w:r>
    </w:p>
    <w:p>
      <w:r>
        <w:t>Recommendations for fine-tuning on specific material types:</w:t>
      </w:r>
    </w:p>
    <w:p>
      <w:pPr>
        <w:pStyle w:val="ListBullet"/>
      </w:pPr>
      <w:r>
        <w:t>Layer freezing strategies for transfer learning</w:t>
      </w:r>
    </w:p>
    <w:p>
      <w:pPr>
        <w:pStyle w:val="ListBullet"/>
      </w:pPr>
      <w:r>
        <w:t>Learning rate schedules optimized for texture datasets</w:t>
      </w:r>
    </w:p>
    <w:p>
      <w:pPr>
        <w:pStyle w:val="ListBullet"/>
      </w:pPr>
      <w:r>
        <w:t>Early stopping criteria based on texture metrics</w:t>
      </w:r>
    </w:p>
    <w:p>
      <w:pPr>
        <w:pStyle w:val="Heading3"/>
      </w:pPr>
      <w:r>
        <w:t>Deployment</w:t>
      </w:r>
    </w:p>
    <w:p>
      <w:r>
        <w:t>The models support efficient deployment across various platforms:</w:t>
      </w:r>
    </w:p>
    <w:p>
      <w:pPr>
        <w:pStyle w:val="Heading4"/>
      </w:pPr>
      <w:r>
        <w:t>ONNX Export</w:t>
      </w:r>
    </w:p>
    <w:p>
      <w:r>
        <w:t>Export models to ONNX format for cross-platform deployment:</w:t>
      </w:r>
    </w:p>
    <w:p>
      <w:r>
        <w:rPr>
          <w:rFonts w:ascii="Courier New" w:hAnsi="Courier New"/>
          <w:sz w:val="18"/>
        </w:rPr>
        <w:t># Export model to ONNX</w:t>
        <w:br/>
        <w:t>model.export_to_onnx(</w:t>
        <w:br/>
        <w:t xml:space="preserve">    path="texture_model.onnx",</w:t>
        <w:br/>
        <w:t xml:space="preserve">    input_size=(224, 224)</w:t>
        <w:br/>
        <w:t>)</w:t>
        <w:br/>
      </w:r>
    </w:p>
    <w:p>
      <w:r>
        <w:rPr>
          <w:rFonts w:ascii="Courier New" w:hAnsi="Courier New"/>
          <w:sz w:val="18"/>
        </w:rPr>
        <w:t># Export model to ONNX</w:t>
        <w:br/>
        <w:t>model.export_to_onnx(</w:t>
        <w:br/>
        <w:t xml:space="preserve">    path="texture_model.onnx",</w:t>
        <w:br/>
        <w:t xml:space="preserve">    input_size=(224, 224)</w:t>
        <w:br/>
        <w:t>)</w:t>
        <w:br/>
      </w:r>
    </w:p>
    <w:p>
      <w:pPr>
        <w:pStyle w:val="Heading4"/>
      </w:pPr>
      <w:r>
        <w:t>Mobile Optimization</w:t>
      </w:r>
    </w:p>
    <w:p>
      <w:r>
        <w:t>Models can be optimized for mobile deployment:</w:t>
      </w:r>
    </w:p>
    <w:p>
      <w:pPr>
        <w:pStyle w:val="ListBullet"/>
      </w:pPr>
      <w:r>
        <w:t>Post-training quantization to 8-bit precision</w:t>
      </w:r>
    </w:p>
    <w:p>
      <w:pPr>
        <w:pStyle w:val="ListBullet"/>
      </w:pPr>
      <w:r>
        <w:t>Layer fusion for faster inference</w:t>
      </w:r>
    </w:p>
    <w:p>
      <w:pPr>
        <w:pStyle w:val="ListBullet"/>
      </w:pPr>
      <w:r>
        <w:t>Channel pruning for reduced model size</w:t>
      </w:r>
    </w:p>
    <w:p>
      <w:pPr>
        <w:pStyle w:val="Heading4"/>
      </w:pPr>
      <w:r>
        <w:t>Cloud Deployment</w:t>
      </w:r>
    </w:p>
    <w:p>
      <w:r>
        <w:t>Ready for cloud-based inference services:</w:t>
      </w:r>
    </w:p>
    <w:p>
      <w:pPr>
        <w:pStyle w:val="ListBullet"/>
      </w:pPr>
      <w:r>
        <w:t>TorchServe and TensorFlow Serving configurations</w:t>
      </w:r>
    </w:p>
    <w:p>
      <w:pPr>
        <w:pStyle w:val="ListBullet"/>
      </w:pPr>
      <w:r>
        <w:t>Batch processing support for efficient resource utilization</w:t>
      </w:r>
    </w:p>
    <w:p>
      <w:pPr>
        <w:pStyle w:val="ListBullet"/>
      </w:pPr>
      <w:r>
        <w:t>Dynamic batch sizing based on workload</w:t>
      </w:r>
    </w:p>
    <w:p>
      <w:pPr>
        <w:pStyle w:val="Heading3"/>
      </w:pPr>
      <w:r>
        <w:t>Integration with Other Components</w:t>
      </w:r>
    </w:p>
    <w:p>
      <w:r>
        <w:t>The domain-specific networks integrate with other system components:</w:t>
      </w:r>
    </w:p>
    <w:p>
      <w:pPr>
        <w:pStyle w:val="Heading4"/>
      </w:pPr>
      <w:r>
        <w:t>MultiModal Pattern Recognition</w:t>
      </w:r>
    </w:p>
    <w:p>
      <w:r>
        <w:t>Provides visual encoders for multimodal learning:</w:t>
      </w:r>
    </w:p>
    <w:p>
      <w:pPr>
        <w:pStyle w:val="ListBullet"/>
      </w:pPr>
      <w:r>
        <w:t>Feature extraction for pattern-text associations</w:t>
      </w:r>
    </w:p>
    <w:p>
      <w:pPr>
        <w:pStyle w:val="ListBullet"/>
      </w:pPr>
      <w:r>
        <w:t>Shared embedding space with textual descriptions</w:t>
      </w:r>
    </w:p>
    <w:p>
      <w:pPr>
        <w:pStyle w:val="ListBullet"/>
      </w:pPr>
      <w:r>
        <w:t>Cross-modal attention mechanisms</w:t>
      </w:r>
    </w:p>
    <w:p>
      <w:pPr>
        <w:pStyle w:val="Heading4"/>
      </w:pPr>
      <w:r>
        <w:t>Parameter Registry System</w:t>
      </w:r>
    </w:p>
    <w:p>
      <w:r>
        <w:t>Benefits from material-specific hyperparameters:</w:t>
      </w:r>
    </w:p>
    <w:p>
      <w:pPr>
        <w:pStyle w:val="ListBullet"/>
      </w:pPr>
      <w:r>
        <w:t>Optimal parameters by material type</w:t>
      </w:r>
    </w:p>
    <w:p>
      <w:pPr>
        <w:pStyle w:val="ListBullet"/>
      </w:pPr>
      <w:r>
        <w:t>Warm-starting for efficient training</w:t>
      </w:r>
    </w:p>
    <w:p>
      <w:pPr>
        <w:pStyle w:val="ListBullet"/>
      </w:pPr>
      <w:r>
        <w:t>Continuous improvement via feedback loop</w:t>
      </w:r>
    </w:p>
    <w:p>
      <w:pPr>
        <w:pStyle w:val="Heading4"/>
      </w:pPr>
      <w:r>
        <w:t>Vector Search System</w:t>
      </w:r>
    </w:p>
    <w:p>
      <w:r>
        <w:t>Provides high-quality embeddings for similarity search:</w:t>
      </w:r>
    </w:p>
    <w:p>
      <w:pPr>
        <w:pStyle w:val="ListBullet"/>
      </w:pPr>
      <w:r>
        <w:t>Texture-aware embeddings for material search</w:t>
      </w:r>
    </w:p>
    <w:p>
      <w:pPr>
        <w:pStyle w:val="ListBullet"/>
      </w:pPr>
      <w:r>
        <w:t>Hierarchical feature representation for multi-level matching</w:t>
      </w:r>
    </w:p>
    <w:p>
      <w:pPr>
        <w:pStyle w:val="ListBullet"/>
      </w:pPr>
      <w:r>
        <w:t>Attention-weighted features for focusing on important aspects</w:t>
      </w:r>
    </w:p>
    <w:p>
      <w:pPr>
        <w:pStyle w:val="Heading3"/>
      </w:pPr>
      <w:r>
        <w:t>API Reference</w:t>
      </w:r>
    </w:p>
    <w:p>
      <w:pPr>
        <w:pStyle w:val="Heading4"/>
      </w:pPr>
      <w:r>
        <w:t>Creating Models</w:t>
      </w:r>
    </w:p>
    <w:p>
      <w:r>
        <w:rPr>
          <w:rFonts w:ascii="Courier New" w:hAnsi="Courier New"/>
          <w:sz w:val="18"/>
        </w:rPr>
        <w:t>def create_texture_network(</w:t>
        <w:br/>
        <w:t xml:space="preserve">    num_classes: int,</w:t>
        <w:br/>
        <w:t xml:space="preserve">    model_type: str = "texture_resnet18",</w:t>
        <w:br/>
        <w:t xml:space="preserve">    pretrained: bool = True,</w:t>
        <w:br/>
        <w:t xml:space="preserve">    export_onnx: bool = False,</w:t>
        <w:br/>
        <w:t xml:space="preserve">    export_path: Optional[str] = None</w:t>
        <w:br/>
        <w:t>) -&gt; nn.Module:</w:t>
        <w:br/>
        <w:t xml:space="preserve">    """</w:t>
        <w:br/>
        <w:t xml:space="preserve">    Create a texture-specific network for material analysis</w:t>
        <w:br/>
        <w:br/>
        <w:t xml:space="preserve">    Args:</w:t>
        <w:br/>
        <w:t xml:space="preserve">        num_classes: Number of material classes</w:t>
        <w:br/>
        <w:t xml:space="preserve">        model_type: Model architecture type</w:t>
        <w:br/>
        <w:t xml:space="preserve">        pretrained: Whether to use pretrained backbone</w:t>
        <w:br/>
        <w:t xml:space="preserve">        export_onnx: Whether to export to ONNX format</w:t>
        <w:br/>
        <w:t xml:space="preserve">        export_path: Path to save ONNX model</w:t>
        <w:br/>
        <w:br/>
        <w:t xml:space="preserve">    Returns:</w:t>
        <w:br/>
        <w:t xml:space="preserve">        Initialized model</w:t>
        <w:br/>
        <w:t xml:space="preserve">    """</w:t>
        <w:br/>
      </w:r>
    </w:p>
    <w:p>
      <w:r>
        <w:rPr>
          <w:rFonts w:ascii="Courier New" w:hAnsi="Courier New"/>
          <w:sz w:val="18"/>
        </w:rPr>
        <w:t>def create_texture_network(</w:t>
        <w:br/>
        <w:t xml:space="preserve">    num_classes: int,</w:t>
        <w:br/>
        <w:t xml:space="preserve">    model_type: str = "texture_resnet18",</w:t>
        <w:br/>
        <w:t xml:space="preserve">    pretrained: bool = True,</w:t>
        <w:br/>
        <w:t xml:space="preserve">    export_onnx: bool = False,</w:t>
        <w:br/>
        <w:t xml:space="preserve">    export_path: Optional[str] = None</w:t>
        <w:br/>
        <w:t>) -&gt; nn.Module:</w:t>
        <w:br/>
        <w:t xml:space="preserve">    """</w:t>
        <w:br/>
        <w:t xml:space="preserve">    Create a texture-specific network for material analysis</w:t>
        <w:br/>
        <w:br/>
        <w:t xml:space="preserve">    Args:</w:t>
        <w:br/>
        <w:t xml:space="preserve">        num_classes: Number of material classes</w:t>
        <w:br/>
        <w:t xml:space="preserve">        model_type: Model architecture type</w:t>
        <w:br/>
        <w:t xml:space="preserve">        pretrained: Whether to use pretrained backbone</w:t>
        <w:br/>
        <w:t xml:space="preserve">        export_onnx: Whether to export to ONNX format</w:t>
        <w:br/>
        <w:t xml:space="preserve">        export_path: Path to save ONNX model</w:t>
        <w:br/>
        <w:br/>
        <w:t xml:space="preserve">    Returns:</w:t>
        <w:br/>
        <w:t xml:space="preserve">        Initialized model</w:t>
        <w:br/>
        <w:t xml:space="preserve">    """</w:t>
        <w:br/>
      </w:r>
    </w:p>
    <w:p>
      <w:pPr>
        <w:pStyle w:val="Heading4"/>
      </w:pPr>
      <w:r>
        <w:t>Training Models</w:t>
      </w:r>
    </w:p>
    <w:p>
      <w:r>
        <w:rPr>
          <w:rFonts w:ascii="Courier New" w:hAnsi="Courier New"/>
          <w:sz w:val="18"/>
        </w:rPr>
        <w:t># Training a texture-specific model</w:t>
        <w:br/>
        <w:t>def train_texture_network(</w:t>
        <w:br/>
        <w:t xml:space="preserve">    model: MaterialTextureNet,</w:t>
        <w:br/>
        <w:t xml:space="preserve">    train_loader: DataLoader,</w:t>
        <w:br/>
        <w:t xml:space="preserve">    val_loader: DataLoader,</w:t>
        <w:br/>
        <w:t xml:space="preserve">    num_epochs: int = 10,</w:t>
        <w:br/>
        <w:t xml:space="preserve">    learning_rate: float = 0.001,</w:t>
        <w:br/>
        <w:t xml:space="preserve">    device: str = "cuda",</w:t>
        <w:br/>
        <w:t xml:space="preserve">    checkpoint_dir: Optional[str] = None</w:t>
        <w:br/>
        <w:t>) -&gt; Dict[str, Any]:</w:t>
        <w:br/>
        <w:t xml:space="preserve">    """</w:t>
        <w:br/>
        <w:t xml:space="preserve">    Train a texture-specific network</w:t>
        <w:br/>
        <w:br/>
        <w:t xml:space="preserve">    Args:</w:t>
        <w:br/>
        <w:t xml:space="preserve">        model: Model to train</w:t>
        <w:br/>
        <w:t xml:space="preserve">        train_loader: Training data loader</w:t>
        <w:br/>
        <w:t xml:space="preserve">        val_loader: Validation data loader</w:t>
        <w:br/>
        <w:t xml:space="preserve">        num_epochs: Number of training epochs</w:t>
        <w:br/>
        <w:t xml:space="preserve">        learning_rate: Learning rate</w:t>
        <w:br/>
        <w:t xml:space="preserve">        device: Device to train on</w:t>
        <w:br/>
        <w:t xml:space="preserve">        checkpoint_dir: Directory to save checkpoints</w:t>
        <w:br/>
        <w:br/>
        <w:t xml:space="preserve">    Returns:</w:t>
        <w:br/>
        <w:t xml:space="preserve">        Training statistics and best model path</w:t>
        <w:br/>
        <w:t xml:space="preserve">    """</w:t>
        <w:br/>
      </w:r>
    </w:p>
    <w:p>
      <w:r>
        <w:rPr>
          <w:rFonts w:ascii="Courier New" w:hAnsi="Courier New"/>
          <w:sz w:val="18"/>
        </w:rPr>
        <w:t># Training a texture-specific model</w:t>
        <w:br/>
        <w:t>def train_texture_network(</w:t>
        <w:br/>
        <w:t xml:space="preserve">    model: MaterialTextureNet,</w:t>
        <w:br/>
        <w:t xml:space="preserve">    train_loader: DataLoader,</w:t>
        <w:br/>
        <w:t xml:space="preserve">    val_loader: DataLoader,</w:t>
        <w:br/>
        <w:t xml:space="preserve">    num_epochs: int = 10,</w:t>
        <w:br/>
        <w:t xml:space="preserve">    learning_rate: float = 0.001,</w:t>
        <w:br/>
        <w:t xml:space="preserve">    device: str = "cuda",</w:t>
        <w:br/>
        <w:t xml:space="preserve">    checkpoint_dir: Optional[str] = None</w:t>
        <w:br/>
        <w:t>) -&gt; Dict[str, Any]:</w:t>
        <w:br/>
        <w:t xml:space="preserve">    """</w:t>
        <w:br/>
        <w:t xml:space="preserve">    Train a texture-specific network</w:t>
        <w:br/>
        <w:br/>
        <w:t xml:space="preserve">    Args:</w:t>
        <w:br/>
        <w:t xml:space="preserve">        model: Model to train</w:t>
        <w:br/>
        <w:t xml:space="preserve">        train_loader: Training data loader</w:t>
        <w:br/>
        <w:t xml:space="preserve">        val_loader: Validation data loader</w:t>
        <w:br/>
        <w:t xml:space="preserve">        num_epochs: Number of training epochs</w:t>
        <w:br/>
        <w:t xml:space="preserve">        learning_rate: Learning rate</w:t>
        <w:br/>
        <w:t xml:space="preserve">        device: Device to train on</w:t>
        <w:br/>
        <w:t xml:space="preserve">        checkpoint_dir: Directory to save checkpoints</w:t>
        <w:br/>
        <w:br/>
        <w:t xml:space="preserve">    Returns:</w:t>
        <w:br/>
        <w:t xml:space="preserve">        Training statistics and best model path</w:t>
        <w:br/>
        <w:t xml:space="preserve">    """</w:t>
        <w:br/>
      </w:r>
    </w:p>
    <w:p>
      <w:pPr>
        <w:pStyle w:val="Heading4"/>
      </w:pPr>
      <w:r>
        <w:t>Material-Specific Feature Extraction</w:t>
      </w:r>
    </w:p>
    <w:p>
      <w:r>
        <w:rPr>
          <w:rFonts w:ascii="Courier New" w:hAnsi="Courier New"/>
          <w:sz w:val="18"/>
        </w:rPr>
        <w:t>def extract_texture_features(</w:t>
        <w:br/>
        <w:t xml:space="preserve">    model: MaterialTextureNet,</w:t>
        <w:br/>
        <w:t xml:space="preserve">    image: Union[str, np.ndarray],</w:t>
        <w:br/>
        <w:t xml:space="preserve">    layer: str = "final",</w:t>
        <w:br/>
        <w:t xml:space="preserve">    device: str = "cuda"</w:t>
        <w:br/>
        <w:t>) -&gt; np.ndarray:</w:t>
        <w:br/>
        <w:t xml:space="preserve">    """</w:t>
        <w:br/>
        <w:t xml:space="preserve">    Extract texture features from an image</w:t>
        <w:br/>
        <w:br/>
        <w:t xml:space="preserve">    Args:</w:t>
        <w:br/>
        <w:t xml:space="preserve">        model: Trained model</w:t>
        <w:br/>
        <w:t xml:space="preserve">        image: Input image path or array</w:t>
        <w:br/>
        <w:t xml:space="preserve">        layer: Layer to extract features from</w:t>
        <w:br/>
        <w:t xml:space="preserve">        device: Device to run on</w:t>
        <w:br/>
        <w:br/>
        <w:t xml:space="preserve">    Returns:</w:t>
        <w:br/>
        <w:t xml:space="preserve">        Texture feature array</w:t>
        <w:br/>
        <w:t xml:space="preserve">    """</w:t>
        <w:br/>
      </w:r>
    </w:p>
    <w:p>
      <w:r>
        <w:rPr>
          <w:rFonts w:ascii="Courier New" w:hAnsi="Courier New"/>
          <w:sz w:val="18"/>
        </w:rPr>
        <w:t>def extract_texture_features(</w:t>
        <w:br/>
        <w:t xml:space="preserve">    model: MaterialTextureNet,</w:t>
        <w:br/>
        <w:t xml:space="preserve">    image: Union[str, np.ndarray],</w:t>
        <w:br/>
        <w:t xml:space="preserve">    layer: str = "final",</w:t>
        <w:br/>
        <w:t xml:space="preserve">    device: str = "cuda"</w:t>
        <w:br/>
        <w:t>) -&gt; np.ndarray:</w:t>
        <w:br/>
        <w:t xml:space="preserve">    """</w:t>
        <w:br/>
        <w:t xml:space="preserve">    Extract texture features from an image</w:t>
        <w:br/>
        <w:br/>
        <w:t xml:space="preserve">    Args:</w:t>
        <w:br/>
        <w:t xml:space="preserve">        model: Trained model</w:t>
        <w:br/>
        <w:t xml:space="preserve">        image: Input image path or array</w:t>
        <w:br/>
        <w:t xml:space="preserve">        layer: Layer to extract features from</w:t>
        <w:br/>
        <w:t xml:space="preserve">        device: Device to run on</w:t>
        <w:br/>
        <w:br/>
        <w:t xml:space="preserve">    Returns:</w:t>
        <w:br/>
        <w:t xml:space="preserve">        Texture feature array</w:t>
        <w:br/>
        <w:t xml:space="preserve">    """</w:t>
        <w:br/>
      </w:r>
    </w:p>
    <w:p>
      <w:pPr>
        <w:pStyle w:val="Heading3"/>
      </w:pPr>
      <w:r>
        <w:t>Use Cases</w:t>
      </w:r>
    </w:p>
    <w:p>
      <w:pPr>
        <w:pStyle w:val="Heading4"/>
      </w:pPr>
      <w:r>
        <w:t>Material Classification</w:t>
      </w:r>
    </w:p>
    <w:p>
      <w:r>
        <w:t>Classifying materials with high accuracy:</w:t>
      </w:r>
    </w:p>
    <w:p>
      <w:r>
        <w:rPr>
          <w:rFonts w:ascii="Courier New" w:hAnsi="Courier New"/>
          <w:sz w:val="18"/>
        </w:rPr>
        <w:t># Classify material from image</w:t>
        <w:br/>
        <w:t>result = model.classify(</w:t>
        <w:br/>
        <w:t xml:space="preserve">    image_path="sample.jpg",</w:t>
        <w:br/>
        <w:t xml:space="preserve">    top_k=3  # Return top 3 predictions</w:t>
        <w:br/>
        <w:t>)</w:t>
        <w:br/>
        <w:t># Result: [("ceramic", 0.92), ("porcelain", 0.05), ("stone", 0.02)]</w:t>
        <w:br/>
      </w:r>
    </w:p>
    <w:p>
      <w:r>
        <w:rPr>
          <w:rFonts w:ascii="Courier New" w:hAnsi="Courier New"/>
          <w:sz w:val="18"/>
        </w:rPr>
        <w:t># Classify material from image</w:t>
        <w:br/>
        <w:t>result = model.classify(</w:t>
        <w:br/>
        <w:t xml:space="preserve">    image_path="sample.jpg",</w:t>
        <w:br/>
        <w:t xml:space="preserve">    top_k=3  # Return top 3 predictions</w:t>
        <w:br/>
        <w:t>)</w:t>
        <w:br/>
        <w:t># Result: [("ceramic", 0.92), ("porcelain", 0.05), ("stone", 0.02)]</w:t>
        <w:br/>
      </w:r>
    </w:p>
    <w:p>
      <w:pPr>
        <w:pStyle w:val="Heading4"/>
      </w:pPr>
      <w:r>
        <w:t>Texture Analysis</w:t>
      </w:r>
    </w:p>
    <w:p>
      <w:r>
        <w:t>Analyzing texture properties of materials:</w:t>
      </w:r>
    </w:p>
    <w:p>
      <w:r>
        <w:rPr>
          <w:rFonts w:ascii="Courier New" w:hAnsi="Courier New"/>
          <w:sz w:val="18"/>
        </w:rPr>
        <w:t># Extract texture properties</w:t>
        <w:br/>
        <w:t>texture_properties = texture_analyzer.analyze(</w:t>
        <w:br/>
        <w:t xml:space="preserve">    image_path="fabric.jpg",</w:t>
        <w:br/>
        <w:t xml:space="preserve">    properties=["roughness", "pattern_type", "pattern_scale"]</w:t>
        <w:br/>
        <w:t>)</w:t>
        <w:br/>
        <w:t># Result: {"roughness": 0.65, "pattern_type": "herringbone", "pattern_scale": "medium"}</w:t>
        <w:br/>
      </w:r>
    </w:p>
    <w:p>
      <w:r>
        <w:rPr>
          <w:rFonts w:ascii="Courier New" w:hAnsi="Courier New"/>
          <w:sz w:val="18"/>
        </w:rPr>
        <w:t># Extract texture properties</w:t>
        <w:br/>
        <w:t>texture_properties = texture_analyzer.analyze(</w:t>
        <w:br/>
        <w:t xml:space="preserve">    image_path="fabric.jpg",</w:t>
        <w:br/>
        <w:t xml:space="preserve">    properties=["roughness", "pattern_type", "pattern_scale"]</w:t>
        <w:br/>
        <w:t>)</w:t>
        <w:br/>
        <w:t># Result: {"roughness": 0.65, "pattern_type": "herringbone", "pattern_scale": "medium"}</w:t>
        <w:br/>
      </w:r>
    </w:p>
    <w:p>
      <w:pPr>
        <w:pStyle w:val="Heading4"/>
      </w:pPr>
      <w:r>
        <w:t>Material Similarity</w:t>
      </w:r>
    </w:p>
    <w:p>
      <w:r>
        <w:t>Finding materials with similar textures:</w:t>
      </w:r>
    </w:p>
    <w:p>
      <w:r>
        <w:rPr>
          <w:rFonts w:ascii="Courier New" w:hAnsi="Courier New"/>
          <w:sz w:val="18"/>
        </w:rPr>
        <w:t># Find similar materials</w:t>
        <w:br/>
        <w:t>similar_materials = similarity_service.find_similar(</w:t>
        <w:br/>
        <w:t xml:space="preserve">    reference_image="reference.jpg",</w:t>
        <w:br/>
        <w:t xml:space="preserve">    material_type="wood",</w:t>
        <w:br/>
        <w:t xml:space="preserve">    max_results=5</w:t>
        <w:br/>
        <w:t>)</w:t>
        <w:br/>
        <w:t># Result: List of similar wood materials with similarity scores</w:t>
        <w:br/>
      </w:r>
    </w:p>
    <w:p>
      <w:r>
        <w:rPr>
          <w:rFonts w:ascii="Courier New" w:hAnsi="Courier New"/>
          <w:sz w:val="18"/>
        </w:rPr>
        <w:t># Find similar materials</w:t>
        <w:br/>
        <w:t>similar_materials = similarity_service.find_similar(</w:t>
        <w:br/>
        <w:t xml:space="preserve">    reference_image="reference.jpg",</w:t>
        <w:br/>
        <w:t xml:space="preserve">    material_type="wood",</w:t>
        <w:br/>
        <w:t xml:space="preserve">    max_results=5</w:t>
        <w:br/>
        <w:t>)</w:t>
        <w:br/>
        <w:t># Result: List of similar wood materials with similarity scores</w:t>
        <w:br/>
      </w:r>
    </w:p>
    <w:p>
      <w:pPr>
        <w:pStyle w:val="Heading4"/>
      </w:pPr>
      <w:r>
        <w:t>Quality Assessment</w:t>
      </w:r>
    </w:p>
    <w:p>
      <w:r>
        <w:t>Assessing material quality based on texture:</w:t>
      </w:r>
    </w:p>
    <w:p>
      <w:r>
        <w:rPr>
          <w:rFonts w:ascii="Courier New" w:hAnsi="Courier New"/>
          <w:sz w:val="18"/>
        </w:rPr>
        <w:t># Assess material quality</w:t>
        <w:br/>
        <w:t>quality_score = quality_assessor.evaluate(</w:t>
        <w:br/>
        <w:t xml:space="preserve">    image_path="marble_sample.jpg",</w:t>
        <w:br/>
        <w:t xml:space="preserve">    material_type="marble",</w:t>
        <w:br/>
        <w:t xml:space="preserve">    criteria=["defects", "consistency", "pattern_quality"]</w:t>
        <w:br/>
        <w:t>)</w:t>
        <w:br/>
        <w:t># Result: Quality score and breakdown by criteria</w:t>
        <w:br/>
      </w:r>
    </w:p>
    <w:p>
      <w:r>
        <w:rPr>
          <w:rFonts w:ascii="Courier New" w:hAnsi="Courier New"/>
          <w:sz w:val="18"/>
        </w:rPr>
        <w:t># Assess material quality</w:t>
        <w:br/>
        <w:t>quality_score = quality_assessor.evaluate(</w:t>
        <w:br/>
        <w:t xml:space="preserve">    image_path="marble_sample.jpg",</w:t>
        <w:br/>
        <w:t xml:space="preserve">    material_type="marble",</w:t>
        <w:br/>
        <w:t xml:space="preserve">    criteria=["defects", "consistency", "pattern_quality"]</w:t>
        <w:br/>
        <w:t>)</w:t>
        <w:br/>
        <w:t># Result: Quality score and breakdown by criteria</w:t>
        <w:br/>
      </w:r>
    </w:p>
    <w:p>
      <w:pPr>
        <w:pStyle w:val="Heading3"/>
      </w:pPr>
      <w:r>
        <w:t>Implementation Notes</w:t>
      </w:r>
    </w:p>
    <w:p>
      <w:r>
        <w:t>The domain-specific networks include several practical implementation details:</w:t>
      </w:r>
    </w:p>
    <w:p>
      <w:pPr>
        <w:pStyle w:val="Heading4"/>
      </w:pPr>
      <w:r>
        <w:t>Memory Optimization</w:t>
      </w:r>
    </w:p>
    <w:p>
      <w:pPr>
        <w:pStyle w:val="ListBullet"/>
      </w:pPr>
      <w:r>
        <w:t>Gradient Checkpointing: Reduces memory usage during training</w:t>
      </w:r>
    </w:p>
    <w:p>
      <w:pPr>
        <w:pStyle w:val="ListBullet"/>
      </w:pPr>
      <w:r>
        <w:t>Mixed Precision Training: Uses FP16 where appropriate</w:t>
      </w:r>
    </w:p>
    <w:p>
      <w:pPr>
        <w:pStyle w:val="ListBullet"/>
      </w:pPr>
      <w:r>
        <w:t>Efficient Attention Implementation: Linear complexity attention variants</w:t>
      </w:r>
    </w:p>
    <w:p>
      <w:pPr>
        <w:pStyle w:val="Heading4"/>
      </w:pPr>
      <w:r>
        <w:t>Numerical Stability</w:t>
      </w:r>
    </w:p>
    <w:p>
      <w:pPr>
        <w:pStyle w:val="ListBullet"/>
      </w:pPr>
      <w:r>
        <w:t>SVD Fallbacks: Graceful handling of SVD computation failures</w:t>
      </w:r>
    </w:p>
    <w:p>
      <w:pPr>
        <w:pStyle w:val="ListBullet"/>
      </w:pPr>
      <w:r>
        <w:t>Attention Scaling: Proper temperature scaling in attention mechanisms</w:t>
      </w:r>
    </w:p>
    <w:p>
      <w:pPr>
        <w:pStyle w:val="ListBullet"/>
      </w:pPr>
      <w:r>
        <w:t>Gradient Clipping: Prevents exploding gradients with texture-specific thresholds</w:t>
      </w:r>
    </w:p>
    <w:p>
      <w:pPr>
        <w:pStyle w:val="Heading4"/>
      </w:pPr>
      <w:r>
        <w:t>Hardware Adaptation</w:t>
      </w:r>
    </w:p>
    <w:p>
      <w:pPr>
        <w:pStyle w:val="ListBullet"/>
      </w:pPr>
      <w:r>
        <w:t>Dynamic Computation Graphs: Adapts to available GPU memory</w:t>
      </w:r>
    </w:p>
    <w:p>
      <w:pPr>
        <w:pStyle w:val="ListBullet"/>
      </w:pPr>
      <w:r>
        <w:t>Feature Pruning: Reduces model size based on hardware constraints</w:t>
      </w:r>
    </w:p>
    <w:p>
      <w:pPr>
        <w:pStyle w:val="ListBullet"/>
      </w:pPr>
      <w:r>
        <w:t>Operation Fusion: Combines operations for efficient execution</w:t>
      </w:r>
    </w:p>
    <w:p>
      <w:pPr>
        <w:pStyle w:val="Heading3"/>
      </w:pPr>
      <w:r>
        <w:t>Future Directions</w:t>
      </w:r>
    </w:p>
    <w:p>
      <w:r>
        <w:t>The domain-specific networks will continue to evolve with:</w:t>
      </w:r>
    </w:p>
    <w:p>
      <w:pPr>
        <w:pStyle w:val="ListNumber"/>
      </w:pPr>
      <w:r>
        <w:t>Material-Type Transformers: Specialized transformer architectures for textures</w:t>
      </w:r>
    </w:p>
    <w:p>
      <w:pPr>
        <w:pStyle w:val="ListNumber"/>
      </w:pPr>
      <w:r>
        <w:t>Few-Shot Learning: Better generalization from limited examples</w:t>
      </w:r>
    </w:p>
    <w:p>
      <w:pPr>
        <w:pStyle w:val="ListNumber"/>
      </w:pPr>
      <w:r>
        <w:t>Self-Supervised Pretraining: Texture-specific pretraining objectives</w:t>
      </w:r>
    </w:p>
    <w:p>
      <w:pPr>
        <w:pStyle w:val="ListNumber"/>
      </w:pPr>
      <w:r>
        <w:t>Neural Architecture Search: Automated discovery of optimal texture architectures</w:t>
      </w:r>
    </w:p>
    <w:p>
      <w:pPr>
        <w:pStyle w:val="ListNumber"/>
      </w:pPr>
      <w:r>
        <w:t>Graph-Based Texture Representation: Modeling textures as graphs of elements</w:t>
      </w:r>
    </w:p>
    <w:p>
      <w:pPr>
        <w:pStyle w:val="Heading3"/>
      </w:pPr>
      <w:r>
        <w:t>Command-Line Usage</w:t>
      </w:r>
    </w:p>
    <w:p>
      <w:r>
        <w:t>The module includes command-line functionality for common operations:</w:t>
      </w:r>
    </w:p>
    <w:p>
      <w:r>
        <w:rPr>
          <w:rFonts w:ascii="Courier New" w:hAnsi="Courier New"/>
          <w:sz w:val="18"/>
        </w:rPr>
        <w:t># Train a texture model</w:t>
        <w:br/>
        <w:t>python domain_specific_networks.py --action train --model-type texture_resnet18 \</w:t>
        <w:br/>
        <w:t xml:space="preserve">  --num-classes 50 --input path/to/dataset --output path/to/save/model \</w:t>
        <w:br/>
        <w:t xml:space="preserve">  --epochs 20 --batch-size 32 --learning-rate 0.001 --gpu</w:t>
        <w:br/>
        <w:br/>
        <w:t># Export model to ONNX</w:t>
        <w:br/>
        <w:t>python domain_specific_networks.py --action export --model-type texturenet \</w:t>
        <w:br/>
        <w:t xml:space="preserve">  --num-classes 50 --output path/to/model.onnx --gpu</w:t>
        <w:br/>
      </w:r>
    </w:p>
    <w:p>
      <w:r>
        <w:rPr>
          <w:rFonts w:ascii="Courier New" w:hAnsi="Courier New"/>
          <w:sz w:val="18"/>
        </w:rPr>
        <w:t># Train a texture model</w:t>
        <w:br/>
        <w:t>python domain_specific_networks.py --action train --model-type texture_resnet18 \</w:t>
        <w:br/>
        <w:t xml:space="preserve">  --num-classes 50 --input path/to/dataset --output path/to/save/model \</w:t>
        <w:br/>
        <w:t xml:space="preserve">  --epochs 20 --batch-size 32 --learning-rate 0.001 --gpu</w:t>
        <w:br/>
        <w:br/>
        <w:t># Export model to ONNX</w:t>
        <w:br/>
        <w:t>python domain_specific_networks.py --action export --model-type texturenet \</w:t>
        <w:br/>
        <w:t xml:space="preserve">  --num-classes 50 --output path/to/model.onnx --gpu</w:t>
        <w:br/>
      </w:r>
    </w:p>
    <w:p>
      <w:pPr>
        <w:pStyle w:val="Heading3"/>
      </w:pPr>
      <w:r>
        <w:t>Dependencies</w:t>
      </w:r>
    </w:p>
    <w:p>
      <w:r>
        <w:t>The domain-specific networks require:</w:t>
      </w:r>
    </w:p>
    <w:p>
      <w:pPr>
        <w:pStyle w:val="ListBullet"/>
      </w:pPr>
      <w:r>
        <w:t>PyTorch: 1.7.0+ or TensorFlow: 2.4.0+</w:t>
      </w:r>
    </w:p>
    <w:p>
      <w:pPr>
        <w:pStyle w:val="ListBullet"/>
      </w:pPr>
      <w:r>
        <w:t>NumPy: For numerical operations</w:t>
      </w:r>
    </w:p>
    <w:p>
      <w:pPr>
        <w:pStyle w:val="ListBullet"/>
      </w:pPr>
      <w:r>
        <w:t>OpenCV: For image preprocessing</w:t>
      </w:r>
    </w:p>
    <w:p>
      <w:pPr>
        <w:pStyle w:val="ListBullet"/>
      </w:pPr>
      <w:r>
        <w:t>tqdm: For progress tracking</w:t>
      </w:r>
    </w:p>
    <w:p>
      <w:pPr>
        <w:pStyle w:val="ListBullet"/>
      </w:pPr>
      <w:r>
        <w:t>difflib: For utility functions</w:t>
      </w:r>
    </w:p>
    <w:p>
      <w:pPr>
        <w:pStyle w:val="Heading3"/>
      </w:pPr>
      <w:r>
        <w:t>References</w:t>
      </w:r>
    </w:p>
    <w:p>
      <w:r>
        <w:t>The implementation is based on research in material texture analysis:</w:t>
      </w:r>
    </w:p>
    <w:p>
      <w:pPr>
        <w:pStyle w:val="ListNumber"/>
      </w:pPr>
      <w:r>
        <w:t>He, K., et al. "Deep Residual Learning for Image Recognition"</w:t>
      </w:r>
    </w:p>
    <w:p>
      <w:pPr>
        <w:pStyle w:val="ListNumber"/>
      </w:pPr>
      <w:r>
        <w:t xml:space="preserve">Dosovitskiy, A., et al. "An Image is Worth 16x16 Words: Transformers for Image Recognition at Scale" </w:t>
      </w:r>
    </w:p>
    <w:p>
      <w:pPr>
        <w:pStyle w:val="ListNumber"/>
      </w:pPr>
      <w:r>
        <w:t>Vaswani, A., et al. "Attention Is All You Need"</w:t>
      </w:r>
    </w:p>
    <w:p>
      <w:pPr>
        <w:pStyle w:val="ListNumber"/>
      </w:pPr>
      <w:r>
        <w:t>Gatys, L.A., et al. "Texture Synthesis Using Convolutional Neural Networks"</w:t>
      </w:r>
    </w:p>
    <w:p>
      <w:pPr>
        <w:pStyle w:val="ListNumber"/>
      </w:pPr>
      <w:r>
        <w:t>Huang, G., et al. "Multi-Scale Dense Networks for Resource Efficient Image Classification"</w:t>
      </w:r>
    </w:p>
    <w:p>
      <w:r>
        <w:br w:type="page"/>
      </w:r>
    </w:p>
    <w:p>
      <w:pPr>
        <w:pStyle w:val="Heading1"/>
        <w:jc w:val="center"/>
      </w:pPr>
      <w:r>
        <w:t>Dynamic Metadata Fields</w:t>
      </w:r>
    </w:p>
    <w:p>
      <w:r>
        <w:t>Source: readme/dynamic-metadata-fields.md</w:t>
      </w:r>
    </w:p>
    <w:p>
      <w:r>
        <w:t>---</w:t>
      </w:r>
    </w:p>
    <w:p>
      <w:pPr>
        <w:pStyle w:val="Heading2"/>
      </w:pPr>
      <w:r>
        <w:t>Dynamic Metadata Fields and Categories</w:t>
      </w:r>
    </w:p>
    <w:p>
      <w:r>
        <w:t>This document explains how dynamic categories and metadata fields are implemented in the KAI platform and how they are used for OCR extraction, ML training, and other AI-related features.</w:t>
      </w:r>
    </w:p>
    <w:p>
      <w:pPr>
        <w:pStyle w:val="Heading3"/>
      </w:pPr>
      <w:r>
        <w:t>Overview</w:t>
      </w:r>
    </w:p>
    <w:p>
      <w:r>
        <w:t>The KAI platform uses a flexible metadata system that allows administrators to define custom fields for different material types. These fields can be used to:</w:t>
      </w:r>
    </w:p>
    <w:p>
      <w:pPr>
        <w:pStyle w:val="ListNumber"/>
      </w:pPr>
      <w:r>
        <w:t>Store and display material properties in a structured way</w:t>
      </w:r>
    </w:p>
    <w:p>
      <w:pPr>
        <w:pStyle w:val="ListNumber"/>
      </w:pPr>
      <w:r>
        <w:t>Extract information from OCR text using pattern matching</w:t>
      </w:r>
    </w:p>
    <w:p>
      <w:pPr>
        <w:pStyle w:val="ListNumber"/>
      </w:pPr>
      <w:r>
        <w:t>Train ML models to recognize specific material properties</w:t>
      </w:r>
    </w:p>
    <w:p>
      <w:pPr>
        <w:pStyle w:val="ListNumber"/>
      </w:pPr>
      <w:r>
        <w:t>Provide structured data for search and filtering</w:t>
      </w:r>
    </w:p>
    <w:p>
      <w:pPr>
        <w:pStyle w:val="Heading3"/>
      </w:pPr>
      <w:r>
        <w:t>Components</w:t>
      </w:r>
    </w:p>
    <w:p>
      <w:pPr>
        <w:pStyle w:val="Heading4"/>
      </w:pPr>
      <w:r>
        <w:t>1. Metadata Fields</w:t>
      </w:r>
    </w:p>
    <w:p>
      <w:r>
        <w:t>Metadata fields are defined in the MetadataField model and can be managed through the admin dashboard at /metadata-fields. Each field has:</w:t>
      </w:r>
    </w:p>
    <w:p>
      <w:r>
        <w:rPr>
          <w:rFonts w:ascii="Courier New" w:hAnsi="Courier New"/>
          <w:sz w:val="18"/>
        </w:rPr>
        <w:t>MetadataField</w:t>
      </w:r>
    </w:p>
    <w:p>
      <w:r>
        <w:rPr>
          <w:rFonts w:ascii="Courier New" w:hAnsi="Courier New"/>
          <w:sz w:val="18"/>
        </w:rPr>
        <w:t>/metadata-fields</w:t>
      </w:r>
    </w:p>
    <w:p>
      <w:pPr>
        <w:pStyle w:val="ListBullet"/>
      </w:pPr>
      <w:r>
        <w:t>Basic Properties: name, display name, description, field type</w:t>
      </w:r>
    </w:p>
    <w:p>
      <w:pPr>
        <w:pStyle w:val="ListBullet"/>
      </w:pPr>
      <w:r>
        <w:t>Validation Rules: min/max values, regex patterns, etc.</w:t>
      </w:r>
    </w:p>
    <w:p>
      <w:pPr>
        <w:pStyle w:val="ListBullet"/>
      </w:pPr>
      <w:r>
        <w:t>Material Type Association: which material type(s) the field applies to</w:t>
      </w:r>
    </w:p>
    <w:p>
      <w:pPr>
        <w:pStyle w:val="ListBullet"/>
      </w:pPr>
      <w:r>
        <w:t>OCR Extraction Patterns: regex patterns for extracting values from OCR text</w:t>
      </w:r>
    </w:p>
    <w:p>
      <w:pPr>
        <w:pStyle w:val="ListBullet"/>
      </w:pPr>
      <w:r>
        <w:t>AI Extraction Hints: natural language hints for AI-based extraction</w:t>
      </w:r>
    </w:p>
    <w:p>
      <w:pPr>
        <w:pStyle w:val="Heading4"/>
      </w:pPr>
      <w:r>
        <w:t>2. Categories</w:t>
      </w:r>
    </w:p>
    <w:p>
      <w:r>
        <w:t>Categories define the types of materials in the system and are managed through the admin dashboard. Each category can have:</w:t>
      </w:r>
    </w:p>
    <w:p>
      <w:pPr>
        <w:pStyle w:val="ListBullet"/>
      </w:pPr>
      <w:r>
        <w:t>Hierarchical Structure: parent-child relationships</w:t>
      </w:r>
    </w:p>
    <w:p>
      <w:pPr>
        <w:pStyle w:val="ListBullet"/>
      </w:pPr>
      <w:r>
        <w:t>Description: detailed explanation of the category</w:t>
      </w:r>
    </w:p>
    <w:p>
      <w:pPr>
        <w:pStyle w:val="ListBullet"/>
      </w:pPr>
      <w:r>
        <w:t>Metadata: additional properties specific to the category</w:t>
      </w:r>
    </w:p>
    <w:p>
      <w:pPr>
        <w:pStyle w:val="Heading3"/>
      </w:pPr>
      <w:r>
        <w:t>Material-Specific Metadata Fields</w:t>
      </w:r>
    </w:p>
    <w:p>
      <w:r>
        <w:t>A key concept in the system is that metadata fields are bound to specific material categories. This binding is crucial for:</w:t>
      </w:r>
    </w:p>
    <w:p>
      <w:pPr>
        <w:pStyle w:val="Heading4"/>
      </w:pPr>
      <w:r>
        <w:t>1. Database Structure</w:t>
      </w:r>
    </w:p>
    <w:p>
      <w:pPr>
        <w:pStyle w:val="ListBullet"/>
      </w:pPr>
      <w:r>
        <w:t>Each metadata field has a material_type property in the database</w:t>
      </w:r>
    </w:p>
    <w:p>
      <w:pPr>
        <w:pStyle w:val="ListBullet"/>
      </w:pPr>
      <w:r>
        <w:t>The field can be associated with a specific type (tile, wood, etc.) or 'all' for common fields</w:t>
      </w:r>
    </w:p>
    <w:p>
      <w:pPr>
        <w:pStyle w:val="ListBullet"/>
      </w:pPr>
      <w:r>
        <w:t>The categories array in the metadata field model allows for multiple category associations</w:t>
      </w:r>
    </w:p>
    <w:p>
      <w:r>
        <w:rPr>
          <w:rFonts w:ascii="Courier New" w:hAnsi="Courier New"/>
          <w:sz w:val="18"/>
        </w:rPr>
        <w:t>material_type</w:t>
      </w:r>
    </w:p>
    <w:p>
      <w:r>
        <w:rPr>
          <w:rFonts w:ascii="Courier New" w:hAnsi="Courier New"/>
          <w:sz w:val="18"/>
        </w:rPr>
        <w:t>categories</w:t>
      </w:r>
    </w:p>
    <w:p>
      <w:r>
        <w:rPr>
          <w:rFonts w:ascii="Courier New" w:hAnsi="Courier New"/>
          <w:sz w:val="18"/>
        </w:rPr>
        <w:t>CREATE TABLE IF NOT EXISTS public.material_metadata_fields (</w:t>
        <w:br/>
        <w:t xml:space="preserve">  id UUID PRIMARY KEY DEFAULT gen_random_uuid(),</w:t>
        <w:br/>
        <w:t xml:space="preserve">  field_name TEXT NOT NULL,</w:t>
        <w:br/>
        <w:t xml:space="preserve">  display_name TEXT NOT NULL,</w:t>
        <w:br/>
        <w:t xml:space="preserve">  field_type TEXT NOT NULL CHECK (field_type IN ('text', 'number', 'boolean', 'dropdown')),</w:t>
        <w:br/>
        <w:t xml:space="preserve">  material_type TEXT NOT NULL CHECK (material_type IN ('tile', 'wood', 'lighting', 'furniture', 'decoration', 'all')),</w:t>
        <w:br/>
        <w:t xml:space="preserve">  category TEXT NOT NULL,</w:t>
        <w:br/>
        <w:t xml:space="preserve">  -- other fields...</w:t>
        <w:br/>
        <w:t>);</w:t>
        <w:br/>
      </w:r>
    </w:p>
    <w:p>
      <w:r>
        <w:rPr>
          <w:rFonts w:ascii="Courier New" w:hAnsi="Courier New"/>
          <w:sz w:val="18"/>
        </w:rPr>
        <w:t>CREATE TABLE IF NOT EXISTS public.material_metadata_fields (</w:t>
        <w:br/>
        <w:t xml:space="preserve">  id UUID PRIMARY KEY DEFAULT gen_random_uuid(),</w:t>
        <w:br/>
        <w:t xml:space="preserve">  field_name TEXT NOT NULL,</w:t>
        <w:br/>
        <w:t xml:space="preserve">  display_name TEXT NOT NULL,</w:t>
        <w:br/>
        <w:t xml:space="preserve">  field_type TEXT NOT NULL CHECK (field_type IN ('text', 'number', 'boolean', 'dropdown')),</w:t>
        <w:br/>
        <w:t xml:space="preserve">  material_type TEXT NOT NULL CHECK (material_type IN ('tile', 'wood', 'lighting', 'furniture', 'decoration', 'all')),</w:t>
        <w:br/>
        <w:t xml:space="preserve">  category TEXT NOT NULL,</w:t>
        <w:br/>
        <w:t xml:space="preserve">  -- other fields...</w:t>
        <w:br/>
        <w:t>);</w:t>
        <w:br/>
      </w:r>
    </w:p>
    <w:p>
      <w:pPr>
        <w:pStyle w:val="Heading4"/>
      </w:pPr>
      <w:r>
        <w:t>2. Training and Processing</w:t>
      </w:r>
    </w:p>
    <w:p>
      <w:pPr>
        <w:pStyle w:val="ListBullet"/>
      </w:pPr>
      <w:r>
        <w:t>When training ML models, only metadata fields relevant to the specific material type should be used</w:t>
      </w:r>
    </w:p>
    <w:p>
      <w:pPr>
        <w:pStyle w:val="ListBullet"/>
      </w:pPr>
      <w:r>
        <w:t>Different material types have different visual and physical properties requiring specialized processing</w:t>
      </w:r>
    </w:p>
    <w:p>
      <w:pPr>
        <w:pStyle w:val="ListBullet"/>
      </w:pPr>
      <w:r>
        <w:t>Feature extraction should adapt based on material type</w:t>
      </w:r>
    </w:p>
    <w:p>
      <w:r>
        <w:rPr>
          <w:rFonts w:ascii="Courier New" w:hAnsi="Courier New"/>
          <w:sz w:val="18"/>
        </w:rPr>
        <w:t>// Example of material-specific training</w:t>
        <w:br/>
        <w:t>async function trainModelForMaterialType(materialType: string) {</w:t>
        <w:br/>
        <w:t xml:space="preserve">  // Get metadata fields specific to this material type</w:t>
        <w:br/>
        <w:t xml:space="preserve">  const metadataFields = await getMetadataFieldsByCategory(materialType);</w:t>
        <w:br/>
        <w:br/>
        <w:t xml:space="preserve">  // Use these fields to structure training data</w:t>
        <w:br/>
        <w:t xml:space="preserve">  const trainingData = await prepareTrainingData(materialType, metadataFields);</w:t>
        <w:br/>
        <w:br/>
        <w:t xml:space="preserve">  // Train model using material-specific fields</w:t>
        <w:br/>
        <w:t xml:space="preserve">  return trainModel(trainingData, {</w:t>
        <w:br/>
        <w:t xml:space="preserve">    materialType,</w:t>
        <w:br/>
        <w:t xml:space="preserve">    fields: metadataFields.map(field =&gt; field.name)</w:t>
        <w:br/>
        <w:t xml:space="preserve">  });</w:t>
        <w:br/>
        <w:t>}</w:t>
        <w:br/>
      </w:r>
    </w:p>
    <w:p>
      <w:r>
        <w:rPr>
          <w:rFonts w:ascii="Courier New" w:hAnsi="Courier New"/>
          <w:sz w:val="18"/>
        </w:rPr>
        <w:t>// Example of material-specific training</w:t>
        <w:br/>
        <w:t>async function trainModelForMaterialType(materialType: string) {</w:t>
        <w:br/>
        <w:t xml:space="preserve">  // Get metadata fields specific to this material type</w:t>
        <w:br/>
        <w:t xml:space="preserve">  const metadataFields = await getMetadataFieldsByCategory(materialType);</w:t>
        <w:br/>
        <w:br/>
        <w:t xml:space="preserve">  // Use these fields to structure training data</w:t>
        <w:br/>
        <w:t xml:space="preserve">  const trainingData = await prepareTrainingData(materialType, metadataFields);</w:t>
        <w:br/>
        <w:br/>
        <w:t xml:space="preserve">  // Train model using material-specific fields</w:t>
        <w:br/>
        <w:t xml:space="preserve">  return trainModel(trainingData, {</w:t>
        <w:br/>
        <w:t xml:space="preserve">    materialType,</w:t>
        <w:br/>
        <w:t xml:space="preserve">    fields: metadataFields.map(field =&gt; field.name)</w:t>
        <w:br/>
        <w:t xml:space="preserve">  });</w:t>
        <w:br/>
        <w:t>}</w:t>
        <w:br/>
      </w:r>
    </w:p>
    <w:p>
      <w:pPr>
        <w:pStyle w:val="Heading4"/>
      </w:pPr>
      <w:r>
        <w:t>3. OCR Processing</w:t>
      </w:r>
    </w:p>
    <w:p>
      <w:pPr>
        <w:pStyle w:val="ListBullet"/>
      </w:pPr>
      <w:r>
        <w:t>Different material types require different extraction patterns</w:t>
      </w:r>
    </w:p>
    <w:p>
      <w:pPr>
        <w:pStyle w:val="ListBullet"/>
      </w:pPr>
      <w:r>
        <w:t>For example, "thickness" has different patterns and valid ranges for tiles vs. wood</w:t>
      </w:r>
    </w:p>
    <w:p>
      <w:pPr>
        <w:pStyle w:val="ListBullet"/>
      </w:pPr>
      <w:r>
        <w:t>Material type detection should be the first step in processing</w:t>
      </w:r>
    </w:p>
    <w:p>
      <w:r>
        <w:rPr>
          <w:rFonts w:ascii="Courier New" w:hAnsi="Courier New"/>
          <w:sz w:val="18"/>
        </w:rPr>
        <w:t>// Example of material-specific OCR extraction</w:t>
        <w:br/>
        <w:t>async function extractMetadataFromOCR(ocrText: string, materialType: string) {</w:t>
        <w:br/>
        <w:t xml:space="preserve">  // Get metadata fields for this material type</w:t>
        <w:br/>
        <w:t xml:space="preserve">  const metadataFields = await getMetadataFieldsByCategory(materialType);</w:t>
        <w:br/>
        <w:br/>
        <w:t xml:space="preserve">  // Extract values using material-specific fields</w:t>
        <w:br/>
        <w:t xml:space="preserve">  const extractedValues = {};</w:t>
        <w:br/>
        <w:t xml:space="preserve">  for (const field of metadataFields) {</w:t>
        <w:br/>
        <w:t xml:space="preserve">    const extractedValue = extractValueFromOCR(field, ocrText);</w:t>
        <w:br/>
        <w:t xml:space="preserve">    if (extractedValue) {</w:t>
        <w:br/>
        <w:t xml:space="preserve">      extractedValues[field.name] = extractedValue.value;</w:t>
        <w:br/>
        <w:t xml:space="preserve">    }</w:t>
        <w:br/>
        <w:t xml:space="preserve">  }</w:t>
        <w:br/>
        <w:br/>
        <w:t xml:space="preserve">  return extractedValues;</w:t>
        <w:br/>
        <w:t>}</w:t>
        <w:br/>
      </w:r>
    </w:p>
    <w:p>
      <w:r>
        <w:rPr>
          <w:rFonts w:ascii="Courier New" w:hAnsi="Courier New"/>
          <w:sz w:val="18"/>
        </w:rPr>
        <w:t>// Example of material-specific OCR extraction</w:t>
        <w:br/>
        <w:t>async function extractMetadataFromOCR(ocrText: string, materialType: string) {</w:t>
        <w:br/>
        <w:t xml:space="preserve">  // Get metadata fields for this material type</w:t>
        <w:br/>
        <w:t xml:space="preserve">  const metadataFields = await getMetadataFieldsByCategory(materialType);</w:t>
        <w:br/>
        <w:br/>
        <w:t xml:space="preserve">  // Extract values using material-specific fields</w:t>
        <w:br/>
        <w:t xml:space="preserve">  const extractedValues = {};</w:t>
        <w:br/>
        <w:t xml:space="preserve">  for (const field of metadataFields) {</w:t>
        <w:br/>
        <w:t xml:space="preserve">    const extractedValue = extractValueFromOCR(field, ocrText);</w:t>
        <w:br/>
        <w:t xml:space="preserve">    if (extractedValue) {</w:t>
        <w:br/>
        <w:t xml:space="preserve">      extractedValues[field.name] = extractedValue.value;</w:t>
        <w:br/>
        <w:t xml:space="preserve">    }</w:t>
        <w:br/>
        <w:t xml:space="preserve">  }</w:t>
        <w:br/>
        <w:br/>
        <w:t xml:space="preserve">  return extractedValues;</w:t>
        <w:br/>
        <w:t>}</w:t>
        <w:br/>
      </w:r>
    </w:p>
    <w:p>
      <w:pPr>
        <w:pStyle w:val="Heading4"/>
      </w:pPr>
      <w:r>
        <w:t>4. UI Display</w:t>
      </w:r>
    </w:p>
    <w:p>
      <w:pPr>
        <w:pStyle w:val="ListBullet"/>
      </w:pPr>
      <w:r>
        <w:t>The UI should only show fields relevant to the material type being viewed or edited</w:t>
      </w:r>
    </w:p>
    <w:p>
      <w:pPr>
        <w:pStyle w:val="ListBullet"/>
      </w:pPr>
      <w:r>
        <w:t>This filtering happens in components like MaterialMetadataPanel.tsx</w:t>
      </w:r>
    </w:p>
    <w:p>
      <w:r>
        <w:rPr>
          <w:rFonts w:ascii="Courier New" w:hAnsi="Courier New"/>
          <w:sz w:val="18"/>
        </w:rPr>
        <w:t>MaterialMetadataPanel.tsx</w:t>
      </w:r>
    </w:p>
    <w:p>
      <w:pPr>
        <w:pStyle w:val="Heading3"/>
      </w:pPr>
      <w:r>
        <w:t>Integration with OCR</w:t>
      </w:r>
    </w:p>
    <w:p>
      <w:r>
        <w:t>When OCR is performed on material documents (like catalogs or spec sheets), the system uses the extraction patterns defined in metadata fields to automatically extract relevant information:</w:t>
      </w:r>
    </w:p>
    <w:p>
      <w:pPr>
        <w:pStyle w:val="ListNumber"/>
      </w:pPr>
      <w:r>
        <w:t>OCR text is processed through the extractValueFromOCR function</w:t>
      </w:r>
    </w:p>
    <w:p>
      <w:pPr>
        <w:pStyle w:val="ListNumber"/>
      </w:pPr>
      <w:r>
        <w:t>For each metadata field, the system tries to match the defined extraction patterns</w:t>
      </w:r>
    </w:p>
    <w:p>
      <w:pPr>
        <w:pStyle w:val="ListNumber"/>
      </w:pPr>
      <w:r>
        <w:t>Extracted values are stored with confidence scores</w:t>
      </w:r>
    </w:p>
    <w:p>
      <w:pPr>
        <w:pStyle w:val="ListNumber"/>
      </w:pPr>
      <w:r>
        <w:t>Administrators can review and correct extracted values</w:t>
      </w:r>
    </w:p>
    <w:p>
      <w:r>
        <w:rPr>
          <w:rFonts w:ascii="Courier New" w:hAnsi="Courier New"/>
          <w:sz w:val="18"/>
        </w:rPr>
        <w:t>extractValueFromOCR</w:t>
      </w:r>
    </w:p>
    <w:p>
      <w:r>
        <w:t>Example extraction pattern for tile thickness:</w:t>
      </w:r>
    </w:p>
    <w:p>
      <w:r>
        <w:rPr>
          <w:rFonts w:ascii="Courier New" w:hAnsi="Courier New"/>
          <w:sz w:val="18"/>
        </w:rPr>
        <w:t>(?i)thickness:?\s*(\d+(?:\.\d+)?)\s*mm</w:t>
        <w:br/>
      </w:r>
    </w:p>
    <w:p>
      <w:r>
        <w:rPr>
          <w:rFonts w:ascii="Courier New" w:hAnsi="Courier New"/>
          <w:sz w:val="18"/>
        </w:rPr>
        <w:t>(?i)thickness:?\s*(\d+(?:\.\d+)?)\s*mm</w:t>
        <w:br/>
      </w:r>
    </w:p>
    <w:p>
      <w:pPr>
        <w:pStyle w:val="Heading3"/>
      </w:pPr>
      <w:r>
        <w:t>Integration with ML Training</w:t>
      </w:r>
    </w:p>
    <w:p>
      <w:r>
        <w:t>The metadata fields provide structured data for ML model training:</w:t>
      </w:r>
    </w:p>
    <w:p>
      <w:pPr>
        <w:pStyle w:val="ListNumber"/>
      </w:pPr>
      <w:r>
        <w:t>Feature Engineering: Metadata fields define the features that ML models should learn to recognize</w:t>
      </w:r>
    </w:p>
    <w:p>
      <w:pPr>
        <w:pStyle w:val="ListNumber"/>
      </w:pPr>
      <w:r>
        <w:t>Training Data: Extracted and validated metadata values serve as labeled training data</w:t>
      </w:r>
    </w:p>
    <w:p>
      <w:pPr>
        <w:pStyle w:val="ListNumber"/>
      </w:pPr>
      <w:r>
        <w:t>Category-Specific Models: The system can train specialized models for different material categories</w:t>
      </w:r>
    </w:p>
    <w:p>
      <w:pPr>
        <w:pStyle w:val="ListNumber"/>
      </w:pPr>
      <w:r>
        <w:t>Hybrid Embeddings: Material categories are used to generate specialized embeddings for better search results</w:t>
      </w:r>
    </w:p>
    <w:p>
      <w:pPr>
        <w:pStyle w:val="Heading3"/>
      </w:pPr>
      <w:r>
        <w:t>Material Type Relationships</w:t>
      </w:r>
    </w:p>
    <w:p>
      <w:r>
        <w:t>Metadata fields can be associated with specific material types (tile, wood, lighting, etc.) through the categories field. This relationship enables:</w:t>
      </w:r>
    </w:p>
    <w:p>
      <w:pPr>
        <w:pStyle w:val="ListNumber"/>
      </w:pPr>
      <w:r>
        <w:t>Type-Specific UI: Only showing relevant fields for each material type</w:t>
      </w:r>
    </w:p>
    <w:p>
      <w:pPr>
        <w:pStyle w:val="ListNumber"/>
      </w:pPr>
      <w:r>
        <w:t>Specialized Extraction: Using different extraction patterns based on material type</w:t>
      </w:r>
    </w:p>
    <w:p>
      <w:pPr>
        <w:pStyle w:val="ListNumber"/>
      </w:pPr>
      <w:r>
        <w:t>Hierarchical Properties: Inheriting properties from parent categories</w:t>
      </w:r>
    </w:p>
    <w:p>
      <w:pPr>
        <w:pStyle w:val="ListNumber"/>
      </w:pPr>
      <w:r>
        <w:t>Cross-Type Search: Finding materials with similar properties across different types</w:t>
      </w:r>
    </w:p>
    <w:p>
      <w:pPr>
        <w:pStyle w:val="Heading3"/>
      </w:pPr>
      <w:r>
        <w:t>Admin Dashboard Integration</w:t>
      </w:r>
    </w:p>
    <w:p>
      <w:r>
        <w:t>The admin dashboard provides interfaces for managing both categories and metadata fields:</w:t>
      </w:r>
    </w:p>
    <w:p>
      <w:pPr>
        <w:pStyle w:val="ListNumber"/>
      </w:pPr>
      <w:r>
        <w:t>Category Manager: /dashboard/categories - For managing material categories</w:t>
      </w:r>
    </w:p>
    <w:p>
      <w:pPr>
        <w:pStyle w:val="ListNumber"/>
      </w:pPr>
      <w:r>
        <w:t>Metadata Field Manager: /metadata-fields - For managing metadata field definitions</w:t>
      </w:r>
    </w:p>
    <w:p>
      <w:pPr>
        <w:pStyle w:val="ListNumber"/>
      </w:pPr>
      <w:r>
        <w:t>Material Editor: Displays the appropriate metadata fields based on material type</w:t>
      </w:r>
    </w:p>
    <w:p>
      <w:r>
        <w:rPr>
          <w:rFonts w:ascii="Courier New" w:hAnsi="Courier New"/>
          <w:sz w:val="18"/>
        </w:rPr>
        <w:t>/dashboard/categories</w:t>
      </w:r>
    </w:p>
    <w:p>
      <w:r>
        <w:rPr>
          <w:rFonts w:ascii="Courier New" w:hAnsi="Courier New"/>
          <w:sz w:val="18"/>
        </w:rPr>
        <w:t>/metadata-fields</w:t>
      </w:r>
    </w:p>
    <w:p>
      <w:pPr>
        <w:pStyle w:val="Heading3"/>
      </w:pPr>
      <w:r>
        <w:t>Usage in Code</w:t>
      </w:r>
    </w:p>
    <w:p>
      <w:pPr>
        <w:pStyle w:val="Heading4"/>
      </w:pPr>
      <w:r>
        <w:t>OCR Extraction</w:t>
      </w:r>
    </w:p>
    <w:p>
      <w:r>
        <w:rPr>
          <w:rFonts w:ascii="Courier New" w:hAnsi="Courier New"/>
          <w:sz w:val="18"/>
        </w:rPr>
        <w:t>// Extract value for a metadata field from OCR text</w:t>
        <w:br/>
        <w:t>export function extractValueFromOCR(field: MetadataFieldDocument, ocrText: string): any {</w:t>
        <w:br/>
        <w:t xml:space="preserve">  if (!field.extractionPatterns || field.extractionPatterns.length === 0) {</w:t>
        <w:br/>
        <w:t xml:space="preserve">    return null;</w:t>
        <w:br/>
        <w:t xml:space="preserve">  }</w:t>
        <w:br/>
        <w:br/>
        <w:t xml:space="preserve">  // Try extraction patterns</w:t>
        <w:br/>
        <w:t xml:space="preserve">  for (const pattern of field.extractionPatterns) {</w:t>
        <w:br/>
        <w:t xml:space="preserve">    const regex = new RegExp(pattern, 'i');</w:t>
        <w:br/>
        <w:t xml:space="preserve">    const match = ocrText.match(regex);</w:t>
        <w:br/>
        <w:t xml:space="preserve">    if (match &amp;&amp; match[1]) {</w:t>
        <w:br/>
        <w:t xml:space="preserve">      return {</w:t>
        <w:br/>
        <w:t xml:space="preserve">        value: match[1].trim(),</w:t>
        <w:br/>
        <w:t xml:space="preserve">        extractionMethod: 'pattern',</w:t>
        <w:br/>
        <w:t xml:space="preserve">        extractionPattern: pattern,</w:t>
        <w:br/>
        <w:t xml:space="preserve">        confidence: 0.9</w:t>
        <w:br/>
        <w:t xml:space="preserve">      };</w:t>
        <w:br/>
        <w:t xml:space="preserve">    }</w:t>
        <w:br/>
        <w:t xml:space="preserve">  }</w:t>
        <w:br/>
        <w:br/>
        <w:t xml:space="preserve">  return null;</w:t>
        <w:br/>
        <w:t>}</w:t>
        <w:br/>
      </w:r>
    </w:p>
    <w:p>
      <w:r>
        <w:rPr>
          <w:rFonts w:ascii="Courier New" w:hAnsi="Courier New"/>
          <w:sz w:val="18"/>
        </w:rPr>
        <w:t>// Extract value for a metadata field from OCR text</w:t>
        <w:br/>
        <w:t>export function extractValueFromOCR(field: MetadataFieldDocument, ocrText: string): any {</w:t>
        <w:br/>
        <w:t xml:space="preserve">  if (!field.extractionPatterns || field.extractionPatterns.length === 0) {</w:t>
        <w:br/>
        <w:t xml:space="preserve">    return null;</w:t>
        <w:br/>
        <w:t xml:space="preserve">  }</w:t>
        <w:br/>
        <w:br/>
        <w:t xml:space="preserve">  // Try extraction patterns</w:t>
        <w:br/>
        <w:t xml:space="preserve">  for (const pattern of field.extractionPatterns) {</w:t>
        <w:br/>
        <w:t xml:space="preserve">    const regex = new RegExp(pattern, 'i');</w:t>
        <w:br/>
        <w:t xml:space="preserve">    const match = ocrText.match(regex);</w:t>
        <w:br/>
        <w:t xml:space="preserve">    if (match &amp;&amp; match[1]) {</w:t>
        <w:br/>
        <w:t xml:space="preserve">      return {</w:t>
        <w:br/>
        <w:t xml:space="preserve">        value: match[1].trim(),</w:t>
        <w:br/>
        <w:t xml:space="preserve">        extractionMethod: 'pattern',</w:t>
        <w:br/>
        <w:t xml:space="preserve">        extractionPattern: pattern,</w:t>
        <w:br/>
        <w:t xml:space="preserve">        confidence: 0.9</w:t>
        <w:br/>
        <w:t xml:space="preserve">      };</w:t>
        <w:br/>
        <w:t xml:space="preserve">    }</w:t>
        <w:br/>
        <w:t xml:space="preserve">  }</w:t>
        <w:br/>
        <w:br/>
        <w:t xml:space="preserve">  return null;</w:t>
        <w:br/>
        <w:t>}</w:t>
        <w:br/>
      </w:r>
    </w:p>
    <w:p>
      <w:pPr>
        <w:pStyle w:val="Heading4"/>
      </w:pPr>
      <w:r>
        <w:t>ML Integration</w:t>
      </w:r>
    </w:p>
    <w:p>
      <w:r>
        <w:rPr>
          <w:rFonts w:ascii="Courier New" w:hAnsi="Courier New"/>
          <w:sz w:val="18"/>
        </w:rPr>
        <w:t>// Generate embeddings with material category context</w:t>
        <w:br/>
        <w:t>const embeddings = await mcpClientService.generateTextEmbedding(</w:t>
        <w:br/>
        <w:t xml:space="preserve">  userId,</w:t>
        <w:br/>
        <w:t xml:space="preserve">  text,</w:t>
        <w:br/>
        <w:t xml:space="preserve">  {</w:t>
        <w:br/>
        <w:t xml:space="preserve">    model: 'text-embedding-3-small',</w:t>
        <w:br/>
        <w:t xml:space="preserve">    materialCategory: material.type // Use material type for specialized embeddings</w:t>
        <w:br/>
        <w:t xml:space="preserve">  }</w:t>
        <w:br/>
        <w:t>);</w:t>
        <w:br/>
      </w:r>
    </w:p>
    <w:p>
      <w:r>
        <w:rPr>
          <w:rFonts w:ascii="Courier New" w:hAnsi="Courier New"/>
          <w:sz w:val="18"/>
        </w:rPr>
        <w:t>// Generate embeddings with material category context</w:t>
        <w:br/>
        <w:t>const embeddings = await mcpClientService.generateTextEmbedding(</w:t>
        <w:br/>
        <w:t xml:space="preserve">  userId,</w:t>
        <w:br/>
        <w:t xml:space="preserve">  text,</w:t>
        <w:br/>
        <w:t xml:space="preserve">  {</w:t>
        <w:br/>
        <w:t xml:space="preserve">    model: 'text-embedding-3-small',</w:t>
        <w:br/>
        <w:t xml:space="preserve">    materialCategory: material.type // Use material type for specialized embeddings</w:t>
        <w:br/>
        <w:t xml:space="preserve">  }</w:t>
        <w:br/>
        <w:t>);</w:t>
        <w:br/>
      </w:r>
    </w:p>
    <w:p>
      <w:pPr>
        <w:pStyle w:val="Heading3"/>
      </w:pPr>
      <w:r>
        <w:t>Current Implementation Status</w:t>
      </w:r>
    </w:p>
    <w:p>
      <w:r>
        <w:t>The current implementation status of metadata fields in the system:</w:t>
      </w:r>
    </w:p>
    <w:p>
      <w:pPr>
        <w:pStyle w:val="Heading4"/>
      </w:pPr>
      <w:r>
        <w:t>Fully Implemented</w:t>
      </w:r>
    </w:p>
    <w:p>
      <w:pPr>
        <w:pStyle w:val="ListBullet"/>
      </w:pPr>
      <w:r>
        <w:t>Database schema for metadata fields</w:t>
      </w:r>
    </w:p>
    <w:p>
      <w:pPr>
        <w:pStyle w:val="ListBullet"/>
      </w:pPr>
      <w:r>
        <w:t>TypeScript interfaces for metadata types</w:t>
      </w:r>
    </w:p>
    <w:p>
      <w:pPr>
        <w:pStyle w:val="ListBullet"/>
      </w:pPr>
      <w:r>
        <w:t>Admin UI for managing metadata fields</w:t>
      </w:r>
    </w:p>
    <w:p>
      <w:pPr>
        <w:pStyle w:val="ListBullet"/>
      </w:pPr>
      <w:r>
        <w:t>Basic OCR extraction using metadata field patterns</w:t>
      </w:r>
    </w:p>
    <w:p>
      <w:pPr>
        <w:pStyle w:val="Heading4"/>
      </w:pPr>
      <w:r>
        <w:t>Partially Implemented</w:t>
      </w:r>
    </w:p>
    <w:p>
      <w:pPr>
        <w:pStyle w:val="ListBullet"/>
      </w:pPr>
      <w:r>
        <w:t>Property-specific ML model training</w:t>
      </w:r>
    </w:p>
    <w:p>
      <w:pPr>
        <w:pStyle w:val="ListBullet"/>
      </w:pPr>
      <w:r>
        <w:t>Visual reference library for property recognition</w:t>
      </w:r>
    </w:p>
    <w:p>
      <w:pPr>
        <w:pStyle w:val="ListBullet"/>
      </w:pPr>
      <w:r>
        <w:t>Advanced validation rules for metadata fields</w:t>
      </w:r>
    </w:p>
    <w:p>
      <w:pPr>
        <w:pStyle w:val="Heading4"/>
      </w:pPr>
      <w:r>
        <w:t>Actively Used Metadata Fields</w:t>
      </w:r>
    </w:p>
    <w:p>
      <w:pPr>
        <w:pStyle w:val="ListNumber"/>
      </w:pPr>
      <w:r>
        <w:t>Physical Properties:</w:t>
      </w:r>
    </w:p>
    <w:p>
      <w:pPr>
        <w:pStyle w:val="ListNumber"/>
      </w:pPr>
      <w:r>
        <w:t>Size/Dimensions, Thickness, Width/Length</w:t>
      </w:r>
    </w:p>
    <w:p>
      <w:pPr>
        <w:pStyle w:val="ListNumber"/>
      </w:pPr>
      <w:r>
        <w:t>Material, Color</w:t>
      </w:r>
    </w:p>
    <w:p>
      <w:pPr>
        <w:pStyle w:val="ListNumber"/>
      </w:pPr>
      <w:r>
        <w:t>Technical Properties:</w:t>
      </w:r>
    </w:p>
    <w:p>
      <w:pPr>
        <w:pStyle w:val="ListNumber"/>
      </w:pPr>
      <w:r>
        <w:t>PEI Rating, Finish, Resistance ratings</w:t>
      </w:r>
    </w:p>
    <w:p>
      <w:pPr>
        <w:pStyle w:val="ListNumber"/>
      </w:pPr>
      <w:r>
        <w:t>Common Properties:</w:t>
      </w:r>
    </w:p>
    <w:p>
      <w:pPr>
        <w:pStyle w:val="ListNumber"/>
      </w:pPr>
      <w:r>
        <w:t>Manufacturer, Collection/Series, Product Code</w:t>
      </w:r>
    </w:p>
    <w:p>
      <w:pPr>
        <w:pStyle w:val="Heading3"/>
      </w:pPr>
      <w:r>
        <w:t>Implementation Roadmap</w:t>
      </w:r>
    </w:p>
    <w:p>
      <w:r>
        <w:t>The following enhancements are planned for the metadata field system:</w:t>
      </w:r>
    </w:p>
    <w:p>
      <w:pPr>
        <w:pStyle w:val="Heading4"/>
      </w:pPr>
      <w:r>
        <w:t>1. Update ML Training Pipeline</w:t>
      </w:r>
    </w:p>
    <w:p>
      <w:pPr>
        <w:pStyle w:val="ListBullet"/>
      </w:pPr>
      <w:r>
        <w:t>Modify training code to explicitly filter metadata fields by material type</w:t>
      </w:r>
    </w:p>
    <w:p>
      <w:pPr>
        <w:pStyle w:val="ListBullet"/>
      </w:pPr>
      <w:r>
        <w:t>Create material-specific feature extractors for each material type</w:t>
      </w:r>
    </w:p>
    <w:p>
      <w:pPr>
        <w:pStyle w:val="ListBullet"/>
      </w:pPr>
      <w:r>
        <w:t>Implement specialized training pipelines for different property types</w:t>
      </w:r>
    </w:p>
    <w:p>
      <w:pPr>
        <w:pStyle w:val="Heading4"/>
      </w:pPr>
      <w:r>
        <w:t>2. Enhance OCR Processing</w:t>
      </w:r>
    </w:p>
    <w:p>
      <w:pPr>
        <w:pStyle w:val="ListBullet"/>
      </w:pPr>
      <w:r>
        <w:t>Update OCR pipeline to use material-specific extraction patterns</w:t>
      </w:r>
    </w:p>
    <w:p>
      <w:pPr>
        <w:pStyle w:val="ListBullet"/>
      </w:pPr>
      <w:r>
        <w:t>Implement material type detection as a first step in processing</w:t>
      </w:r>
    </w:p>
    <w:p>
      <w:pPr>
        <w:pStyle w:val="ListBullet"/>
      </w:pPr>
      <w:r>
        <w:t>Add context-aware extraction for complex fields</w:t>
      </w:r>
    </w:p>
    <w:p>
      <w:pPr>
        <w:pStyle w:val="Heading4"/>
      </w:pPr>
      <w:r>
        <w:t>3. Improve UI Components</w:t>
      </w:r>
    </w:p>
    <w:p>
      <w:pPr>
        <w:pStyle w:val="ListBullet"/>
      </w:pPr>
      <w:r>
        <w:t>Ensure all UI components consistently filter metadata fields by material type</w:t>
      </w:r>
    </w:p>
    <w:p>
      <w:pPr>
        <w:pStyle w:val="ListBullet"/>
      </w:pPr>
      <w:r>
        <w:t>Add material type indicators in the admin dashboard</w:t>
      </w:r>
    </w:p>
    <w:p>
      <w:pPr>
        <w:pStyle w:val="ListBullet"/>
      </w:pPr>
      <w:r>
        <w:t>Implement better visualization of field relationships</w:t>
      </w:r>
    </w:p>
    <w:p>
      <w:pPr>
        <w:pStyle w:val="Heading4"/>
      </w:pPr>
      <w:r>
        <w:t>4. Complete Visual Reference Library</w:t>
      </w:r>
    </w:p>
    <w:p>
      <w:pPr>
        <w:pStyle w:val="ListBullet"/>
      </w:pPr>
      <w:r>
        <w:t>Implement property-specific model training for all relevant fields</w:t>
      </w:r>
    </w:p>
    <w:p>
      <w:pPr>
        <w:pStyle w:val="ListBullet"/>
      </w:pPr>
      <w:r>
        <w:t>Create a comprehensive dataset for training visual property recognition</w:t>
      </w:r>
    </w:p>
    <w:p>
      <w:pPr>
        <w:pStyle w:val="ListBullet"/>
      </w:pPr>
      <w:r>
        <w:t>Develop a visual property browser in the admin dashboard</w:t>
      </w:r>
    </w:p>
    <w:p>
      <w:pPr>
        <w:pStyle w:val="Heading4"/>
      </w:pPr>
      <w:r>
        <w:t>5. Enhance ML Integration</w:t>
      </w:r>
    </w:p>
    <w:p>
      <w:pPr>
        <w:pStyle w:val="ListBullet"/>
      </w:pPr>
      <w:r>
        <w:t>Implement specialized embeddings for all material types</w:t>
      </w:r>
    </w:p>
    <w:p>
      <w:pPr>
        <w:pStyle w:val="ListBullet"/>
      </w:pPr>
      <w:r>
        <w:t>Develop property-specific feature extraction for all relevant fields</w:t>
      </w:r>
    </w:p>
    <w:p>
      <w:pPr>
        <w:pStyle w:val="ListBullet"/>
      </w:pPr>
      <w:r>
        <w:t>Create a unified API for property-based material search</w:t>
      </w:r>
    </w:p>
    <w:p>
      <w:pPr>
        <w:pStyle w:val="Heading4"/>
      </w:pPr>
      <w:r>
        <w:t>6. Expand OCR Capabilities</w:t>
      </w:r>
    </w:p>
    <w:p>
      <w:pPr>
        <w:pStyle w:val="ListBullet"/>
      </w:pPr>
      <w:r>
        <w:t>Add extraction patterns for all defined metadata fields</w:t>
      </w:r>
    </w:p>
    <w:p>
      <w:pPr>
        <w:pStyle w:val="ListBullet"/>
      </w:pPr>
      <w:r>
        <w:t>Implement advanced context-aware extraction for complex fields</w:t>
      </w:r>
    </w:p>
    <w:p>
      <w:pPr>
        <w:pStyle w:val="ListBullet"/>
      </w:pPr>
      <w:r>
        <w:t>Develop an extraction pattern testing tool in the admin dashboard</w:t>
      </w:r>
    </w:p>
    <w:p>
      <w:pPr>
        <w:pStyle w:val="Heading4"/>
      </w:pPr>
      <w:r>
        <w:t>7. Implement Property Relationships</w:t>
      </w:r>
    </w:p>
    <w:p>
      <w:pPr>
        <w:pStyle w:val="ListBullet"/>
      </w:pPr>
      <w:r>
        <w:t>Develop the property relationship graph</w:t>
      </w:r>
    </w:p>
    <w:p>
      <w:pPr>
        <w:pStyle w:val="ListBullet"/>
      </w:pPr>
      <w:r>
        <w:t>Implement property inheritance based on material type hierarchies</w:t>
      </w:r>
    </w:p>
    <w:p>
      <w:pPr>
        <w:pStyle w:val="ListBullet"/>
      </w:pPr>
      <w:r>
        <w:t>Create a visual editor for property relationships</w:t>
      </w:r>
    </w:p>
    <w:p>
      <w:pPr>
        <w:pStyle w:val="Heading3"/>
      </w:pPr>
      <w:r>
        <w:t>Best Practices</w:t>
      </w:r>
    </w:p>
    <w:p>
      <w:pPr>
        <w:pStyle w:val="ListNumber"/>
      </w:pPr>
      <w:r>
        <w:t>Descriptive Names: Use clear, descriptive names for metadata fields</w:t>
      </w:r>
    </w:p>
    <w:p>
      <w:pPr>
        <w:pStyle w:val="ListNumber"/>
      </w:pPr>
      <w:r>
        <w:t>Detailed Descriptions: Provide thorough descriptions to help users understand each field</w:t>
      </w:r>
    </w:p>
    <w:p>
      <w:pPr>
        <w:pStyle w:val="ListNumber"/>
      </w:pPr>
      <w:r>
        <w:t>Extraction Patterns: Define multiple extraction patterns to handle different text formats</w:t>
      </w:r>
    </w:p>
    <w:p>
      <w:pPr>
        <w:pStyle w:val="ListNumber"/>
      </w:pPr>
      <w:r>
        <w:t>Material Type Association: Associate fields with the appropriate material types</w:t>
      </w:r>
    </w:p>
    <w:p>
      <w:pPr>
        <w:pStyle w:val="ListNumber"/>
      </w:pPr>
      <w:r>
        <w:t>Validation Rules: Define validation rules to ensure data quality</w:t>
      </w:r>
    </w:p>
    <w:p>
      <w:pPr>
        <w:pStyle w:val="ListNumber"/>
      </w:pPr>
      <w:r>
        <w:t>Material-Specific Training: Always filter metadata fields by material type when training models</w:t>
      </w:r>
    </w:p>
    <w:p>
      <w:pPr>
        <w:pStyle w:val="ListNumber"/>
      </w:pPr>
      <w:r>
        <w:t>Consistent Field Usage: Use the same field names consistently across the system</w:t>
      </w:r>
    </w:p>
    <w:p>
      <w:r>
        <w:br w:type="page"/>
      </w:r>
    </w:p>
    <w:p>
      <w:pPr>
        <w:pStyle w:val="Heading1"/>
        <w:jc w:val="center"/>
      </w:pPr>
      <w:r>
        <w:t>Enhanced Cron Scheduling</w:t>
      </w:r>
    </w:p>
    <w:p>
      <w:r>
        <w:t>Source: readme/enhanced-cron-scheduling.md</w:t>
      </w:r>
    </w:p>
    <w:p>
      <w:r>
        <w:t>---</w:t>
      </w:r>
    </w:p>
    <w:p>
      <w:pPr>
        <w:pStyle w:val="Heading2"/>
      </w:pPr>
      <w:r>
        <w:t>Enhanced Cron Scheduling</w:t>
      </w:r>
    </w:p>
    <w:p>
      <w:r>
        <w:t>This document describes the enhanced cron scheduling implementation for the cache warming service. The cache warming service provides a unified interface for warming and prefetching cache entries, improving performance by proactively populating the cache with frequently accessed data.</w:t>
      </w:r>
    </w:p>
    <w:p>
      <w:pPr>
        <w:pStyle w:val="Heading3"/>
      </w:pPr>
      <w:r>
        <w:t>Overview</w:t>
      </w:r>
    </w:p>
    <w:p>
      <w:r>
        <w:t>The cache warming service now supports enhanced cron scheduling with the following features:</w:t>
      </w:r>
    </w:p>
    <w:p>
      <w:pPr>
        <w:pStyle w:val="ListNumber"/>
      </w:pPr>
      <w:r>
        <w:t>Full Cron Syntax: Support for the full cron syntax including step values, ranges, and lists</w:t>
      </w:r>
    </w:p>
    <w:p>
      <w:pPr>
        <w:pStyle w:val="ListNumber"/>
      </w:pPr>
      <w:r>
        <w:t>Timezone Support: Support for specifying the timezone for cron expressions</w:t>
      </w:r>
    </w:p>
    <w:p>
      <w:pPr>
        <w:pStyle w:val="ListNumber"/>
      </w:pPr>
      <w:r>
        <w:t>Jitter: Support for adding jitter to scheduled executions to prevent thundering herd problems</w:t>
      </w:r>
    </w:p>
    <w:p>
      <w:pPr>
        <w:pStyle w:val="ListNumber"/>
      </w:pPr>
      <w:r>
        <w:t>Backoff Strategy: Support for exponential backoff for failed executions</w:t>
      </w:r>
    </w:p>
    <w:p>
      <w:pPr>
        <w:pStyle w:val="ListNumber"/>
      </w:pPr>
      <w:r>
        <w:t>Dependencies: Support for defining dependencies between warming sources</w:t>
      </w:r>
    </w:p>
    <w:p>
      <w:pPr>
        <w:pStyle w:val="Heading3"/>
      </w:pPr>
      <w:r>
        <w:t>Enhanced Cron Parser</w:t>
      </w:r>
    </w:p>
    <w:p>
      <w:r>
        <w:t>The enhanced cron parser supports the full cron syntax, including:</w:t>
      </w:r>
    </w:p>
    <w:p>
      <w:pPr>
        <w:pStyle w:val="Heading4"/>
      </w:pPr>
      <w:r>
        <w:t>Step Values</w:t>
      </w:r>
    </w:p>
    <w:p>
      <w:r>
        <w:t>Step values allow you to specify a step for a range of values. For example, */5 means "every 5 units".</w:t>
      </w:r>
    </w:p>
    <w:p>
      <w:r>
        <w:rPr>
          <w:rFonts w:ascii="Courier New" w:hAnsi="Courier New"/>
          <w:sz w:val="18"/>
        </w:rPr>
        <w:t>*/5</w:t>
      </w:r>
    </w:p>
    <w:p>
      <w:r>
        <w:rPr>
          <w:rFonts w:ascii="Courier New" w:hAnsi="Courier New"/>
          <w:sz w:val="18"/>
        </w:rPr>
        <w:t>*/5 * * * *  # Every 5 minutes</w:t>
        <w:br/>
        <w:t>* */2 * * *  # Every 2 hours</w:t>
        <w:br/>
      </w:r>
    </w:p>
    <w:p>
      <w:r>
        <w:rPr>
          <w:rFonts w:ascii="Courier New" w:hAnsi="Courier New"/>
          <w:sz w:val="18"/>
        </w:rPr>
        <w:t>*/5 * * * *  # Every 5 minutes</w:t>
        <w:br/>
        <w:t>* */2 * * *  # Every 2 hours</w:t>
        <w:br/>
      </w:r>
    </w:p>
    <w:p>
      <w:pPr>
        <w:pStyle w:val="Heading4"/>
      </w:pPr>
      <w:r>
        <w:t>Ranges</w:t>
      </w:r>
    </w:p>
    <w:p>
      <w:r>
        <w:t>Ranges allow you to specify a range of values. For example, 1-5 means "1 through 5".</w:t>
      </w:r>
    </w:p>
    <w:p>
      <w:r>
        <w:rPr>
          <w:rFonts w:ascii="Courier New" w:hAnsi="Courier New"/>
          <w:sz w:val="18"/>
        </w:rPr>
        <w:t>1-5</w:t>
      </w:r>
    </w:p>
    <w:p>
      <w:r>
        <w:rPr>
          <w:rFonts w:ascii="Courier New" w:hAnsi="Courier New"/>
          <w:sz w:val="18"/>
        </w:rPr>
        <w:t>1-5 * * * *  # Minutes 1 through 5</w:t>
        <w:br/>
        <w:t>* 9-17 * * *  # Hours 9 through 17 (9 AM to 5 PM)</w:t>
        <w:br/>
      </w:r>
    </w:p>
    <w:p>
      <w:r>
        <w:rPr>
          <w:rFonts w:ascii="Courier New" w:hAnsi="Courier New"/>
          <w:sz w:val="18"/>
        </w:rPr>
        <w:t>1-5 * * * *  # Minutes 1 through 5</w:t>
        <w:br/>
        <w:t>* 9-17 * * *  # Hours 9 through 17 (9 AM to 5 PM)</w:t>
        <w:br/>
      </w:r>
    </w:p>
    <w:p>
      <w:pPr>
        <w:pStyle w:val="Heading4"/>
      </w:pPr>
      <w:r>
        <w:t>Lists</w:t>
      </w:r>
    </w:p>
    <w:p>
      <w:r>
        <w:t>Lists allow you to specify a list of values. For example, 1,3,5 means "1, 3, and 5".</w:t>
      </w:r>
    </w:p>
    <w:p>
      <w:r>
        <w:rPr>
          <w:rFonts w:ascii="Courier New" w:hAnsi="Courier New"/>
          <w:sz w:val="18"/>
        </w:rPr>
        <w:t>1,3,5</w:t>
      </w:r>
    </w:p>
    <w:p>
      <w:r>
        <w:rPr>
          <w:rFonts w:ascii="Courier New" w:hAnsi="Courier New"/>
          <w:sz w:val="18"/>
        </w:rPr>
        <w:t>1,3,5 * * * *  # Minutes 1, 3, and 5</w:t>
        <w:br/>
        <w:t>* * * * 1,3,5  # Monday, Wednesday, and Friday</w:t>
        <w:br/>
      </w:r>
    </w:p>
    <w:p>
      <w:r>
        <w:rPr>
          <w:rFonts w:ascii="Courier New" w:hAnsi="Courier New"/>
          <w:sz w:val="18"/>
        </w:rPr>
        <w:t>1,3,5 * * * *  # Minutes 1, 3, and 5</w:t>
        <w:br/>
        <w:t>* * * * 1,3,5  # Monday, Wednesday, and Friday</w:t>
        <w:br/>
      </w:r>
    </w:p>
    <w:p>
      <w:pPr>
        <w:pStyle w:val="Heading4"/>
      </w:pPr>
      <w:r>
        <w:t>Ranges with Steps</w:t>
      </w:r>
    </w:p>
    <w:p>
      <w:r>
        <w:t>Ranges with steps allow you to specify a step for a range of values. For example, 1-10/2 means "every 2 units from 1 through 10".</w:t>
      </w:r>
    </w:p>
    <w:p>
      <w:r>
        <w:rPr>
          <w:rFonts w:ascii="Courier New" w:hAnsi="Courier New"/>
          <w:sz w:val="18"/>
        </w:rPr>
        <w:t>1-10/2</w:t>
      </w:r>
    </w:p>
    <w:p>
      <w:r>
        <w:rPr>
          <w:rFonts w:ascii="Courier New" w:hAnsi="Courier New"/>
          <w:sz w:val="18"/>
        </w:rPr>
        <w:t>1-10/2 * * * *  # Minutes 1, 3, 5, 7, 9</w:t>
        <w:br/>
        <w:t>* 9-17/2 * * *  # Hours 9, 11, 13, 15, 17 (9 AM, 11 AM, 1 PM, 3 PM, 5 PM)</w:t>
        <w:br/>
      </w:r>
    </w:p>
    <w:p>
      <w:r>
        <w:rPr>
          <w:rFonts w:ascii="Courier New" w:hAnsi="Courier New"/>
          <w:sz w:val="18"/>
        </w:rPr>
        <w:t>1-10/2 * * * *  # Minutes 1, 3, 5, 7, 9</w:t>
        <w:br/>
        <w:t>* 9-17/2 * * *  # Hours 9, 11, 13, 15, 17 (9 AM, 11 AM, 1 PM, 3 PM, 5 PM)</w:t>
        <w:br/>
      </w:r>
    </w:p>
    <w:p>
      <w:pPr>
        <w:pStyle w:val="Heading3"/>
      </w:pPr>
      <w:r>
        <w:t>Timezone Support</w:t>
      </w:r>
    </w:p>
    <w:p>
      <w:r>
        <w:t>The enhanced cron parser supports specifying the timezone for cron expressions. This allows you to schedule cache warming operations in a specific timezone, regardless of the server's timezone.</w:t>
      </w:r>
    </w:p>
    <w:p>
      <w:r>
        <w:rPr>
          <w:rFonts w:ascii="Courier New" w:hAnsi="Courier New"/>
          <w:sz w:val="18"/>
        </w:rPr>
        <w:t>import { TimezoneInfo } from '@kai/shared';</w:t>
        <w:br/>
        <w:br/>
        <w:t>// Add a cache warming source with a timezone</w:t>
        <w:br/>
        <w:t>cacheWarming.addSource({</w:t>
        <w:br/>
        <w:t xml:space="preserve">  id: 'popular-products',</w:t>
        <w:br/>
        <w:t xml:space="preserve">  name: 'Popular Products',</w:t>
        <w:br/>
        <w:t xml:space="preserve">  namespace: 'products',</w:t>
        <w:br/>
        <w:t xml:space="preserve">  strategy: CacheWarmingStrategy.SCHEDULED,</w:t>
        <w:br/>
        <w:t xml:space="preserve">  schedule: '0 0 * * *', // Every day at midnight</w:t>
        <w:br/>
        <w:t xml:space="preserve">  timezone: {</w:t>
        <w:br/>
        <w:t xml:space="preserve">    name: 'America/New_York',</w:t>
        <w:br/>
        <w:t xml:space="preserve">    offsetMinutes: -240 // -4 hours</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r>
        <w:rPr>
          <w:rFonts w:ascii="Courier New" w:hAnsi="Courier New"/>
          <w:sz w:val="18"/>
        </w:rPr>
        <w:t>import { TimezoneInfo } from '@kai/shared';</w:t>
        <w:br/>
        <w:br/>
        <w:t>// Add a cache warming source with a timezone</w:t>
        <w:br/>
        <w:t>cacheWarming.addSource({</w:t>
        <w:br/>
        <w:t xml:space="preserve">  id: 'popular-products',</w:t>
        <w:br/>
        <w:t xml:space="preserve">  name: 'Popular Products',</w:t>
        <w:br/>
        <w:t xml:space="preserve">  namespace: 'products',</w:t>
        <w:br/>
        <w:t xml:space="preserve">  strategy: CacheWarmingStrategy.SCHEDULED,</w:t>
        <w:br/>
        <w:t xml:space="preserve">  schedule: '0 0 * * *', // Every day at midnight</w:t>
        <w:br/>
        <w:t xml:space="preserve">  timezone: {</w:t>
        <w:br/>
        <w:t xml:space="preserve">    name: 'America/New_York',</w:t>
        <w:br/>
        <w:t xml:space="preserve">    offsetMinutes: -240 // -4 hours</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pPr>
        <w:pStyle w:val="Heading3"/>
      </w:pPr>
      <w:r>
        <w:t>Jitter</w:t>
      </w:r>
    </w:p>
    <w:p>
      <w:r>
        <w:t>The enhanced cron parser supports adding jitter to scheduled executions. Jitter helps prevent the "thundering herd" problem, where many clients try to access a resource at the same time.</w:t>
      </w:r>
    </w:p>
    <w:p>
      <w:r>
        <w:rPr>
          <w:rFonts w:ascii="Courier New" w:hAnsi="Courier New"/>
          <w:sz w:val="18"/>
        </w:rPr>
        <w:t>import { JitterOptions } from '@kai/shared';</w:t>
        <w:br/>
        <w:br/>
        <w:t>// Add a cache warming source with jitter</w:t>
        <w:br/>
        <w:t>cacheWarming.addSource({</w:t>
        <w:br/>
        <w:t xml:space="preserve">  id: 'popular-products',</w:t>
        <w:br/>
        <w:t xml:space="preserve">  name: 'Popular Products',</w:t>
        <w:br/>
        <w:t xml:space="preserve">  namespace: 'products',</w:t>
        <w:br/>
        <w:t xml:space="preserve">  strategy: CacheWarmingStrategy.SCHEDULED,</w:t>
        <w:br/>
        <w:t xml:space="preserve">  schedule: '*/5 * * * *', // Every 5 minutes</w:t>
        <w:br/>
        <w:t xml:space="preserve">  jitter: {</w:t>
        <w:br/>
        <w:t xml:space="preserve">    enabled: true,</w:t>
        <w:br/>
        <w:t xml:space="preserve">    maxPercent: 0.2 // Up to 20% jitter</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r>
        <w:rPr>
          <w:rFonts w:ascii="Courier New" w:hAnsi="Courier New"/>
          <w:sz w:val="18"/>
        </w:rPr>
        <w:t>import { JitterOptions } from '@kai/shared';</w:t>
        <w:br/>
        <w:br/>
        <w:t>// Add a cache warming source with jitter</w:t>
        <w:br/>
        <w:t>cacheWarming.addSource({</w:t>
        <w:br/>
        <w:t xml:space="preserve">  id: 'popular-products',</w:t>
        <w:br/>
        <w:t xml:space="preserve">  name: 'Popular Products',</w:t>
        <w:br/>
        <w:t xml:space="preserve">  namespace: 'products',</w:t>
        <w:br/>
        <w:t xml:space="preserve">  strategy: CacheWarmingStrategy.SCHEDULED,</w:t>
        <w:br/>
        <w:t xml:space="preserve">  schedule: '*/5 * * * *', // Every 5 minutes</w:t>
        <w:br/>
        <w:t xml:space="preserve">  jitter: {</w:t>
        <w:br/>
        <w:t xml:space="preserve">    enabled: true,</w:t>
        <w:br/>
        <w:t xml:space="preserve">    maxPercent: 0.2 // Up to 20% jitter</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pPr>
        <w:pStyle w:val="Heading3"/>
      </w:pPr>
      <w:r>
        <w:t>Backoff Strategy</w:t>
      </w:r>
    </w:p>
    <w:p>
      <w:r>
        <w:t>The enhanced cache warming service supports exponential backoff for failed executions. This helps prevent overloading the system when a warming source is failing.</w:t>
      </w:r>
    </w:p>
    <w:p>
      <w:r>
        <w:rPr>
          <w:rFonts w:ascii="Courier New" w:hAnsi="Courier New"/>
          <w:sz w:val="18"/>
        </w:rPr>
        <w:t>import { BackoffStrategy } from '@kai/shared';</w:t>
        <w:br/>
        <w:br/>
        <w:t>// Add a cache warming source with backoff</w:t>
        <w:br/>
        <w:t>cacheWarming.addSource({</w:t>
        <w:br/>
        <w:t xml:space="preserve">  id: 'popular-products',</w:t>
        <w:br/>
        <w:t xml:space="preserve">  name: 'Popular Products',</w:t>
        <w:br/>
        <w:t xml:space="preserve">  namespace: 'products',</w:t>
        <w:br/>
        <w:t xml:space="preserve">  strategy: CacheWarmingStrategy.SCHEDULED,</w:t>
        <w:br/>
        <w:t xml:space="preserve">  schedule: '*/5 * * * *', // Every 5 minutes</w:t>
        <w:br/>
        <w:t xml:space="preserve">  backoff: {</w:t>
        <w:br/>
        <w:t xml:space="preserve">    initialDelay: 1000, // 1 second</w:t>
        <w:br/>
        <w:t xml:space="preserve">    maxDelay: 60000, // 1 minute</w:t>
        <w:br/>
        <w:t xml:space="preserve">    factor: 2, // Double the delay each time</w:t>
        <w:br/>
        <w:t xml:space="preserve">    maxRetries: 5 // Maximum 5 retries</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r>
        <w:rPr>
          <w:rFonts w:ascii="Courier New" w:hAnsi="Courier New"/>
          <w:sz w:val="18"/>
        </w:rPr>
        <w:t>import { BackoffStrategy } from '@kai/shared';</w:t>
        <w:br/>
        <w:br/>
        <w:t>// Add a cache warming source with backoff</w:t>
        <w:br/>
        <w:t>cacheWarming.addSource({</w:t>
        <w:br/>
        <w:t xml:space="preserve">  id: 'popular-products',</w:t>
        <w:br/>
        <w:t xml:space="preserve">  name: 'Popular Products',</w:t>
        <w:br/>
        <w:t xml:space="preserve">  namespace: 'products',</w:t>
        <w:br/>
        <w:t xml:space="preserve">  strategy: CacheWarmingStrategy.SCHEDULED,</w:t>
        <w:br/>
        <w:t xml:space="preserve">  schedule: '*/5 * * * *', // Every 5 minutes</w:t>
        <w:br/>
        <w:t xml:space="preserve">  backoff: {</w:t>
        <w:br/>
        <w:t xml:space="preserve">    initialDelay: 1000, // 1 second</w:t>
        <w:br/>
        <w:t xml:space="preserve">    maxDelay: 60000, // 1 minute</w:t>
        <w:br/>
        <w:t xml:space="preserve">    factor: 2, // Double the delay each time</w:t>
        <w:br/>
        <w:t xml:space="preserve">    maxRetries: 5 // Maximum 5 retries</w:t>
        <w:br/>
        <w:t xml:space="preserve">  },</w:t>
        <w:br/>
        <w:t xml:space="preserve">  fetch: async () =&gt; {</w:t>
        <w:br/>
        <w:t xml:space="preserve">    // Fetch popular products</w:t>
        <w:br/>
        <w:t xml:space="preserve">    const products = await fetchPopularProducts();</w:t>
        <w:br/>
        <w:br/>
        <w:t xml:space="preserve">    // Return products as a record of key-value pairs</w:t>
        <w:br/>
        <w:t xml:space="preserve">    return products.reduce((acc, product) =&gt; {</w:t>
        <w:br/>
        <w:t xml:space="preserve">      acc[product.id] = product;</w:t>
        <w:br/>
        <w:t xml:space="preserve">      return acc;</w:t>
        <w:br/>
        <w:t xml:space="preserve">    }, {});</w:t>
        <w:br/>
        <w:t xml:space="preserve">  }</w:t>
        <w:br/>
        <w:t>});</w:t>
        <w:br/>
      </w:r>
    </w:p>
    <w:p>
      <w:pPr>
        <w:pStyle w:val="Heading3"/>
      </w:pPr>
      <w:r>
        <w:t>Dependencies</w:t>
      </w:r>
    </w:p>
    <w:p>
      <w:r>
        <w:t>The enhanced cache warming service supports defining dependencies between warming sources. This ensures that dependent sources are warmed before the source itself.</w:t>
      </w:r>
    </w:p>
    <w:p>
      <w:r>
        <w:rPr>
          <w:rFonts w:ascii="Courier New" w:hAnsi="Courier New"/>
          <w:sz w:val="18"/>
        </w:rPr>
        <w:t>// Add a cache warming source with dependencies</w:t>
        <w:br/>
        <w:t>cacheWarming.addSource({</w:t>
        <w:br/>
        <w:t xml:space="preserve">  id: 'product-recommendations',</w:t>
        <w:br/>
        <w:t xml:space="preserve">  name: 'Product Recommendations',</w:t>
        <w:br/>
        <w:t xml:space="preserve">  namespace: 'recommendations',</w:t>
        <w:br/>
        <w:t xml:space="preserve">  strategy: CacheWarmingStrategy.SCHEDULED,</w:t>
        <w:br/>
        <w:t xml:space="preserve">  schedule: '*/10 * * * *', // Every 10 minutes</w:t>
        <w:br/>
        <w:t xml:space="preserve">  dependencies: ['popular-products', 'user-preferences'],</w:t>
        <w:br/>
        <w:t xml:space="preserve">  fetch: async () =&gt; {</w:t>
        <w:br/>
        <w:t xml:space="preserve">    // Fetch product recommendations</w:t>
        <w:br/>
        <w:t xml:space="preserve">    const recommendations = await fetchProductRecommendations();</w:t>
        <w:br/>
        <w:br/>
        <w:t xml:space="preserve">    // Return recommendations as a record of key-value pairs</w:t>
        <w:br/>
        <w:t xml:space="preserve">    return recommendations.reduce((acc, recommendation) =&gt; {</w:t>
        <w:br/>
        <w:t xml:space="preserve">      acc[recommendation.id] = recommendation;</w:t>
        <w:br/>
        <w:t xml:space="preserve">      return acc;</w:t>
        <w:br/>
        <w:t xml:space="preserve">    }, {});</w:t>
        <w:br/>
        <w:t xml:space="preserve">  }</w:t>
        <w:br/>
        <w:t>});</w:t>
        <w:br/>
      </w:r>
    </w:p>
    <w:p>
      <w:r>
        <w:rPr>
          <w:rFonts w:ascii="Courier New" w:hAnsi="Courier New"/>
          <w:sz w:val="18"/>
        </w:rPr>
        <w:t>// Add a cache warming source with dependencies</w:t>
        <w:br/>
        <w:t>cacheWarming.addSource({</w:t>
        <w:br/>
        <w:t xml:space="preserve">  id: 'product-recommendations',</w:t>
        <w:br/>
        <w:t xml:space="preserve">  name: 'Product Recommendations',</w:t>
        <w:br/>
        <w:t xml:space="preserve">  namespace: 'recommendations',</w:t>
        <w:br/>
        <w:t xml:space="preserve">  strategy: CacheWarmingStrategy.SCHEDULED,</w:t>
        <w:br/>
        <w:t xml:space="preserve">  schedule: '*/10 * * * *', // Every 10 minutes</w:t>
        <w:br/>
        <w:t xml:space="preserve">  dependencies: ['popular-products', 'user-preferences'],</w:t>
        <w:br/>
        <w:t xml:space="preserve">  fetch: async () =&gt; {</w:t>
        <w:br/>
        <w:t xml:space="preserve">    // Fetch product recommendations</w:t>
        <w:br/>
        <w:t xml:space="preserve">    const recommendations = await fetchProductRecommendations();</w:t>
        <w:br/>
        <w:br/>
        <w:t xml:space="preserve">    // Return recommendations as a record of key-value pairs</w:t>
        <w:br/>
        <w:t xml:space="preserve">    return recommendations.reduce((acc, recommendation) =&gt; {</w:t>
        <w:br/>
        <w:t xml:space="preserve">      acc[recommendation.id] = recommendation;</w:t>
        <w:br/>
        <w:t xml:space="preserve">      return acc;</w:t>
        <w:br/>
        <w:t xml:space="preserve">    }, {});</w:t>
        <w:br/>
        <w:t xml:space="preserve">  }</w:t>
        <w:br/>
        <w:t>});</w:t>
        <w:br/>
      </w:r>
    </w:p>
    <w:p>
      <w:pPr>
        <w:pStyle w:val="Heading3"/>
      </w:pPr>
      <w:r>
        <w:t>Improved Scheduling Algorithm</w:t>
      </w:r>
    </w:p>
    <w:p>
      <w:r>
        <w:t>The enhanced cron parser uses a more sophisticated algorithm to determine the appropriate interval for a cron expression. It calculates the minimum interval based on the cron expression, taking into account all possible values.</w:t>
      </w:r>
    </w:p>
    <w:p>
      <w:r>
        <w:t>For example, for the cron expression */5 * * * * (every 5 minutes), the algorithm calculates that the minimum interval is 5 minutes.</w:t>
      </w:r>
    </w:p>
    <w:p>
      <w:r>
        <w:rPr>
          <w:rFonts w:ascii="Courier New" w:hAnsi="Courier New"/>
          <w:sz w:val="18"/>
        </w:rPr>
        <w:t>*/5 * * * *</w:t>
      </w:r>
    </w:p>
    <w:p>
      <w:r>
        <w:t>For more complex expressions like 0,15,30,45 * * * * (every 15 minutes), the algorithm calculates that the minimum interval is 15 minutes.</w:t>
      </w:r>
    </w:p>
    <w:p>
      <w:r>
        <w:rPr>
          <w:rFonts w:ascii="Courier New" w:hAnsi="Courier New"/>
          <w:sz w:val="18"/>
        </w:rPr>
        <w:t>0,15,30,45 * * * *</w:t>
      </w:r>
    </w:p>
    <w:p>
      <w:pPr>
        <w:pStyle w:val="Heading3"/>
      </w:pPr>
      <w:r>
        <w:t>Implementation Details</w:t>
      </w:r>
    </w:p>
    <w:p>
      <w:pPr>
        <w:pStyle w:val="Heading4"/>
      </w:pPr>
      <w:r>
        <w:t>Cron Parser</w:t>
      </w:r>
    </w:p>
    <w:p>
      <w:r>
        <w:t>The enhanced cron parser provides the following functions:</w:t>
      </w:r>
    </w:p>
    <w:p>
      <w:pPr>
        <w:pStyle w:val="Heading5"/>
      </w:pPr>
      <w:r>
        <w:t>parseCronToMs</w:t>
      </w:r>
    </w:p>
    <w:p>
      <w:r>
        <w:t>Parses a cron expression into a millisecond interval, taking into account jitter.</w:t>
      </w:r>
    </w:p>
    <w:p>
      <w:r>
        <w:rPr>
          <w:rFonts w:ascii="Courier New" w:hAnsi="Courier New"/>
          <w:sz w:val="18"/>
        </w:rPr>
        <w:t>function parseCronToMs(expression: string, jitter?: JitterOptions): number;</w:t>
        <w:br/>
      </w:r>
    </w:p>
    <w:p>
      <w:r>
        <w:rPr>
          <w:rFonts w:ascii="Courier New" w:hAnsi="Courier New"/>
          <w:sz w:val="18"/>
        </w:rPr>
        <w:t>function parseCronToMs(expression: string, jitter?: JitterOptions): number;</w:t>
        <w:br/>
      </w:r>
    </w:p>
    <w:p>
      <w:pPr>
        <w:pStyle w:val="Heading5"/>
      </w:pPr>
      <w:r>
        <w:t>getNextExecutionTime</w:t>
      </w:r>
    </w:p>
    <w:p>
      <w:r>
        <w:t>Gets the next execution time for a cron expression, taking into account timezone and jitter.</w:t>
      </w:r>
    </w:p>
    <w:p>
      <w:r>
        <w:rPr>
          <w:rFonts w:ascii="Courier New" w:hAnsi="Courier New"/>
          <w:sz w:val="18"/>
        </w:rPr>
        <w:t>function getNextExecutionTime(</w:t>
        <w:br/>
        <w:t xml:space="preserve">  expression: string,</w:t>
        <w:br/>
        <w:t xml:space="preserve">  baseTime?: Date,</w:t>
        <w:br/>
        <w:t xml:space="preserve">  timezone?: TimezoneInfo,</w:t>
        <w:br/>
        <w:t xml:space="preserve">  jitter?: JitterOptions</w:t>
        <w:br/>
        <w:t>): Date;</w:t>
        <w:br/>
      </w:r>
    </w:p>
    <w:p>
      <w:r>
        <w:rPr>
          <w:rFonts w:ascii="Courier New" w:hAnsi="Courier New"/>
          <w:sz w:val="18"/>
        </w:rPr>
        <w:t>function getNextExecutionTime(</w:t>
        <w:br/>
        <w:t xml:space="preserve">  expression: string,</w:t>
        <w:br/>
        <w:t xml:space="preserve">  baseTime?: Date,</w:t>
        <w:br/>
        <w:t xml:space="preserve">  timezone?: TimezoneInfo,</w:t>
        <w:br/>
        <w:t xml:space="preserve">  jitter?: JitterOptions</w:t>
        <w:br/>
        <w:t>): Date;</w:t>
        <w:br/>
      </w:r>
    </w:p>
    <w:p>
      <w:pPr>
        <w:pStyle w:val="Heading5"/>
      </w:pPr>
      <w:r>
        <w:t>isValidCronExpression</w:t>
      </w:r>
    </w:p>
    <w:p>
      <w:r>
        <w:t>Checks if a cron expression is valid.</w:t>
      </w:r>
    </w:p>
    <w:p>
      <w:r>
        <w:rPr>
          <w:rFonts w:ascii="Courier New" w:hAnsi="Courier New"/>
          <w:sz w:val="18"/>
        </w:rPr>
        <w:t>function isValidCronExpression(expression: string): boolean;</w:t>
        <w:br/>
      </w:r>
    </w:p>
    <w:p>
      <w:r>
        <w:rPr>
          <w:rFonts w:ascii="Courier New" w:hAnsi="Courier New"/>
          <w:sz w:val="18"/>
        </w:rPr>
        <w:t>function isValidCronExpression(expression: string): boolean;</w:t>
        <w:br/>
      </w:r>
    </w:p>
    <w:p>
      <w:pPr>
        <w:pStyle w:val="Heading4"/>
      </w:pPr>
      <w:r>
        <w:t>Cache Warming Service</w:t>
      </w:r>
    </w:p>
    <w:p>
      <w:r>
        <w:t>The cache warming service has been updated to use the enhanced cron parser. The following changes have been made:</w:t>
      </w:r>
    </w:p>
    <w:p>
      <w:pPr>
        <w:pStyle w:val="Heading5"/>
      </w:pPr>
      <w:r>
        <w:t>CacheWarmingSource Interface</w:t>
      </w:r>
    </w:p>
    <w:p>
      <w:r>
        <w:t>The CacheWarmingSource interface has been updated to include timezone, jitter, backoff, and dependencies.</w:t>
      </w:r>
    </w:p>
    <w:p>
      <w:r>
        <w:rPr>
          <w:rFonts w:ascii="Courier New" w:hAnsi="Courier New"/>
          <w:sz w:val="18"/>
        </w:rPr>
        <w:t>CacheWarmingSource</w:t>
      </w:r>
    </w:p>
    <w:p>
      <w:r>
        <w:rPr>
          <w:rFonts w:ascii="Courier New" w:hAnsi="Courier New"/>
          <w:sz w:val="18"/>
        </w:rPr>
        <w:t>export interface CacheWarmingSource&lt;T = any&gt; {</w:t>
        <w:br/>
        <w:t xml:space="preserve">  /** Source ID */</w:t>
        <w:br/>
        <w:t xml:space="preserve">  id: string;</w:t>
        <w:br/>
        <w:t xml:space="preserve">  /** Source name */</w:t>
        <w:br/>
        <w:t xml:space="preserve">  name: string;</w:t>
        <w:br/>
        <w:t xml:space="preserve">  /** Cache namespace */</w:t>
        <w:br/>
        <w:t xml:space="preserve">  namespace: string;</w:t>
        <w:br/>
        <w:t xml:space="preserve">  /** Cache TTL in seconds */</w:t>
        <w:br/>
        <w:t xml:space="preserve">  ttl?: number;</w:t>
        <w:br/>
        <w:t xml:space="preserve">  /** Warming strategy */</w:t>
        <w:br/>
        <w:t xml:space="preserve">  strategy: CacheWarmingStrategy;</w:t>
        <w:br/>
        <w:t xml:space="preserve">  /** Schedule (cron expression) for scheduled warming */</w:t>
        <w:br/>
        <w:t xml:space="preserve">  schedule?: string;</w:t>
        <w:br/>
        <w:t xml:space="preserve">  /** Timezone information for scheduled warming */</w:t>
        <w:br/>
        <w:t xml:space="preserve">  timezone?: TimezoneInfo;</w:t>
        <w:br/>
        <w:t xml:space="preserve">  /** Jitter options for scheduled warming */</w:t>
        <w:br/>
        <w:t xml:space="preserve">  jitter?: JitterOptions;</w:t>
        <w:br/>
        <w:t xml:space="preserve">  /** Backoff strategy for failed executions */</w:t>
        <w:br/>
        <w:t xml:space="preserve">  backoff?: BackoffStrategy;</w:t>
        <w:br/>
        <w:t xml:space="preserve">  /** Dependencies on other sources */</w:t>
        <w:br/>
        <w:t xml:space="preserve">  dependencies?: string[];</w:t>
        <w:br/>
        <w:t xml:space="preserve">  /** Function to fetch data */</w:t>
        <w:br/>
        <w:t xml:space="preserve">  fetch: () =&gt; Promise&lt;Record&lt;string, T&gt;&gt;;</w:t>
        <w:br/>
        <w:t xml:space="preserve">  /** Description of the source */</w:t>
        <w:br/>
        <w:t xml:space="preserve">  description?: string;</w:t>
        <w:br/>
        <w:t>}</w:t>
        <w:br/>
      </w:r>
    </w:p>
    <w:p>
      <w:r>
        <w:rPr>
          <w:rFonts w:ascii="Courier New" w:hAnsi="Courier New"/>
          <w:sz w:val="18"/>
        </w:rPr>
        <w:t>export interface CacheWarmingSource&lt;T = any&gt; {</w:t>
        <w:br/>
        <w:t xml:space="preserve">  /** Source ID */</w:t>
        <w:br/>
        <w:t xml:space="preserve">  id: string;</w:t>
        <w:br/>
        <w:t xml:space="preserve">  /** Source name */</w:t>
        <w:br/>
        <w:t xml:space="preserve">  name: string;</w:t>
        <w:br/>
        <w:t xml:space="preserve">  /** Cache namespace */</w:t>
        <w:br/>
        <w:t xml:space="preserve">  namespace: string;</w:t>
        <w:br/>
        <w:t xml:space="preserve">  /** Cache TTL in seconds */</w:t>
        <w:br/>
        <w:t xml:space="preserve">  ttl?: number;</w:t>
        <w:br/>
        <w:t xml:space="preserve">  /** Warming strategy */</w:t>
        <w:br/>
        <w:t xml:space="preserve">  strategy: CacheWarmingStrategy;</w:t>
        <w:br/>
        <w:t xml:space="preserve">  /** Schedule (cron expression) for scheduled warming */</w:t>
        <w:br/>
        <w:t xml:space="preserve">  schedule?: string;</w:t>
        <w:br/>
        <w:t xml:space="preserve">  /** Timezone information for scheduled warming */</w:t>
        <w:br/>
        <w:t xml:space="preserve">  timezone?: TimezoneInfo;</w:t>
        <w:br/>
        <w:t xml:space="preserve">  /** Jitter options for scheduled warming */</w:t>
        <w:br/>
        <w:t xml:space="preserve">  jitter?: JitterOptions;</w:t>
        <w:br/>
        <w:t xml:space="preserve">  /** Backoff strategy for failed executions */</w:t>
        <w:br/>
        <w:t xml:space="preserve">  backoff?: BackoffStrategy;</w:t>
        <w:br/>
        <w:t xml:space="preserve">  /** Dependencies on other sources */</w:t>
        <w:br/>
        <w:t xml:space="preserve">  dependencies?: string[];</w:t>
        <w:br/>
        <w:t xml:space="preserve">  /** Function to fetch data */</w:t>
        <w:br/>
        <w:t xml:space="preserve">  fetch: () =&gt; Promise&lt;Record&lt;string, T&gt;&gt;;</w:t>
        <w:br/>
        <w:t xml:space="preserve">  /** Description of the source */</w:t>
        <w:br/>
        <w:t xml:space="preserve">  description?: string;</w:t>
        <w:br/>
        <w:t>}</w:t>
        <w:br/>
      </w:r>
    </w:p>
    <w:p>
      <w:pPr>
        <w:pStyle w:val="Heading5"/>
      </w:pPr>
      <w:r>
        <w:t>scheduleWarming Method</w:t>
      </w:r>
    </w:p>
    <w:p>
      <w:r>
        <w:t>The scheduleWarming method has been updated to use the enhanced cron parser and handle dependencies, jitter, and backoff.</w:t>
      </w:r>
    </w:p>
    <w:p>
      <w:r>
        <w:rPr>
          <w:rFonts w:ascii="Courier New" w:hAnsi="Courier New"/>
          <w:sz w:val="18"/>
        </w:rPr>
        <w:t>scheduleWarming</w:t>
      </w:r>
    </w:p>
    <w:p>
      <w:pPr>
        <w:pStyle w:val="Heading5"/>
      </w:pPr>
      <w:r>
        <w:t>warmDependencies Method</w:t>
      </w:r>
    </w:p>
    <w:p>
      <w:r>
        <w:t>A new warmDependencies method has been added to warm dependencies for a source.</w:t>
      </w:r>
    </w:p>
    <w:p>
      <w:r>
        <w:rPr>
          <w:rFonts w:ascii="Courier New" w:hAnsi="Courier New"/>
          <w:sz w:val="18"/>
        </w:rPr>
        <w:t>warmDependencies</w:t>
      </w:r>
    </w:p>
    <w:p>
      <w:pPr>
        <w:pStyle w:val="Heading5"/>
      </w:pPr>
      <w:r>
        <w:t>handleWarmingError Method</w:t>
      </w:r>
    </w:p>
    <w:p>
      <w:r>
        <w:t>A new handleWarmingError method has been added to handle warming errors and implement backoff.</w:t>
      </w:r>
    </w:p>
    <w:p>
      <w:r>
        <w:rPr>
          <w:rFonts w:ascii="Courier New" w:hAnsi="Courier New"/>
          <w:sz w:val="18"/>
        </w:rPr>
        <w:t>handleWarmingError</w:t>
      </w:r>
    </w:p>
    <w:p>
      <w:pPr>
        <w:pStyle w:val="Heading3"/>
      </w:pPr>
      <w:r>
        <w:t>Benefits</w:t>
      </w:r>
    </w:p>
    <w:p>
      <w:r>
        <w:t>The implementation of enhanced cron scheduling provides several benefits:</w:t>
      </w:r>
    </w:p>
    <w:p>
      <w:pPr>
        <w:pStyle w:val="ListNumber"/>
      </w:pPr>
      <w:r>
        <w:t>Flexibility: Support for the full cron syntax allows for more flexible scheduling</w:t>
      </w:r>
    </w:p>
    <w:p>
      <w:pPr>
        <w:pStyle w:val="ListNumber"/>
      </w:pPr>
      <w:r>
        <w:t>Precision: Timezone support allows for more precise scheduling based on specific timezones</w:t>
      </w:r>
    </w:p>
    <w:p>
      <w:pPr>
        <w:pStyle w:val="ListNumber"/>
      </w:pPr>
      <w:r>
        <w:t>Reliability: Jitter helps prevent the "thundering herd" problem</w:t>
      </w:r>
    </w:p>
    <w:p>
      <w:pPr>
        <w:pStyle w:val="ListNumber"/>
      </w:pPr>
      <w:r>
        <w:t>Resilience: Backoff strategy helps prevent overloading the system when a warming source is failing</w:t>
      </w:r>
    </w:p>
    <w:p>
      <w:pPr>
        <w:pStyle w:val="ListNumber"/>
      </w:pPr>
      <w:r>
        <w:t>Dependency Management: Support for dependencies ensures that dependent sources are warmed before the source itself</w:t>
      </w:r>
    </w:p>
    <w:p>
      <w:pPr>
        <w:pStyle w:val="ListNumber"/>
      </w:pPr>
      <w:r>
        <w:t>Efficiency: Improved scheduling algorithm calculates the appropriate interval for a cron expression</w:t>
      </w:r>
    </w:p>
    <w:p>
      <w:pPr>
        <w:pStyle w:val="Heading3"/>
      </w:pPr>
      <w:r>
        <w:t>Next Steps</w:t>
      </w:r>
    </w:p>
    <w:p>
      <w:r>
        <w:t>The following steps are recommended to further improve the cache warming service:</w:t>
      </w:r>
    </w:p>
    <w:p>
      <w:pPr>
        <w:pStyle w:val="ListNumber"/>
      </w:pPr>
      <w:r>
        <w:t>Add Support for More Timezone Formats: Add support for more timezone formats (e.g., IANA timezone names)</w:t>
      </w:r>
    </w:p>
    <w:p>
      <w:pPr>
        <w:pStyle w:val="ListNumber"/>
      </w:pPr>
      <w:r>
        <w:t>Add Support for More Cron Features: Add support for more cron features (e.g., L, W, #, ?)</w:t>
      </w:r>
    </w:p>
    <w:p>
      <w:pPr>
        <w:pStyle w:val="ListNumber"/>
      </w:pPr>
      <w:r>
        <w:t>Add Support for Cron Validation: Add support for validating cron expressions against specific constraints</w:t>
      </w:r>
    </w:p>
    <w:p>
      <w:pPr>
        <w:pStyle w:val="ListNumber"/>
      </w:pPr>
      <w:r>
        <w:t>Add Support for Cron Expression Builder: Add support for building cron expressions programmatically</w:t>
      </w:r>
    </w:p>
    <w:p>
      <w:pPr>
        <w:pStyle w:val="ListNumber"/>
      </w:pPr>
      <w:r>
        <w:t>Add Support for Cron Expression Parser: Add support for parsing cron expressions into human-readable descriptions</w:t>
      </w:r>
    </w:p>
    <w:p>
      <w:pPr>
        <w:pStyle w:val="ListNumber"/>
      </w:pPr>
      <w:r>
        <w:t>Add Support for Cron Expression Optimizer: Add support for optimizing cron expressions for better performance</w:t>
      </w:r>
    </w:p>
    <w:p>
      <w:pPr>
        <w:pStyle w:val="ListNumber"/>
      </w:pPr>
      <w:r>
        <w:t>Add Support for Cron Expression Migrator: Add support for migrating cron expressions between different formats</w:t>
      </w:r>
    </w:p>
    <w:p>
      <w:r>
        <w:br w:type="page"/>
      </w:r>
    </w:p>
    <w:p>
      <w:pPr>
        <w:pStyle w:val="Heading1"/>
        <w:jc w:val="center"/>
      </w:pPr>
      <w:r>
        <w:t>Enhanced Material Classification</w:t>
      </w:r>
    </w:p>
    <w:p>
      <w:r>
        <w:t>Source: readme/enhanced-material-classification.md</w:t>
      </w:r>
    </w:p>
    <w:p>
      <w:r>
        <w:t>---</w:t>
      </w:r>
    </w:p>
    <w:p>
      <w:pPr>
        <w:pStyle w:val="Heading2"/>
      </w:pPr>
      <w:r>
        <w:t>Enhanced Material Classification</w:t>
      </w:r>
    </w:p>
    <w:p>
      <w:r>
        <w:t>This document describes the Enhanced Material Classification feature, which provides hierarchical classification for materials, support for multiple classification systems, and mapping between different classification standards.</w:t>
      </w:r>
    </w:p>
    <w:p>
      <w:pPr>
        <w:pStyle w:val="Heading3"/>
      </w:pPr>
      <w:r>
        <w:t>Overview</w:t>
      </w:r>
    </w:p>
    <w:p>
      <w:r>
        <w:t>The Enhanced Material Classification feature provides a comprehensive system for classifying materials using different classification standards. This enables:</w:t>
      </w:r>
    </w:p>
    <w:p>
      <w:pPr>
        <w:pStyle w:val="ListNumber"/>
      </w:pPr>
      <w:r>
        <w:t>Hierarchical Classification: Materials can be classified using hierarchical classification systems, with parent-child relationships between categories.</w:t>
      </w:r>
    </w:p>
    <w:p>
      <w:pPr>
        <w:pStyle w:val="ListNumber"/>
      </w:pPr>
      <w:r>
        <w:t>Multiple Classification Systems: Support for multiple classification standards, such as CSI MasterFormat, Uniclass, OmniClass, ASTM, and ISO.</w:t>
      </w:r>
    </w:p>
    <w:p>
      <w:pPr>
        <w:pStyle w:val="ListNumber"/>
      </w:pPr>
      <w:r>
        <w:t>Classification Mappings: Ability to map categories between different classification systems, enabling cross-standard compatibility.</w:t>
      </w:r>
    </w:p>
    <w:p>
      <w:pPr>
        <w:pStyle w:val="Heading3"/>
      </w:pPr>
      <w:r>
        <w:t>Architecture</w:t>
      </w:r>
    </w:p>
    <w:p>
      <w:r>
        <w:t>The Enhanced Material Classification feature consists of the following components:</w:t>
      </w:r>
    </w:p>
    <w:p>
      <w:pPr>
        <w:pStyle w:val="Heading4"/>
      </w:pPr>
      <w:r>
        <w:t>Database Schema</w:t>
      </w:r>
    </w:p>
    <w:p>
      <w:pPr>
        <w:pStyle w:val="ListBullet"/>
      </w:pPr>
      <w:r>
        <w:t>classification_systems: Stores classification systems with their codes, names, and versions.</w:t>
      </w:r>
    </w:p>
    <w:p>
      <w:pPr>
        <w:pStyle w:val="ListBullet"/>
      </w:pPr>
      <w:r>
        <w:t>classification_categories: Stores classification categories with hierarchical structure.</w:t>
      </w:r>
    </w:p>
    <w:p>
      <w:pPr>
        <w:pStyle w:val="ListBullet"/>
      </w:pPr>
      <w:r>
        <w:t>material_classifications: Stores classifications assigned to materials.</w:t>
      </w:r>
    </w:p>
    <w:p>
      <w:pPr>
        <w:pStyle w:val="ListBullet"/>
      </w:pPr>
      <w:r>
        <w:t>classification_mappings: Stores mappings between categories in different classification systems.</w:t>
      </w:r>
    </w:p>
    <w:p>
      <w:pPr>
        <w:pStyle w:val="Heading4"/>
      </w:pPr>
      <w:r>
        <w:t>API Endpoints</w:t>
      </w:r>
    </w:p>
    <w:p>
      <w:r>
        <w:t>The following API endpoints are available for managing material classifications:</w:t>
      </w:r>
    </w:p>
    <w:p>
      <w:pPr>
        <w:pStyle w:val="Heading5"/>
      </w:pPr>
      <w:r>
        <w:t>Classification Systems</w:t>
      </w:r>
    </w:p>
    <w:p>
      <w:pPr>
        <w:pStyle w:val="ListBullet"/>
      </w:pPr>
      <w:r>
        <w:t>GET /api/classification/systems: Get all classification systems.</w:t>
      </w:r>
    </w:p>
    <w:p>
      <w:pPr>
        <w:pStyle w:val="ListBullet"/>
      </w:pPr>
      <w:r>
        <w:t>GET /api/classification/systems/:id: Get a classification system by ID.</w:t>
      </w:r>
    </w:p>
    <w:p>
      <w:pPr>
        <w:pStyle w:val="ListBullet"/>
      </w:pPr>
      <w:r>
        <w:t>POST /api/classification/systems: Create a new classification system (admin only).</w:t>
      </w:r>
    </w:p>
    <w:p>
      <w:pPr>
        <w:pStyle w:val="ListBullet"/>
      </w:pPr>
      <w:r>
        <w:t>PUT /api/classification/systems/:id: Update a classification system (admin only).</w:t>
      </w:r>
    </w:p>
    <w:p>
      <w:r>
        <w:rPr>
          <w:rFonts w:ascii="Courier New" w:hAnsi="Courier New"/>
          <w:sz w:val="18"/>
        </w:rPr>
        <w:t>GET /api/classification/systems</w:t>
      </w:r>
    </w:p>
    <w:p>
      <w:r>
        <w:rPr>
          <w:rFonts w:ascii="Courier New" w:hAnsi="Courier New"/>
          <w:sz w:val="18"/>
        </w:rPr>
        <w:t>GET /api/classification/systems/:id</w:t>
      </w:r>
    </w:p>
    <w:p>
      <w:r>
        <w:rPr>
          <w:rFonts w:ascii="Courier New" w:hAnsi="Courier New"/>
          <w:sz w:val="18"/>
        </w:rPr>
        <w:t>POST /api/classification/systems</w:t>
      </w:r>
    </w:p>
    <w:p>
      <w:r>
        <w:rPr>
          <w:rFonts w:ascii="Courier New" w:hAnsi="Courier New"/>
          <w:sz w:val="18"/>
        </w:rPr>
        <w:t>PUT /api/classification/systems/:id</w:t>
      </w:r>
    </w:p>
    <w:p>
      <w:pPr>
        <w:pStyle w:val="Heading5"/>
      </w:pPr>
      <w:r>
        <w:t>Classification Categories</w:t>
      </w:r>
    </w:p>
    <w:p>
      <w:pPr>
        <w:pStyle w:val="ListBullet"/>
      </w:pPr>
      <w:r>
        <w:t>GET /api/classification/categories: Get classification categories.</w:t>
      </w:r>
    </w:p>
    <w:p>
      <w:pPr>
        <w:pStyle w:val="ListBullet"/>
      </w:pPr>
      <w:r>
        <w:t>GET /api/classification/categories/:id: Get a classification category by ID.</w:t>
      </w:r>
    </w:p>
    <w:p>
      <w:pPr>
        <w:pStyle w:val="ListBullet"/>
      </w:pPr>
      <w:r>
        <w:t>POST /api/classification/categories: Create a new classification category (admin only).</w:t>
      </w:r>
    </w:p>
    <w:p>
      <w:pPr>
        <w:pStyle w:val="ListBullet"/>
      </w:pPr>
      <w:r>
        <w:t>PUT /api/classification/categories/:id: Update a classification category (admin only).</w:t>
      </w:r>
    </w:p>
    <w:p>
      <w:r>
        <w:rPr>
          <w:rFonts w:ascii="Courier New" w:hAnsi="Courier New"/>
          <w:sz w:val="18"/>
        </w:rPr>
        <w:t>GET /api/classification/categories</w:t>
      </w:r>
    </w:p>
    <w:p>
      <w:r>
        <w:rPr>
          <w:rFonts w:ascii="Courier New" w:hAnsi="Courier New"/>
          <w:sz w:val="18"/>
        </w:rPr>
        <w:t>GET /api/classification/categories/:id</w:t>
      </w:r>
    </w:p>
    <w:p>
      <w:r>
        <w:rPr>
          <w:rFonts w:ascii="Courier New" w:hAnsi="Courier New"/>
          <w:sz w:val="18"/>
        </w:rPr>
        <w:t>POST /api/classification/categories</w:t>
      </w:r>
    </w:p>
    <w:p>
      <w:r>
        <w:rPr>
          <w:rFonts w:ascii="Courier New" w:hAnsi="Courier New"/>
          <w:sz w:val="18"/>
        </w:rPr>
        <w:t>PUT /api/classification/categories/:id</w:t>
      </w:r>
    </w:p>
    <w:p>
      <w:pPr>
        <w:pStyle w:val="Heading5"/>
      </w:pPr>
      <w:r>
        <w:t>Material Classifications</w:t>
      </w:r>
    </w:p>
    <w:p>
      <w:pPr>
        <w:pStyle w:val="ListBullet"/>
      </w:pPr>
      <w:r>
        <w:t>GET /api/classification/material-classifications: Get material classifications.</w:t>
      </w:r>
    </w:p>
    <w:p>
      <w:pPr>
        <w:pStyle w:val="ListBullet"/>
      </w:pPr>
      <w:r>
        <w:t>GET /api/classification/material-classifications/:id: Get a material classification by ID.</w:t>
      </w:r>
    </w:p>
    <w:p>
      <w:pPr>
        <w:pStyle w:val="ListBullet"/>
      </w:pPr>
      <w:r>
        <w:t>POST /api/classification/material-classifications: Create a new material classification.</w:t>
      </w:r>
    </w:p>
    <w:p>
      <w:pPr>
        <w:pStyle w:val="ListBullet"/>
      </w:pPr>
      <w:r>
        <w:t>PUT /api/classification/material-classifications/:id: Update a material classification.</w:t>
      </w:r>
    </w:p>
    <w:p>
      <w:pPr>
        <w:pStyle w:val="ListBullet"/>
      </w:pPr>
      <w:r>
        <w:t>DELETE /api/classification/material-classifications/:id: Delete a material classification.</w:t>
      </w:r>
    </w:p>
    <w:p>
      <w:r>
        <w:rPr>
          <w:rFonts w:ascii="Courier New" w:hAnsi="Courier New"/>
          <w:sz w:val="18"/>
        </w:rPr>
        <w:t>GET /api/classification/material-classifications</w:t>
      </w:r>
    </w:p>
    <w:p>
      <w:r>
        <w:rPr>
          <w:rFonts w:ascii="Courier New" w:hAnsi="Courier New"/>
          <w:sz w:val="18"/>
        </w:rPr>
        <w:t>GET /api/classification/material-classifications/:id</w:t>
      </w:r>
    </w:p>
    <w:p>
      <w:r>
        <w:rPr>
          <w:rFonts w:ascii="Courier New" w:hAnsi="Courier New"/>
          <w:sz w:val="18"/>
        </w:rPr>
        <w:t>POST /api/classification/material-classifications</w:t>
      </w:r>
    </w:p>
    <w:p>
      <w:r>
        <w:rPr>
          <w:rFonts w:ascii="Courier New" w:hAnsi="Courier New"/>
          <w:sz w:val="18"/>
        </w:rPr>
        <w:t>PUT /api/classification/material-classifications/:id</w:t>
      </w:r>
    </w:p>
    <w:p>
      <w:r>
        <w:rPr>
          <w:rFonts w:ascii="Courier New" w:hAnsi="Courier New"/>
          <w:sz w:val="18"/>
        </w:rPr>
        <w:t>DELETE /api/classification/material-classifications/:id</w:t>
      </w:r>
    </w:p>
    <w:p>
      <w:pPr>
        <w:pStyle w:val="Heading5"/>
      </w:pPr>
      <w:r>
        <w:t>Classification Mappings</w:t>
      </w:r>
    </w:p>
    <w:p>
      <w:pPr>
        <w:pStyle w:val="ListBullet"/>
      </w:pPr>
      <w:r>
        <w:t>GET /api/classification/mappings: Get classification mappings.</w:t>
      </w:r>
    </w:p>
    <w:p>
      <w:pPr>
        <w:pStyle w:val="ListBullet"/>
      </w:pPr>
      <w:r>
        <w:t>GET /api/classification/mappings/:id: Get a classification mapping by ID.</w:t>
      </w:r>
    </w:p>
    <w:p>
      <w:pPr>
        <w:pStyle w:val="ListBullet"/>
      </w:pPr>
      <w:r>
        <w:t>POST /api/classification/mappings: Create a new classification mapping (admin only).</w:t>
      </w:r>
    </w:p>
    <w:p>
      <w:pPr>
        <w:pStyle w:val="ListBullet"/>
      </w:pPr>
      <w:r>
        <w:t>PUT /api/classification/mappings/:id: Update a classification mapping (admin only).</w:t>
      </w:r>
    </w:p>
    <w:p>
      <w:pPr>
        <w:pStyle w:val="ListBullet"/>
      </w:pPr>
      <w:r>
        <w:t>DELETE /api/classification/mappings/:id: Delete a classification mapping (admin only).</w:t>
      </w:r>
    </w:p>
    <w:p>
      <w:r>
        <w:rPr>
          <w:rFonts w:ascii="Courier New" w:hAnsi="Courier New"/>
          <w:sz w:val="18"/>
        </w:rPr>
        <w:t>GET /api/classification/mappings</w:t>
      </w:r>
    </w:p>
    <w:p>
      <w:r>
        <w:rPr>
          <w:rFonts w:ascii="Courier New" w:hAnsi="Courier New"/>
          <w:sz w:val="18"/>
        </w:rPr>
        <w:t>GET /api/classification/mappings/:id</w:t>
      </w:r>
    </w:p>
    <w:p>
      <w:r>
        <w:rPr>
          <w:rFonts w:ascii="Courier New" w:hAnsi="Courier New"/>
          <w:sz w:val="18"/>
        </w:rPr>
        <w:t>POST /api/classification/mappings</w:t>
      </w:r>
    </w:p>
    <w:p>
      <w:r>
        <w:rPr>
          <w:rFonts w:ascii="Courier New" w:hAnsi="Courier New"/>
          <w:sz w:val="18"/>
        </w:rPr>
        <w:t>PUT /api/classification/mappings/:id</w:t>
      </w:r>
    </w:p>
    <w:p>
      <w:r>
        <w:rPr>
          <w:rFonts w:ascii="Courier New" w:hAnsi="Courier New"/>
          <w:sz w:val="18"/>
        </w:rPr>
        <w:t>DELETE /api/classification/mappings/:id</w:t>
      </w:r>
    </w:p>
    <w:p>
      <w:pPr>
        <w:pStyle w:val="Heading5"/>
      </w:pPr>
      <w:r>
        <w:t>Additional Endpoints</w:t>
      </w:r>
    </w:p>
    <w:p>
      <w:pPr>
        <w:pStyle w:val="ListBullet"/>
      </w:pPr>
      <w:r>
        <w:t>GET /api/classification/systems/:id/tree: Get a classification system with its categories as a tree.</w:t>
      </w:r>
    </w:p>
    <w:p>
      <w:pPr>
        <w:pStyle w:val="ListBullet"/>
      </w:pPr>
      <w:r>
        <w:t>GET /api/classification/materials/:materialId/classifications: Get material with all its classifications.</w:t>
      </w:r>
    </w:p>
    <w:p>
      <w:pPr>
        <w:pStyle w:val="ListBullet"/>
      </w:pPr>
      <w:r>
        <w:t>GET /api/classification/categories/:categoryId/equivalent: Find equivalent categories in another classification system.</w:t>
      </w:r>
    </w:p>
    <w:p>
      <w:r>
        <w:rPr>
          <w:rFonts w:ascii="Courier New" w:hAnsi="Courier New"/>
          <w:sz w:val="18"/>
        </w:rPr>
        <w:t>GET /api/classification/systems/:id/tree</w:t>
      </w:r>
    </w:p>
    <w:p>
      <w:r>
        <w:rPr>
          <w:rFonts w:ascii="Courier New" w:hAnsi="Courier New"/>
          <w:sz w:val="18"/>
        </w:rPr>
        <w:t>GET /api/classification/materials/:materialId/classifications</w:t>
      </w:r>
    </w:p>
    <w:p>
      <w:r>
        <w:rPr>
          <w:rFonts w:ascii="Courier New" w:hAnsi="Courier New"/>
          <w:sz w:val="18"/>
        </w:rPr>
        <w:t>GET /api/classification/categories/:categoryId/equivalent</w:t>
      </w:r>
    </w:p>
    <w:p>
      <w:pPr>
        <w:pStyle w:val="Heading4"/>
      </w:pPr>
      <w:r>
        <w:t>Client Components</w:t>
      </w:r>
    </w:p>
    <w:p>
      <w:r>
        <w:t>The following client components are available for working with material classifications:</w:t>
      </w:r>
    </w:p>
    <w:p>
      <w:pPr>
        <w:pStyle w:val="ListBullet"/>
      </w:pPr>
      <w:r>
        <w:t>ClassificationTree: Displays a hierarchical tree of classification categories.</w:t>
      </w:r>
    </w:p>
    <w:p>
      <w:pPr>
        <w:pStyle w:val="ListBullet"/>
      </w:pPr>
      <w:r>
        <w:t>ClassificationSystemSelector: Allows users to select a classification system.</w:t>
      </w:r>
    </w:p>
    <w:p>
      <w:pPr>
        <w:pStyle w:val="ListBullet"/>
      </w:pPr>
      <w:r>
        <w:t>MaterialClassificationManager: Allows users to manage classifications for a material.</w:t>
      </w:r>
    </w:p>
    <w:p>
      <w:pPr>
        <w:pStyle w:val="ListBullet"/>
      </w:pPr>
      <w:r>
        <w:t>ClassificationMappingManager: Allows administrators to manage mappings between different classification systems.</w:t>
      </w:r>
    </w:p>
    <w:p>
      <w:pPr>
        <w:pStyle w:val="Heading4"/>
      </w:pPr>
      <w:r>
        <w:t>Admin Components</w:t>
      </w:r>
    </w:p>
    <w:p>
      <w:r>
        <w:t>The following admin components are available for managing material classifications:</w:t>
      </w:r>
    </w:p>
    <w:p>
      <w:pPr>
        <w:pStyle w:val="ListBullet"/>
      </w:pPr>
      <w:r>
        <w:t>MaterialClassificationTab: Tab for managing material classifications in the material detail page.</w:t>
      </w:r>
    </w:p>
    <w:p>
      <w:pPr>
        <w:pStyle w:val="ListBullet"/>
      </w:pPr>
      <w:r>
        <w:t>ClassificationManagementPage: Admin page for managing classification systems, categories, and mappings.</w:t>
      </w:r>
    </w:p>
    <w:p>
      <w:pPr>
        <w:pStyle w:val="Heading3"/>
      </w:pPr>
      <w:r>
        <w:t>Usage</w:t>
      </w:r>
    </w:p>
    <w:p>
      <w:pPr>
        <w:pStyle w:val="Heading4"/>
      </w:pPr>
      <w:r>
        <w:t>Setting Up Classification Systems</w:t>
      </w:r>
    </w:p>
    <w:p>
      <w:r>
        <w:t>Before using the enhanced material classification, you need to set up the classification systems you want to use. This can be done through the admin interface or by using the API.</w:t>
      </w:r>
    </w:p>
    <w:p>
      <w:r>
        <w:rPr>
          <w:rFonts w:ascii="Courier New" w:hAnsi="Courier New"/>
          <w:sz w:val="18"/>
        </w:rPr>
        <w:t>// Example: Adding a new classification system</w:t>
        <w:br/>
        <w:t>const newSystem = {</w:t>
        <w:br/>
        <w:t xml:space="preserve">  name: 'CSI MasterFormat',</w:t>
        <w:br/>
        <w:t xml:space="preserve">  code: 'CSI_MASTERFORMAT',</w:t>
        <w:br/>
        <w:t xml:space="preserve">  description: 'Construction Specifications Institute MasterFormat',</w:t>
        <w:br/>
        <w:t xml:space="preserve">  version: '2020',</w:t>
        <w:br/>
        <w:t xml:space="preserve">  isHierarchical: true</w:t>
        <w:br/>
        <w:t>};</w:t>
        <w:br/>
        <w:br/>
        <w:t>await fetch('/api/classification/systems', {</w:t>
        <w:br/>
        <w:t xml:space="preserve">  method: 'POST',</w:t>
        <w:br/>
        <w:t xml:space="preserve">  headers: {</w:t>
        <w:br/>
        <w:t xml:space="preserve">    'Content-Type': 'application/json',</w:t>
        <w:br/>
        <w:t xml:space="preserve">    'Authorization': `Bearer ${token}`</w:t>
        <w:br/>
        <w:t xml:space="preserve">  },</w:t>
        <w:br/>
        <w:t xml:space="preserve">  body: JSON.stringify(newSystem)</w:t>
        <w:br/>
        <w:t>});</w:t>
        <w:br/>
      </w:r>
    </w:p>
    <w:p>
      <w:r>
        <w:rPr>
          <w:rFonts w:ascii="Courier New" w:hAnsi="Courier New"/>
          <w:sz w:val="18"/>
        </w:rPr>
        <w:t>// Example: Adding a new classification system</w:t>
        <w:br/>
        <w:t>const newSystem = {</w:t>
        <w:br/>
        <w:t xml:space="preserve">  name: 'CSI MasterFormat',</w:t>
        <w:br/>
        <w:t xml:space="preserve">  code: 'CSI_MASTERFORMAT',</w:t>
        <w:br/>
        <w:t xml:space="preserve">  description: 'Construction Specifications Institute MasterFormat',</w:t>
        <w:br/>
        <w:t xml:space="preserve">  version: '2020',</w:t>
        <w:br/>
        <w:t xml:space="preserve">  isHierarchical: true</w:t>
        <w:br/>
        <w:t>};</w:t>
        <w:br/>
        <w:br/>
        <w:t>await fetch('/api/classification/systems', {</w:t>
        <w:br/>
        <w:t xml:space="preserve">  method: 'POST',</w:t>
        <w:br/>
        <w:t xml:space="preserve">  headers: {</w:t>
        <w:br/>
        <w:t xml:space="preserve">    'Content-Type': 'application/json',</w:t>
        <w:br/>
        <w:t xml:space="preserve">    'Authorization': `Bearer ${token}`</w:t>
        <w:br/>
        <w:t xml:space="preserve">  },</w:t>
        <w:br/>
        <w:t xml:space="preserve">  body: JSON.stringify(newSystem)</w:t>
        <w:br/>
        <w:t>});</w:t>
        <w:br/>
      </w:r>
    </w:p>
    <w:p>
      <w:pPr>
        <w:pStyle w:val="Heading4"/>
      </w:pPr>
      <w:r>
        <w:t>Adding Classification Categories</w:t>
      </w:r>
    </w:p>
    <w:p>
      <w:r>
        <w:t>Classification categories can be added through the admin interface or by using the API.</w:t>
      </w:r>
    </w:p>
    <w:p>
      <w:r>
        <w:rPr>
          <w:rFonts w:ascii="Courier New" w:hAnsi="Courier New"/>
          <w:sz w:val="18"/>
        </w:rPr>
        <w:t>// Example: Adding a classification category</w:t>
        <w:br/>
        <w:t>const newCategory = {</w:t>
        <w:br/>
        <w:t xml:space="preserve">  systemId: 'system-id',</w:t>
        <w:br/>
        <w:t xml:space="preserve">  parentId: 'parent-category-id', // Optional, for hierarchical systems</w:t>
        <w:br/>
        <w:t xml:space="preserve">  code: '09 30 00',</w:t>
        <w:br/>
        <w:t xml:space="preserve">  name: 'Tiling',</w:t>
        <w:br/>
        <w:t xml:space="preserve">  description: 'Tiling materials and installation',</w:t>
        <w:br/>
        <w:t xml:space="preserve">  level: 2,</w:t>
        <w:br/>
        <w:t xml:space="preserve">  path: '09.09 30 00'</w:t>
        <w:br/>
        <w:t>};</w:t>
        <w:br/>
        <w:br/>
        <w:t>await fetch('/api/classification/categories', {</w:t>
        <w:br/>
        <w:t xml:space="preserve">  method: 'POST',</w:t>
        <w:br/>
        <w:t xml:space="preserve">  headers: {</w:t>
        <w:br/>
        <w:t xml:space="preserve">    'Content-Type': 'application/json',</w:t>
        <w:br/>
        <w:t xml:space="preserve">    'Authorization': `Bearer ${token}`</w:t>
        <w:br/>
        <w:t xml:space="preserve">  },</w:t>
        <w:br/>
        <w:t xml:space="preserve">  body: JSON.stringify(newCategory)</w:t>
        <w:br/>
        <w:t>});</w:t>
        <w:br/>
      </w:r>
    </w:p>
    <w:p>
      <w:r>
        <w:rPr>
          <w:rFonts w:ascii="Courier New" w:hAnsi="Courier New"/>
          <w:sz w:val="18"/>
        </w:rPr>
        <w:t>// Example: Adding a classification category</w:t>
        <w:br/>
        <w:t>const newCategory = {</w:t>
        <w:br/>
        <w:t xml:space="preserve">  systemId: 'system-id',</w:t>
        <w:br/>
        <w:t xml:space="preserve">  parentId: 'parent-category-id', // Optional, for hierarchical systems</w:t>
        <w:br/>
        <w:t xml:space="preserve">  code: '09 30 00',</w:t>
        <w:br/>
        <w:t xml:space="preserve">  name: 'Tiling',</w:t>
        <w:br/>
        <w:t xml:space="preserve">  description: 'Tiling materials and installation',</w:t>
        <w:br/>
        <w:t xml:space="preserve">  level: 2,</w:t>
        <w:br/>
        <w:t xml:space="preserve">  path: '09.09 30 00'</w:t>
        <w:br/>
        <w:t>};</w:t>
        <w:br/>
        <w:br/>
        <w:t>await fetch('/api/classification/categories', {</w:t>
        <w:br/>
        <w:t xml:space="preserve">  method: 'POST',</w:t>
        <w:br/>
        <w:t xml:space="preserve">  headers: {</w:t>
        <w:br/>
        <w:t xml:space="preserve">    'Content-Type': 'application/json',</w:t>
        <w:br/>
        <w:t xml:space="preserve">    'Authorization': `Bearer ${token}`</w:t>
        <w:br/>
        <w:t xml:space="preserve">  },</w:t>
        <w:br/>
        <w:t xml:space="preserve">  body: JSON.stringify(newCategory)</w:t>
        <w:br/>
        <w:t>});</w:t>
        <w:br/>
      </w:r>
    </w:p>
    <w:p>
      <w:pPr>
        <w:pStyle w:val="Heading4"/>
      </w:pPr>
      <w:r>
        <w:t>Classifying Materials</w:t>
      </w:r>
    </w:p>
    <w:p>
      <w:r>
        <w:t>Materials can be classified through the material detail page or by using the API.</w:t>
      </w:r>
    </w:p>
    <w:p>
      <w:r>
        <w:rPr>
          <w:rFonts w:ascii="Courier New" w:hAnsi="Courier New"/>
          <w:sz w:val="18"/>
        </w:rPr>
        <w:t>// Example: Adding a classification to a material</w:t>
        <w:br/>
        <w:t>const newClassification = {</w:t>
        <w:br/>
        <w:t xml:space="preserve">  materialId: 'material-id',</w:t>
        <w:br/>
        <w:t xml:space="preserve">  categoryId: 'category-id',</w:t>
        <w:br/>
        <w:t xml:space="preserve">  isPrimary: true,</w:t>
        <w:br/>
        <w:t xml:space="preserve">  source: 'manual'</w:t>
        <w:br/>
        <w:t>};</w:t>
        <w:br/>
        <w:br/>
        <w:t>await fetch('/api/classification/material-classifications', {</w:t>
        <w:br/>
        <w:t xml:space="preserve">  method: 'POST',</w:t>
        <w:br/>
        <w:t xml:space="preserve">  headers: {</w:t>
        <w:br/>
        <w:t xml:space="preserve">    'Content-Type': 'application/json',</w:t>
        <w:br/>
        <w:t xml:space="preserve">    'Authorization': `Bearer ${token}`</w:t>
        <w:br/>
        <w:t xml:space="preserve">  },</w:t>
        <w:br/>
        <w:t xml:space="preserve">  body: JSON.stringify(newClassification)</w:t>
        <w:br/>
        <w:t>});</w:t>
        <w:br/>
      </w:r>
    </w:p>
    <w:p>
      <w:r>
        <w:rPr>
          <w:rFonts w:ascii="Courier New" w:hAnsi="Courier New"/>
          <w:sz w:val="18"/>
        </w:rPr>
        <w:t>// Example: Adding a classification to a material</w:t>
        <w:br/>
        <w:t>const newClassification = {</w:t>
        <w:br/>
        <w:t xml:space="preserve">  materialId: 'material-id',</w:t>
        <w:br/>
        <w:t xml:space="preserve">  categoryId: 'category-id',</w:t>
        <w:br/>
        <w:t xml:space="preserve">  isPrimary: true,</w:t>
        <w:br/>
        <w:t xml:space="preserve">  source: 'manual'</w:t>
        <w:br/>
        <w:t>};</w:t>
        <w:br/>
        <w:br/>
        <w:t>await fetch('/api/classification/material-classifications', {</w:t>
        <w:br/>
        <w:t xml:space="preserve">  method: 'POST',</w:t>
        <w:br/>
        <w:t xml:space="preserve">  headers: {</w:t>
        <w:br/>
        <w:t xml:space="preserve">    'Content-Type': 'application/json',</w:t>
        <w:br/>
        <w:t xml:space="preserve">    'Authorization': `Bearer ${token}`</w:t>
        <w:br/>
        <w:t xml:space="preserve">  },</w:t>
        <w:br/>
        <w:t xml:space="preserve">  body: JSON.stringify(newClassification)</w:t>
        <w:br/>
        <w:t>});</w:t>
        <w:br/>
      </w:r>
    </w:p>
    <w:p>
      <w:pPr>
        <w:pStyle w:val="Heading4"/>
      </w:pPr>
      <w:r>
        <w:t>Creating Classification Mappings</w:t>
      </w:r>
    </w:p>
    <w:p>
      <w:r>
        <w:t>Classification mappings can be created through the admin interface or by using the API.</w:t>
      </w:r>
    </w:p>
    <w:p>
      <w:r>
        <w:rPr>
          <w:rFonts w:ascii="Courier New" w:hAnsi="Courier New"/>
          <w:sz w:val="18"/>
        </w:rPr>
        <w:t>// Example: Creating a mapping between categories in different systems</w:t>
        <w:br/>
        <w:t>const newMapping = {</w:t>
        <w:br/>
        <w:t xml:space="preserve">  sourceCategoryId: 'source-category-id',</w:t>
        <w:br/>
        <w:t xml:space="preserve">  targetCategoryId: 'target-category-id',</w:t>
        <w:br/>
        <w:t xml:space="preserve">  mappingType: 'exact', // 'exact', 'broader', 'narrower', 'related'</w:t>
        <w:br/>
        <w:t xml:space="preserve">  confidence: 0.9,</w:t>
        <w:br/>
        <w:t xml:space="preserve">  description: 'Exact match between CSI MasterFormat and Uniclass'</w:t>
        <w:br/>
        <w:t>};</w:t>
        <w:br/>
        <w:br/>
        <w:t>await fetch('/api/classification/mappings', {</w:t>
        <w:br/>
        <w:t xml:space="preserve">  method: 'POST',</w:t>
        <w:br/>
        <w:t xml:space="preserve">  headers: {</w:t>
        <w:br/>
        <w:t xml:space="preserve">    'Content-Type': 'application/json',</w:t>
        <w:br/>
        <w:t xml:space="preserve">    'Authorization': `Bearer ${token}`</w:t>
        <w:br/>
        <w:t xml:space="preserve">  },</w:t>
        <w:br/>
        <w:t xml:space="preserve">  body: JSON.stringify(newMapping)</w:t>
        <w:br/>
        <w:t>});</w:t>
        <w:br/>
      </w:r>
    </w:p>
    <w:p>
      <w:r>
        <w:rPr>
          <w:rFonts w:ascii="Courier New" w:hAnsi="Courier New"/>
          <w:sz w:val="18"/>
        </w:rPr>
        <w:t>// Example: Creating a mapping between categories in different systems</w:t>
        <w:br/>
        <w:t>const newMapping = {</w:t>
        <w:br/>
        <w:t xml:space="preserve">  sourceCategoryId: 'source-category-id',</w:t>
        <w:br/>
        <w:t xml:space="preserve">  targetCategoryId: 'target-category-id',</w:t>
        <w:br/>
        <w:t xml:space="preserve">  mappingType: 'exact', // 'exact', 'broader', 'narrower', 'related'</w:t>
        <w:br/>
        <w:t xml:space="preserve">  confidence: 0.9,</w:t>
        <w:br/>
        <w:t xml:space="preserve">  description: 'Exact match between CSI MasterFormat and Uniclass'</w:t>
        <w:br/>
        <w:t>};</w:t>
        <w:br/>
        <w:br/>
        <w:t>await fetch('/api/classification/mappings', {</w:t>
        <w:br/>
        <w:t xml:space="preserve">  method: 'POST',</w:t>
        <w:br/>
        <w:t xml:space="preserve">  headers: {</w:t>
        <w:br/>
        <w:t xml:space="preserve">    'Content-Type': 'application/json',</w:t>
        <w:br/>
        <w:t xml:space="preserve">    'Authorization': `Bearer ${token}`</w:t>
        <w:br/>
        <w:t xml:space="preserve">  },</w:t>
        <w:br/>
        <w:t xml:space="preserve">  body: JSON.stringify(newMapping)</w:t>
        <w:br/>
        <w:t>});</w:t>
        <w:br/>
      </w:r>
    </w:p>
    <w:p>
      <w:pPr>
        <w:pStyle w:val="Heading4"/>
      </w:pPr>
      <w:r>
        <w:t>Finding Equivalent Categories</w:t>
      </w:r>
    </w:p>
    <w:p>
      <w:r>
        <w:t>You can find equivalent categories in different classification systems using the API.</w:t>
      </w:r>
    </w:p>
    <w:p>
      <w:r>
        <w:rPr>
          <w:rFonts w:ascii="Courier New" w:hAnsi="Courier New"/>
          <w:sz w:val="18"/>
        </w:rPr>
        <w:t>// Example: Finding equivalent categories in another system</w:t>
        <w:br/>
        <w:t>const response = await fetch(`/api/classification/categories/${categoryId}/equivalent?targetSystemId=${targetSystemId}`, {</w:t>
        <w:br/>
        <w:t xml:space="preserve">  headers: {</w:t>
        <w:br/>
        <w:t xml:space="preserve">    'Authorization': `Bearer ${token}`</w:t>
        <w:br/>
        <w:t xml:space="preserve">  }</w:t>
        <w:br/>
        <w:t>});</w:t>
        <w:br/>
        <w:br/>
        <w:t>const data = await response.json();</w:t>
        <w:br/>
        <w:t>const equivalentCategories = data.equivalentCategories;</w:t>
        <w:br/>
      </w:r>
    </w:p>
    <w:p>
      <w:r>
        <w:rPr>
          <w:rFonts w:ascii="Courier New" w:hAnsi="Courier New"/>
          <w:sz w:val="18"/>
        </w:rPr>
        <w:t>// Example: Finding equivalent categories in another system</w:t>
        <w:br/>
        <w:t>const response = await fetch(`/api/classification/categories/${categoryId}/equivalent?targetSystemId=${targetSystemId}`, {</w:t>
        <w:br/>
        <w:t xml:space="preserve">  headers: {</w:t>
        <w:br/>
        <w:t xml:space="preserve">    'Authorization': `Bearer ${token}`</w:t>
        <w:br/>
        <w:t xml:space="preserve">  }</w:t>
        <w:br/>
        <w:t>});</w:t>
        <w:br/>
        <w:br/>
        <w:t>const data = await response.json();</w:t>
        <w:br/>
        <w:t>const equivalentCategories = data.equivalentCategories;</w:t>
        <w:br/>
      </w:r>
    </w:p>
    <w:p>
      <w:pPr>
        <w:pStyle w:val="Heading3"/>
      </w:pPr>
      <w:r>
        <w:t>Integration with Other Features</w:t>
      </w:r>
    </w:p>
    <w:p>
      <w:pPr>
        <w:pStyle w:val="Heading4"/>
      </w:pPr>
      <w:r>
        <w:t>Material Detail Page Integration</w:t>
      </w:r>
    </w:p>
    <w:p>
      <w:r>
        <w:t>The enhanced material classification is integrated with the Material Detail Page, allowing users to manage classifications for a material.</w:t>
      </w:r>
    </w:p>
    <w:p>
      <w:pPr>
        <w:pStyle w:val="Heading4"/>
      </w:pPr>
      <w:r>
        <w:t>Search Integration</w:t>
      </w:r>
    </w:p>
    <w:p>
      <w:r>
        <w:t>The enhanced material classification can be integrated with the search system to enable searching for materials by classification.</w:t>
      </w:r>
    </w:p>
    <w:p>
      <w:pPr>
        <w:pStyle w:val="Heading4"/>
      </w:pPr>
      <w:r>
        <w:t>Filtering Integration</w:t>
      </w:r>
    </w:p>
    <w:p>
      <w:r>
        <w:t>The enhanced material classification can be integrated with the filtering system to enable filtering materials by classification.</w:t>
      </w:r>
    </w:p>
    <w:p>
      <w:pPr>
        <w:pStyle w:val="Heading3"/>
      </w:pPr>
      <w:r>
        <w:t>Best Practices</w:t>
      </w:r>
    </w:p>
    <w:p>
      <w:pPr>
        <w:pStyle w:val="Heading4"/>
      </w:pPr>
      <w:r>
        <w:t>Hierarchical Classification</w:t>
      </w:r>
    </w:p>
    <w:p>
      <w:r>
        <w:t>When using hierarchical classification systems, make sure to maintain the proper parent-child relationships between categories. This ensures that the classification tree is displayed correctly and that materials can be found at the appropriate level of detail.</w:t>
      </w:r>
    </w:p>
    <w:p>
      <w:pPr>
        <w:pStyle w:val="Heading4"/>
      </w:pPr>
      <w:r>
        <w:t>Primary Classifications</w:t>
      </w:r>
    </w:p>
    <w:p>
      <w:r>
        <w:t>Each material should have a primary classification in at least one classification system. This helps with organizing materials and enables more efficient searching and filtering.</w:t>
      </w:r>
    </w:p>
    <w:p>
      <w:pPr>
        <w:pStyle w:val="Heading4"/>
      </w:pPr>
      <w:r>
        <w:t>Classification Mappings</w:t>
      </w:r>
    </w:p>
    <w:p>
      <w:r>
        <w:t>When creating mappings between different classification systems, be as specific as possible about the relationship between categories. Use the appropriate mapping type (exact, broader, narrower, related) and provide a confidence score to indicate the strength of the relationship.</w:t>
      </w:r>
    </w:p>
    <w:p>
      <w:pPr>
        <w:pStyle w:val="Heading3"/>
      </w:pPr>
      <w:r>
        <w:t>Conclusion</w:t>
      </w:r>
    </w:p>
    <w:p>
      <w:r>
        <w:t>The Enhanced Material Classification feature provides a comprehensive system for classifying materials using different classification standards. This enables hierarchical classification, support for multiple classification systems, and mapping between different standards, enhancing the organization and searchability of materials in the system.</w:t>
      </w:r>
    </w:p>
    <w:p>
      <w:r>
        <w:br w:type="page"/>
      </w:r>
    </w:p>
    <w:p>
      <w:pPr>
        <w:pStyle w:val="Heading1"/>
        <w:jc w:val="center"/>
      </w:pPr>
      <w:r>
        <w:t>Enhanced Material Expert</w:t>
      </w:r>
    </w:p>
    <w:p>
      <w:r>
        <w:t>Source: readme/enhanced-material-expert.md</w:t>
      </w:r>
    </w:p>
    <w:p>
      <w:r>
        <w:t>---</w:t>
      </w:r>
    </w:p>
    <w:p>
      <w:pPr>
        <w:pStyle w:val="Heading2"/>
      </w:pPr>
      <w:r>
        <w:t>Enhanced Material Expert</w:t>
      </w:r>
    </w:p>
    <w:p>
      <w:r>
        <w:t>This document provides detailed information about the Enhanced Material Expert, a specialized crewAI agent that extends the basic Material Expert with comprehensive metadata formatting capabilities.</w:t>
      </w:r>
    </w:p>
    <w:p>
      <w:pPr>
        <w:pStyle w:val="Heading3"/>
      </w:pPr>
      <w:r>
        <w:t>Overview</w:t>
      </w:r>
    </w:p>
    <w:p>
      <w:r>
        <w:t>The Enhanced Material Expert builds upon the standard Material Expert by ensuring all material-related responses include comprehensive, well-structured metadata. It enhances the user experience by consistently providing rich, detailed information about materials, including technical specifications, available options, and manufacturer details in a standardized format.</w:t>
      </w:r>
    </w:p>
    <w:p>
      <w:pPr>
        <w:pStyle w:val="Heading3"/>
      </w:pPr>
      <w:r>
        <w:t>Key Capabilities</w:t>
      </w:r>
    </w:p>
    <w:p>
      <w:r>
        <w:t>The Enhanced Material Expert offers all the capabilities of the standard Material Expert, plus these enhanced features:</w:t>
      </w:r>
    </w:p>
    <w:p>
      <w:pPr>
        <w:pStyle w:val="ListNumber"/>
      </w:pPr>
      <w:r>
        <w:t>Comprehensive Metadata Presentation</w:t>
      </w:r>
    </w:p>
    <w:p>
      <w:pPr>
        <w:pStyle w:val="ListNumber"/>
      </w:pPr>
      <w:r>
        <w:t>Present complete material specifications in every response</w:t>
      </w:r>
    </w:p>
    <w:p>
      <w:pPr>
        <w:pStyle w:val="ListNumber"/>
      </w:pPr>
      <w:r>
        <w:t>Structure information consistently for better readability</w:t>
      </w:r>
    </w:p>
    <w:p>
      <w:pPr>
        <w:pStyle w:val="ListNumber"/>
      </w:pPr>
      <w:r>
        <w:t>Include technical details that might otherwise be omitted</w:t>
      </w:r>
    </w:p>
    <w:p>
      <w:pPr>
        <w:pStyle w:val="ListNumber"/>
      </w:pPr>
      <w:r>
        <w:br/>
        <w:t>Ensure all material properties are presented</w:t>
        <w:br/>
      </w:r>
    </w:p>
    <w:p>
      <w:pPr>
        <w:pStyle w:val="ListNumber"/>
      </w:pPr>
      <w:r>
        <w:br/>
        <w:t>Structured Response Formatting</w:t>
        <w:br/>
      </w:r>
    </w:p>
    <w:p>
      <w:pPr>
        <w:pStyle w:val="ListNumber"/>
      </w:pPr>
      <w:r>
        <w:t>Convert raw material data into well-organized descriptions</w:t>
      </w:r>
    </w:p>
    <w:p>
      <w:pPr>
        <w:pStyle w:val="ListNumber"/>
      </w:pPr>
      <w:r>
        <w:t>Format search results with standardized property sections</w:t>
      </w:r>
    </w:p>
    <w:p>
      <w:pPr>
        <w:pStyle w:val="ListNumber"/>
      </w:pPr>
      <w:r>
        <w:t>Transform JSON data into readable, comprehensive text</w:t>
      </w:r>
    </w:p>
    <w:p>
      <w:pPr>
        <w:pStyle w:val="ListNumber"/>
      </w:pPr>
      <w:r>
        <w:br/>
        <w:t>Maintain consistent information hierarchy</w:t>
        <w:br/>
      </w:r>
    </w:p>
    <w:p>
      <w:pPr>
        <w:pStyle w:val="ListNumber"/>
      </w:pPr>
      <w:r>
        <w:br/>
        <w:t>Complete Material Specifications</w:t>
        <w:br/>
      </w:r>
    </w:p>
    <w:p>
      <w:pPr>
        <w:pStyle w:val="ListNumber"/>
      </w:pPr>
      <w:r>
        <w:t>Always include available colors, sizes, and finishes</w:t>
      </w:r>
    </w:p>
    <w:p>
      <w:pPr>
        <w:pStyle w:val="ListNumber"/>
      </w:pPr>
      <w:r>
        <w:t>Provide comprehensive technical specifications</w:t>
      </w:r>
    </w:p>
    <w:p>
      <w:pPr>
        <w:pStyle w:val="ListNumber"/>
      </w:pPr>
      <w:r>
        <w:t>Include manufacturer information when available</w:t>
      </w:r>
    </w:p>
    <w:p>
      <w:pPr>
        <w:pStyle w:val="ListNumber"/>
      </w:pPr>
      <w:r>
        <w:br/>
        <w:t>Detail installation requirements and considerations</w:t>
        <w:br/>
      </w:r>
    </w:p>
    <w:p>
      <w:pPr>
        <w:pStyle w:val="ListNumber"/>
      </w:pPr>
      <w:r>
        <w:br/>
        <w:t>Enhanced Material Comparisons</w:t>
        <w:br/>
      </w:r>
    </w:p>
    <w:p>
      <w:pPr>
        <w:pStyle w:val="ListNumber"/>
      </w:pPr>
      <w:r>
        <w:t>Present side-by-side comparisons with complete metadata</w:t>
      </w:r>
    </w:p>
    <w:p>
      <w:pPr>
        <w:pStyle w:val="ListNumber"/>
      </w:pPr>
      <w:r>
        <w:t>Highlight differences with consistent property references</w:t>
      </w:r>
    </w:p>
    <w:p>
      <w:pPr>
        <w:pStyle w:val="ListNumber"/>
      </w:pPr>
      <w:r>
        <w:t>Ensure no critical specification is omitted in comparisons</w:t>
      </w:r>
    </w:p>
    <w:p>
      <w:pPr>
        <w:pStyle w:val="ListNumber"/>
      </w:pPr>
      <w:r>
        <w:br/>
        <w:t>Maintain metadata consistency across multiple materials</w:t>
        <w:br/>
      </w:r>
    </w:p>
    <w:p>
      <w:pPr>
        <w:pStyle w:val="ListNumber"/>
      </w:pPr>
      <w:r>
        <w:br/>
        <w:t>Metadata-Aware Recommendations</w:t>
        <w:br/>
      </w:r>
    </w:p>
    <w:p>
      <w:pPr>
        <w:pStyle w:val="ListNumber"/>
      </w:pPr>
      <w:r>
        <w:t>Base recommendations on complete technical information</w:t>
      </w:r>
    </w:p>
    <w:p>
      <w:pPr>
        <w:pStyle w:val="ListNumber"/>
      </w:pPr>
      <w:r>
        <w:t>Reference specific properties when suggesting applications</w:t>
      </w:r>
    </w:p>
    <w:p>
      <w:pPr>
        <w:pStyle w:val="ListNumber"/>
      </w:pPr>
      <w:r>
        <w:t>Include relevant metadata in application guidance</w:t>
      </w:r>
    </w:p>
    <w:p>
      <w:pPr>
        <w:pStyle w:val="ListNumber"/>
      </w:pPr>
      <w:r>
        <w:t>Ensure recommendations are backed by detailed specifications</w:t>
      </w:r>
    </w:p>
    <w:p>
      <w:r>
        <w:t>Ensure all material properties are presented</w:t>
      </w:r>
    </w:p>
    <w:p>
      <w:r>
        <w:t>Structured Response Formatting</w:t>
      </w:r>
    </w:p>
    <w:p>
      <w:r>
        <w:t>Maintain consistent information hierarchy</w:t>
      </w:r>
    </w:p>
    <w:p>
      <w:r>
        <w:t>Complete Material Specifications</w:t>
      </w:r>
    </w:p>
    <w:p>
      <w:r>
        <w:t>Detail installation requirements and considerations</w:t>
      </w:r>
    </w:p>
    <w:p>
      <w:r>
        <w:t>Enhanced Material Comparisons</w:t>
      </w:r>
    </w:p>
    <w:p>
      <w:r>
        <w:t>Maintain metadata consistency across multiple materials</w:t>
      </w:r>
    </w:p>
    <w:p>
      <w:r>
        <w:t>Metadata-Aware Recommendations</w:t>
      </w:r>
    </w:p>
    <w:p>
      <w:pPr>
        <w:pStyle w:val="Heading3"/>
      </w:pPr>
      <w:r>
        <w:t>Architecture</w:t>
      </w:r>
    </w:p>
    <w:p>
      <w:r>
        <w:t>The Enhanced Material Expert integrates with the broader KAI platform through the same components as the standard Material Expert:</w:t>
      </w:r>
    </w:p>
    <w:p>
      <w:pPr>
        <w:pStyle w:val="Heading4"/>
      </w:pPr>
      <w:r>
        <w:t>Component Structure</w:t>
      </w:r>
    </w:p>
    <w:p>
      <w:r>
        <w:rPr>
          <w:rFonts w:ascii="Courier New" w:hAnsi="Courier New"/>
          <w:sz w:val="18"/>
        </w:rPr>
        <w:t>packages/</w:t>
        <w:br/>
        <w:t>├── agents/</w:t>
        <w:br/>
        <w:t>│   ├── src/</w:t>
        <w:br/>
        <w:t>│   │   ├── frontend/</w:t>
        <w:br/>
        <w:t>│   │   │   ├── materialExpert.ts             # Base agent</w:t>
        <w:br/>
        <w:t>│   │   │   └── enhancedMaterialExpert.ts     # Enhanced agent implementation</w:t>
        <w:br/>
        <w:t>│   │   ├── services/</w:t>
        <w:br/>
        <w:t>│   │   │   └── serviceFactory.ts             # Service creation system</w:t>
        <w:br/>
        <w:t>│   │   ├── tools/</w:t>
        <w:br/>
        <w:t>│   │   │   ├── materialSearch.ts             # Material search tool</w:t>
        <w:br/>
        <w:t>│   │   │   ├── vectorSearch.ts               # Vector search tool</w:t>
        <w:br/>
        <w:t>│   │   │   └── index.ts                      # Tool exports</w:t>
        <w:br/>
        <w:t>│   │   ├── utils/</w:t>
        <w:br/>
        <w:t>│   │   │   └── materialMetadataFormatter.ts  # Metadata formatting utilities</w:t>
        <w:br/>
        <w:t>│   │   └── core/</w:t>
        <w:br/>
        <w:t>│   │       └── types.ts                      # Agent type definitions</w:t>
        <w:br/>
        <w:t>└── client/</w:t>
        <w:br/>
        <w:t xml:space="preserve">    └── src/</w:t>
        <w:br/>
        <w:t xml:space="preserve">        └── components/</w:t>
        <w:br/>
        <w:t xml:space="preserve">            └── agents/</w:t>
        <w:br/>
        <w:t xml:space="preserve">                ├── MaterialExpertPanel.tsx   # Client-side interface</w:t>
        <w:br/>
        <w:t xml:space="preserve">                └── AgentDashboard.tsx        # Agent integration in UI</w:t>
        <w:br/>
      </w:r>
    </w:p>
    <w:p>
      <w:r>
        <w:rPr>
          <w:rFonts w:ascii="Courier New" w:hAnsi="Courier New"/>
          <w:sz w:val="18"/>
        </w:rPr>
        <w:t>packages/</w:t>
        <w:br/>
        <w:t>├── agents/</w:t>
        <w:br/>
        <w:t>│   ├── src/</w:t>
        <w:br/>
        <w:t>│   │   ├── frontend/</w:t>
        <w:br/>
        <w:t>│   │   │   ├── materialExpert.ts             # Base agent</w:t>
        <w:br/>
        <w:t>│   │   │   └── enhancedMaterialExpert.ts     # Enhanced agent implementation</w:t>
        <w:br/>
        <w:t>│   │   ├── services/</w:t>
        <w:br/>
        <w:t>│   │   │   └── serviceFactory.ts             # Service creation system</w:t>
        <w:br/>
        <w:t>│   │   ├── tools/</w:t>
        <w:br/>
        <w:t>│   │   │   ├── materialSearch.ts             # Material search tool</w:t>
        <w:br/>
        <w:t>│   │   │   ├── vectorSearch.ts               # Vector search tool</w:t>
        <w:br/>
        <w:t>│   │   │   └── index.ts                      # Tool exports</w:t>
        <w:br/>
        <w:t>│   │   ├── utils/</w:t>
        <w:br/>
        <w:t>│   │   │   └── materialMetadataFormatter.ts  # Metadata formatting utilities</w:t>
        <w:br/>
        <w:t>│   │   └── core/</w:t>
        <w:br/>
        <w:t>│   │       └── types.ts                      # Agent type definitions</w:t>
        <w:br/>
        <w:t>└── client/</w:t>
        <w:br/>
        <w:t xml:space="preserve">    └── src/</w:t>
        <w:br/>
        <w:t xml:space="preserve">        └── components/</w:t>
        <w:br/>
        <w:t xml:space="preserve">            └── agents/</w:t>
        <w:br/>
        <w:t xml:space="preserve">                ├── MaterialExpertPanel.tsx   # Client-side interface</w:t>
        <w:br/>
        <w:t xml:space="preserve">                └── AgentDashboard.tsx        # Agent integration in UI</w:t>
        <w:br/>
      </w:r>
    </w:p>
    <w:p>
      <w:pPr>
        <w:pStyle w:val="Heading4"/>
      </w:pPr>
      <w:r>
        <w:t>Architectural Layers</w:t>
      </w:r>
    </w:p>
    <w:p>
      <w:pPr>
        <w:pStyle w:val="ListNumber"/>
      </w:pPr>
      <w:r>
        <w:t>Agent Layer (enhancedMaterialExpert.ts)</w:t>
      </w:r>
    </w:p>
    <w:p>
      <w:pPr>
        <w:pStyle w:val="ListNumber"/>
      </w:pPr>
      <w:r>
        <w:t>Extends the base Material Expert functionality</w:t>
      </w:r>
    </w:p>
    <w:p>
      <w:pPr>
        <w:pStyle w:val="ListNumber"/>
      </w:pPr>
      <w:r>
        <w:t>Processes and enhances agent responses with metadata</w:t>
      </w:r>
    </w:p>
    <w:p>
      <w:pPr>
        <w:pStyle w:val="ListNumber"/>
      </w:pPr>
      <w:r>
        <w:t>Implements JSON detection and formatting</w:t>
      </w:r>
    </w:p>
    <w:p>
      <w:pPr>
        <w:pStyle w:val="ListNumber"/>
      </w:pPr>
      <w:r>
        <w:br/>
        <w:t>Provides enhanced instructions to the LLM</w:t>
        <w:br/>
      </w:r>
    </w:p>
    <w:p>
      <w:pPr>
        <w:pStyle w:val="ListNumber"/>
      </w:pPr>
      <w:r>
        <w:br/>
        <w:t>Formatter Layer (materialMetadataFormatter.ts)</w:t>
        <w:br/>
      </w:r>
    </w:p>
    <w:p>
      <w:pPr>
        <w:pStyle w:val="ListNumber"/>
      </w:pPr>
      <w:r>
        <w:t>Provides specialized formatting functions</w:t>
      </w:r>
    </w:p>
    <w:p>
      <w:pPr>
        <w:pStyle w:val="ListNumber"/>
      </w:pPr>
      <w:r>
        <w:t>Transforms raw material data into structured descriptions</w:t>
      </w:r>
    </w:p>
    <w:p>
      <w:pPr>
        <w:pStyle w:val="ListNumber"/>
      </w:pPr>
      <w:r>
        <w:t>Formats search results consistently</w:t>
      </w:r>
    </w:p>
    <w:p>
      <w:pPr>
        <w:pStyle w:val="ListNumber"/>
      </w:pPr>
      <w:r>
        <w:br/>
        <w:t>Generates comprehensive material descriptions</w:t>
        <w:br/>
      </w:r>
    </w:p>
    <w:p>
      <w:pPr>
        <w:pStyle w:val="ListNumber"/>
      </w:pPr>
      <w:r>
        <w:br/>
        <w:t>Service &amp; Tool Layers</w:t>
        <w:br/>
      </w:r>
    </w:p>
    <w:p>
      <w:pPr>
        <w:pStyle w:val="ListNumber"/>
      </w:pPr>
      <w:r>
        <w:t>Use the same services and tools as the Material Expert</w:t>
      </w:r>
    </w:p>
    <w:p>
      <w:pPr>
        <w:pStyle w:val="ListNumber"/>
      </w:pPr>
      <w:r>
        <w:t>Access material database and search capabilities</w:t>
      </w:r>
    </w:p>
    <w:p>
      <w:pPr>
        <w:pStyle w:val="ListNumber"/>
      </w:pPr>
      <w:r>
        <w:t>Retrieve comprehensive material information</w:t>
      </w:r>
    </w:p>
    <w:p>
      <w:pPr>
        <w:pStyle w:val="ListNumber"/>
      </w:pPr>
      <w:r>
        <w:br/>
        <w:t>Support vector-based similarity searches</w:t>
        <w:br/>
      </w:r>
    </w:p>
    <w:p>
      <w:pPr>
        <w:pStyle w:val="ListNumber"/>
      </w:pPr>
      <w:r>
        <w:br/>
        <w:t>UI Layer (MaterialExpertPanel.tsx)</w:t>
        <w:br/>
      </w:r>
    </w:p>
    <w:p>
      <w:pPr>
        <w:pStyle w:val="ListNumber"/>
      </w:pPr>
      <w:r>
        <w:t>Presents the enhanced material information in the UI</w:t>
      </w:r>
    </w:p>
    <w:p>
      <w:pPr>
        <w:pStyle w:val="ListNumber"/>
      </w:pPr>
      <w:r>
        <w:t>Displays comprehensive metadata in a readable format</w:t>
      </w:r>
    </w:p>
    <w:p>
      <w:pPr>
        <w:pStyle w:val="ListNumber"/>
      </w:pPr>
      <w:r>
        <w:t>Maintains the same interface as the standard Material Expert</w:t>
      </w:r>
    </w:p>
    <w:p>
      <w:pPr>
        <w:pStyle w:val="ListNumber"/>
      </w:pPr>
      <w:r>
        <w:t>Benefits from enriched agent responses</w:t>
      </w:r>
    </w:p>
    <w:p>
      <w:r>
        <w:rPr>
          <w:rFonts w:ascii="Courier New" w:hAnsi="Courier New"/>
          <w:sz w:val="18"/>
        </w:rPr>
        <w:t>enhancedMaterialExpert.ts</w:t>
      </w:r>
    </w:p>
    <w:p>
      <w:r>
        <w:t>Provides enhanced instructions to the LLM</w:t>
      </w:r>
    </w:p>
    <w:p>
      <w:r>
        <w:t>Formatter Layer (materialMetadataFormatter.ts)</w:t>
      </w:r>
    </w:p>
    <w:p>
      <w:r>
        <w:rPr>
          <w:rFonts w:ascii="Courier New" w:hAnsi="Courier New"/>
          <w:sz w:val="18"/>
        </w:rPr>
        <w:t>materialMetadataFormatter.ts</w:t>
      </w:r>
    </w:p>
    <w:p>
      <w:r>
        <w:t>Generates comprehensive material descriptions</w:t>
      </w:r>
    </w:p>
    <w:p>
      <w:r>
        <w:t>Service &amp; Tool Layers</w:t>
      </w:r>
    </w:p>
    <w:p>
      <w:r>
        <w:t>Support vector-based similarity searches</w:t>
      </w:r>
    </w:p>
    <w:p>
      <w:r>
        <w:t>UI Layer (MaterialExpertPanel.tsx)</w:t>
      </w:r>
    </w:p>
    <w:p>
      <w:r>
        <w:rPr>
          <w:rFonts w:ascii="Courier New" w:hAnsi="Courier New"/>
          <w:sz w:val="18"/>
        </w:rPr>
        <w:t>MaterialExpertPanel.tsx</w:t>
      </w:r>
    </w:p>
    <w:p>
      <w:pPr>
        <w:pStyle w:val="Heading3"/>
      </w:pPr>
      <w:r>
        <w:t>Implementation Details</w:t>
      </w:r>
    </w:p>
    <w:p>
      <w:pPr>
        <w:pStyle w:val="Heading4"/>
      </w:pPr>
      <w:r>
        <w:t>Agent Implementation</w:t>
      </w:r>
    </w:p>
    <w:p>
      <w:r>
        <w:t>The Enhanced Material Expert extends the MaterialExpert implementation with response enhancement capabilities:</w:t>
      </w:r>
    </w:p>
    <w:p>
      <w:r>
        <w:rPr>
          <w:rFonts w:ascii="Courier New" w:hAnsi="Courier New"/>
          <w:sz w:val="18"/>
        </w:rPr>
        <w:t>export class EnhancedMaterialExpert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Enhanced method with metadata formatting</w:t>
        <w:br/>
        <w:t xml:space="preserve">  public async processUserInput(message: string): Promise&lt;string&gt;;</w:t>
        <w:br/>
        <w:br/>
        <w:t xml:space="preserve">  // Private helper method for metadata enhancement</w:t>
        <w:br/>
        <w:t xml:space="preserve">  private enhanceResponseWithMetadata(response: string, originalQuery: string): string;</w:t>
        <w:br/>
        <w:t>}</w:t>
        <w:br/>
      </w:r>
    </w:p>
    <w:p>
      <w:r>
        <w:rPr>
          <w:rFonts w:ascii="Courier New" w:hAnsi="Courier New"/>
          <w:sz w:val="18"/>
        </w:rPr>
        <w:t>export class EnhancedMaterialExpert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Enhanced method with metadata formatting</w:t>
        <w:br/>
        <w:t xml:space="preserve">  public async processUserInput(message: string): Promise&lt;string&gt;;</w:t>
        <w:br/>
        <w:br/>
        <w:t xml:space="preserve">  // Private helper method for metadata enhancement</w:t>
        <w:br/>
        <w:t xml:space="preserve">  private enhanceResponseWithMetadata(response: string, originalQuery: string): string;</w:t>
        <w:br/>
        <w:t>}</w:t>
        <w:br/>
      </w:r>
    </w:p>
    <w:p>
      <w:pPr>
        <w:pStyle w:val="Heading4"/>
      </w:pPr>
      <w:r>
        <w:t>Response Enhancement</w:t>
      </w:r>
    </w:p>
    <w:p>
      <w:r>
        <w:t>The Enhanced Material Expert processes responses to ensure comprehensive metadata:</w:t>
      </w:r>
    </w:p>
    <w:p>
      <w:r>
        <w:rPr>
          <w:rFonts w:ascii="Courier New" w:hAnsi="Courier New"/>
          <w:sz w:val="18"/>
        </w:rPr>
        <w:t>private enhanceResponseWithMetadata(response: string, originalQuery: string): string {</w:t>
        <w:br/>
        <w:t xml:space="preserve">  try {</w:t>
        <w:br/>
        <w:t xml:space="preserve">    logger.debug('Enhancing response with comprehensive material metadata');</w:t>
        <w:br/>
        <w:br/>
        <w:t xml:space="preserve">    // Check if the response contains JSON data (material search results)</w:t>
        <w:br/>
        <w:t xml:space="preserve">    if (response.includes('"id":') &amp;&amp; response.includes('"name":')) {</w:t>
        <w:br/>
        <w:t xml:space="preserve">      try {</w:t>
        <w:br/>
        <w:t xml:space="preserve">        // Try to parse JSON data in the response</w:t>
        <w:br/>
        <w:t xml:space="preserve">        const jsonMatch = response.match(/\{[\s\S]*\}/);</w:t>
        <w:br/>
        <w:t xml:space="preserve">        if (jsonMatch) {</w:t>
        <w:br/>
        <w:t xml:space="preserve">          const jsonData = JSON.parse(jsonMatch[0]);</w:t>
        <w:br/>
        <w:br/>
        <w:t xml:space="preserve">          // Format material results if they exist</w:t>
        <w:br/>
        <w:t xml:space="preserve">          if (jsonData.results &amp;&amp; Array.isArray(jsonData.results)) {</w:t>
        <w:br/>
        <w:t xml:space="preserve">            const formattedMaterials = formatMaterialSearchResults(jsonData.results);</w:t>
        <w:br/>
        <w:br/>
        <w:t xml:space="preserve">            // Generate detailed descriptions for each material</w:t>
        <w:br/>
        <w:t xml:space="preserve">            const materialDescriptions = formattedMaterials.map(material =&gt; </w:t>
        <w:br/>
        <w:t xml:space="preserve">              generateMaterialDescription(material)</w:t>
        <w:br/>
        <w:t xml:space="preserve">            );</w:t>
        <w:br/>
        <w:br/>
        <w:t xml:space="preserve">            // Replace the JSON data with formatted material descriptions</w:t>
        <w:br/>
        <w:t xml:space="preserve">            return response.replace(</w:t>
        <w:br/>
        <w:t xml:space="preserve">              jsonMatch[0], </w:t>
        <w:br/>
        <w:t xml:space="preserve">              `Here are the materials that match your query:\n\n${materialDescriptions.join('\n\n---\n\n')}`</w:t>
        <w:br/>
        <w:t xml:space="preserve">            );</w:t>
        <w:br/>
        <w:t xml:space="preserve">          }</w:t>
        <w:br/>
        <w:br/>
        <w:t xml:space="preserve">          // Handle single material case</w:t>
        <w:br/>
        <w:t xml:space="preserve">          if (jsonData.id &amp;&amp; jsonData.name) {</w:t>
        <w:br/>
        <w:t xml:space="preserve">            const formattedMaterial = formatMaterialMetadata(jsonData);</w:t>
        <w:br/>
        <w:t xml:space="preserve">            const materialDescription = generateMaterialDescription(formattedMaterial);</w:t>
        <w:br/>
        <w:br/>
        <w:t xml:space="preserve">            // Replace the JSON data with formatted material description</w:t>
        <w:br/>
        <w:t xml:space="preserve">            return response.replace(jsonMatch[0], materialDescription);</w:t>
        <w:br/>
        <w:t xml:space="preserve">          }</w:t>
        <w:br/>
        <w:t xml:space="preserve">        }</w:t>
        <w:br/>
        <w:t xml:space="preserve">      } catch (error) {</w:t>
        <w:br/>
        <w:t xml:space="preserve">        // Continue with the original response if JSON parsing fails</w:t>
        <w:br/>
        <w:t xml:space="preserve">      }</w:t>
        <w:br/>
        <w:t xml:space="preserve">    }</w:t>
        <w:br/>
        <w:br/>
        <w:t xml:space="preserve">    // If no JSON data found, return the original response</w:t>
        <w:br/>
        <w:t xml:space="preserve">    return response;</w:t>
        <w:br/>
        <w:t xml:space="preserve">  } catch (error) {</w:t>
        <w:br/>
        <w:t xml:space="preserve">    return response; // Return original response on error</w:t>
        <w:br/>
        <w:t xml:space="preserve">  }</w:t>
        <w:br/>
        <w:t>}</w:t>
        <w:br/>
      </w:r>
    </w:p>
    <w:p>
      <w:r>
        <w:rPr>
          <w:rFonts w:ascii="Courier New" w:hAnsi="Courier New"/>
          <w:sz w:val="18"/>
        </w:rPr>
        <w:t>private enhanceResponseWithMetadata(response: string, originalQuery: string): string {</w:t>
        <w:br/>
        <w:t xml:space="preserve">  try {</w:t>
        <w:br/>
        <w:t xml:space="preserve">    logger.debug('Enhancing response with comprehensive material metadata');</w:t>
        <w:br/>
        <w:br/>
        <w:t xml:space="preserve">    // Check if the response contains JSON data (material search results)</w:t>
        <w:br/>
        <w:t xml:space="preserve">    if (response.includes('"id":') &amp;&amp; response.includes('"name":')) {</w:t>
        <w:br/>
        <w:t xml:space="preserve">      try {</w:t>
        <w:br/>
        <w:t xml:space="preserve">        // Try to parse JSON data in the response</w:t>
        <w:br/>
        <w:t xml:space="preserve">        const jsonMatch = response.match(/\{[\s\S]*\}/);</w:t>
        <w:br/>
        <w:t xml:space="preserve">        if (jsonMatch) {</w:t>
        <w:br/>
        <w:t xml:space="preserve">          const jsonData = JSON.parse(jsonMatch[0]);</w:t>
        <w:br/>
        <w:br/>
        <w:t xml:space="preserve">          // Format material results if they exist</w:t>
        <w:br/>
        <w:t xml:space="preserve">          if (jsonData.results &amp;&amp; Array.isArray(jsonData.results)) {</w:t>
        <w:br/>
        <w:t xml:space="preserve">            const formattedMaterials = formatMaterialSearchResults(jsonData.results);</w:t>
        <w:br/>
        <w:br/>
        <w:t xml:space="preserve">            // Generate detailed descriptions for each material</w:t>
        <w:br/>
        <w:t xml:space="preserve">            const materialDescriptions = formattedMaterials.map(material =&gt; </w:t>
        <w:br/>
        <w:t xml:space="preserve">              generateMaterialDescription(material)</w:t>
        <w:br/>
        <w:t xml:space="preserve">            );</w:t>
        <w:br/>
        <w:br/>
        <w:t xml:space="preserve">            // Replace the JSON data with formatted material descriptions</w:t>
        <w:br/>
        <w:t xml:space="preserve">            return response.replace(</w:t>
        <w:br/>
        <w:t xml:space="preserve">              jsonMatch[0], </w:t>
        <w:br/>
        <w:t xml:space="preserve">              `Here are the materials that match your query:\n\n${materialDescriptions.join('\n\n---\n\n')}`</w:t>
        <w:br/>
        <w:t xml:space="preserve">            );</w:t>
        <w:br/>
        <w:t xml:space="preserve">          }</w:t>
        <w:br/>
        <w:br/>
        <w:t xml:space="preserve">          // Handle single material case</w:t>
        <w:br/>
        <w:t xml:space="preserve">          if (jsonData.id &amp;&amp; jsonData.name) {</w:t>
        <w:br/>
        <w:t xml:space="preserve">            const formattedMaterial = formatMaterialMetadata(jsonData);</w:t>
        <w:br/>
        <w:t xml:space="preserve">            const materialDescription = generateMaterialDescription(formattedMaterial);</w:t>
        <w:br/>
        <w:br/>
        <w:t xml:space="preserve">            // Replace the JSON data with formatted material description</w:t>
        <w:br/>
        <w:t xml:space="preserve">            return response.replace(jsonMatch[0], materialDescription);</w:t>
        <w:br/>
        <w:t xml:space="preserve">          }</w:t>
        <w:br/>
        <w:t xml:space="preserve">        }</w:t>
        <w:br/>
        <w:t xml:space="preserve">      } catch (error) {</w:t>
        <w:br/>
        <w:t xml:space="preserve">        // Continue with the original response if JSON parsing fails</w:t>
        <w:br/>
        <w:t xml:space="preserve">      }</w:t>
        <w:br/>
        <w:t xml:space="preserve">    }</w:t>
        <w:br/>
        <w:br/>
        <w:t xml:space="preserve">    // If no JSON data found, return the original response</w:t>
        <w:br/>
        <w:t xml:space="preserve">    return response;</w:t>
        <w:br/>
        <w:t xml:space="preserve">  } catch (error) {</w:t>
        <w:br/>
        <w:t xml:space="preserve">    return response; // Return original response on error</w:t>
        <w:br/>
        <w:t xml:space="preserve">  }</w:t>
        <w:br/>
        <w:t>}</w:t>
        <w:br/>
      </w:r>
    </w:p>
    <w:p>
      <w:pPr>
        <w:pStyle w:val="Heading4"/>
      </w:pPr>
      <w:r>
        <w:t>Explicit Material Metadata Instructions</w:t>
      </w:r>
    </w:p>
    <w:p>
      <w:r>
        <w:t>The Enhanced Material Expert includes detailed instructions for the LLM:</w:t>
      </w:r>
    </w:p>
    <w:p>
      <w:r>
        <w:rPr>
          <w:rFonts w:ascii="Courier New" w:hAnsi="Courier New"/>
          <w:sz w:val="18"/>
        </w:rPr>
        <w:t>const materialMetadataInstructions = `</w:t>
        <w:br/>
        <w:t>IMPORTANT: When discussing materials, ALWAYS include comprehensive details about:</w:t>
        <w:br/>
        <w:t>- What the material is (e.g., tile, wood, lighting)</w:t>
        <w:br/>
        <w:t>- The specific name of the material (e.g., Blanco Beige, Nordic Oak)</w:t>
        <w:br/>
        <w:t>- Available colors</w:t>
        <w:br/>
        <w:t>- Available sizes/dimensions</w:t>
        <w:br/>
        <w:t>- Finish options</w:t>
        <w:br/>
        <w:t>- Technical specifications</w:t>
        <w:br/>
        <w:t>- Manufacturer information</w:t>
        <w:br/>
        <w:br/>
        <w:t>For example, instead of just saying "This tile would work well for your bathroom floor",</w:t>
        <w:br/>
        <w:t xml:space="preserve">provide detailed information like: "Blanco Beige is a porcelain tile manufactured by </w:t>
        <w:br/>
        <w:t xml:space="preserve">CeramicWorks. It comes in White and Cream colors, available in sizes 12"x24", 24"x24", </w:t>
        <w:br/>
        <w:t xml:space="preserve">and 24"x48". It has a matte finish with R10 slip resistance rating, making it suitable </w:t>
        <w:br/>
        <w:t>for bathroom floors."</w:t>
        <w:br/>
        <w:br/>
        <w:t>Always present material information in a clear, structured format that highlights</w:t>
        <w:br/>
        <w:t>the key metadata properties available in our database.</w:t>
        <w:br/>
        <w:t>`;</w:t>
        <w:br/>
      </w:r>
    </w:p>
    <w:p>
      <w:r>
        <w:rPr>
          <w:rFonts w:ascii="Courier New" w:hAnsi="Courier New"/>
          <w:sz w:val="18"/>
        </w:rPr>
        <w:t>const materialMetadataInstructions = `</w:t>
        <w:br/>
        <w:t>IMPORTANT: When discussing materials, ALWAYS include comprehensive details about:</w:t>
        <w:br/>
        <w:t>- What the material is (e.g., tile, wood, lighting)</w:t>
        <w:br/>
        <w:t>- The specific name of the material (e.g., Blanco Beige, Nordic Oak)</w:t>
        <w:br/>
        <w:t>- Available colors</w:t>
        <w:br/>
        <w:t>- Available sizes/dimensions</w:t>
        <w:br/>
        <w:t>- Finish options</w:t>
        <w:br/>
        <w:t>- Technical specifications</w:t>
        <w:br/>
        <w:t>- Manufacturer information</w:t>
        <w:br/>
        <w:br/>
        <w:t>For example, instead of just saying "This tile would work well for your bathroom floor",</w:t>
        <w:br/>
        <w:t xml:space="preserve">provide detailed information like: "Blanco Beige is a porcelain tile manufactured by </w:t>
        <w:br/>
        <w:t xml:space="preserve">CeramicWorks. It comes in White and Cream colors, available in sizes 12"x24", 24"x24", </w:t>
        <w:br/>
        <w:t xml:space="preserve">and 24"x48". It has a matte finish with R10 slip resistance rating, making it suitable </w:t>
        <w:br/>
        <w:t>for bathroom floors."</w:t>
        <w:br/>
        <w:br/>
        <w:t>Always present material information in a clear, structured format that highlights</w:t>
        <w:br/>
        <w:t>the key metadata properties available in our database.</w:t>
        <w:br/>
        <w:t>`;</w:t>
        <w:br/>
      </w:r>
    </w:p>
    <w:p>
      <w:pPr>
        <w:pStyle w:val="Heading3"/>
      </w:pPr>
      <w:r>
        <w:t>Setup Instructions</w:t>
      </w:r>
    </w:p>
    <w:p>
      <w:pPr>
        <w:pStyle w:val="Heading4"/>
      </w:pPr>
      <w:r>
        <w:t>Prerequisites</w:t>
      </w:r>
    </w:p>
    <w:p>
      <w:pPr>
        <w:pStyle w:val="ListBullet"/>
      </w:pPr>
      <w:r>
        <w:t>Functioning KAI platform with material database</w:t>
      </w:r>
    </w:p>
    <w:p>
      <w:pPr>
        <w:pStyle w:val="ListBullet"/>
      </w:pPr>
      <w:r>
        <w:t>CrewAI integration set up according to CrewAI installation guide</w:t>
      </w:r>
    </w:p>
    <w:p>
      <w:pPr>
        <w:pStyle w:val="ListBullet"/>
      </w:pPr>
      <w:r>
        <w:t>Vector search capabilities for material similarity</w:t>
      </w:r>
    </w:p>
    <w:p>
      <w:pPr>
        <w:pStyle w:val="Heading4"/>
      </w:pPr>
      <w:r>
        <w:t>Installation</w:t>
      </w:r>
    </w:p>
    <w:p>
      <w:r>
        <w:t>The Enhanced Material Expert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createEnhancedMaterialExpert } from '@kai/agents';</w:t>
        <w:br/>
        <w:br/>
        <w:t>// Create an Enhanced Material Expert instance</w:t>
        <w:br/>
        <w:t>const enhancedMaterialExpert = await createEnhancedMaterialExpert(</w:t>
        <w:br/>
        <w:t xml:space="preserve">  {</w:t>
        <w:br/>
        <w:t xml:space="preserve">    id: 'enhanced-material-expert-1',</w:t>
        <w:br/>
        <w:t xml:space="preserve">    name: 'Material Expert',</w:t>
        <w:br/>
        <w:t xml:space="preserve">    description: 'Expert in construction materials with comprehensive metadata',</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r>
        <w:rPr>
          <w:rFonts w:ascii="Courier New" w:hAnsi="Courier New"/>
          <w:sz w:val="18"/>
        </w:rPr>
        <w:t>import { createEnhancedMaterialExpert } from '@kai/agents';</w:t>
        <w:br/>
        <w:br/>
        <w:t>// Create an Enhanced Material Expert instance</w:t>
        <w:br/>
        <w:t>const enhancedMaterialExpert = await createEnhancedMaterialExpert(</w:t>
        <w:br/>
        <w:t xml:space="preserve">  {</w:t>
        <w:br/>
        <w:t xml:space="preserve">    id: 'enhanced-material-expert-1',</w:t>
        <w:br/>
        <w:t xml:space="preserve">    name: 'Material Expert',</w:t>
        <w:br/>
        <w:t xml:space="preserve">    description: 'Expert in construction materials with comprehensive metadata',</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pPr>
        <w:pStyle w:val="Heading3"/>
      </w:pPr>
      <w:r>
        <w:t>Usage Examples</w:t>
      </w:r>
    </w:p>
    <w:p>
      <w:pPr>
        <w:pStyle w:val="Heading4"/>
      </w:pPr>
      <w:r>
        <w:t>Client-Side Integration</w:t>
      </w:r>
    </w:p>
    <w:p>
      <w:r>
        <w:rPr>
          <w:rFonts w:ascii="Courier New" w:hAnsi="Courier New"/>
          <w:sz w:val="18"/>
        </w:rPr>
        <w:t>import React from 'react';</w:t>
        <w:br/>
        <w:t>import { MaterialExpertPanel } from '../components/agents/MaterialExpertPanel';</w:t>
        <w:br/>
        <w:br/>
        <w:t>const MaterialExpertPage: React.FC = () =&gt; {</w:t>
        <w:br/>
        <w:t xml:space="preserve">  return (</w:t>
        <w:br/>
        <w:t xml:space="preserve">    &lt;div className="material-expert-page"&gt;</w:t>
        <w:br/>
        <w:t xml:space="preserve">      &lt;h1&gt;Material Expert&lt;/h1&gt;</w:t>
        <w:br/>
        <w:t xml:space="preserve">      {/* Use the Panel with enhanced agent type */}</w:t>
        <w:br/>
        <w:t xml:space="preserve">      &lt;MaterialExpertPanel useEnhancedExpert={true} /&gt;</w:t>
        <w:br/>
        <w:t xml:space="preserve">    &lt;/div&gt;</w:t>
        <w:br/>
        <w:t xml:space="preserve">  );</w:t>
        <w:br/>
        <w:t>};</w:t>
        <w:br/>
        <w:br/>
        <w:t>export default MaterialExpertPage;</w:t>
        <w:br/>
      </w:r>
    </w:p>
    <w:p>
      <w:r>
        <w:rPr>
          <w:rFonts w:ascii="Courier New" w:hAnsi="Courier New"/>
          <w:sz w:val="18"/>
        </w:rPr>
        <w:t>import React from 'react';</w:t>
        <w:br/>
        <w:t>import { MaterialExpertPanel } from '../components/agents/MaterialExpertPanel';</w:t>
        <w:br/>
        <w:br/>
        <w:t>const MaterialExpertPage: React.FC = () =&gt; {</w:t>
        <w:br/>
        <w:t xml:space="preserve">  return (</w:t>
        <w:br/>
        <w:t xml:space="preserve">    &lt;div className="material-expert-page"&gt;</w:t>
        <w:br/>
        <w:t xml:space="preserve">      &lt;h1&gt;Material Expert&lt;/h1&gt;</w:t>
        <w:br/>
        <w:t xml:space="preserve">      {/* Use the Panel with enhanced agent type */}</w:t>
        <w:br/>
        <w:t xml:space="preserve">      &lt;MaterialExpertPanel useEnhancedExpert={true} /&gt;</w:t>
        <w:br/>
        <w:t xml:space="preserve">    &lt;/div&gt;</w:t>
        <w:br/>
        <w:t xml:space="preserve">  );</w:t>
        <w:br/>
        <w:t>};</w:t>
        <w:br/>
        <w:br/>
        <w:t>export default MaterialExpertPage;</w:t>
        <w:br/>
      </w:r>
    </w:p>
    <w:p>
      <w:pPr>
        <w:pStyle w:val="Heading4"/>
      </w:pPr>
      <w:r>
        <w:t>Processing User Queries</w:t>
      </w:r>
    </w:p>
    <w:p>
      <w:r>
        <w:rPr>
          <w:rFonts w:ascii="Courier New" w:hAnsi="Courier New"/>
          <w:sz w:val="18"/>
        </w:rPr>
        <w:t>import { createEnhancedMaterialExpert } from '@kai/agents';</w:t>
        <w:br/>
        <w:br/>
        <w:t>// Create the Enhanced Material Expert</w:t>
        <w:br/>
        <w:t>const enhancedMaterialExpert = await createEnhancedMaterialExpert(</w:t>
        <w:br/>
        <w:t xml:space="preserve">  { id: 'enhanced-material-expert-1' },</w:t>
        <w:br/>
        <w:t xml:space="preserve">  { model: 'gpt-4', temperature: 0.3 }</w:t>
        <w:br/>
        <w:t>);</w:t>
        <w:br/>
        <w:br/>
        <w:t>// Ask questions about materials with enhanced responses</w:t>
        <w:br/>
        <w:t>const query1 = 'What materials would work best for a kitchen backsplash?';</w:t>
        <w:br/>
        <w:t>const response1 = await enhancedMaterialExpert.processUserInput(query1);</w:t>
        <w:br/>
        <w:t>console.log(response1); // Response includes comprehensive metadata</w:t>
        <w:br/>
        <w:br/>
        <w:t>const query2 = 'Compare ceramic and porcelain tiles for bathroom floors.';</w:t>
        <w:br/>
        <w:t>const response2 = await enhancedMaterialExpert.processUserInput(query2);</w:t>
        <w:br/>
        <w:t>console.log(response2); // Comparison includes complete specifications</w:t>
        <w:br/>
        <w:br/>
        <w:t>const query3 = 'What are the technical specifications of Carrara marble?';</w:t>
        <w:br/>
        <w:t>const response3 = await enhancedMaterialExpert.processUserInput(query3);</w:t>
        <w:br/>
        <w:t>console.log(response3); // Full technical specifications included</w:t>
        <w:br/>
      </w:r>
    </w:p>
    <w:p>
      <w:r>
        <w:rPr>
          <w:rFonts w:ascii="Courier New" w:hAnsi="Courier New"/>
          <w:sz w:val="18"/>
        </w:rPr>
        <w:t>import { createEnhancedMaterialExpert } from '@kai/agents';</w:t>
        <w:br/>
        <w:br/>
        <w:t>// Create the Enhanced Material Expert</w:t>
        <w:br/>
        <w:t>const enhancedMaterialExpert = await createEnhancedMaterialExpert(</w:t>
        <w:br/>
        <w:t xml:space="preserve">  { id: 'enhanced-material-expert-1' },</w:t>
        <w:br/>
        <w:t xml:space="preserve">  { model: 'gpt-4', temperature: 0.3 }</w:t>
        <w:br/>
        <w:t>);</w:t>
        <w:br/>
        <w:br/>
        <w:t>// Ask questions about materials with enhanced responses</w:t>
        <w:br/>
        <w:t>const query1 = 'What materials would work best for a kitchen backsplash?';</w:t>
        <w:br/>
        <w:t>const response1 = await enhancedMaterialExpert.processUserInput(query1);</w:t>
        <w:br/>
        <w:t>console.log(response1); // Response includes comprehensive metadata</w:t>
        <w:br/>
        <w:br/>
        <w:t>const query2 = 'Compare ceramic and porcelain tiles for bathroom floors.';</w:t>
        <w:br/>
        <w:t>const response2 = await enhancedMaterialExpert.processUserInput(query2);</w:t>
        <w:br/>
        <w:t>console.log(response2); // Comparison includes complete specifications</w:t>
        <w:br/>
        <w:br/>
        <w:t>const query3 = 'What are the technical specifications of Carrara marble?';</w:t>
        <w:br/>
        <w:t>const response3 = await enhancedMaterialExpert.processUserInput(query3);</w:t>
        <w:br/>
        <w:t>console.log(response3); // Full technical specifications included</w:t>
        <w:br/>
      </w:r>
    </w:p>
    <w:p>
      <w:pPr>
        <w:pStyle w:val="Heading3"/>
      </w:pPr>
      <w:r>
        <w:t>Enhanced Response Examples</w:t>
      </w:r>
    </w:p>
    <w:p>
      <w:pPr>
        <w:pStyle w:val="Heading4"/>
      </w:pPr>
      <w:r>
        <w:t>Standard Material Expert Response:</w:t>
      </w:r>
    </w:p>
    <w:p>
      <w:r>
        <w:rPr>
          <w:rFonts w:ascii="Courier New" w:hAnsi="Courier New"/>
          <w:sz w:val="18"/>
        </w:rPr>
        <w:t>Ceramic tiles would work well for your bathroom floor. They are durable, water-resistant,</w:t>
        <w:br/>
        <w:t>and come in many designs. They're also less expensive than porcelain.</w:t>
        <w:br/>
      </w:r>
    </w:p>
    <w:p>
      <w:r>
        <w:rPr>
          <w:rFonts w:ascii="Courier New" w:hAnsi="Courier New"/>
          <w:sz w:val="18"/>
        </w:rPr>
        <w:t>Ceramic tiles would work well for your bathroom floor. They are durable, water-resistant,</w:t>
        <w:br/>
        <w:t>and come in many designs. They're also less expensive than porcelain.</w:t>
        <w:br/>
      </w:r>
    </w:p>
    <w:p>
      <w:pPr>
        <w:pStyle w:val="Heading4"/>
      </w:pPr>
      <w:r>
        <w:t>Enhanced Material Expert Response:</w:t>
      </w:r>
    </w:p>
    <w:p>
      <w:r>
        <w:rPr>
          <w:rFonts w:ascii="Courier New" w:hAnsi="Courier New"/>
          <w:sz w:val="18"/>
        </w:rPr>
        <w:t>For your bathroom floor, I recommend ceramic tiles which offer several advantages:</w:t>
        <w:br/>
        <w:br/>
        <w:t>Ceramic Tile (Bathroom Series)</w:t>
        <w:br/>
        <w:t>• Material Type: Glazed ceramic</w:t>
        <w:br/>
        <w:t>• Available Colors: White, Beige, Gray, Blue</w:t>
        <w:br/>
        <w:t>• Available Sizes: 12"x12", 18"x18", 12"x24"</w:t>
        <w:br/>
        <w:t>• Finish Options: Matte, Semi-gloss, Textured</w:t>
        <w:br/>
        <w:t>• Technical Specifications:</w:t>
        <w:br/>
        <w:t xml:space="preserve">  - Water Absorption: 3-5%</w:t>
        <w:br/>
        <w:t xml:space="preserve">  - PEI Rating: Class 3 (suitable for residential bathrooms)</w:t>
        <w:br/>
        <w:t xml:space="preserve">  - Slip Resistance: R9-R10</w:t>
        <w:br/>
        <w:t xml:space="preserve">  - Thickness: 8mm</w:t>
        <w:br/>
        <w:t>• Manufacturer: CeramicWorks</w:t>
        <w:br/>
        <w:t>• Price Range: $3-7 per square foot</w:t>
        <w:br/>
        <w:t>• Maintenance: Requires periodic sealing of grout lines</w:t>
        <w:br/>
        <w:br/>
        <w:t>These tiles are more affordable than porcelain while still providing good water resistance</w:t>
        <w:br/>
        <w:t>and durability for residential bathroom applications.</w:t>
        <w:br/>
      </w:r>
    </w:p>
    <w:p>
      <w:r>
        <w:rPr>
          <w:rFonts w:ascii="Courier New" w:hAnsi="Courier New"/>
          <w:sz w:val="18"/>
        </w:rPr>
        <w:t>For your bathroom floor, I recommend ceramic tiles which offer several advantages:</w:t>
        <w:br/>
        <w:br/>
        <w:t>Ceramic Tile (Bathroom Series)</w:t>
        <w:br/>
        <w:t>• Material Type: Glazed ceramic</w:t>
        <w:br/>
        <w:t>• Available Colors: White, Beige, Gray, Blue</w:t>
        <w:br/>
        <w:t>• Available Sizes: 12"x12", 18"x18", 12"x24"</w:t>
        <w:br/>
        <w:t>• Finish Options: Matte, Semi-gloss, Textured</w:t>
        <w:br/>
        <w:t>• Technical Specifications:</w:t>
        <w:br/>
        <w:t xml:space="preserve">  - Water Absorption: 3-5%</w:t>
        <w:br/>
        <w:t xml:space="preserve">  - PEI Rating: Class 3 (suitable for residential bathrooms)</w:t>
        <w:br/>
        <w:t xml:space="preserve">  - Slip Resistance: R9-R10</w:t>
        <w:br/>
        <w:t xml:space="preserve">  - Thickness: 8mm</w:t>
        <w:br/>
        <w:t>• Manufacturer: CeramicWorks</w:t>
        <w:br/>
        <w:t>• Price Range: $3-7 per square foot</w:t>
        <w:br/>
        <w:t>• Maintenance: Requires periodic sealing of grout lines</w:t>
        <w:br/>
        <w:br/>
        <w:t>These tiles are more affordable than porcelain while still providing good water resistance</w:t>
        <w:br/>
        <w:t>and durability for residential bathroom applications.</w:t>
        <w:br/>
      </w:r>
    </w:p>
    <w:p>
      <w:pPr>
        <w:pStyle w:val="Heading3"/>
      </w:pPr>
      <w:r>
        <w:t>Advanced Configuration</w:t>
      </w:r>
    </w:p>
    <w:p>
      <w:pPr>
        <w:pStyle w:val="Heading4"/>
      </w:pPr>
      <w:r>
        <w:t>Custom Metadata Formatters</w:t>
      </w:r>
    </w:p>
    <w:p>
      <w:r>
        <w:t>Create custom formatters to enhance the material metadata presentation:</w:t>
      </w:r>
    </w:p>
    <w:p>
      <w:r>
        <w:rPr>
          <w:rFonts w:ascii="Courier New" w:hAnsi="Courier New"/>
          <w:sz w:val="18"/>
        </w:rPr>
        <w:t>import { Tool } from 'crewai';</w:t>
        <w:br/>
        <w:t xml:space="preserve">import { </w:t>
        <w:br/>
        <w:t xml:space="preserve">  formatMaterialMetadata, </w:t>
        <w:br/>
        <w:t xml:space="preserve">  generateMaterialDescription </w:t>
        <w:br/>
        <w:t>} from '../utils/materialMetadataFormatter';</w:t>
        <w:br/>
        <w:br/>
        <w:t>// Create a specialized formatter for project-specific material information</w:t>
        <w:br/>
        <w:t>const createProjectContextFormatter = () =&gt; {</w:t>
        <w:br/>
        <w:t xml:space="preserve">  return (material) =&gt; {</w:t>
        <w:br/>
        <w:t xml:space="preserve">    const standardFormatted = formatMaterialMetadata(material);</w:t>
        <w:br/>
        <w:br/>
        <w:t xml:space="preserve">    // Enhance with project-specific context</w:t>
        <w:br/>
        <w:t xml:space="preserve">    return {</w:t>
        <w:br/>
        <w:t xml:space="preserve">      ...standardFormatted,</w:t>
        <w:br/>
        <w:t xml:space="preserve">      projectRecommendations: generateProjectRecommendations(material),</w:t>
        <w:br/>
        <w:t xml:space="preserve">      installationComplexity: calculateInstallationComplexity(material),</w:t>
        <w:br/>
        <w:t xml:space="preserve">      costCategory: determineCostCategory(material.price),</w:t>
        <w:br/>
        <w:t xml:space="preserve">      sustainabilityRating: calculateSustainabilityScore(material),</w:t>
        <w:br/>
        <w:t xml:space="preserve">      maintenanceRequirements: generateMaintenanceGuide(material)</w:t>
        <w:br/>
        <w:t xml:space="preserve">    };</w:t>
        <w:br/>
        <w:t xml:space="preserve">  };</w:t>
        <w:br/>
        <w:t>};</w:t>
        <w:br/>
        <w:br/>
        <w:t>// Create a custom enhanced agent with the specialized formatter</w:t>
        <w:br/>
        <w:t>const customEnhancedMaterialExpert = await createEnhancedMaterialExpert(</w:t>
        <w:br/>
        <w:t xml:space="preserve">  { </w:t>
        <w:br/>
        <w:t xml:space="preserve">    id: 'project-enhanced-expert-1',</w:t>
        <w:br/>
        <w:t xml:space="preserve">    metadataFormatter: createProjectContextFormatter()</w:t>
        <w:br/>
        <w:t xml:space="preserve">  },</w:t>
        <w:br/>
        <w:t xml:space="preserve">  { model: 'gpt-4', temperature: 0.3 }</w:t>
        <w:br/>
        <w:t>);</w:t>
        <w:br/>
      </w:r>
    </w:p>
    <w:p>
      <w:r>
        <w:rPr>
          <w:rFonts w:ascii="Courier New" w:hAnsi="Courier New"/>
          <w:sz w:val="18"/>
        </w:rPr>
        <w:t>import { Tool } from 'crewai';</w:t>
        <w:br/>
        <w:t xml:space="preserve">import { </w:t>
        <w:br/>
        <w:t xml:space="preserve">  formatMaterialMetadata, </w:t>
        <w:br/>
        <w:t xml:space="preserve">  generateMaterialDescription </w:t>
        <w:br/>
        <w:t>} from '../utils/materialMetadataFormatter';</w:t>
        <w:br/>
        <w:br/>
        <w:t>// Create a specialized formatter for project-specific material information</w:t>
        <w:br/>
        <w:t>const createProjectContextFormatter = () =&gt; {</w:t>
        <w:br/>
        <w:t xml:space="preserve">  return (material) =&gt; {</w:t>
        <w:br/>
        <w:t xml:space="preserve">    const standardFormatted = formatMaterialMetadata(material);</w:t>
        <w:br/>
        <w:br/>
        <w:t xml:space="preserve">    // Enhance with project-specific context</w:t>
        <w:br/>
        <w:t xml:space="preserve">    return {</w:t>
        <w:br/>
        <w:t xml:space="preserve">      ...standardFormatted,</w:t>
        <w:br/>
        <w:t xml:space="preserve">      projectRecommendations: generateProjectRecommendations(material),</w:t>
        <w:br/>
        <w:t xml:space="preserve">      installationComplexity: calculateInstallationComplexity(material),</w:t>
        <w:br/>
        <w:t xml:space="preserve">      costCategory: determineCostCategory(material.price),</w:t>
        <w:br/>
        <w:t xml:space="preserve">      sustainabilityRating: calculateSustainabilityScore(material),</w:t>
        <w:br/>
        <w:t xml:space="preserve">      maintenanceRequirements: generateMaintenanceGuide(material)</w:t>
        <w:br/>
        <w:t xml:space="preserve">    };</w:t>
        <w:br/>
        <w:t xml:space="preserve">  };</w:t>
        <w:br/>
        <w:t>};</w:t>
        <w:br/>
        <w:br/>
        <w:t>// Create a custom enhanced agent with the specialized formatter</w:t>
        <w:br/>
        <w:t>const customEnhancedMaterialExpert = await createEnhancedMaterialExpert(</w:t>
        <w:br/>
        <w:t xml:space="preserve">  { </w:t>
        <w:br/>
        <w:t xml:space="preserve">    id: 'project-enhanced-expert-1',</w:t>
        <w:br/>
        <w:t xml:space="preserve">    metadataFormatter: createProjectContextFormatter()</w:t>
        <w:br/>
        <w:t xml:space="preserve">  },</w:t>
        <w:br/>
        <w:t xml:space="preserve">  { model: 'gpt-4', temperature: 0.3 }</w:t>
        <w:br/>
        <w:t>);</w:t>
        <w:br/>
      </w:r>
    </w:p>
    <w:p>
      <w:pPr>
        <w:pStyle w:val="Heading4"/>
      </w:pPr>
      <w:r>
        <w:t>Integration with Material Standards Database</w:t>
      </w:r>
    </w:p>
    <w:p>
      <w:r>
        <w:t>Connect the Enhanced Material Expert to standards databases:</w:t>
      </w:r>
    </w:p>
    <w:p>
      <w:r>
        <w:rPr>
          <w:rFonts w:ascii="Courier New" w:hAnsi="Courier New"/>
          <w:sz w:val="18"/>
        </w:rPr>
        <w:t>import { Tool } from 'crewai';</w:t>
        <w:br/>
        <w:br/>
        <w:t>// Create a tool for accessing material standards</w:t>
        <w:br/>
        <w:t>const createMaterialStandardsTool = async (): Promise&lt;Tool&gt; =&gt; {</w:t>
        <w:br/>
        <w:t xml:space="preserve">  return new Tool({</w:t>
        <w:br/>
        <w:t xml:space="preserve">    name: 'material_standards_lookup',</w:t>
        <w:br/>
        <w:t xml:space="preserve">    description: 'Look up industry standards and certifications for material types',</w:t>
        <w:br/>
        <w:t xml:space="preserve">    func: async (args) =&gt; {</w:t>
        <w:br/>
        <w:t xml:space="preserve">      const { materialType, standardType } = JSON.parse(args);</w:t>
        <w:br/>
        <w:br/>
        <w:t xml:space="preserve">      // Implement standards retrieval</w:t>
        <w:br/>
        <w:t xml:space="preserve">      const standards = await getMaterialStandards(materialType, standardType);</w:t>
        <w:br/>
        <w:br/>
        <w:t xml:space="preserve">      // Format standards information in a comprehensive way</w:t>
        <w:br/>
        <w:t xml:space="preserve">      const formattedStandards = standards.map(standard =&gt; ({</w:t>
        <w:br/>
        <w:t xml:space="preserve">        name: standard.name,</w:t>
        <w:br/>
        <w:t xml:space="preserve">        body: standard.issuingOrganization,</w:t>
        <w:br/>
        <w:t xml:space="preserve">        version: standard.latestVersion,</w:t>
        <w:br/>
        <w:t xml:space="preserve">        requirements: standard.keyRequirements,</w:t>
        <w:br/>
        <w:t xml:space="preserve">        testMethods: standard.testingProcedures,</w:t>
        <w:br/>
        <w:t xml:space="preserve">        applicableRegions: standard.geographicScope</w:t>
        <w:br/>
        <w:t xml:space="preserve">      }));</w:t>
        <w:br/>
        <w:br/>
        <w:t xml:space="preserve">      return JSON.stringify(formattedStandards);</w:t>
        <w:br/>
        <w:t xml:space="preserve">    }</w:t>
        <w:br/>
        <w:t xml:space="preserve">  });</w:t>
        <w:br/>
        <w:t>};</w:t>
        <w:br/>
        <w:br/>
        <w:t>// Add it to the agent</w:t>
        <w:br/>
        <w:t>const enhancedMaterialExpert = await createEnhancedMaterialExpert(</w:t>
        <w:br/>
        <w:t xml:space="preserve">  { </w:t>
        <w:br/>
        <w:t xml:space="preserve">    id: 'standards-aware-expert-1',</w:t>
        <w:br/>
        <w:t xml:space="preserve">    additionalTools: [await createMaterialStandardsTool()]</w:t>
        <w:br/>
        <w:t xml:space="preserve">  },</w:t>
        <w:br/>
        <w:t xml:space="preserve">  { model: 'gpt-4', temperature: 0.3 }</w:t>
        <w:br/>
        <w:t>);</w:t>
        <w:br/>
      </w:r>
    </w:p>
    <w:p>
      <w:r>
        <w:rPr>
          <w:rFonts w:ascii="Courier New" w:hAnsi="Courier New"/>
          <w:sz w:val="18"/>
        </w:rPr>
        <w:t>import { Tool } from 'crewai';</w:t>
        <w:br/>
        <w:br/>
        <w:t>// Create a tool for accessing material standards</w:t>
        <w:br/>
        <w:t>const createMaterialStandardsTool = async (): Promise&lt;Tool&gt; =&gt; {</w:t>
        <w:br/>
        <w:t xml:space="preserve">  return new Tool({</w:t>
        <w:br/>
        <w:t xml:space="preserve">    name: 'material_standards_lookup',</w:t>
        <w:br/>
        <w:t xml:space="preserve">    description: 'Look up industry standards and certifications for material types',</w:t>
        <w:br/>
        <w:t xml:space="preserve">    func: async (args) =&gt; {</w:t>
        <w:br/>
        <w:t xml:space="preserve">      const { materialType, standardType } = JSON.parse(args);</w:t>
        <w:br/>
        <w:br/>
        <w:t xml:space="preserve">      // Implement standards retrieval</w:t>
        <w:br/>
        <w:t xml:space="preserve">      const standards = await getMaterialStandards(materialType, standardType);</w:t>
        <w:br/>
        <w:br/>
        <w:t xml:space="preserve">      // Format standards information in a comprehensive way</w:t>
        <w:br/>
        <w:t xml:space="preserve">      const formattedStandards = standards.map(standard =&gt; ({</w:t>
        <w:br/>
        <w:t xml:space="preserve">        name: standard.name,</w:t>
        <w:br/>
        <w:t xml:space="preserve">        body: standard.issuingOrganization,</w:t>
        <w:br/>
        <w:t xml:space="preserve">        version: standard.latestVersion,</w:t>
        <w:br/>
        <w:t xml:space="preserve">        requirements: standard.keyRequirements,</w:t>
        <w:br/>
        <w:t xml:space="preserve">        testMethods: standard.testingProcedures,</w:t>
        <w:br/>
        <w:t xml:space="preserve">        applicableRegions: standard.geographicScope</w:t>
        <w:br/>
        <w:t xml:space="preserve">      }));</w:t>
        <w:br/>
        <w:br/>
        <w:t xml:space="preserve">      return JSON.stringify(formattedStandards);</w:t>
        <w:br/>
        <w:t xml:space="preserve">    }</w:t>
        <w:br/>
        <w:t xml:space="preserve">  });</w:t>
        <w:br/>
        <w:t>};</w:t>
        <w:br/>
        <w:br/>
        <w:t>// Add it to the agent</w:t>
        <w:br/>
        <w:t>const enhancedMaterialExpert = await createEnhancedMaterialExpert(</w:t>
        <w:br/>
        <w:t xml:space="preserve">  { </w:t>
        <w:br/>
        <w:t xml:space="preserve">    id: 'standards-aware-expert-1',</w:t>
        <w:br/>
        <w:t xml:space="preserve">    additionalTools: [await createMaterialStandardsTool()]</w:t>
        <w:br/>
        <w:t xml:space="preserve">  },</w:t>
        <w:br/>
        <w:t xml:space="preserve">  { model: 'gpt-4', temperature: 0.3 }</w:t>
        <w:br/>
        <w:t>);</w:t>
        <w:br/>
      </w:r>
    </w:p>
    <w:p>
      <w:pPr>
        <w:pStyle w:val="Heading3"/>
      </w:pPr>
      <w:r>
        <w:t>Performance Considerations</w:t>
      </w:r>
    </w:p>
    <w:p>
      <w:pPr>
        <w:pStyle w:val="Heading4"/>
      </w:pPr>
      <w:r>
        <w:t>Metadata Processing Optimization</w:t>
      </w:r>
    </w:p>
    <w:p>
      <w:pPr>
        <w:pStyle w:val="ListNumber"/>
      </w:pPr>
      <w:r>
        <w:t>Selective Enhancement</w:t>
      </w:r>
    </w:p>
    <w:p>
      <w:pPr>
        <w:pStyle w:val="ListNumber"/>
      </w:pPr>
      <w:r>
        <w:t>Apply full enhancement only for direct material queries</w:t>
      </w:r>
    </w:p>
    <w:p>
      <w:pPr>
        <w:pStyle w:val="ListNumber"/>
      </w:pPr>
      <w:r>
        <w:t>Use simplified enhancement for comparative discussions</w:t>
      </w:r>
    </w:p>
    <w:p>
      <w:pPr>
        <w:pStyle w:val="ListNumber"/>
      </w:pPr>
      <w:r>
        <w:t>Implement tiered metadata detail levels based on query complexity</w:t>
      </w:r>
    </w:p>
    <w:p>
      <w:pPr>
        <w:pStyle w:val="ListNumber"/>
      </w:pPr>
      <w:r>
        <w:br/>
        <w:t>Cache frequently requested material descriptions</w:t>
        <w:br/>
      </w:r>
    </w:p>
    <w:p>
      <w:pPr>
        <w:pStyle w:val="ListNumber"/>
      </w:pPr>
      <w:r>
        <w:br/>
        <w:t>Response Size Management</w:t>
        <w:br/>
      </w:r>
    </w:p>
    <w:p>
      <w:pPr>
        <w:pStyle w:val="ListNumber"/>
      </w:pPr>
      <w:r>
        <w:t>Prioritize critical metadata based on query context</w:t>
      </w:r>
    </w:p>
    <w:p>
      <w:pPr>
        <w:pStyle w:val="ListNumber"/>
      </w:pPr>
      <w:r>
        <w:t>Implement collapsible sections for detailed specifications</w:t>
      </w:r>
    </w:p>
    <w:p>
      <w:pPr>
        <w:pStyle w:val="ListNumber"/>
      </w:pPr>
      <w:r>
        <w:t>Use progressive disclosure for very detailed information</w:t>
      </w:r>
    </w:p>
    <w:p>
      <w:pPr>
        <w:pStyle w:val="ListNumber"/>
      </w:pPr>
      <w:r>
        <w:br/>
        <w:t>Balance comprehensiveness with response clarity</w:t>
        <w:br/>
      </w:r>
    </w:p>
    <w:p>
      <w:pPr>
        <w:pStyle w:val="ListNumber"/>
      </w:pPr>
      <w:r>
        <w:br/>
        <w:t>Formatting Efficiency</w:t>
        <w:br/>
      </w:r>
    </w:p>
    <w:p>
      <w:pPr>
        <w:pStyle w:val="ListNumber"/>
      </w:pPr>
      <w:r>
        <w:t>Implement parallel processing for multiple material descriptions</w:t>
      </w:r>
    </w:p>
    <w:p>
      <w:pPr>
        <w:pStyle w:val="ListNumber"/>
      </w:pPr>
      <w:r>
        <w:t>Optimize regex patterns for JSON detection</w:t>
      </w:r>
    </w:p>
    <w:p>
      <w:pPr>
        <w:pStyle w:val="ListNumber"/>
      </w:pPr>
      <w:r>
        <w:t>Use memory-efficient string manipulation</w:t>
      </w:r>
    </w:p>
    <w:p>
      <w:pPr>
        <w:pStyle w:val="ListNumber"/>
      </w:pPr>
      <w:r>
        <w:t>Cache intermediate formatting results</w:t>
      </w:r>
    </w:p>
    <w:p>
      <w:r>
        <w:t>Cache frequently requested material descriptions</w:t>
      </w:r>
    </w:p>
    <w:p>
      <w:r>
        <w:t>Response Size Management</w:t>
      </w:r>
    </w:p>
    <w:p>
      <w:r>
        <w:t>Balance comprehensiveness with response clarity</w:t>
      </w:r>
    </w:p>
    <w:p>
      <w:r>
        <w:t>Formatting Efficiency</w:t>
      </w:r>
    </w:p>
    <w:p>
      <w:pPr>
        <w:pStyle w:val="Heading3"/>
      </w:pPr>
      <w:r>
        <w:t>Security Considerations</w:t>
      </w:r>
    </w:p>
    <w:p>
      <w:r>
        <w:t>The Enhanced Material Expert follows the same security considerations as the standard Material Expert, with additional attention to:</w:t>
      </w:r>
    </w:p>
    <w:p>
      <w:pPr>
        <w:pStyle w:val="ListNumber"/>
      </w:pPr>
      <w:r>
        <w:t>Metadata Validation</w:t>
      </w:r>
    </w:p>
    <w:p>
      <w:pPr>
        <w:pStyle w:val="ListNumber"/>
      </w:pPr>
      <w:r>
        <w:t>Validate enhanced metadata against schema before inclusion</w:t>
      </w:r>
    </w:p>
    <w:p>
      <w:pPr>
        <w:pStyle w:val="ListNumber"/>
      </w:pPr>
      <w:r>
        <w:t>Sanitize any externally sourced metadata</w:t>
      </w:r>
    </w:p>
    <w:p>
      <w:pPr>
        <w:pStyle w:val="ListNumber"/>
      </w:pPr>
      <w:r>
        <w:t>Verify manufacturer information accuracy</w:t>
      </w:r>
    </w:p>
    <w:p>
      <w:pPr>
        <w:pStyle w:val="ListNumber"/>
      </w:pPr>
      <w:r>
        <w:br/>
        <w:t>Implement checks for metadata consistency</w:t>
        <w:br/>
      </w:r>
    </w:p>
    <w:p>
      <w:pPr>
        <w:pStyle w:val="ListNumber"/>
      </w:pPr>
      <w:r>
        <w:br/>
        <w:t>Information Accuracy</w:t>
        <w:br/>
      </w:r>
    </w:p>
    <w:p>
      <w:pPr>
        <w:pStyle w:val="ListNumber"/>
      </w:pPr>
      <w:r>
        <w:t>Cross-reference specifications with authoritative sources</w:t>
      </w:r>
    </w:p>
    <w:p>
      <w:pPr>
        <w:pStyle w:val="ListNumber"/>
      </w:pPr>
      <w:r>
        <w:t>Indicate confidence levels for enhanced metadata</w:t>
      </w:r>
    </w:p>
    <w:p>
      <w:pPr>
        <w:pStyle w:val="ListNumber"/>
      </w:pPr>
      <w:r>
        <w:t>Distinguish between verified and inferred specifications</w:t>
      </w:r>
    </w:p>
    <w:p>
      <w:pPr>
        <w:pStyle w:val="ListNumber"/>
      </w:pPr>
      <w:r>
        <w:br/>
        <w:t>Implement review mechanisms for metadata quality</w:t>
        <w:br/>
      </w:r>
    </w:p>
    <w:p>
      <w:pPr>
        <w:pStyle w:val="ListNumber"/>
      </w:pPr>
      <w:r>
        <w:br/>
        <w:t>Proprietary Information</w:t>
        <w:br/>
      </w:r>
    </w:p>
    <w:p>
      <w:pPr>
        <w:pStyle w:val="ListNumber"/>
      </w:pPr>
      <w:r>
        <w:t>Apply appropriate access controls for premium material information</w:t>
      </w:r>
    </w:p>
    <w:p>
      <w:pPr>
        <w:pStyle w:val="ListNumber"/>
      </w:pPr>
      <w:r>
        <w:t>Respect intellectual property rights when enhancing metadata</w:t>
      </w:r>
    </w:p>
    <w:p>
      <w:pPr>
        <w:pStyle w:val="ListNumber"/>
      </w:pPr>
      <w:r>
        <w:t>Properly attribute manufacturer-specific information</w:t>
      </w:r>
    </w:p>
    <w:p>
      <w:pPr>
        <w:pStyle w:val="ListNumber"/>
      </w:pPr>
      <w:r>
        <w:t>Follow data usage guidelines for proprietary specifications</w:t>
      </w:r>
    </w:p>
    <w:p>
      <w:r>
        <w:t>Implement checks for metadata consistency</w:t>
      </w:r>
    </w:p>
    <w:p>
      <w:r>
        <w:t>Information Accuracy</w:t>
      </w:r>
    </w:p>
    <w:p>
      <w:r>
        <w:t>Implement review mechanisms for metadata quality</w:t>
      </w:r>
    </w:p>
    <w:p>
      <w:r>
        <w:t>Proprietary Information</w:t>
      </w:r>
    </w:p>
    <w:p>
      <w:pPr>
        <w:pStyle w:val="Heading3"/>
      </w:pPr>
      <w:r>
        <w:t>Related Documentation</w:t>
      </w:r>
    </w:p>
    <w:p>
      <w:pPr>
        <w:pStyle w:val="ListBullet"/>
      </w:pPr>
      <w:r>
        <w:t>Material Expert - Base Material Expert functionality</w:t>
      </w:r>
    </w:p>
    <w:p>
      <w:pPr>
        <w:pStyle w:val="ListBullet"/>
      </w:pPr>
      <w:r>
        <w:t>Knowledge Base - Material database structure and management</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External Sources Integration</w:t>
      </w:r>
    </w:p>
    <w:p>
      <w:r>
        <w:t>Source: readme/external-sources-integration.md</w:t>
      </w:r>
    </w:p>
    <w:p>
      <w:r>
        <w:t>---</w:t>
      </w:r>
    </w:p>
    <w:p>
      <w:pPr>
        <w:pStyle w:val="Heading2"/>
      </w:pPr>
      <w:r>
        <w:t>External Sources Integration</w:t>
      </w:r>
    </w:p>
    <w:p>
      <w:pPr>
        <w:pStyle w:val="Heading3"/>
      </w:pPr>
      <w:r>
        <w:t>Overview</w:t>
      </w:r>
    </w:p>
    <w:p>
      <w:r>
        <w:t>The external sources integration provides a flexible system for connecting with various material databases and sources. Dynamic configuration through the admin panel has been fully implemented with real API connections, replacing all mock implementations.</w:t>
      </w:r>
    </w:p>
    <w:p>
      <w:pPr>
        <w:pStyle w:val="Heading3"/>
      </w:pPr>
      <w:r>
        <w:t>Features</w:t>
      </w:r>
    </w:p>
    <w:p>
      <w:pPr>
        <w:pStyle w:val="ListBullet"/>
      </w:pPr>
      <w:r>
        <w:t>Dynamic source configuration through admin panel with real API connections</w:t>
      </w:r>
    </w:p>
    <w:p>
      <w:pPr>
        <w:pStyle w:val="ListBullet"/>
      </w:pPr>
      <w:r>
        <w:t>Multiple authentication methods (Basic, OAuth2, API Key, Bearer Token)</w:t>
      </w:r>
    </w:p>
    <w:p>
      <w:pPr>
        <w:pStyle w:val="ListBullet"/>
      </w:pPr>
      <w:r>
        <w:t>Configurable endpoints and data mappings</w:t>
      </w:r>
    </w:p>
    <w:p>
      <w:pPr>
        <w:pStyle w:val="ListBullet"/>
      </w:pPr>
      <w:r>
        <w:t>Real-time sync status monitoring</w:t>
      </w:r>
    </w:p>
    <w:p>
      <w:pPr>
        <w:pStyle w:val="ListBullet"/>
      </w:pPr>
      <w:r>
        <w:t>Automatic entity linking</w:t>
      </w:r>
    </w:p>
    <w:p>
      <w:pPr>
        <w:pStyle w:val="ListBullet"/>
      </w:pPr>
      <w:r>
        <w:t>Caching with TTL support</w:t>
      </w:r>
    </w:p>
    <w:p>
      <w:pPr>
        <w:pStyle w:val="Heading3"/>
      </w:pPr>
      <w:r>
        <w:t>Available Authentication Methods</w:t>
      </w:r>
    </w:p>
    <w:p>
      <w:pPr>
        <w:pStyle w:val="ListBullet"/>
      </w:pPr>
      <w:r>
        <w:t>basic: Username and password authentication</w:t>
      </w:r>
    </w:p>
    <w:p>
      <w:pPr>
        <w:pStyle w:val="ListBullet"/>
      </w:pPr>
      <w:r>
        <w:t>oauth2: OAuth 2.0 flow with access/refresh tokens</w:t>
      </w:r>
    </w:p>
    <w:p>
      <w:pPr>
        <w:pStyle w:val="ListBullet"/>
      </w:pPr>
      <w:r>
        <w:t>api_key: Single API key authentication</w:t>
      </w:r>
    </w:p>
    <w:p>
      <w:pPr>
        <w:pStyle w:val="ListBullet"/>
      </w:pPr>
      <w:r>
        <w:t>api_key_secret: API key + secret pair</w:t>
      </w:r>
    </w:p>
    <w:p>
      <w:pPr>
        <w:pStyle w:val="ListBullet"/>
      </w:pPr>
      <w:r>
        <w:t>bearer: Bearer token authentication</w:t>
      </w:r>
    </w:p>
    <w:p>
      <w:pPr>
        <w:pStyle w:val="ListBullet"/>
      </w:pPr>
      <w:r>
        <w:t>custom: Custom authentication schemes with real API handling</w:t>
      </w:r>
    </w:p>
    <w:p>
      <w:r>
        <w:rPr>
          <w:rFonts w:ascii="Courier New" w:hAnsi="Courier New"/>
          <w:sz w:val="18"/>
        </w:rPr>
        <w:t>basic</w:t>
      </w:r>
    </w:p>
    <w:p>
      <w:r>
        <w:rPr>
          <w:rFonts w:ascii="Courier New" w:hAnsi="Courier New"/>
          <w:sz w:val="18"/>
        </w:rPr>
        <w:t>oauth2</w:t>
      </w:r>
    </w:p>
    <w:p>
      <w:r>
        <w:rPr>
          <w:rFonts w:ascii="Courier New" w:hAnsi="Courier New"/>
          <w:sz w:val="18"/>
        </w:rPr>
        <w:t>api_key</w:t>
      </w:r>
    </w:p>
    <w:p>
      <w:r>
        <w:rPr>
          <w:rFonts w:ascii="Courier New" w:hAnsi="Courier New"/>
          <w:sz w:val="18"/>
        </w:rPr>
        <w:t>api_key_secret</w:t>
      </w:r>
    </w:p>
    <w:p>
      <w:r>
        <w:rPr>
          <w:rFonts w:ascii="Courier New" w:hAnsi="Courier New"/>
          <w:sz w:val="18"/>
        </w:rPr>
        <w:t>bearer</w:t>
      </w:r>
    </w:p>
    <w:p>
      <w:r>
        <w:rPr>
          <w:rFonts w:ascii="Courier New" w:hAnsi="Courier New"/>
          <w:sz w:val="18"/>
        </w:rPr>
        <w:t>custom</w:t>
      </w:r>
    </w:p>
    <w:p>
      <w:pPr>
        <w:pStyle w:val="Heading3"/>
      </w:pPr>
      <w:r>
        <w:t>Adding a New Source</w:t>
      </w:r>
    </w:p>
    <w:p>
      <w:pPr>
        <w:pStyle w:val="ListNumber"/>
      </w:pPr>
      <w:r>
        <w:t>Navigate to the Admin Panel &gt; External Sources</w:t>
      </w:r>
    </w:p>
    <w:p>
      <w:pPr>
        <w:pStyle w:val="ListNumber"/>
      </w:pPr>
      <w:r>
        <w:t>Click "Add Source"</w:t>
      </w:r>
    </w:p>
    <w:p>
      <w:pPr>
        <w:pStyle w:val="ListNumber"/>
      </w:pPr>
      <w:r>
        <w:t>Configure the source:</w:t>
      </w:r>
    </w:p>
    <w:p>
      <w:pPr>
        <w:pStyle w:val="ListNumber"/>
      </w:pPr>
      <w:r>
        <w:t>Name and description</w:t>
      </w:r>
    </w:p>
    <w:p>
      <w:pPr>
        <w:pStyle w:val="ListNumber"/>
      </w:pPr>
      <w:r>
        <w:t>Base URL and authentication</w:t>
      </w:r>
    </w:p>
    <w:p>
      <w:pPr>
        <w:pStyle w:val="ListNumber"/>
      </w:pPr>
      <w:r>
        <w:t>Endpoint configurations</w:t>
      </w:r>
    </w:p>
    <w:p>
      <w:pPr>
        <w:pStyle w:val="ListNumber"/>
      </w:pPr>
      <w:r>
        <w:t>Data field mappings</w:t>
      </w:r>
    </w:p>
    <w:p>
      <w:pPr>
        <w:pStyle w:val="ListNumber"/>
      </w:pPr>
      <w:r>
        <w:t>Sync interval settings</w:t>
      </w:r>
    </w:p>
    <w:p>
      <w:pPr>
        <w:pStyle w:val="Heading3"/>
      </w:pPr>
      <w:r>
        <w:t>Endpoint Configuration</w:t>
      </w:r>
    </w:p>
    <w:p>
      <w:r>
        <w:t>Each source requires endpoint configurations:</w:t>
      </w:r>
    </w:p>
    <w:p>
      <w:r>
        <w:rPr>
          <w:rFonts w:ascii="Courier New" w:hAnsi="Courier New"/>
          <w:sz w:val="18"/>
        </w:rPr>
        <w:t>{</w:t>
        <w:br/>
        <w:t xml:space="preserve">  "search": {</w:t>
        <w:br/>
        <w:t xml:space="preserve">    "path": "/api/search",</w:t>
        <w:br/>
        <w:t xml:space="preserve">    "method": "GET",</w:t>
        <w:br/>
        <w:t xml:space="preserve">    "description": "Search materials"</w:t>
        <w:br/>
        <w:t xml:space="preserve">  },</w:t>
        <w:br/>
        <w:t xml:space="preserve">  "material": {</w:t>
        <w:br/>
        <w:t xml:space="preserve">    "path": "/api/materials/{id}",</w:t>
        <w:br/>
        <w:t xml:space="preserve">    "method": "GET",</w:t>
        <w:br/>
        <w:t xml:space="preserve">    "description": "Get material by ID"</w:t>
        <w:br/>
        <w:t xml:space="preserve">  }</w:t>
        <w:br/>
        <w:t>}</w:t>
        <w:br/>
      </w:r>
    </w:p>
    <w:p>
      <w:r>
        <w:rPr>
          <w:rFonts w:ascii="Courier New" w:hAnsi="Courier New"/>
          <w:sz w:val="18"/>
        </w:rPr>
        <w:t>{</w:t>
        <w:br/>
        <w:t xml:space="preserve">  "search": {</w:t>
        <w:br/>
        <w:t xml:space="preserve">    "path": "/api/search",</w:t>
        <w:br/>
        <w:t xml:space="preserve">    "method": "GET",</w:t>
        <w:br/>
        <w:t xml:space="preserve">    "description": "Search materials"</w:t>
        <w:br/>
        <w:t xml:space="preserve">  },</w:t>
        <w:br/>
        <w:t xml:space="preserve">  "material": {</w:t>
        <w:br/>
        <w:t xml:space="preserve">    "path": "/api/materials/{id}",</w:t>
        <w:br/>
        <w:t xml:space="preserve">    "method": "GET",</w:t>
        <w:br/>
        <w:t xml:space="preserve">    "description": "Get material by ID"</w:t>
        <w:br/>
        <w:t xml:space="preserve">  }</w:t>
        <w:br/>
        <w:t>}</w:t>
        <w:br/>
      </w:r>
    </w:p>
    <w:p>
      <w:pPr>
        <w:pStyle w:val="Heading3"/>
      </w:pPr>
      <w:r>
        <w:t>Data Mapping</w:t>
      </w:r>
    </w:p>
    <w:p>
      <w:r>
        <w:t>Define how external data maps to internal fields:</w:t>
      </w:r>
    </w:p>
    <w:p>
      <w:r>
        <w:rPr>
          <w:rFonts w:ascii="Courier New" w:hAnsi="Courier New"/>
          <w:sz w:val="18"/>
        </w:rPr>
        <w:t>{</w:t>
        <w:br/>
        <w:t xml:space="preserve">  "idField": "material.id",</w:t>
        <w:br/>
        <w:t xml:space="preserve">  "nameField": "material.name",</w:t>
        <w:br/>
        <w:t xml:space="preserve">  "descriptionField": "material.description",</w:t>
        <w:br/>
        <w:t xml:space="preserve">  "propertiesMap": {</w:t>
        <w:br/>
        <w:t xml:space="preserve">    "density": "properties.density",</w:t>
        <w:br/>
        <w:t xml:space="preserve">    "color": "properties.color"</w:t>
        <w:br/>
        <w:t xml:space="preserve">  }</w:t>
        <w:br/>
        <w:t>}</w:t>
        <w:br/>
      </w:r>
    </w:p>
    <w:p>
      <w:r>
        <w:rPr>
          <w:rFonts w:ascii="Courier New" w:hAnsi="Courier New"/>
          <w:sz w:val="18"/>
        </w:rPr>
        <w:t>{</w:t>
        <w:br/>
        <w:t xml:space="preserve">  "idField": "material.id",</w:t>
        <w:br/>
        <w:t xml:space="preserve">  "nameField": "material.name",</w:t>
        <w:br/>
        <w:t xml:space="preserve">  "descriptionField": "material.description",</w:t>
        <w:br/>
        <w:t xml:space="preserve">  "propertiesMap": {</w:t>
        <w:br/>
        <w:t xml:space="preserve">    "density": "properties.density",</w:t>
        <w:br/>
        <w:t xml:space="preserve">    "color": "properties.color"</w:t>
        <w:br/>
        <w:t xml:space="preserve">  }</w:t>
        <w:br/>
        <w:t>}</w:t>
        <w:br/>
      </w:r>
    </w:p>
    <w:p>
      <w:pPr>
        <w:pStyle w:val="Heading3"/>
      </w:pPr>
      <w:r>
        <w:t>Sync Process</w:t>
      </w:r>
    </w:p>
    <w:p>
      <w:pPr>
        <w:pStyle w:val="ListNumber"/>
      </w:pPr>
      <w:r>
        <w:t>Source is validated on creation with real API connection test</w:t>
      </w:r>
    </w:p>
    <w:p>
      <w:pPr>
        <w:pStyle w:val="ListNumber"/>
      </w:pPr>
      <w:r>
        <w:t>Sync runs based on configured interval using real API calls</w:t>
      </w:r>
    </w:p>
    <w:p>
      <w:pPr>
        <w:pStyle w:val="ListNumber"/>
      </w:pPr>
      <w:r>
        <w:t>New/updated materials are imported through actual API endpoints</w:t>
      </w:r>
    </w:p>
    <w:p>
      <w:pPr>
        <w:pStyle w:val="ListNumber"/>
      </w:pPr>
      <w:r>
        <w:t>Entity linking detects relationships between imported materials</w:t>
      </w:r>
    </w:p>
    <w:p>
      <w:pPr>
        <w:pStyle w:val="ListNumber"/>
      </w:pPr>
      <w:r>
        <w:t>Real-time events notify admin panel of sync status and results</w:t>
      </w:r>
    </w:p>
    <w:p>
      <w:pPr>
        <w:pStyle w:val="Heading3"/>
      </w:pPr>
      <w:r>
        <w:t>Admin Panel Features</w:t>
      </w:r>
    </w:p>
    <w:p>
      <w:pPr>
        <w:pStyle w:val="ListBullet"/>
      </w:pPr>
      <w:r>
        <w:t>Source management (CRUD operations)</w:t>
      </w:r>
    </w:p>
    <w:p>
      <w:pPr>
        <w:pStyle w:val="ListBullet"/>
      </w:pPr>
      <w:r>
        <w:t>Sync status monitoring</w:t>
      </w:r>
    </w:p>
    <w:p>
      <w:pPr>
        <w:pStyle w:val="ListBullet"/>
      </w:pPr>
      <w:r>
        <w:t>Statistics tracking:</w:t>
      </w:r>
    </w:p>
    <w:p>
      <w:pPr>
        <w:pStyle w:val="ListBullet"/>
      </w:pPr>
      <w:r>
        <w:t>Total materials</w:t>
      </w:r>
    </w:p>
    <w:p>
      <w:pPr>
        <w:pStyle w:val="ListBullet"/>
      </w:pPr>
      <w:r>
        <w:t>Last sync duration</w:t>
      </w:r>
    </w:p>
    <w:p>
      <w:pPr>
        <w:pStyle w:val="ListBullet"/>
      </w:pPr>
      <w:r>
        <w:t>Success/failure rate</w:t>
      </w:r>
    </w:p>
    <w:p>
      <w:pPr>
        <w:pStyle w:val="ListBullet"/>
      </w:pPr>
      <w:r>
        <w:t>Materials created/updated</w:t>
      </w:r>
    </w:p>
    <w:p>
      <w:pPr>
        <w:pStyle w:val="ListBullet"/>
      </w:pPr>
      <w:r>
        <w:t>Error logging and reporting</w:t>
      </w:r>
    </w:p>
    <w:p>
      <w:pPr>
        <w:pStyle w:val="Heading3"/>
      </w:pPr>
      <w:r>
        <w:t>Example: Adding MatWeb Integration</w:t>
      </w:r>
    </w:p>
    <w:p>
      <w:pPr>
        <w:pStyle w:val="ListNumber"/>
      </w:pPr>
      <w:r>
        <w:t>Add new source in admin panel</w:t>
      </w:r>
    </w:p>
    <w:p>
      <w:pPr>
        <w:pStyle w:val="ListNumber"/>
      </w:pPr>
      <w:r>
        <w:t>Configure endpoints:</w:t>
      </w:r>
    </w:p>
    <w:p>
      <w:pPr>
        <w:pStyle w:val="ListNumber"/>
      </w:pPr>
      <w:r>
        <w:t>Base URL: https://api.matweb.com</w:t>
      </w:r>
    </w:p>
    <w:p>
      <w:pPr>
        <w:pStyle w:val="ListNumber"/>
      </w:pPr>
      <w:r>
        <w:t>Search: /api/v2/search</w:t>
      </w:r>
    </w:p>
    <w:p>
      <w:pPr>
        <w:pStyle w:val="ListNumber"/>
      </w:pPr>
      <w:r>
        <w:t>Material: /api/v2/materials/{id}</w:t>
      </w:r>
    </w:p>
    <w:p>
      <w:pPr>
        <w:pStyle w:val="ListNumber"/>
      </w:pPr>
      <w:r>
        <w:t>Set up API key authentication with your MatWeb API credentials</w:t>
      </w:r>
    </w:p>
    <w:p>
      <w:pPr>
        <w:pStyle w:val="ListNumber"/>
      </w:pPr>
      <w:r>
        <w:t>Configure data mappings between MatWeb fields and internal schema</w:t>
      </w:r>
    </w:p>
    <w:p>
      <w:pPr>
        <w:pStyle w:val="ListNumber"/>
      </w:pPr>
      <w:r>
        <w:t>Set sync interval (recommended: 24 hours for full sync)</w:t>
      </w:r>
    </w:p>
    <w:p>
      <w:pPr>
        <w:pStyle w:val="ListNumber"/>
      </w:pPr>
      <w:r>
        <w:t>Enable and test connection using the "Test Connection" button which performs a real API call</w:t>
      </w:r>
    </w:p>
    <w:p>
      <w:r>
        <w:t>Note: All mock implementations previously used for development have been replaced with actual API connections. The system now performs real HTTP requests to external material databases.</w:t>
      </w:r>
    </w:p>
    <w:p>
      <w:pPr>
        <w:pStyle w:val="Heading3"/>
      </w:pPr>
      <w:r>
        <w:t>Using the Unified Search API for External Integrations</w:t>
      </w:r>
    </w:p>
    <w:p>
      <w:r>
        <w:t>Our system now provides a unified search API endpoint that significantly simplifies integration for third-party developers. Rather than having to learn multiple resource-specific endpoints, all search operations can be conducted through a single endpoint:</w:t>
      </w:r>
    </w:p>
    <w:p>
      <w:r>
        <w:rPr>
          <w:rFonts w:ascii="Courier New" w:hAnsi="Courier New"/>
          <w:sz w:val="18"/>
        </w:rPr>
        <w:t>GET /search</w:t>
        <w:br/>
        <w:t>POST /search</w:t>
        <w:br/>
      </w:r>
    </w:p>
    <w:p>
      <w:r>
        <w:rPr>
          <w:rFonts w:ascii="Courier New" w:hAnsi="Courier New"/>
          <w:sz w:val="18"/>
        </w:rPr>
        <w:t>GET /search</w:t>
        <w:br/>
        <w:t>POST /search</w:t>
        <w:br/>
      </w:r>
    </w:p>
    <w:p>
      <w:pPr>
        <w:pStyle w:val="Heading4"/>
      </w:pPr>
      <w:r>
        <w:t>Key Benefits for Integration Partners</w:t>
      </w:r>
    </w:p>
    <w:p>
      <w:pPr>
        <w:pStyle w:val="ListBullet"/>
      </w:pPr>
      <w:r>
        <w:t>Reduced API Surface: Developers only need to learn one endpoint pattern instead of multiple resource-specific endpoints</w:t>
      </w:r>
    </w:p>
    <w:p>
      <w:pPr>
        <w:pStyle w:val="ListBullet"/>
      </w:pPr>
      <w:r>
        <w:t>Consistent Parameter Structure: Same parameter format works across all resource types</w:t>
      </w:r>
    </w:p>
    <w:p>
      <w:pPr>
        <w:pStyle w:val="ListBullet"/>
      </w:pPr>
      <w:r>
        <w:t>Flexible Filtering: Support for all metadata fields as filter parameters</w:t>
      </w:r>
    </w:p>
    <w:p>
      <w:pPr>
        <w:pStyle w:val="ListBullet"/>
      </w:pPr>
      <w:r>
        <w:t>Future-Proof: New resource types are automatically supported without API changes</w:t>
      </w:r>
    </w:p>
    <w:p>
      <w:pPr>
        <w:pStyle w:val="ListBullet"/>
      </w:pPr>
      <w:r>
        <w:t>Simplified SDK Development: Client libraries can be dramatically simplified</w:t>
      </w:r>
    </w:p>
    <w:p>
      <w:pPr>
        <w:pStyle w:val="Heading4"/>
      </w:pPr>
      <w:r>
        <w:t>Integration Example</w:t>
      </w:r>
    </w:p>
    <w:p>
      <w:r>
        <w:t>To search for materials from an external system:</w:t>
      </w:r>
    </w:p>
    <w:p>
      <w:r>
        <w:rPr>
          <w:rFonts w:ascii="Courier New" w:hAnsi="Courier New"/>
          <w:sz w:val="18"/>
        </w:rPr>
        <w:t>GET /search?type=materials&amp;query=ceramic&amp;materialType=tile&amp;limit=10</w:t>
        <w:br/>
      </w:r>
    </w:p>
    <w:p>
      <w:r>
        <w:rPr>
          <w:rFonts w:ascii="Courier New" w:hAnsi="Courier New"/>
          <w:sz w:val="18"/>
        </w:rPr>
        <w:t>GET /search?type=materials&amp;query=ceramic&amp;materialType=tile&amp;limit=10</w:t>
        <w:br/>
      </w:r>
    </w:p>
    <w:p>
      <w:r>
        <w:t>To retrieve user history data:</w:t>
      </w:r>
    </w:p>
    <w:p>
      <w:r>
        <w:rPr>
          <w:rFonts w:ascii="Courier New" w:hAnsi="Courier New"/>
          <w:sz w:val="18"/>
        </w:rPr>
        <w:t>GET /search?type=history&amp;userId=user-123&amp;limit=25&amp;sort=createdAt:desc</w:t>
        <w:br/>
      </w:r>
    </w:p>
    <w:p>
      <w:r>
        <w:rPr>
          <w:rFonts w:ascii="Courier New" w:hAnsi="Courier New"/>
          <w:sz w:val="18"/>
        </w:rPr>
        <w:t>GET /search?type=history&amp;userId=user-123&amp;limit=25&amp;sort=createdAt:desc</w:t>
        <w:br/>
      </w:r>
    </w:p>
    <w:p>
      <w:r>
        <w:t>For complex queries, the POST endpoint provides more flexibility:</w:t>
      </w:r>
    </w:p>
    <w:p>
      <w:r>
        <w:rPr>
          <w:rFonts w:ascii="Courier New" w:hAnsi="Courier New"/>
          <w:sz w:val="18"/>
        </w:rPr>
        <w:t>POST /search</w:t>
        <w:br/>
        <w:t>{</w:t>
        <w:br/>
        <w:t xml:space="preserve">  "type": "materials",</w:t>
        <w:br/>
        <w:t xml:space="preserve">  "query": "wood",</w:t>
        <w:br/>
        <w:t xml:space="preserve">  "filter": {</w:t>
        <w:br/>
        <w:t xml:space="preserve">    "materialType": "flooring",</w:t>
        <w:br/>
        <w:t xml:space="preserve">    "price": { "min": 20, "max": 50 },</w:t>
        <w:br/>
        <w:t xml:space="preserve">    "tags": ["sustainable", "natural"]</w:t>
        <w:br/>
        <w:t xml:space="preserve">  },</w:t>
        <w:br/>
        <w:t xml:space="preserve">  "sort": { "price.value": "asc" },</w:t>
        <w:br/>
        <w:t xml:space="preserve">  "limit": 20</w:t>
        <w:br/>
        <w:t>}</w:t>
        <w:br/>
      </w:r>
    </w:p>
    <w:p>
      <w:r>
        <w:rPr>
          <w:rFonts w:ascii="Courier New" w:hAnsi="Courier New"/>
          <w:sz w:val="18"/>
        </w:rPr>
        <w:t>POST /search</w:t>
        <w:br/>
        <w:t>{</w:t>
        <w:br/>
        <w:t xml:space="preserve">  "type": "materials",</w:t>
        <w:br/>
        <w:t xml:space="preserve">  "query": "wood",</w:t>
        <w:br/>
        <w:t xml:space="preserve">  "filter": {</w:t>
        <w:br/>
        <w:t xml:space="preserve">    "materialType": "flooring",</w:t>
        <w:br/>
        <w:t xml:space="preserve">    "price": { "min": 20, "max": 50 },</w:t>
        <w:br/>
        <w:t xml:space="preserve">    "tags": ["sustainable", "natural"]</w:t>
        <w:br/>
        <w:t xml:space="preserve">  },</w:t>
        <w:br/>
        <w:t xml:space="preserve">  "sort": { "price.value": "asc" },</w:t>
        <w:br/>
        <w:t xml:space="preserve">  "limit": 20</w:t>
        <w:br/>
        <w:t>}</w:t>
        <w:br/>
      </w:r>
    </w:p>
    <w:p>
      <w:pPr>
        <w:pStyle w:val="Heading4"/>
      </w:pPr>
      <w:r>
        <w:t>Available Resource Types</w:t>
      </w:r>
    </w:p>
    <w:p>
      <w:r>
        <w:t>The unified search API supports the following resource types:</w:t>
        <w:br/>
        <w:t>- materials: Material catalog entries</w:t>
        <w:br/>
        <w:t xml:space="preserve">- collections: Material collections </w:t>
        <w:br/>
        <w:t>- history: Recognition history</w:t>
        <w:br/>
        <w:t>- models: AI models (admin only)</w:t>
        <w:br/>
        <w:t>- datasets: Training datasets (admin only)</w:t>
        <w:br/>
        <w:t>- jobs: Processing jobs (admin only)</w:t>
      </w:r>
    </w:p>
    <w:p>
      <w:r>
        <w:rPr>
          <w:rFonts w:ascii="Courier New" w:hAnsi="Courier New"/>
          <w:sz w:val="18"/>
        </w:rPr>
        <w:t>materials</w:t>
      </w:r>
    </w:p>
    <w:p>
      <w:r>
        <w:rPr>
          <w:rFonts w:ascii="Courier New" w:hAnsi="Courier New"/>
          <w:sz w:val="18"/>
        </w:rPr>
        <w:t>collections</w:t>
      </w:r>
    </w:p>
    <w:p>
      <w:r>
        <w:rPr>
          <w:rFonts w:ascii="Courier New" w:hAnsi="Courier New"/>
          <w:sz w:val="18"/>
        </w:rPr>
        <w:t>history</w:t>
      </w:r>
    </w:p>
    <w:p>
      <w:r>
        <w:rPr>
          <w:rFonts w:ascii="Courier New" w:hAnsi="Courier New"/>
          <w:sz w:val="18"/>
        </w:rPr>
        <w:t>models</w:t>
      </w:r>
    </w:p>
    <w:p>
      <w:r>
        <w:rPr>
          <w:rFonts w:ascii="Courier New" w:hAnsi="Courier New"/>
          <w:sz w:val="18"/>
        </w:rPr>
        <w:t>datasets</w:t>
      </w:r>
    </w:p>
    <w:p>
      <w:r>
        <w:rPr>
          <w:rFonts w:ascii="Courier New" w:hAnsi="Courier New"/>
          <w:sz w:val="18"/>
        </w:rPr>
        <w:t>jobs</w:t>
      </w:r>
    </w:p>
    <w:p>
      <w:pPr>
        <w:pStyle w:val="Heading4"/>
      </w:pPr>
      <w:r>
        <w:t>Authentication</w:t>
      </w:r>
    </w:p>
    <w:p>
      <w:r>
        <w:t>The unified search API follows the same authentication rules as other endpoints:</w:t>
        <w:br/>
        <w:t>- Public resources: No authentication required</w:t>
        <w:br/>
        <w:t>- Protected resources: Bearer token required</w:t>
        <w:br/>
        <w:t>- Admin resources: Admin privileges required</w:t>
      </w:r>
    </w:p>
    <w:p>
      <w:pPr>
        <w:pStyle w:val="Heading4"/>
      </w:pPr>
      <w:r>
        <w:t>Documentation</w:t>
      </w:r>
    </w:p>
    <w:p>
      <w:r>
        <w:t>For full details on the unified search API, including parameter reference and response formats, see the API Reference.</w:t>
      </w:r>
    </w:p>
    <w:p>
      <w:pPr>
        <w:pStyle w:val="Heading3"/>
      </w:pPr>
      <w:r>
        <w:t>Best Practices</w:t>
      </w:r>
    </w:p>
    <w:p>
      <w:pPr>
        <w:pStyle w:val="ListNumber"/>
      </w:pPr>
      <w:r>
        <w:t>Start with small sync intervals for testing</w:t>
      </w:r>
    </w:p>
    <w:p>
      <w:pPr>
        <w:pStyle w:val="ListNumber"/>
      </w:pPr>
      <w:r>
        <w:t>Monitor error logs for issues</w:t>
      </w:r>
    </w:p>
    <w:p>
      <w:pPr>
        <w:pStyle w:val="ListNumber"/>
      </w:pPr>
      <w:r>
        <w:t>Use caching for frequently accessed data</w:t>
      </w:r>
    </w:p>
    <w:p>
      <w:pPr>
        <w:pStyle w:val="ListNumber"/>
      </w:pPr>
      <w:r>
        <w:t>Configure proper timeouts</w:t>
      </w:r>
    </w:p>
    <w:p>
      <w:pPr>
        <w:pStyle w:val="ListNumber"/>
      </w:pPr>
      <w:r>
        <w:t>Set up error notifications</w:t>
      </w:r>
    </w:p>
    <w:p>
      <w:pPr>
        <w:pStyle w:val="ListNumber"/>
      </w:pPr>
      <w:r>
        <w:t>Use the unified search API for all search/filter operations</w:t>
      </w:r>
    </w:p>
    <w:p>
      <w:pPr>
        <w:pStyle w:val="Heading3"/>
      </w:pPr>
      <w:r>
        <w:t>Troubleshooting</w:t>
      </w:r>
    </w:p>
    <w:p>
      <w:pPr>
        <w:pStyle w:val="ListNumber"/>
      </w:pPr>
      <w:r>
        <w:t>Check source configuration</w:t>
      </w:r>
    </w:p>
    <w:p>
      <w:pPr>
        <w:pStyle w:val="ListNumber"/>
      </w:pPr>
      <w:r>
        <w:t>Verify authentication settings</w:t>
      </w:r>
    </w:p>
    <w:p>
      <w:pPr>
        <w:pStyle w:val="ListNumber"/>
      </w:pPr>
      <w:r>
        <w:t>Monitor sync logs</w:t>
      </w:r>
    </w:p>
    <w:p>
      <w:pPr>
        <w:pStyle w:val="ListNumber"/>
      </w:pPr>
      <w:r>
        <w:t>Check rate limits</w:t>
      </w:r>
    </w:p>
    <w:p>
      <w:pPr>
        <w:pStyle w:val="ListNumber"/>
      </w:pPr>
      <w:r>
        <w:t>Validate data mappings</w:t>
      </w:r>
    </w:p>
    <w:p>
      <w:pPr>
        <w:pStyle w:val="Heading3"/>
      </w:pPr>
      <w:r>
        <w:t>Security Considerations</w:t>
      </w:r>
    </w:p>
    <w:p>
      <w:pPr>
        <w:pStyle w:val="ListBullet"/>
      </w:pPr>
      <w:r>
        <w:t>API keys and secrets are encrypted</w:t>
      </w:r>
    </w:p>
    <w:p>
      <w:pPr>
        <w:pStyle w:val="ListBullet"/>
      </w:pPr>
      <w:r>
        <w:t>OAuth tokens are automatically refreshed</w:t>
      </w:r>
    </w:p>
    <w:p>
      <w:pPr>
        <w:pStyle w:val="ListBullet"/>
      </w:pPr>
      <w:r>
        <w:t>Rate limiting is enforced</w:t>
      </w:r>
    </w:p>
    <w:p>
      <w:pPr>
        <w:pStyle w:val="ListBullet"/>
      </w:pPr>
      <w:r>
        <w:t>Error logs exclude sensitive data</w:t>
      </w:r>
    </w:p>
    <w:p>
      <w:r>
        <w:br w:type="page"/>
      </w:r>
    </w:p>
    <w:p>
      <w:pPr>
        <w:pStyle w:val="Heading1"/>
        <w:jc w:val="center"/>
      </w:pPr>
      <w:r>
        <w:t>Folder Structure</w:t>
      </w:r>
    </w:p>
    <w:p>
      <w:r>
        <w:t>Source: readme/folder-structure.md</w:t>
      </w:r>
    </w:p>
    <w:p>
      <w:r>
        <w:t>---</w:t>
      </w:r>
    </w:p>
    <w:p>
      <w:pPr>
        <w:pStyle w:val="Heading2"/>
      </w:pPr>
      <w:r>
        <w:t>Kai Project Structure</w:t>
      </w:r>
    </w:p>
    <w:p>
      <w:r>
        <w:t>This document provides a detailed overview of the Kai project structure and how the components work together.</w:t>
      </w:r>
    </w:p>
    <w:p>
      <w:pPr>
        <w:pStyle w:val="Heading3"/>
      </w:pPr>
      <w:r>
        <w:t>Directory Structure</w:t>
      </w:r>
    </w:p>
    <w:p>
      <w:r>
        <w:rPr>
          <w:rFonts w:ascii="Courier New" w:hAnsi="Courier New"/>
          <w:sz w:val="18"/>
        </w:rPr>
        <w:t>kai/</w:t>
        <w:br/>
        <w:t>├── packages/               # Monorepo packages</w:t>
        <w:br/>
        <w:t>│   ├── admin/             # Admin panel (Next.js)</w:t>
        <w:br/>
        <w:t>│   │   ├── src/           # Admin source code</w:t>
        <w:br/>
        <w:t>│   │   │   ├── components/   # Reusable admin components</w:t>
        <w:br/>
        <w:t>│   │   │   ├── pages/        # Admin app pages</w:t>
        <w:br/>
        <w:t>│   │   │   └── types/        # TypeScript type definitions</w:t>
        <w:br/>
        <w:t>│   │   ├── next.config.js    # Next.js configuration</w:t>
        <w:br/>
        <w:t>│   │   ├── package.json      # Admin dependencies</w:t>
        <w:br/>
        <w:t>│   │   └── tsconfig.json     # TypeScript configuration</w:t>
        <w:br/>
        <w:t>│   │</w:t>
        <w:br/>
        <w:t>│   ├── client/            # Client application (Gatsby)</w:t>
        <w:br/>
        <w:t>│   │   ├── src/           # Client source code</w:t>
        <w:br/>
        <w:t>│   │   │   ├── components/   # UI components</w:t>
        <w:br/>
        <w:t>│   │   │   ├── pages/        # Client app pages</w:t>
        <w:br/>
        <w:t>│   │   │   ├── providers/    # Context providers</w:t>
        <w:br/>
        <w:t>│   │   │   ├── services/     # Client-side services</w:t>
        <w:br/>
        <w:t>│   │   │   └── theme/        # Styling theme</w:t>
        <w:br/>
        <w:t>│   │   ├── gatsby-config.js  # Gatsby configuration</w:t>
        <w:br/>
        <w:t>│   │   ├── package.json      # Client dependencies</w:t>
        <w:br/>
        <w:t>│   │   └── tsconfig.json     # TypeScript configuration</w:t>
        <w:br/>
        <w:t>│   │</w:t>
        <w:br/>
        <w:t>│   ├── ml/                # Machine learning package</w:t>
        <w:br/>
        <w:t>│   │   ├── python/        # Python ML scripts</w:t>
        <w:br/>
        <w:t>│   │   ├── src/           # TypeScript interfaces to ML</w:t>
        <w:br/>
        <w:t>│   │   ├── docs/          # ML documentation</w:t>
        <w:br/>
        <w:t>│   │   └── package.json   # ML package dependencies</w:t>
        <w:br/>
        <w:t>│   │</w:t>
        <w:br/>
        <w:t>│   ├── server/            # Backend server</w:t>
        <w:br/>
        <w:t>│   │   ├── src/           # Server source code</w:t>
        <w:br/>
        <w:t>│   │   │   ├── controllers/  # API controllers</w:t>
        <w:br/>
        <w:t>│   │   │   ├── middleware/   # Express middleware</w:t>
        <w:br/>
        <w:t>│   │   │   ├── models/       # Data models</w:t>
        <w:br/>
        <w:t>│   │   │   ├── routes/       # API routes</w:t>
        <w:br/>
        <w:t>│   │   │   ├── services/     # Business logic services</w:t>
        <w:br/>
        <w:t>│   │   │   └── utils/        # Utilities</w:t>
        <w:br/>
        <w:t>│   │   ├── scripts/          # Server scripts</w:t>
        <w:br/>
        <w:t>│   │   └── package.json      # Server dependencies</w:t>
        <w:br/>
        <w:t>│   │</w:t>
        <w:br/>
        <w:t>│   └── shared/            # Shared code and types</w:t>
        <w:br/>
        <w:t>│       ├── src/           # Shared source code</w:t>
        <w:br/>
        <w:t>│       │   ├── types/        # Shared type definitions</w:t>
        <w:br/>
        <w:t>│       │   └── utils/        # Shared utilities</w:t>
        <w:br/>
        <w:t>│       └── package.json      # Shared dependencies</w:t>
        <w:br/>
        <w:t>│</w:t>
        <w:br/>
        <w:t>├── types/                # Global type definitions</w:t>
        <w:br/>
        <w:t>├── package.json          # Root package.json</w:t>
        <w:br/>
        <w:t>├── tsconfig.json         # Root TypeScript config</w:t>
        <w:br/>
        <w:t>└── README.md             # Project overview</w:t>
        <w:br/>
      </w:r>
    </w:p>
    <w:p>
      <w:r>
        <w:rPr>
          <w:rFonts w:ascii="Courier New" w:hAnsi="Courier New"/>
          <w:sz w:val="18"/>
        </w:rPr>
        <w:t>kai/</w:t>
        <w:br/>
        <w:t>├── packages/               # Monorepo packages</w:t>
        <w:br/>
        <w:t>│   ├── admin/             # Admin panel (Next.js)</w:t>
        <w:br/>
        <w:t>│   │   ├── src/           # Admin source code</w:t>
        <w:br/>
        <w:t>│   │   │   ├── components/   # Reusable admin components</w:t>
        <w:br/>
        <w:t>│   │   │   ├── pages/        # Admin app pages</w:t>
        <w:br/>
        <w:t>│   │   │   └── types/        # TypeScript type definitions</w:t>
        <w:br/>
        <w:t>│   │   ├── next.config.js    # Next.js configuration</w:t>
        <w:br/>
        <w:t>│   │   ├── package.json      # Admin dependencies</w:t>
        <w:br/>
        <w:t>│   │   └── tsconfig.json     # TypeScript configuration</w:t>
        <w:br/>
        <w:t>│   │</w:t>
        <w:br/>
        <w:t>│   ├── client/            # Client application (Gatsby)</w:t>
        <w:br/>
        <w:t>│   │   ├── src/           # Client source code</w:t>
        <w:br/>
        <w:t>│   │   │   ├── components/   # UI components</w:t>
        <w:br/>
        <w:t>│   │   │   ├── pages/        # Client app pages</w:t>
        <w:br/>
        <w:t>│   │   │   ├── providers/    # Context providers</w:t>
        <w:br/>
        <w:t>│   │   │   ├── services/     # Client-side services</w:t>
        <w:br/>
        <w:t>│   │   │   └── theme/        # Styling theme</w:t>
        <w:br/>
        <w:t>│   │   ├── gatsby-config.js  # Gatsby configuration</w:t>
        <w:br/>
        <w:t>│   │   ├── package.json      # Client dependencies</w:t>
        <w:br/>
        <w:t>│   │   └── tsconfig.json     # TypeScript configuration</w:t>
        <w:br/>
        <w:t>│   │</w:t>
        <w:br/>
        <w:t>│   ├── ml/                # Machine learning package</w:t>
        <w:br/>
        <w:t>│   │   ├── python/        # Python ML scripts</w:t>
        <w:br/>
        <w:t>│   │   ├── src/           # TypeScript interfaces to ML</w:t>
        <w:br/>
        <w:t>│   │   ├── docs/          # ML documentation</w:t>
        <w:br/>
        <w:t>│   │   └── package.json   # ML package dependencies</w:t>
        <w:br/>
        <w:t>│   │</w:t>
        <w:br/>
        <w:t>│   ├── server/            # Backend server</w:t>
        <w:br/>
        <w:t>│   │   ├── src/           # Server source code</w:t>
        <w:br/>
        <w:t>│   │   │   ├── controllers/  # API controllers</w:t>
        <w:br/>
        <w:t>│   │   │   ├── middleware/   # Express middleware</w:t>
        <w:br/>
        <w:t>│   │   │   ├── models/       # Data models</w:t>
        <w:br/>
        <w:t>│   │   │   ├── routes/       # API routes</w:t>
        <w:br/>
        <w:t>│   │   │   ├── services/     # Business logic services</w:t>
        <w:br/>
        <w:t>│   │   │   └── utils/        # Utilities</w:t>
        <w:br/>
        <w:t>│   │   ├── scripts/          # Server scripts</w:t>
        <w:br/>
        <w:t>│   │   └── package.json      # Server dependencies</w:t>
        <w:br/>
        <w:t>│   │</w:t>
        <w:br/>
        <w:t>│   └── shared/            # Shared code and types</w:t>
        <w:br/>
        <w:t>│       ├── src/           # Shared source code</w:t>
        <w:br/>
        <w:t>│       │   ├── types/        # Shared type definitions</w:t>
        <w:br/>
        <w:t>│       │   └── utils/        # Shared utilities</w:t>
        <w:br/>
        <w:t>│       └── package.json      # Shared dependencies</w:t>
        <w:br/>
        <w:t>│</w:t>
        <w:br/>
        <w:t>├── types/                # Global type definitions</w:t>
        <w:br/>
        <w:t>├── package.json          # Root package.json</w:t>
        <w:br/>
        <w:t>├── tsconfig.json         # Root TypeScript config</w:t>
        <w:br/>
        <w:t>└── README.md             # Project overview</w:t>
        <w:br/>
      </w:r>
    </w:p>
    <w:p>
      <w:pPr>
        <w:pStyle w:val="Heading3"/>
      </w:pPr>
      <w:r>
        <w:t>How Components Work Together</w:t>
      </w:r>
    </w:p>
    <w:p>
      <w:r>
        <w:t>The Kai system is designed as a microservices architecture where each package plays a specific role and communicates with others through well-defined interfaces.</w:t>
      </w:r>
    </w:p>
    <w:p>
      <w:pPr>
        <w:pStyle w:val="Heading4"/>
      </w:pPr>
      <w:r>
        <w:t>Component Interactions</w:t>
      </w:r>
    </w:p>
    <w:p>
      <w:pPr>
        <w:pStyle w:val="ListNumber"/>
      </w:pPr>
      <w:r>
        <w:t>Client → Server: The client application communicates with the server via RESTful API calls to:</w:t>
      </w:r>
    </w:p>
    <w:p>
      <w:pPr>
        <w:pStyle w:val="ListNumber"/>
      </w:pPr>
      <w:r>
        <w:t>Upload images for recognition</w:t>
      </w:r>
    </w:p>
    <w:p>
      <w:pPr>
        <w:pStyle w:val="ListNumber"/>
      </w:pPr>
      <w:r>
        <w:t>Search the knowledge base</w:t>
      </w:r>
    </w:p>
    <w:p>
      <w:pPr>
        <w:pStyle w:val="ListNumber"/>
      </w:pPr>
      <w:r>
        <w:t>View material details</w:t>
      </w:r>
    </w:p>
    <w:p>
      <w:pPr>
        <w:pStyle w:val="ListNumber"/>
      </w:pPr>
      <w:r>
        <w:br/>
        <w:t>Manage user collections</w:t>
        <w:br/>
      </w:r>
    </w:p>
    <w:p>
      <w:pPr>
        <w:pStyle w:val="ListNumber"/>
      </w:pPr>
      <w:r>
        <w:br/>
        <w:t>Admin → Server: The admin panel communicates with the server to:</w:t>
        <w:br/>
      </w:r>
    </w:p>
    <w:p>
      <w:pPr>
        <w:pStyle w:val="ListNumber"/>
      </w:pPr>
      <w:r>
        <w:t>Manage system settings</w:t>
      </w:r>
    </w:p>
    <w:p>
      <w:pPr>
        <w:pStyle w:val="ListNumber"/>
      </w:pPr>
      <w:r>
        <w:t>Monitor queues</w:t>
      </w:r>
    </w:p>
    <w:p>
      <w:pPr>
        <w:pStyle w:val="ListNumber"/>
      </w:pPr>
      <w:r>
        <w:t>View system analytics</w:t>
      </w:r>
    </w:p>
    <w:p>
      <w:pPr>
        <w:pStyle w:val="ListNumber"/>
      </w:pPr>
      <w:r>
        <w:br/>
        <w:t>Manage materials and collections</w:t>
        <w:br/>
      </w:r>
    </w:p>
    <w:p>
      <w:pPr>
        <w:pStyle w:val="ListNumber"/>
      </w:pPr>
      <w:r>
        <w:br/>
        <w:t>Server → ML: The server communicates with the ML package to:</w:t>
        <w:br/>
      </w:r>
    </w:p>
    <w:p>
      <w:pPr>
        <w:pStyle w:val="ListNumber"/>
      </w:pPr>
      <w:r>
        <w:t>Perform material recognition</w:t>
      </w:r>
    </w:p>
    <w:p>
      <w:pPr>
        <w:pStyle w:val="ListNumber"/>
      </w:pPr>
      <w:r>
        <w:t>Generate vector embeddings</w:t>
      </w:r>
    </w:p>
    <w:p>
      <w:pPr>
        <w:pStyle w:val="ListNumber"/>
      </w:pPr>
      <w:r>
        <w:t>Train models</w:t>
      </w:r>
    </w:p>
    <w:p>
      <w:pPr>
        <w:pStyle w:val="ListNumber"/>
      </w:pPr>
      <w:r>
        <w:br/>
        <w:t>Process PDFs</w:t>
        <w:br/>
      </w:r>
    </w:p>
    <w:p>
      <w:pPr>
        <w:pStyle w:val="ListNumber"/>
      </w:pPr>
      <w:r>
        <w:br/>
        <w:t>Server → Database: The server stores and retrieves data using MongoDB models for:</w:t>
        <w:br/>
      </w:r>
    </w:p>
    <w:p>
      <w:pPr>
        <w:pStyle w:val="ListNumber"/>
      </w:pPr>
      <w:r>
        <w:t>Materials</w:t>
      </w:r>
    </w:p>
    <w:p>
      <w:pPr>
        <w:pStyle w:val="ListNumber"/>
      </w:pPr>
      <w:r>
        <w:t>Collections</w:t>
      </w:r>
    </w:p>
    <w:p>
      <w:pPr>
        <w:pStyle w:val="ListNumber"/>
      </w:pPr>
      <w:r>
        <w:t>Users</w:t>
      </w:r>
    </w:p>
    <w:p>
      <w:pPr>
        <w:pStyle w:val="ListNumber"/>
      </w:pPr>
      <w:r>
        <w:t>Search indexes</w:t>
      </w:r>
    </w:p>
    <w:p>
      <w:pPr>
        <w:pStyle w:val="ListNumber"/>
      </w:pPr>
      <w:r>
        <w:br/>
        <w:t>Processing jobs</w:t>
        <w:br/>
      </w:r>
    </w:p>
    <w:p>
      <w:pPr>
        <w:pStyle w:val="ListNumber"/>
      </w:pPr>
      <w:r>
        <w:br/>
        <w:t>Queue System Coordination: The various queues (PDF, Crawler, ML) coordinate through a message broker to:</w:t>
        <w:br/>
      </w:r>
    </w:p>
    <w:p>
      <w:pPr>
        <w:pStyle w:val="ListNumber"/>
      </w:pPr>
      <w:r>
        <w:t>Trigger dependent processes</w:t>
      </w:r>
    </w:p>
    <w:p>
      <w:pPr>
        <w:pStyle w:val="ListNumber"/>
      </w:pPr>
      <w:r>
        <w:t>Report status updates</w:t>
      </w:r>
    </w:p>
    <w:p>
      <w:pPr>
        <w:pStyle w:val="ListNumber"/>
      </w:pPr>
      <w:r>
        <w:t>Manage resource allocation</w:t>
      </w:r>
    </w:p>
    <w:p>
      <w:r>
        <w:t>Manage user collections</w:t>
      </w:r>
    </w:p>
    <w:p>
      <w:r>
        <w:t>Admin → Server: The admin panel communicates with the server to:</w:t>
      </w:r>
    </w:p>
    <w:p>
      <w:r>
        <w:t>Manage materials and collections</w:t>
      </w:r>
    </w:p>
    <w:p>
      <w:r>
        <w:t>Server → ML: The server communicates with the ML package to:</w:t>
      </w:r>
    </w:p>
    <w:p>
      <w:r>
        <w:t>Process PDFs</w:t>
      </w:r>
    </w:p>
    <w:p>
      <w:r>
        <w:t>Server → Database: The server stores and retrieves data using MongoDB models for:</w:t>
      </w:r>
    </w:p>
    <w:p>
      <w:r>
        <w:t>Processing jobs</w:t>
      </w:r>
    </w:p>
    <w:p>
      <w:r>
        <w:t>Queue System Coordination: The various queues (PDF, Crawler, ML) coordinate through a message broker to:</w:t>
      </w:r>
    </w:p>
    <w:p>
      <w:pPr>
        <w:pStyle w:val="Heading4"/>
      </w:pPr>
      <w:r>
        <w:t>Data Flow</w:t>
      </w:r>
    </w:p>
    <w:p>
      <w:pPr>
        <w:pStyle w:val="ListNumber"/>
      </w:pPr>
      <w:r>
        <w:br/>
        <w:t>Material Recognition Flow:</w:t>
        <w:br/>
        <w:t xml:space="preserve">   User uploads image → Client → Server → ML System → </w:t>
        <w:br/>
        <w:t xml:space="preserve">   Recognition Results → Knowledge Base Lookup → </w:t>
        <w:br/>
        <w:t xml:space="preserve">   Enhanced Results → Server → Client → User Interface</w:t>
        <w:br/>
      </w:r>
    </w:p>
    <w:p>
      <w:pPr>
        <w:pStyle w:val="ListNumber"/>
      </w:pPr>
      <w:r>
        <w:br/>
        <w:t>PDF Processing Flow:</w:t>
        <w:br/>
        <w:t xml:space="preserve">   Admin uploads PDF → Admin Panel → Server → PDF Queue → </w:t>
        <w:br/>
        <w:t xml:space="preserve">   PDF Processor → ML OCR → Text/Image Extraction → </w:t>
        <w:br/>
        <w:t xml:space="preserve">   Knowledge Base Import → Material Creation</w:t>
        <w:br/>
      </w:r>
    </w:p>
    <w:p>
      <w:pPr>
        <w:pStyle w:val="ListNumber"/>
      </w:pPr>
      <w:r>
        <w:br/>
        <w:t>Search Flow:</w:t>
        <w:br/>
        <w:t xml:space="preserve">   User enters search → Client → Server → </w:t>
        <w:br/>
        <w:t xml:space="preserve">   Knowledge Base Search (Text/Vector/Hybrid) → </w:t>
        <w:br/>
        <w:t xml:space="preserve">   Results → Client → User Interface</w:t>
        <w:br/>
      </w:r>
    </w:p>
    <w:p>
      <w:pPr>
        <w:pStyle w:val="ListNumber"/>
      </w:pPr>
      <w:r>
        <w:br/>
        <w:t>Web Crawling Flow:</w:t>
        <w:br/>
        <w:t xml:space="preserve">   Admin configures crawler → Admin Panel → Server → </w:t>
        <w:br/>
        <w:t xml:space="preserve">   Crawler Queue → Web Crawler → Data Extraction → </w:t>
        <w:br/>
        <w:t xml:space="preserve">   Knowledge Base Import → Material Creation</w:t>
        <w:br/>
      </w:r>
    </w:p>
    <w:p>
      <w:r>
        <w:t>Material Recognition Flow:</w:t>
        <w:br/>
        <w:t xml:space="preserve">   User uploads image → Client → Server → ML System → </w:t>
        <w:br/>
        <w:t xml:space="preserve">   Recognition Results → Knowledge Base Lookup → </w:t>
        <w:br/>
        <w:t xml:space="preserve">   Enhanced Results → Server → Client → User Interface</w:t>
      </w:r>
    </w:p>
    <w:p>
      <w:r>
        <w:rPr>
          <w:rFonts w:ascii="Courier New" w:hAnsi="Courier New"/>
          <w:sz w:val="18"/>
        </w:rPr>
        <w:t xml:space="preserve">User uploads image → Client → Server → ML System → </w:t>
        <w:br/>
        <w:t xml:space="preserve">   Recognition Results → Knowledge Base Lookup → </w:t>
        <w:br/>
        <w:t xml:space="preserve">   Enhanced Results → Server → Client → User Interface</w:t>
      </w:r>
    </w:p>
    <w:p>
      <w:r>
        <w:t>PDF Processing Flow:</w:t>
        <w:br/>
        <w:t xml:space="preserve">   Admin uploads PDF → Admin Panel → Server → PDF Queue → </w:t>
        <w:br/>
        <w:t xml:space="preserve">   PDF Processor → ML OCR → Text/Image Extraction → </w:t>
        <w:br/>
        <w:t xml:space="preserve">   Knowledge Base Import → Material Creation</w:t>
      </w:r>
    </w:p>
    <w:p>
      <w:r>
        <w:rPr>
          <w:rFonts w:ascii="Courier New" w:hAnsi="Courier New"/>
          <w:sz w:val="18"/>
        </w:rPr>
        <w:t xml:space="preserve">Admin uploads PDF → Admin Panel → Server → PDF Queue → </w:t>
        <w:br/>
        <w:t xml:space="preserve">   PDF Processor → ML OCR → Text/Image Extraction → </w:t>
        <w:br/>
        <w:t xml:space="preserve">   Knowledge Base Import → Material Creation</w:t>
      </w:r>
    </w:p>
    <w:p>
      <w:r>
        <w:t>Search Flow:</w:t>
        <w:br/>
        <w:t xml:space="preserve">   User enters search → Client → Server → </w:t>
        <w:br/>
        <w:t xml:space="preserve">   Knowledge Base Search (Text/Vector/Hybrid) → </w:t>
        <w:br/>
        <w:t xml:space="preserve">   Results → Client → User Interface</w:t>
      </w:r>
    </w:p>
    <w:p>
      <w:r>
        <w:rPr>
          <w:rFonts w:ascii="Courier New" w:hAnsi="Courier New"/>
          <w:sz w:val="18"/>
        </w:rPr>
        <w:t xml:space="preserve">User enters search → Client → Server → </w:t>
        <w:br/>
        <w:t xml:space="preserve">   Knowledge Base Search (Text/Vector/Hybrid) → </w:t>
        <w:br/>
        <w:t xml:space="preserve">   Results → Client → User Interface</w:t>
      </w:r>
    </w:p>
    <w:p>
      <w:r>
        <w:t>Web Crawling Flow:</w:t>
        <w:br/>
        <w:t xml:space="preserve">   Admin configures crawler → Admin Panel → Server → </w:t>
        <w:br/>
        <w:t xml:space="preserve">   Crawler Queue → Web Crawler → Data Extraction → </w:t>
        <w:br/>
        <w:t xml:space="preserve">   Knowledge Base Import → Material Creation</w:t>
      </w:r>
    </w:p>
    <w:p>
      <w:r>
        <w:rPr>
          <w:rFonts w:ascii="Courier New" w:hAnsi="Courier New"/>
          <w:sz w:val="18"/>
        </w:rPr>
        <w:t xml:space="preserve">Admin configures crawler → Admin Panel → Server → </w:t>
        <w:br/>
        <w:t xml:space="preserve">   Crawler Queue → Web Crawler → Data Extraction → </w:t>
        <w:br/>
        <w:t xml:space="preserve">   Knowledge Base Import → Material Creation</w:t>
      </w:r>
    </w:p>
    <w:p>
      <w:pPr>
        <w:pStyle w:val="Heading3"/>
      </w:pPr>
      <w:r>
        <w:t>Deployment Architecture</w:t>
      </w:r>
    </w:p>
    <w:p>
      <w:r>
        <w:t>The Kai system is deployed as a set of services:</w:t>
      </w:r>
    </w:p>
    <w:p>
      <w:pPr>
        <w:pStyle w:val="ListNumber"/>
      </w:pPr>
      <w:r>
        <w:t>Frontend Services:</w:t>
      </w:r>
    </w:p>
    <w:p>
      <w:pPr>
        <w:pStyle w:val="ListNumber"/>
      </w:pPr>
      <w:r>
        <w:t>Client application deployed on Vercel</w:t>
      </w:r>
    </w:p>
    <w:p>
      <w:pPr>
        <w:pStyle w:val="ListNumber"/>
      </w:pPr>
      <w:r>
        <w:br/>
        <w:t>Admin panel deployed on Vercel</w:t>
        <w:br/>
      </w:r>
    </w:p>
    <w:p>
      <w:pPr>
        <w:pStyle w:val="ListNumber"/>
      </w:pPr>
      <w:r>
        <w:br/>
        <w:t>Backend Services:</w:t>
        <w:br/>
      </w:r>
    </w:p>
    <w:p>
      <w:pPr>
        <w:pStyle w:val="ListNumber"/>
      </w:pPr>
      <w:r>
        <w:t>API server deployed on cloud infrastructure</w:t>
      </w:r>
    </w:p>
    <w:p>
      <w:pPr>
        <w:pStyle w:val="ListNumber"/>
      </w:pPr>
      <w:r>
        <w:br/>
        <w:t>ML services deployed on specialized compute instances</w:t>
        <w:br/>
      </w:r>
    </w:p>
    <w:p>
      <w:pPr>
        <w:pStyle w:val="ListNumber"/>
      </w:pPr>
      <w:r>
        <w:br/>
        <w:t>Databases:</w:t>
        <w:br/>
      </w:r>
    </w:p>
    <w:p>
      <w:pPr>
        <w:pStyle w:val="ListNumber"/>
      </w:pPr>
      <w:r>
        <w:t>MongoDB for primary data storage</w:t>
      </w:r>
    </w:p>
    <w:p>
      <w:pPr>
        <w:pStyle w:val="ListNumber"/>
      </w:pPr>
      <w:r>
        <w:br/>
        <w:t>Vector database for similarity search</w:t>
        <w:br/>
      </w:r>
    </w:p>
    <w:p>
      <w:pPr>
        <w:pStyle w:val="ListNumber"/>
      </w:pPr>
      <w:r>
        <w:br/>
        <w:t>Infrastructure Services:</w:t>
        <w:br/>
      </w:r>
    </w:p>
    <w:p>
      <w:pPr>
        <w:pStyle w:val="ListNumber"/>
      </w:pPr>
      <w:r>
        <w:t>AWS S3 for file storage</w:t>
      </w:r>
    </w:p>
    <w:p>
      <w:pPr>
        <w:pStyle w:val="ListNumber"/>
      </w:pPr>
      <w:r>
        <w:t>Supabase for pub/sub messaging</w:t>
      </w:r>
    </w:p>
    <w:p>
      <w:pPr>
        <w:pStyle w:val="ListNumber"/>
      </w:pPr>
      <w:r>
        <w:t>Authentication provider for user management</w:t>
      </w:r>
    </w:p>
    <w:p>
      <w:r>
        <w:t>Admin panel deployed on Vercel</w:t>
      </w:r>
    </w:p>
    <w:p>
      <w:r>
        <w:t>Backend Services:</w:t>
      </w:r>
    </w:p>
    <w:p>
      <w:r>
        <w:t>ML services deployed on specialized compute instances</w:t>
      </w:r>
    </w:p>
    <w:p>
      <w:r>
        <w:t>Databases:</w:t>
      </w:r>
    </w:p>
    <w:p>
      <w:r>
        <w:t>Vector database for similarity search</w:t>
      </w:r>
    </w:p>
    <w:p>
      <w:r>
        <w:t>Infrastructure Services:</w:t>
      </w:r>
    </w:p>
    <w:p>
      <w:pPr>
        <w:pStyle w:val="Heading3"/>
      </w:pPr>
      <w:r>
        <w:t>Communication Protocols</w:t>
      </w:r>
    </w:p>
    <w:p>
      <w:r>
        <w:t>The system uses the following communication methods:</w:t>
      </w:r>
    </w:p>
    <w:p>
      <w:pPr>
        <w:pStyle w:val="ListNumber"/>
      </w:pPr>
      <w:r>
        <w:t>HTTP/REST: Primary API communication</w:t>
      </w:r>
    </w:p>
    <w:p>
      <w:pPr>
        <w:pStyle w:val="ListNumber"/>
      </w:pPr>
      <w:r>
        <w:t>WebSockets: Real-time updates and notifications</w:t>
      </w:r>
    </w:p>
    <w:p>
      <w:pPr>
        <w:pStyle w:val="ListNumber"/>
      </w:pPr>
      <w:r>
        <w:t>Message Queue: Asynchronous task processing</w:t>
      </w:r>
    </w:p>
    <w:p>
      <w:pPr>
        <w:pStyle w:val="ListNumber"/>
      </w:pPr>
      <w:r>
        <w:t>Database Queries: Direct data access</w:t>
      </w:r>
    </w:p>
    <w:p>
      <w:r>
        <w:br w:type="page"/>
      </w:r>
    </w:p>
    <w:p>
      <w:pPr>
        <w:pStyle w:val="Heading1"/>
        <w:jc w:val="center"/>
      </w:pPr>
      <w:r>
        <w:t>Hpa Configuration Guide</w:t>
      </w:r>
    </w:p>
    <w:p>
      <w:r>
        <w:t>Source: readme/hpa-configuration-guide.md</w:t>
      </w:r>
    </w:p>
    <w:p>
      <w:r>
        <w:t>---</w:t>
      </w:r>
    </w:p>
    <w:p>
      <w:pPr>
        <w:pStyle w:val="Heading2"/>
      </w:pPr>
      <w:r>
        <w:t>Horizontal Pod Autoscaling (HPA) Configuration Guide</w:t>
      </w:r>
    </w:p>
    <w:p>
      <w:r>
        <w:t>This document explains the Horizontal Pod Autoscaling (HPA) configuration used in the KAI platform, including the reasoning behind different target utilization percentages, scaling behaviors, and custom metrics.</w:t>
      </w:r>
    </w:p>
    <w:p>
      <w:pPr>
        <w:pStyle w:val="Heading3"/>
      </w:pPr>
      <w:r>
        <w:t>Table of Contents</w:t>
      </w:r>
    </w:p>
    <w:p>
      <w:pPr>
        <w:pStyle w:val="ListNumber"/>
      </w:pPr>
      <w:r>
        <w:t>Overview</w:t>
      </w:r>
    </w:p>
    <w:p>
      <w:pPr>
        <w:pStyle w:val="ListNumber"/>
      </w:pPr>
      <w:r>
        <w:t>Standard HPA Configuration</w:t>
      </w:r>
    </w:p>
    <w:p>
      <w:pPr>
        <w:pStyle w:val="ListNumber"/>
      </w:pPr>
      <w:r>
        <w:t>Custom Metrics</w:t>
      </w:r>
    </w:p>
    <w:p>
      <w:pPr>
        <w:pStyle w:val="ListNumber"/>
      </w:pPr>
      <w:r>
        <w:t>Service-Specific Configurations</w:t>
      </w:r>
    </w:p>
    <w:p>
      <w:pPr>
        <w:pStyle w:val="ListNumber"/>
      </w:pPr>
      <w:r>
        <w:t>Scaling Behavior</w:t>
      </w:r>
    </w:p>
    <w:p>
      <w:pPr>
        <w:pStyle w:val="ListNumber"/>
      </w:pPr>
      <w:r>
        <w:t>Monitoring and Troubleshooting</w:t>
      </w:r>
    </w:p>
    <w:p>
      <w:pPr>
        <w:pStyle w:val="ListNumber"/>
      </w:pPr>
      <w:r>
        <w:t>Best Practices</w:t>
      </w:r>
    </w:p>
    <w:p>
      <w:pPr>
        <w:pStyle w:val="Heading3"/>
      </w:pPr>
      <w:r>
        <w:t>Overview</w:t>
      </w:r>
    </w:p>
    <w:p>
      <w:r>
        <w:t>Horizontal Pod Autoscaling (HPA) automatically adjusts the number of pod replicas based on observed metrics. The KAI platform uses a sophisticated HPA configuration that combines standard resource metrics (CPU, memory) with custom application metrics (queue depth, processing time) to ensure optimal performance and resource utilization.</w:t>
      </w:r>
    </w:p>
    <w:p>
      <w:pPr>
        <w:pStyle w:val="Heading3"/>
      </w:pPr>
      <w:r>
        <w:t>Standard HPA Configuration</w:t>
      </w:r>
    </w:p>
    <w:p>
      <w:r>
        <w:t>All services in the KAI platform use a standardized HPA configuration with service-specific adjustments. The standard configuration includes:</w:t>
      </w:r>
    </w:p>
    <w:p>
      <w:pPr>
        <w:pStyle w:val="Heading4"/>
      </w:pPr>
      <w:r>
        <w:t>Resource Metrics</w:t>
      </w:r>
    </w:p>
    <w:p>
      <w:pPr>
        <w:pStyle w:val="ListNumber"/>
      </w:pPr>
      <w:r>
        <w:t>CPU Utilization:</w:t>
      </w:r>
    </w:p>
    <w:p>
      <w:pPr>
        <w:pStyle w:val="ListNumber"/>
      </w:pPr>
      <w:r>
        <w:t>Target: 70% for most services</w:t>
      </w:r>
    </w:p>
    <w:p>
      <w:pPr>
        <w:pStyle w:val="ListNumber"/>
      </w:pPr>
      <w:r>
        <w:br/>
        <w:t>Reasoning: This provides a good balance between resource efficiency and headroom for traffic spikes. At 70%, pods have enough capacity to handle sudden increases in load while still maintaining good resource utilization.</w:t>
        <w:br/>
      </w:r>
    </w:p>
    <w:p>
      <w:pPr>
        <w:pStyle w:val="ListNumber"/>
      </w:pPr>
      <w:r>
        <w:br/>
        <w:t>Memory Utilization:</w:t>
        <w:br/>
      </w:r>
    </w:p>
    <w:p>
      <w:pPr>
        <w:pStyle w:val="ListNumber"/>
      </w:pPr>
      <w:r>
        <w:t>Target: 80% for most services</w:t>
      </w:r>
    </w:p>
    <w:p>
      <w:pPr>
        <w:pStyle w:val="ListNumber"/>
      </w:pPr>
      <w:r>
        <w:t>Reasoning: Memory usage tends to be more stable than CPU, so a higher target is appropriate. The 80% target ensures efficient memory usage while still providing buffer for garbage collection and temporary spikes.</w:t>
      </w:r>
    </w:p>
    <w:p>
      <w:r>
        <w:t>Reasoning: This provides a good balance between resource efficiency and headroom for traffic spikes. At 70%, pods have enough capacity to handle sudden increases in load while still maintaining good resource utilization.</w:t>
      </w:r>
    </w:p>
    <w:p>
      <w:r>
        <w:t>Memory Utilization:</w:t>
      </w:r>
    </w:p>
    <w:p>
      <w:pPr>
        <w:pStyle w:val="Heading4"/>
      </w:pPr>
      <w:r>
        <w:t>Replica Counts</w:t>
      </w:r>
    </w:p>
    <w:p>
      <w:pPr>
        <w:pStyle w:val="ListNumber"/>
      </w:pPr>
      <w:r>
        <w:t>Minimum Replicas:</w:t>
      </w:r>
    </w:p>
    <w:p>
      <w:pPr>
        <w:pStyle w:val="ListNumber"/>
      </w:pPr>
      <w:r>
        <w:t>Standard: 2 for most services</w:t>
      </w:r>
    </w:p>
    <w:p>
      <w:pPr>
        <w:pStyle w:val="ListNumber"/>
      </w:pPr>
      <w:r>
        <w:t>Critical Services: 3 for services that require higher availability</w:t>
      </w:r>
    </w:p>
    <w:p>
      <w:pPr>
        <w:pStyle w:val="ListNumber"/>
      </w:pPr>
      <w:r>
        <w:br/>
        <w:t>Reasoning: Having at least 2 replicas ensures basic high availability, allowing for zero-downtime deployments and resilience to node failures.</w:t>
        <w:br/>
      </w:r>
    </w:p>
    <w:p>
      <w:pPr>
        <w:pStyle w:val="ListNumber"/>
      </w:pPr>
      <w:r>
        <w:br/>
        <w:t>Maximum Replicas:</w:t>
        <w:br/>
      </w:r>
    </w:p>
    <w:p>
      <w:pPr>
        <w:pStyle w:val="ListNumber"/>
      </w:pPr>
      <w:r>
        <w:t>Interactive Services: 10 replicas</w:t>
      </w:r>
    </w:p>
    <w:p>
      <w:pPr>
        <w:pStyle w:val="ListNumber"/>
      </w:pPr>
      <w:r>
        <w:t>Background Services: 5-6 replicas</w:t>
      </w:r>
    </w:p>
    <w:p>
      <w:pPr>
        <w:pStyle w:val="ListNumber"/>
      </w:pPr>
      <w:r>
        <w:t>Reasoning: Maximum replica counts are based on expected peak load and the resource consumption of each service. Interactive services need to scale higher to maintain responsiveness during peak usage.</w:t>
      </w:r>
    </w:p>
    <w:p>
      <w:r>
        <w:t>Reasoning: Having at least 2 replicas ensures basic high availability, allowing for zero-downtime deployments and resilience to node failures.</w:t>
      </w:r>
    </w:p>
    <w:p>
      <w:r>
        <w:t>Maximum Replicas:</w:t>
      </w:r>
    </w:p>
    <w:p>
      <w:pPr>
        <w:pStyle w:val="Heading3"/>
      </w:pPr>
      <w:r>
        <w:t>Custom Metrics</w:t>
      </w:r>
    </w:p>
    <w:p>
      <w:r>
        <w:t>The KAI platform uses custom metrics to make more intelligent scaling decisions based on actual application behavior rather than just resource usage.</w:t>
      </w:r>
    </w:p>
    <w:p>
      <w:pPr>
        <w:pStyle w:val="Heading4"/>
      </w:pPr>
      <w:r>
        <w:t>Queue-Based Metrics</w:t>
      </w:r>
    </w:p>
    <w:p>
      <w:pPr>
        <w:pStyle w:val="ListNumber"/>
      </w:pPr>
      <w:r>
        <w:t>coordinator_queue_depth:</w:t>
      </w:r>
    </w:p>
    <w:p>
      <w:pPr>
        <w:pStyle w:val="ListNumber"/>
      </w:pPr>
      <w:r>
        <w:t>Description: Number of pending tasks in the queue</w:t>
      </w:r>
    </w:p>
    <w:p>
      <w:pPr>
        <w:pStyle w:val="ListNumber"/>
      </w:pPr>
      <w:r>
        <w:t>Target: 10 tasks per pod</w:t>
      </w:r>
    </w:p>
    <w:p>
      <w:pPr>
        <w:pStyle w:val="ListNumber"/>
      </w:pPr>
      <w:r>
        <w:br/>
        <w:t>Reasoning: This ensures that each pod has a manageable number of tasks to process. When the queue grows beyond this threshold, additional pods are added to maintain processing throughput.</w:t>
        <w:br/>
      </w:r>
    </w:p>
    <w:p>
      <w:pPr>
        <w:pStyle w:val="ListNumber"/>
      </w:pPr>
      <w:r>
        <w:br/>
        <w:t>coordinator_queue_processing_rate:</w:t>
        <w:br/>
      </w:r>
    </w:p>
    <w:p>
      <w:pPr>
        <w:pStyle w:val="ListNumber"/>
      </w:pPr>
      <w:r>
        <w:t>Description: Rate at which tasks are being processed</w:t>
      </w:r>
    </w:p>
    <w:p>
      <w:pPr>
        <w:pStyle w:val="ListNumber"/>
      </w:pPr>
      <w:r>
        <w:t>Target: Varies by service</w:t>
      </w:r>
    </w:p>
    <w:p>
      <w:pPr>
        <w:pStyle w:val="ListNumber"/>
      </w:pPr>
      <w:r>
        <w:t>Reasoning: This metric helps scale based on actual throughput rather than just queue size, ensuring that we scale appropriately when processing becomes slower.</w:t>
      </w:r>
    </w:p>
    <w:p>
      <w:r>
        <w:rPr>
          <w:rFonts w:ascii="Courier New" w:hAnsi="Courier New"/>
          <w:sz w:val="18"/>
        </w:rPr>
        <w:t>coordinator_queue_depth</w:t>
      </w:r>
    </w:p>
    <w:p>
      <w:r>
        <w:t>Reasoning: This ensures that each pod has a manageable number of tasks to process. When the queue grows beyond this threshold, additional pods are added to maintain processing throughput.</w:t>
      </w:r>
    </w:p>
    <w:p>
      <w:r>
        <w:t>coordinator_queue_processing_rate:</w:t>
      </w:r>
    </w:p>
    <w:p>
      <w:r>
        <w:rPr>
          <w:rFonts w:ascii="Courier New" w:hAnsi="Courier New"/>
          <w:sz w:val="18"/>
        </w:rPr>
        <w:t>coordinator_queue_processing_rate</w:t>
      </w:r>
    </w:p>
    <w:p>
      <w:pPr>
        <w:pStyle w:val="Heading4"/>
      </w:pPr>
      <w:r>
        <w:t>Processing Time Metrics</w:t>
      </w:r>
    </w:p>
    <w:p>
      <w:pPr>
        <w:pStyle w:val="ListNumber"/>
      </w:pPr>
      <w:r>
        <w:t>ml_processing_time_seconds:</w:t>
      </w:r>
    </w:p>
    <w:p>
      <w:pPr>
        <w:pStyle w:val="ListNumber"/>
      </w:pPr>
      <w:r>
        <w:t>Description: Average time to process an ML task</w:t>
      </w:r>
    </w:p>
    <w:p>
      <w:pPr>
        <w:pStyle w:val="ListNumber"/>
      </w:pPr>
      <w:r>
        <w:t>Target: 5 seconds</w:t>
      </w:r>
    </w:p>
    <w:p>
      <w:pPr>
        <w:pStyle w:val="ListNumber"/>
      </w:pPr>
      <w:r>
        <w:br/>
        <w:t>Reasoning: When processing time exceeds this threshold, it indicates that the service is becoming overloaded and additional replicas are needed to maintain performance.</w:t>
        <w:br/>
      </w:r>
    </w:p>
    <w:p>
      <w:pPr>
        <w:pStyle w:val="ListNumber"/>
      </w:pPr>
      <w:r>
        <w:br/>
        <w:t>compilation_time_seconds:</w:t>
        <w:br/>
      </w:r>
    </w:p>
    <w:p>
      <w:pPr>
        <w:pStyle w:val="ListNumber"/>
      </w:pPr>
      <w:r>
        <w:t>Description: Average time to compile a WASM module</w:t>
      </w:r>
    </w:p>
    <w:p>
      <w:pPr>
        <w:pStyle w:val="ListNumber"/>
      </w:pPr>
      <w:r>
        <w:t>Target: 10 seconds</w:t>
      </w:r>
    </w:p>
    <w:p>
      <w:pPr>
        <w:pStyle w:val="ListNumber"/>
      </w:pPr>
      <w:r>
        <w:t>Reasoning: WASM compilation is less time-sensitive than ML processing, so a higher threshold is acceptable.</w:t>
      </w:r>
    </w:p>
    <w:p>
      <w:r>
        <w:rPr>
          <w:rFonts w:ascii="Courier New" w:hAnsi="Courier New"/>
          <w:sz w:val="18"/>
        </w:rPr>
        <w:t>ml_processing_time_seconds</w:t>
      </w:r>
    </w:p>
    <w:p>
      <w:r>
        <w:t>Reasoning: When processing time exceeds this threshold, it indicates that the service is becoming overloaded and additional replicas are needed to maintain performance.</w:t>
      </w:r>
    </w:p>
    <w:p>
      <w:r>
        <w:t>compilation_time_seconds:</w:t>
      </w:r>
    </w:p>
    <w:p>
      <w:r>
        <w:rPr>
          <w:rFonts w:ascii="Courier New" w:hAnsi="Courier New"/>
          <w:sz w:val="18"/>
        </w:rPr>
        <w:t>compilation_time_seconds</w:t>
      </w:r>
    </w:p>
    <w:p>
      <w:pPr>
        <w:pStyle w:val="Heading4"/>
      </w:pPr>
      <w:r>
        <w:t>Database Connection Metrics</w:t>
      </w:r>
    </w:p>
    <w:p>
      <w:pPr>
        <w:pStyle w:val="ListNumber"/>
      </w:pPr>
      <w:r>
        <w:t>db_connection_utilization:</w:t>
      </w:r>
    </w:p>
    <w:p>
      <w:pPr>
        <w:pStyle w:val="ListNumber"/>
      </w:pPr>
      <w:r>
        <w:t>Description: Percentage of database connections in use</w:t>
      </w:r>
    </w:p>
    <w:p>
      <w:pPr>
        <w:pStyle w:val="ListNumber"/>
      </w:pPr>
      <w:r>
        <w:t>Target: 70%</w:t>
      </w:r>
    </w:p>
    <w:p>
      <w:pPr>
        <w:pStyle w:val="ListNumber"/>
      </w:pPr>
      <w:r>
        <w:t>Reasoning: This ensures that services scale before they exhaust their database connection pools, preventing connection timeouts and errors.</w:t>
      </w:r>
    </w:p>
    <w:p>
      <w:r>
        <w:rPr>
          <w:rFonts w:ascii="Courier New" w:hAnsi="Courier New"/>
          <w:sz w:val="18"/>
        </w:rPr>
        <w:t>db_connection_utilization</w:t>
      </w:r>
    </w:p>
    <w:p>
      <w:pPr>
        <w:pStyle w:val="Heading3"/>
      </w:pPr>
      <w:r>
        <w:t>Service-Specific Configurations</w:t>
      </w:r>
    </w:p>
    <w:p>
      <w:r>
        <w:t>Different services have slightly different HPA configurations based on their specific requirements and characteristics:</w:t>
      </w:r>
    </w:p>
    <w:p>
      <w:pPr>
        <w:pStyle w:val="Heading4"/>
      </w:pPr>
      <w:r>
        <w:t>Coordinator Service</w:t>
      </w:r>
    </w:p>
    <w:p>
      <w:r>
        <w:rPr>
          <w:rFonts w:ascii="Courier New" w:hAnsi="Courier New"/>
          <w:sz w:val="18"/>
        </w:rPr>
        <w:t>minReplicas: 2</w:t>
        <w:br/>
        <w:t>maxReplicas: 10</w:t>
        <w:br/>
        <w:t>metrics:</w:t>
        <w:br/>
        <w:t xml:space="preserve">  - CPU: 70%</w:t>
        <w:br/>
        <w:t xml:space="preserve">  - Memory: 80%</w:t>
        <w:br/>
        <w:t xml:space="preserve">  - coordinator_queue_depth: 10</w:t>
        <w:br/>
        <w:t xml:space="preserve">  - ml_processing_time_seconds: 5</w:t>
        <w:br/>
      </w:r>
    </w:p>
    <w:p>
      <w:r>
        <w:rPr>
          <w:rFonts w:ascii="Courier New" w:hAnsi="Courier New"/>
          <w:sz w:val="18"/>
        </w:rPr>
        <w:t>minReplicas: 2</w:t>
        <w:br/>
        <w:t>maxReplicas: 10</w:t>
        <w:br/>
        <w:t>metrics:</w:t>
        <w:br/>
        <w:t xml:space="preserve">  - CPU: 70%</w:t>
        <w:br/>
        <w:t xml:space="preserve">  - Memory: 80%</w:t>
        <w:br/>
        <w:t xml:space="preserve">  - coordinator_queue_depth: 10</w:t>
        <w:br/>
        <w:t xml:space="preserve">  - ml_processing_time_seconds: 5</w:t>
        <w:br/>
      </w:r>
    </w:p>
    <w:p>
      <w:r>
        <w:t>Reasoning: The Coordinator service is central to the platform's operation, handling task distribution and workflow management. It needs to scale quickly in response to increased workload, so it uses queue depth as a primary scaling metric.</w:t>
      </w:r>
    </w:p>
    <w:p>
      <w:pPr>
        <w:pStyle w:val="Heading4"/>
      </w:pPr>
      <w:r>
        <w:t>Mobile Optimization Service</w:t>
      </w:r>
    </w:p>
    <w:p>
      <w:r>
        <w:rPr>
          <w:rFonts w:ascii="Courier New" w:hAnsi="Courier New"/>
          <w:sz w:val="18"/>
        </w:rPr>
        <w:t>minReplicas: 2</w:t>
        <w:br/>
        <w:t>maxReplicas: 6</w:t>
        <w:br/>
        <w:t>metrics:</w:t>
        <w:br/>
        <w:t xml:space="preserve">  - CPU: 70%</w:t>
        <w:br/>
        <w:t xml:space="preserve">  - Memory: 80%</w:t>
        <w:br/>
        <w:t xml:space="preserve">  - ml_processing_time_seconds: 5</w:t>
        <w:br/>
      </w:r>
    </w:p>
    <w:p>
      <w:r>
        <w:rPr>
          <w:rFonts w:ascii="Courier New" w:hAnsi="Courier New"/>
          <w:sz w:val="18"/>
        </w:rPr>
        <w:t>minReplicas: 2</w:t>
        <w:br/>
        <w:t>maxReplicas: 6</w:t>
        <w:br/>
        <w:t>metrics:</w:t>
        <w:br/>
        <w:t xml:space="preserve">  - CPU: 70%</w:t>
        <w:br/>
        <w:t xml:space="preserve">  - Memory: 80%</w:t>
        <w:br/>
        <w:t xml:space="preserve">  - ml_processing_time_seconds: 5</w:t>
        <w:br/>
      </w:r>
    </w:p>
    <w:p>
      <w:r>
        <w:t>Reasoning: The Mobile Optimization service performs resource-intensive operations but has more predictable load patterns. It uses processing time as a key metric to ensure that optimization tasks complete within acceptable timeframes.</w:t>
      </w:r>
    </w:p>
    <w:p>
      <w:pPr>
        <w:pStyle w:val="Heading4"/>
      </w:pPr>
      <w:r>
        <w:t>WASM Compiler Service</w:t>
      </w:r>
    </w:p>
    <w:p>
      <w:r>
        <w:rPr>
          <w:rFonts w:ascii="Courier New" w:hAnsi="Courier New"/>
          <w:sz w:val="18"/>
        </w:rPr>
        <w:t>minReplicas: 2</w:t>
        <w:br/>
        <w:t>maxReplicas: 5</w:t>
        <w:br/>
        <w:t>metrics:</w:t>
        <w:br/>
        <w:t xml:space="preserve">  - CPU: 70%</w:t>
        <w:br/>
        <w:t xml:space="preserve">  - Memory: 80%</w:t>
        <w:br/>
        <w:t xml:space="preserve">  - compilation_time_seconds: 10</w:t>
        <w:br/>
      </w:r>
    </w:p>
    <w:p>
      <w:r>
        <w:rPr>
          <w:rFonts w:ascii="Courier New" w:hAnsi="Courier New"/>
          <w:sz w:val="18"/>
        </w:rPr>
        <w:t>minReplicas: 2</w:t>
        <w:br/>
        <w:t>maxReplicas: 5</w:t>
        <w:br/>
        <w:t>metrics:</w:t>
        <w:br/>
        <w:t xml:space="preserve">  - CPU: 70%</w:t>
        <w:br/>
        <w:t xml:space="preserve">  - Memory: 80%</w:t>
        <w:br/>
        <w:t xml:space="preserve">  - compilation_time_seconds: 10</w:t>
        <w:br/>
      </w:r>
    </w:p>
    <w:p>
      <w:r>
        <w:t>Reasoning: The WASM Compiler service is less time-sensitive than other services, so it has a higher processing time threshold and lower maximum replica count.</w:t>
      </w:r>
    </w:p>
    <w:p>
      <w:pPr>
        <w:pStyle w:val="Heading3"/>
      </w:pPr>
      <w:r>
        <w:t>Scaling Behavior</w:t>
      </w:r>
    </w:p>
    <w:p>
      <w:r>
        <w:t>The KAI platform uses sophisticated scaling behavior configurations to ensure stable and efficient scaling:</w:t>
      </w:r>
    </w:p>
    <w:p>
      <w:pPr>
        <w:pStyle w:val="Heading4"/>
      </w:pPr>
      <w:r>
        <w:t>Scale-Up Behavior</w:t>
      </w:r>
    </w:p>
    <w:p>
      <w:r>
        <w:rPr>
          <w:rFonts w:ascii="Courier New" w:hAnsi="Courier New"/>
          <w:sz w:val="18"/>
        </w:rPr>
        <w:t>scaleUp:</w:t>
        <w:br/>
        <w:t xml:space="preserve">  stabilizationWindowSeconds: 60</w:t>
        <w:br/>
        <w:t xml:space="preserve">  policies:</w:t>
        <w:br/>
        <w:t xml:space="preserve">  - type: Percent</w:t>
        <w:br/>
        <w:t xml:space="preserve">    value: 100</w:t>
        <w:br/>
        <w:t xml:space="preserve">    periodSeconds: 60</w:t>
        <w:br/>
        <w:t xml:space="preserve">  - type: Pods</w:t>
        <w:br/>
        <w:t xml:space="preserve">    value: 4</w:t>
        <w:br/>
        <w:t xml:space="preserve">    periodSeconds: 60</w:t>
        <w:br/>
        <w:t xml:space="preserve">  selectPolicy: Max</w:t>
        <w:br/>
      </w:r>
    </w:p>
    <w:p>
      <w:r>
        <w:rPr>
          <w:rFonts w:ascii="Courier New" w:hAnsi="Courier New"/>
          <w:sz w:val="18"/>
        </w:rPr>
        <w:t>scaleUp:</w:t>
        <w:br/>
        <w:t xml:space="preserve">  stabilizationWindowSeconds: 60</w:t>
        <w:br/>
        <w:t xml:space="preserve">  policies:</w:t>
        <w:br/>
        <w:t xml:space="preserve">  - type: Percent</w:t>
        <w:br/>
        <w:t xml:space="preserve">    value: 100</w:t>
        <w:br/>
        <w:t xml:space="preserve">    periodSeconds: 60</w:t>
        <w:br/>
        <w:t xml:space="preserve">  - type: Pods</w:t>
        <w:br/>
        <w:t xml:space="preserve">    value: 4</w:t>
        <w:br/>
        <w:t xml:space="preserve">    periodSeconds: 60</w:t>
        <w:br/>
        <w:t xml:space="preserve">  selectPolicy: Max</w:t>
        <w:br/>
      </w:r>
    </w:p>
    <w:p>
      <w:r>
        <w:t>Reasoning:</w:t>
        <w:br/>
        <w:t>- The 60-second stabilization window prevents rapid fluctuations in replica count</w:t>
        <w:br/>
        <w:t>- The percentage-based policy allows doubling the replica count in high-load situations</w:t>
        <w:br/>
        <w:t>- The pods-based policy ensures we can add a minimum number of pods even when starting from a low base</w:t>
        <w:br/>
        <w:t>- Using the Max policy ensures we scale up quickly enough to handle sudden load increases</w:t>
      </w:r>
    </w:p>
    <w:p>
      <w:pPr>
        <w:pStyle w:val="Heading4"/>
      </w:pPr>
      <w:r>
        <w:t>Scale-Down Behavior</w:t>
      </w:r>
    </w:p>
    <w:p>
      <w:r>
        <w:rPr>
          <w:rFonts w:ascii="Courier New" w:hAnsi="Courier New"/>
          <w:sz w:val="18"/>
        </w:rPr>
        <w:t>scaleDown:</w:t>
        <w:br/>
        <w:t xml:space="preserve">  stabilizationWindowSeconds: 300</w:t>
        <w:br/>
        <w:t xml:space="preserve">  policies:</w:t>
        <w:br/>
        <w:t xml:space="preserve">  - type: Percent</w:t>
        <w:br/>
        <w:t xml:space="preserve">    value: 10</w:t>
        <w:br/>
        <w:t xml:space="preserve">    periodSeconds: 60</w:t>
        <w:br/>
        <w:t xml:space="preserve">  - type: Pods</w:t>
        <w:br/>
        <w:t xml:space="preserve">    value: 2</w:t>
        <w:br/>
        <w:t xml:space="preserve">    periodSeconds: 60</w:t>
        <w:br/>
        <w:t xml:space="preserve">  selectPolicy: Min</w:t>
        <w:br/>
      </w:r>
    </w:p>
    <w:p>
      <w:r>
        <w:rPr>
          <w:rFonts w:ascii="Courier New" w:hAnsi="Courier New"/>
          <w:sz w:val="18"/>
        </w:rPr>
        <w:t>scaleDown:</w:t>
        <w:br/>
        <w:t xml:space="preserve">  stabilizationWindowSeconds: 300</w:t>
        <w:br/>
        <w:t xml:space="preserve">  policies:</w:t>
        <w:br/>
        <w:t xml:space="preserve">  - type: Percent</w:t>
        <w:br/>
        <w:t xml:space="preserve">    value: 10</w:t>
        <w:br/>
        <w:t xml:space="preserve">    periodSeconds: 60</w:t>
        <w:br/>
        <w:t xml:space="preserve">  - type: Pods</w:t>
        <w:br/>
        <w:t xml:space="preserve">    value: 2</w:t>
        <w:br/>
        <w:t xml:space="preserve">    periodSeconds: 60</w:t>
        <w:br/>
        <w:t xml:space="preserve">  selectPolicy: Min</w:t>
        <w:br/>
      </w:r>
    </w:p>
    <w:p>
      <w:r>
        <w:t>Reasoning:</w:t>
        <w:br/>
        <w:t>- The longer 300-second stabilization window prevents premature scale-down during temporary lulls</w:t>
        <w:br/>
        <w:t>- The conservative 10% reduction rate ensures gradual scaling down to avoid service disruption</w:t>
        <w:br/>
        <w:t>- The pods-based policy limits the maximum number of pods that can be removed at once</w:t>
        <w:br/>
        <w:t>- Using the Min policy ensures we take the most conservative approach when scaling down</w:t>
      </w:r>
    </w:p>
    <w:p>
      <w:pPr>
        <w:pStyle w:val="Heading3"/>
      </w:pPr>
      <w:r>
        <w:t>Monitoring and Troubleshooting</w:t>
      </w:r>
    </w:p>
    <w:p>
      <w:r>
        <w:t>The KAI platform includes comprehensive monitoring for HPA behavior:</w:t>
      </w:r>
    </w:p>
    <w:p>
      <w:pPr>
        <w:pStyle w:val="ListNumber"/>
      </w:pPr>
      <w:r>
        <w:t>Kubernetes HPA Metrics Dashboard:</w:t>
      </w:r>
    </w:p>
    <w:p>
      <w:pPr>
        <w:pStyle w:val="ListNumber"/>
      </w:pPr>
      <w:r>
        <w:t>Shows current and desired replica counts</w:t>
      </w:r>
    </w:p>
    <w:p>
      <w:pPr>
        <w:pStyle w:val="ListNumber"/>
      </w:pPr>
      <w:r>
        <w:t>Displays scaling events and their triggers</w:t>
      </w:r>
    </w:p>
    <w:p>
      <w:pPr>
        <w:pStyle w:val="ListNumber"/>
      </w:pPr>
      <w:r>
        <w:br/>
        <w:t>Visualizes custom metrics used for scaling decisions</w:t>
        <w:br/>
      </w:r>
    </w:p>
    <w:p>
      <w:pPr>
        <w:pStyle w:val="ListNumber"/>
      </w:pPr>
      <w:r>
        <w:br/>
        <w:t>HPA Event Logging:</w:t>
        <w:br/>
      </w:r>
    </w:p>
    <w:p>
      <w:pPr>
        <w:pStyle w:val="ListNumber"/>
      </w:pPr>
      <w:r>
        <w:t>All scaling events are logged with detailed reasons</w:t>
      </w:r>
    </w:p>
    <w:p>
      <w:pPr>
        <w:pStyle w:val="ListNumber"/>
      </w:pPr>
      <w:r>
        <w:t>Logs include the metrics that triggered scaling decisions</w:t>
      </w:r>
    </w:p>
    <w:p>
      <w:pPr>
        <w:pStyle w:val="ListNumber"/>
      </w:pPr>
      <w:r>
        <w:br/>
        <w:t>Historical scaling patterns can be analyzed for optimization</w:t>
        <w:br/>
      </w:r>
    </w:p>
    <w:p>
      <w:pPr>
        <w:pStyle w:val="ListNumber"/>
      </w:pPr>
      <w:r>
        <w:br/>
        <w:t>Scaling Effectiveness Metrics:</w:t>
        <w:br/>
      </w:r>
    </w:p>
    <w:p>
      <w:pPr>
        <w:pStyle w:val="ListNumber"/>
      </w:pPr>
      <w:r>
        <w:t>scaling_latency_seconds: Time between threshold breach and scaling action</w:t>
      </w:r>
    </w:p>
    <w:p>
      <w:pPr>
        <w:pStyle w:val="ListNumber"/>
      </w:pPr>
      <w:r>
        <w:t>scaling_success_ratio: Ratio of successful scaling operations</w:t>
      </w:r>
    </w:p>
    <w:p>
      <w:pPr>
        <w:pStyle w:val="ListNumber"/>
      </w:pPr>
      <w:r>
        <w:t>scaling_oscillation_count: Number of rapid scale up/down cycles</w:t>
      </w:r>
    </w:p>
    <w:p>
      <w:r>
        <w:t>Visualizes custom metrics used for scaling decisions</w:t>
      </w:r>
    </w:p>
    <w:p>
      <w:r>
        <w:t>HPA Event Logging:</w:t>
      </w:r>
    </w:p>
    <w:p>
      <w:r>
        <w:t>Historical scaling patterns can be analyzed for optimization</w:t>
      </w:r>
    </w:p>
    <w:p>
      <w:r>
        <w:t>Scaling Effectiveness Metrics:</w:t>
      </w:r>
    </w:p>
    <w:p>
      <w:r>
        <w:rPr>
          <w:rFonts w:ascii="Courier New" w:hAnsi="Courier New"/>
          <w:sz w:val="18"/>
        </w:rPr>
        <w:t>scaling_latency_seconds</w:t>
      </w:r>
    </w:p>
    <w:p>
      <w:r>
        <w:rPr>
          <w:rFonts w:ascii="Courier New" w:hAnsi="Courier New"/>
          <w:sz w:val="18"/>
        </w:rPr>
        <w:t>scaling_success_ratio</w:t>
      </w:r>
    </w:p>
    <w:p>
      <w:r>
        <w:rPr>
          <w:rFonts w:ascii="Courier New" w:hAnsi="Courier New"/>
          <w:sz w:val="18"/>
        </w:rPr>
        <w:t>scaling_oscillation_count</w:t>
      </w:r>
    </w:p>
    <w:p>
      <w:pPr>
        <w:pStyle w:val="Heading3"/>
      </w:pPr>
      <w:r>
        <w:t>Best Practices</w:t>
      </w:r>
    </w:p>
    <w:p>
      <w:pPr>
        <w:pStyle w:val="ListNumber"/>
      </w:pPr>
      <w:r>
        <w:t>Tune Based on Actual Usage:</w:t>
      </w:r>
    </w:p>
    <w:p>
      <w:pPr>
        <w:pStyle w:val="ListNumber"/>
      </w:pPr>
      <w:r>
        <w:t>Start with the standard configuration</w:t>
      </w:r>
    </w:p>
    <w:p>
      <w:pPr>
        <w:pStyle w:val="ListNumber"/>
      </w:pPr>
      <w:r>
        <w:t>Monitor actual service behavior</w:t>
      </w:r>
    </w:p>
    <w:p>
      <w:pPr>
        <w:pStyle w:val="ListNumber"/>
      </w:pPr>
      <w:r>
        <w:br/>
        <w:t>Adjust thresholds based on observed patterns</w:t>
        <w:br/>
      </w:r>
    </w:p>
    <w:p>
      <w:pPr>
        <w:pStyle w:val="ListNumber"/>
      </w:pPr>
      <w:r>
        <w:br/>
        <w:t>Avoid Scaling Oscillations:</w:t>
        <w:br/>
      </w:r>
    </w:p>
    <w:p>
      <w:pPr>
        <w:pStyle w:val="ListNumber"/>
      </w:pPr>
      <w:r>
        <w:t>Use appropriate stabilization windows</w:t>
      </w:r>
    </w:p>
    <w:p>
      <w:pPr>
        <w:pStyle w:val="ListNumber"/>
      </w:pPr>
      <w:r>
        <w:t>Set realistic target thresholds</w:t>
      </w:r>
    </w:p>
    <w:p>
      <w:pPr>
        <w:pStyle w:val="ListNumber"/>
      </w:pPr>
      <w:r>
        <w:br/>
        <w:t>Consider using predictive scaling for services with regular patterns</w:t>
        <w:br/>
      </w:r>
    </w:p>
    <w:p>
      <w:pPr>
        <w:pStyle w:val="ListNumber"/>
      </w:pPr>
      <w:r>
        <w:br/>
        <w:t>Service-Specific Considerations:</w:t>
        <w:br/>
      </w:r>
    </w:p>
    <w:p>
      <w:pPr>
        <w:pStyle w:val="ListNumber"/>
      </w:pPr>
      <w:r>
        <w:t>CPU-intensive services: Focus on CPU metrics</w:t>
      </w:r>
    </w:p>
    <w:p>
      <w:pPr>
        <w:pStyle w:val="ListNumber"/>
      </w:pPr>
      <w:r>
        <w:t>Memory-intensive services: Focus on memory metrics</w:t>
      </w:r>
    </w:p>
    <w:p>
      <w:pPr>
        <w:pStyle w:val="ListNumber"/>
      </w:pPr>
      <w:r>
        <w:br/>
        <w:t>I/O-bound services: Use custom metrics related to queue depth or processing time</w:t>
        <w:br/>
      </w:r>
    </w:p>
    <w:p>
      <w:pPr>
        <w:pStyle w:val="ListNumber"/>
      </w:pPr>
      <w:r>
        <w:br/>
        <w:t>Regular Review:</w:t>
        <w:br/>
      </w:r>
    </w:p>
    <w:p>
      <w:pPr>
        <w:pStyle w:val="ListNumber"/>
      </w:pPr>
      <w:r>
        <w:t>Review scaling patterns quarterly</w:t>
      </w:r>
    </w:p>
    <w:p>
      <w:pPr>
        <w:pStyle w:val="ListNumber"/>
      </w:pPr>
      <w:r>
        <w:t>Adjust configurations based on changing usage patterns</w:t>
      </w:r>
    </w:p>
    <w:p>
      <w:pPr>
        <w:pStyle w:val="ListNumber"/>
      </w:pPr>
      <w:r>
        <w:t>Consider seasonal adjustments for services with predictable load variations</w:t>
      </w:r>
    </w:p>
    <w:p>
      <w:r>
        <w:t>Adjust thresholds based on observed patterns</w:t>
      </w:r>
    </w:p>
    <w:p>
      <w:r>
        <w:t>Avoid Scaling Oscillations:</w:t>
      </w:r>
    </w:p>
    <w:p>
      <w:r>
        <w:t>Consider using predictive scaling for services with regular patterns</w:t>
      </w:r>
    </w:p>
    <w:p>
      <w:r>
        <w:t>Service-Specific Considerations:</w:t>
      </w:r>
    </w:p>
    <w:p>
      <w:r>
        <w:t>I/O-bound services: Use custom metrics related to queue depth or processing time</w:t>
      </w:r>
    </w:p>
    <w:p>
      <w:r>
        <w:t>Regular Review:</w:t>
      </w:r>
    </w:p>
    <w:p>
      <w:r>
        <w:t>By following these guidelines and understanding the reasoning behind our HPA configuration choices, you can ensure optimal performance and resource utilization for your KAI platform deployment.</w:t>
      </w:r>
    </w:p>
    <w:p>
      <w:r>
        <w:br w:type="page"/>
      </w:r>
    </w:p>
    <w:p>
      <w:pPr>
        <w:pStyle w:val="Heading1"/>
        <w:jc w:val="center"/>
      </w:pPr>
      <w:r>
        <w:t>Huggingface Integration</w:t>
      </w:r>
    </w:p>
    <w:p>
      <w:r>
        <w:t>Source: readme/huggingface-integration.md</w:t>
      </w:r>
    </w:p>
    <w:p>
      <w:r>
        <w:t>---</w:t>
      </w:r>
    </w:p>
    <w:p>
      <w:pPr>
        <w:pStyle w:val="Heading2"/>
      </w:pPr>
      <w:r>
        <w:t>Hugging Face Integration with Adaptive Model Selection</w:t>
      </w:r>
    </w:p>
    <w:p>
      <w:r>
        <w:t>This document outlines the integration of Hugging Face's machine learning services into the Kai platform. The implementation includes an innovative adaptive model selection system that works alongside existing AI providers (OpenAI, Anthropic) to automatically select the best-performing model for each specific task.</w:t>
      </w:r>
    </w:p>
    <w:p>
      <w:pPr>
        <w:pStyle w:val="Heading3"/>
      </w:pPr>
      <w:r>
        <w:t>Overview</w:t>
      </w:r>
    </w:p>
    <w:p>
      <w:r>
        <w:t>The Hugging Face integration extends the Kai platform's AI capabilities beyond dataset management, providing comprehensive ML services that include:</w:t>
      </w:r>
    </w:p>
    <w:p>
      <w:pPr>
        <w:pStyle w:val="ListNumber"/>
      </w:pPr>
      <w:r>
        <w:t>Text Generation: Access to a wide range of transformer models</w:t>
      </w:r>
    </w:p>
    <w:p>
      <w:pPr>
        <w:pStyle w:val="ListNumber"/>
      </w:pPr>
      <w:r>
        <w:t>Embedding Generation: Vector representations for search and similarity</w:t>
      </w:r>
    </w:p>
    <w:p>
      <w:pPr>
        <w:pStyle w:val="ListNumber"/>
      </w:pPr>
      <w:r>
        <w:t>Image Analysis: Classification, object detection, and segmentation</w:t>
      </w:r>
    </w:p>
    <w:p>
      <w:pPr>
        <w:pStyle w:val="ListNumber"/>
      </w:pPr>
      <w:r>
        <w:t>Classification: Category prediction for materials and metadata</w:t>
      </w:r>
    </w:p>
    <w:p>
      <w:pPr>
        <w:pStyle w:val="ListNumber"/>
      </w:pPr>
      <w:r>
        <w:t>Provider-Agnostic Interface: Seamless operation with other AI providers</w:t>
      </w:r>
    </w:p>
    <w:p>
      <w:pPr>
        <w:pStyle w:val="Heading3"/>
      </w:pPr>
      <w:r>
        <w:t>Architecture</w:t>
      </w:r>
    </w:p>
    <w:p>
      <w:r>
        <w:t>The implementation follows a provider-agnostic architecture with several key components:</w:t>
      </w:r>
    </w:p>
    <w:p>
      <w:pPr>
        <w:pStyle w:val="Heading4"/>
      </w:pPr>
      <w:r>
        <w:t>Core Components</w:t>
      </w:r>
    </w:p>
    <w:p>
      <w:pPr>
        <w:pStyle w:val="ListNumber"/>
      </w:pPr>
      <w:r>
        <w:t>HuggingFaceProvider Service</w:t>
      </w:r>
    </w:p>
    <w:p>
      <w:pPr>
        <w:pStyle w:val="ListNumber"/>
      </w:pPr>
      <w:r>
        <w:t>Interfaces with Hugging Face's APIs</w:t>
      </w:r>
    </w:p>
    <w:p>
      <w:pPr>
        <w:pStyle w:val="ListNumber"/>
      </w:pPr>
      <w:r>
        <w:t>Handles authentication and configuration</w:t>
      </w:r>
    </w:p>
    <w:p>
      <w:pPr>
        <w:pStyle w:val="ListNumber"/>
      </w:pPr>
      <w:r>
        <w:t>Provides unified access to HF's ML capabilities</w:t>
      </w:r>
    </w:p>
    <w:p>
      <w:pPr>
        <w:pStyle w:val="ListNumber"/>
      </w:pPr>
      <w:r>
        <w:br/>
        <w:t>Manages caching and performance optimization</w:t>
        <w:br/>
      </w:r>
    </w:p>
    <w:p>
      <w:pPr>
        <w:pStyle w:val="ListNumber"/>
      </w:pPr>
      <w:r>
        <w:br/>
        <w:t>ModelRegistry Service</w:t>
        <w:br/>
      </w:r>
    </w:p>
    <w:p>
      <w:pPr>
        <w:pStyle w:val="ListNumber"/>
      </w:pPr>
      <w:r>
        <w:t>Tracks performance metrics for all models across providers</w:t>
      </w:r>
    </w:p>
    <w:p>
      <w:pPr>
        <w:pStyle w:val="ListNumber"/>
      </w:pPr>
      <w:r>
        <w:t>Maintains historical performance data</w:t>
      </w:r>
    </w:p>
    <w:p>
      <w:pPr>
        <w:pStyle w:val="ListNumber"/>
      </w:pPr>
      <w:r>
        <w:t>Provides model selection based on performance criteria</w:t>
      </w:r>
    </w:p>
    <w:p>
      <w:pPr>
        <w:pStyle w:val="ListNumber"/>
      </w:pPr>
      <w:r>
        <w:br/>
        <w:t>Supports different selection strategies (accuracy, latency, cost)</w:t>
        <w:br/>
      </w:r>
    </w:p>
    <w:p>
      <w:pPr>
        <w:pStyle w:val="ListNumber"/>
      </w:pPr>
      <w:r>
        <w:br/>
        <w:t>ModelRouter System</w:t>
        <w:br/>
      </w:r>
    </w:p>
    <w:p>
      <w:pPr>
        <w:pStyle w:val="ListNumber"/>
      </w:pPr>
      <w:r>
        <w:t>Routes AI requests to the optimal model</w:t>
      </w:r>
    </w:p>
    <w:p>
      <w:pPr>
        <w:pStyle w:val="ListNumber"/>
      </w:pPr>
      <w:r>
        <w:t>Implements rotation-based evaluation</w:t>
      </w:r>
    </w:p>
    <w:p>
      <w:pPr>
        <w:pStyle w:val="ListNumber"/>
      </w:pPr>
      <w:r>
        <w:t>Provides fallback mechanisms for service unavailability</w:t>
      </w:r>
    </w:p>
    <w:p>
      <w:pPr>
        <w:pStyle w:val="ListNumber"/>
      </w:pPr>
      <w:r>
        <w:t>Handles cross-provider compatibility</w:t>
      </w:r>
    </w:p>
    <w:p>
      <w:r>
        <w:t>Manages caching and performance optimization</w:t>
      </w:r>
    </w:p>
    <w:p>
      <w:r>
        <w:t>ModelRegistry Service</w:t>
      </w:r>
    </w:p>
    <w:p>
      <w:r>
        <w:t>Supports different selection strategies (accuracy, latency, cost)</w:t>
      </w:r>
    </w:p>
    <w:p>
      <w:r>
        <w:t>ModelRouter System</w:t>
      </w:r>
    </w:p>
    <w:p>
      <w:pPr>
        <w:pStyle w:val="Heading4"/>
      </w:pPr>
      <w:r>
        <w:t>Rotation-Based Evaluation System</w:t>
      </w:r>
    </w:p>
    <w:p>
      <w:r>
        <w:t>The implementation includes an innovative model evaluation mechanism:</w:t>
      </w:r>
    </w:p>
    <w:p>
      <w:pPr>
        <w:pStyle w:val="ListNumber"/>
      </w:pPr>
      <w:r>
        <w:t>Standard Operation - During normal operation, each task is routed to the historically best-performing model</w:t>
      </w:r>
    </w:p>
    <w:p>
      <w:pPr>
        <w:pStyle w:val="ListNumber"/>
      </w:pPr>
      <w:r>
        <w:t>Evaluation Mode - After every 10 tasks of a particular type, the system enters evaluation mode</w:t>
      </w:r>
    </w:p>
    <w:p>
      <w:pPr>
        <w:pStyle w:val="ListNumber"/>
      </w:pPr>
      <w:r>
        <w:t>Multi-Model Testing - The next 3 tasks are executed across all available models simultaneously</w:t>
      </w:r>
    </w:p>
    <w:p>
      <w:pPr>
        <w:pStyle w:val="ListNumber"/>
      </w:pPr>
      <w:r>
        <w:t>Comparative Analysis - Results are compared, metrics updated, and model rankings adjusted</w:t>
      </w:r>
    </w:p>
    <w:p>
      <w:r>
        <w:t>This creates a self-improving system that continuously identifies the best models for each specific task type without requiring manual intervention.</w:t>
      </w:r>
    </w:p>
    <w:p>
      <w:pPr>
        <w:pStyle w:val="Heading3"/>
      </w:pPr>
      <w:r>
        <w:t>Implementation Details</w:t>
      </w:r>
    </w:p>
    <w:p>
      <w:pPr>
        <w:pStyle w:val="Heading4"/>
      </w:pPr>
      <w:r>
        <w:t>1. HuggingFaceProvider Service</w:t>
      </w:r>
    </w:p>
    <w:p>
      <w:r>
        <w:t>The provider service exposes various ML capabilities through a unified interface:</w:t>
      </w:r>
    </w:p>
    <w:p>
      <w:pPr>
        <w:pStyle w:val="Heading5"/>
      </w:pPr>
      <w:r>
        <w:t>Text Generation</w:t>
      </w:r>
    </w:p>
    <w:p>
      <w:r>
        <w:rPr>
          <w:rFonts w:ascii="Courier New" w:hAnsi="Courier New"/>
          <w:sz w:val="18"/>
        </w:rPr>
        <w:t>interface TextGenerationOptions {</w:t>
        <w:br/>
        <w:t xml:space="preserve">  model?: string;</w:t>
        <w:br/>
        <w:t xml:space="preserve">  maxLength?: number;</w:t>
        <w:br/>
        <w:t xml:space="preserve">  temperature?: number;</w:t>
        <w:br/>
        <w:t xml:space="preserve">  topK?: number;</w:t>
        <w:br/>
        <w:t xml:space="preserve">  topP?: number;</w:t>
        <w:br/>
        <w:t xml:space="preserve">  repetitionPenalty?: number;</w:t>
        <w:br/>
        <w:t>}</w:t>
        <w:br/>
        <w:br/>
        <w:t>interface TextGenerationResult {</w:t>
        <w:br/>
        <w:t xml:space="preserve">  text: string;</w:t>
        <w:br/>
        <w:t xml:space="preserve">  model: string;</w:t>
        <w:br/>
        <w:t xml:space="preserve">  finishReason: string;</w:t>
        <w:br/>
        <w:t xml:space="preserve">  processingTime: number;</w:t>
        <w:br/>
        <w:t>}</w:t>
        <w:br/>
      </w:r>
    </w:p>
    <w:p>
      <w:r>
        <w:rPr>
          <w:rFonts w:ascii="Courier New" w:hAnsi="Courier New"/>
          <w:sz w:val="18"/>
        </w:rPr>
        <w:t>interface TextGenerationOptions {</w:t>
        <w:br/>
        <w:t xml:space="preserve">  model?: string;</w:t>
        <w:br/>
        <w:t xml:space="preserve">  maxLength?: number;</w:t>
        <w:br/>
        <w:t xml:space="preserve">  temperature?: number;</w:t>
        <w:br/>
        <w:t xml:space="preserve">  topK?: number;</w:t>
        <w:br/>
        <w:t xml:space="preserve">  topP?: number;</w:t>
        <w:br/>
        <w:t xml:space="preserve">  repetitionPenalty?: number;</w:t>
        <w:br/>
        <w:t>}</w:t>
        <w:br/>
        <w:br/>
        <w:t>interface TextGenerationResult {</w:t>
        <w:br/>
        <w:t xml:space="preserve">  text: string;</w:t>
        <w:br/>
        <w:t xml:space="preserve">  model: string;</w:t>
        <w:br/>
        <w:t xml:space="preserve">  finishReason: string;</w:t>
        <w:br/>
        <w:t xml:space="preserve">  processingTime: number;</w:t>
        <w:br/>
        <w:t>}</w:t>
        <w:br/>
      </w:r>
    </w:p>
    <w:p>
      <w:pPr>
        <w:pStyle w:val="Heading5"/>
      </w:pPr>
      <w:r>
        <w:t>Embedding Generation</w:t>
      </w:r>
    </w:p>
    <w:p>
      <w:r>
        <w:rPr>
          <w:rFonts w:ascii="Courier New" w:hAnsi="Courier New"/>
          <w:sz w:val="18"/>
        </w:rPr>
        <w:t>interface EmbeddingOptions {</w:t>
        <w:br/>
        <w:t xml:space="preserve">  model?: string;</w:t>
        <w:br/>
        <w:t xml:space="preserve">  truncate?: boolean;</w:t>
        <w:br/>
        <w:t xml:space="preserve">  normalize?: boolean;</w:t>
        <w:br/>
        <w:t xml:space="preserve">  encoderType?: 'text' | 'image' | 'multimodal';</w:t>
        <w:br/>
        <w:t>}</w:t>
        <w:br/>
        <w:br/>
        <w:t>interface EmbeddingResult {</w:t>
        <w:br/>
        <w:t xml:space="preserve">  embedding: number[];</w:t>
        <w:br/>
        <w:t xml:space="preserve">  dimensions: number;</w:t>
        <w:br/>
        <w:t xml:space="preserve">  model: string;</w:t>
        <w:br/>
        <w:t xml:space="preserve">  processingTime: number;</w:t>
        <w:br/>
        <w:t>}</w:t>
        <w:br/>
      </w:r>
    </w:p>
    <w:p>
      <w:r>
        <w:rPr>
          <w:rFonts w:ascii="Courier New" w:hAnsi="Courier New"/>
          <w:sz w:val="18"/>
        </w:rPr>
        <w:t>interface EmbeddingOptions {</w:t>
        <w:br/>
        <w:t xml:space="preserve">  model?: string;</w:t>
        <w:br/>
        <w:t xml:space="preserve">  truncate?: boolean;</w:t>
        <w:br/>
        <w:t xml:space="preserve">  normalize?: boolean;</w:t>
        <w:br/>
        <w:t xml:space="preserve">  encoderType?: 'text' | 'image' | 'multimodal';</w:t>
        <w:br/>
        <w:t>}</w:t>
        <w:br/>
        <w:br/>
        <w:t>interface EmbeddingResult {</w:t>
        <w:br/>
        <w:t xml:space="preserve">  embedding: number[];</w:t>
        <w:br/>
        <w:t xml:space="preserve">  dimensions: number;</w:t>
        <w:br/>
        <w:t xml:space="preserve">  model: string;</w:t>
        <w:br/>
        <w:t xml:space="preserve">  processingTime: number;</w:t>
        <w:br/>
        <w:t>}</w:t>
        <w:br/>
      </w:r>
    </w:p>
    <w:p>
      <w:pPr>
        <w:pStyle w:val="Heading5"/>
      </w:pPr>
      <w:r>
        <w:t>Image Analysis</w:t>
      </w:r>
    </w:p>
    <w:p>
      <w:r>
        <w:rPr>
          <w:rFonts w:ascii="Courier New" w:hAnsi="Courier New"/>
          <w:sz w:val="18"/>
        </w:rPr>
        <w:t>interface ImageAnalysisOptions {</w:t>
        <w:br/>
        <w:t xml:space="preserve">  model?: string;</w:t>
        <w:br/>
        <w:t xml:space="preserve">  task?: 'object-detection' | 'image-classification' | 'image-segmentation';</w:t>
        <w:br/>
        <w:t>}</w:t>
        <w:br/>
      </w:r>
    </w:p>
    <w:p>
      <w:r>
        <w:rPr>
          <w:rFonts w:ascii="Courier New" w:hAnsi="Courier New"/>
          <w:sz w:val="18"/>
        </w:rPr>
        <w:t>interface ImageAnalysisOptions {</w:t>
        <w:br/>
        <w:t xml:space="preserve">  model?: string;</w:t>
        <w:br/>
        <w:t xml:space="preserve">  task?: 'object-detection' | 'image-classification' | 'image-segmentation';</w:t>
        <w:br/>
        <w:t>}</w:t>
        <w:br/>
      </w:r>
    </w:p>
    <w:p>
      <w:pPr>
        <w:pStyle w:val="Heading4"/>
      </w:pPr>
      <w:r>
        <w:t>2. ModelRegistry Service</w:t>
      </w:r>
    </w:p>
    <w:p>
      <w:r>
        <w:t>The registry tracks and analyzes model performance:</w:t>
      </w:r>
    </w:p>
    <w:p>
      <w:r>
        <w:rPr>
          <w:rFonts w:ascii="Courier New" w:hAnsi="Courier New"/>
          <w:sz w:val="18"/>
        </w:rPr>
        <w:t>interface ModelPerformanceMetrics {</w:t>
        <w:br/>
        <w:t xml:space="preserve">  // Quality metrics</w:t>
        <w:br/>
        <w:t xml:space="preserve">  accuracy?: number;</w:t>
        <w:br/>
        <w:t xml:space="preserve">  relevance?: number;</w:t>
        <w:br/>
        <w:br/>
        <w:t xml:space="preserve">  // Operational metrics</w:t>
        <w:br/>
        <w:t xml:space="preserve">  latencyMs: number;</w:t>
        <w:br/>
        <w:t xml:space="preserve">  processingTimeMs: number;</w:t>
        <w:br/>
        <w:t xml:space="preserve">  tokenCount?: number;</w:t>
        <w:br/>
        <w:t xml:space="preserve">  costPerRequest?: number;</w:t>
        <w:br/>
        <w:br/>
        <w:t xml:space="preserve">  // Usage metrics</w:t>
        <w:br/>
        <w:t xml:space="preserve">  requestCount: number;</w:t>
        <w:br/>
        <w:t xml:space="preserve">  errorCount: number;</w:t>
        <w:br/>
        <w:t xml:space="preserve">  userFeedbackScore?: number;</w:t>
        <w:br/>
        <w:br/>
        <w:t xml:space="preserve">  // Timestamp</w:t>
        <w:br/>
        <w:t xml:space="preserve">  updatedAt: Date;</w:t>
        <w:br/>
        <w:t>}</w:t>
        <w:br/>
      </w:r>
    </w:p>
    <w:p>
      <w:r>
        <w:rPr>
          <w:rFonts w:ascii="Courier New" w:hAnsi="Courier New"/>
          <w:sz w:val="18"/>
        </w:rPr>
        <w:t>interface ModelPerformanceMetrics {</w:t>
        <w:br/>
        <w:t xml:space="preserve">  // Quality metrics</w:t>
        <w:br/>
        <w:t xml:space="preserve">  accuracy?: number;</w:t>
        <w:br/>
        <w:t xml:space="preserve">  relevance?: number;</w:t>
        <w:br/>
        <w:br/>
        <w:t xml:space="preserve">  // Operational metrics</w:t>
        <w:br/>
        <w:t xml:space="preserve">  latencyMs: number;</w:t>
        <w:br/>
        <w:t xml:space="preserve">  processingTimeMs: number;</w:t>
        <w:br/>
        <w:t xml:space="preserve">  tokenCount?: number;</w:t>
        <w:br/>
        <w:t xml:space="preserve">  costPerRequest?: number;</w:t>
        <w:br/>
        <w:br/>
        <w:t xml:space="preserve">  // Usage metrics</w:t>
        <w:br/>
        <w:t xml:space="preserve">  requestCount: number;</w:t>
        <w:br/>
        <w:t xml:space="preserve">  errorCount: number;</w:t>
        <w:br/>
        <w:t xml:space="preserve">  userFeedbackScore?: number;</w:t>
        <w:br/>
        <w:br/>
        <w:t xml:space="preserve">  // Timestamp</w:t>
        <w:br/>
        <w:t xml:space="preserve">  updatedAt: Date;</w:t>
        <w:br/>
        <w:t>}</w:t>
        <w:br/>
      </w:r>
    </w:p>
    <w:p>
      <w:pPr>
        <w:pStyle w:val="Heading4"/>
      </w:pPr>
      <w:r>
        <w:t>3. ModelRouter System</w:t>
      </w:r>
    </w:p>
    <w:p>
      <w:r>
        <w:t>The router implements the logic for model selection and evaluation:</w:t>
      </w:r>
    </w:p>
    <w:p>
      <w:r>
        <w:rPr>
          <w:rFonts w:ascii="Courier New" w:hAnsi="Courier New"/>
          <w:sz w:val="18"/>
        </w:rPr>
        <w:t>interface ModelRoutingOptions {</w:t>
        <w:br/>
        <w:t xml:space="preserve">  taskType: string;</w:t>
        <w:br/>
        <w:t xml:space="preserve">  prioritize?: 'speed' | 'quality' | 'cost' | 'balanced';</w:t>
        <w:br/>
        <w:t xml:space="preserve">  maxLatencyMs?: number;</w:t>
        <w:br/>
        <w:t xml:space="preserve">  minQualityScore?: number;</w:t>
        <w:br/>
        <w:t xml:space="preserve">  maxCost?: number;</w:t>
        <w:br/>
        <w:t xml:space="preserve">  userContext?: any;</w:t>
        <w:br/>
        <w:t>}</w:t>
        <w:br/>
      </w:r>
    </w:p>
    <w:p>
      <w:r>
        <w:rPr>
          <w:rFonts w:ascii="Courier New" w:hAnsi="Courier New"/>
          <w:sz w:val="18"/>
        </w:rPr>
        <w:t>interface ModelRoutingOptions {</w:t>
        <w:br/>
        <w:t xml:space="preserve">  taskType: string;</w:t>
        <w:br/>
        <w:t xml:space="preserve">  prioritize?: 'speed' | 'quality' | 'cost' | 'balanced';</w:t>
        <w:br/>
        <w:t xml:space="preserve">  maxLatencyMs?: number;</w:t>
        <w:br/>
        <w:t xml:space="preserve">  minQualityScore?: number;</w:t>
        <w:br/>
        <w:t xml:space="preserve">  maxCost?: number;</w:t>
        <w:br/>
        <w:t xml:space="preserve">  userContext?: any;</w:t>
        <w:br/>
        <w:t>}</w:t>
        <w:br/>
      </w:r>
    </w:p>
    <w:p>
      <w:pPr>
        <w:pStyle w:val="Heading3"/>
      </w:pPr>
      <w:r>
        <w:t>API Endpoints</w:t>
      </w:r>
    </w:p>
    <w:p>
      <w:r>
        <w:t>The Hugging Face integration is exposed through the following RESTful API endpoints:</w:t>
      </w:r>
    </w:p>
    <w:p>
      <w:r>
        <w:t>Table content:</w:t>
      </w:r>
    </w:p>
    <w:p>
      <w:r>
        <w:t>Endpoint | Method | Description</w:t>
      </w:r>
    </w:p>
    <w:p>
      <w:r>
        <w:t>/api/ai/text/generate | POST | Generate text using optimal model</w:t>
      </w:r>
    </w:p>
    <w:p>
      <w:r>
        <w:t>/api/ai/embedding/generate | POST | Generate embeddings for vector search</w:t>
      </w:r>
    </w:p>
    <w:p>
      <w:r>
        <w:t>/api/ai/image/analyze | POST | Analyze images (classification, detection)</w:t>
      </w:r>
    </w:p>
    <w:p>
      <w:r>
        <w:t>/api/ai/models/list | GET | List available AI models</w:t>
      </w:r>
    </w:p>
    <w:p>
      <w:r>
        <w:t>/api/ai/models/metrics | GET | Get performance metrics for AI models</w:t>
      </w:r>
    </w:p>
    <w:p>
      <w:r>
        <w:t>/api/ai/evaluation/set | POST | Configure the evaluation system</w:t>
      </w:r>
    </w:p>
    <w:p>
      <w:r>
        <w:rPr>
          <w:rFonts w:ascii="Courier New" w:hAnsi="Courier New"/>
          <w:sz w:val="18"/>
        </w:rPr>
        <w:t>/api/ai/text/generate</w:t>
      </w:r>
    </w:p>
    <w:p>
      <w:r>
        <w:rPr>
          <w:rFonts w:ascii="Courier New" w:hAnsi="Courier New"/>
          <w:sz w:val="18"/>
        </w:rPr>
        <w:t>/api/ai/embedding/generate</w:t>
      </w:r>
    </w:p>
    <w:p>
      <w:r>
        <w:rPr>
          <w:rFonts w:ascii="Courier New" w:hAnsi="Courier New"/>
          <w:sz w:val="18"/>
        </w:rPr>
        <w:t>/api/ai/image/analyze</w:t>
      </w:r>
    </w:p>
    <w:p>
      <w:r>
        <w:rPr>
          <w:rFonts w:ascii="Courier New" w:hAnsi="Courier New"/>
          <w:sz w:val="18"/>
        </w:rPr>
        <w:t>/api/ai/models/list</w:t>
      </w:r>
    </w:p>
    <w:p>
      <w:r>
        <w:rPr>
          <w:rFonts w:ascii="Courier New" w:hAnsi="Courier New"/>
          <w:sz w:val="18"/>
        </w:rPr>
        <w:t>/api/ai/models/metrics</w:t>
      </w:r>
    </w:p>
    <w:p>
      <w:r>
        <w:rPr>
          <w:rFonts w:ascii="Courier New" w:hAnsi="Courier New"/>
          <w:sz w:val="18"/>
        </w:rPr>
        <w:t>/api/ai/evaluation/set</w:t>
      </w:r>
    </w:p>
    <w:p>
      <w:pPr>
        <w:pStyle w:val="Heading3"/>
      </w:pPr>
      <w:r>
        <w:t>Usage Examples</w:t>
      </w:r>
    </w:p>
    <w:p>
      <w:pPr>
        <w:pStyle w:val="Heading4"/>
      </w:pPr>
      <w:r>
        <w:t>Text Generation</w:t>
      </w:r>
    </w:p>
    <w:p>
      <w:r>
        <w:rPr>
          <w:rFonts w:ascii="Courier New" w:hAnsi="Courier New"/>
          <w:sz w:val="18"/>
        </w:rPr>
        <w:t>// Using standard route that selects best model automatically</w:t>
        <w:br/>
        <w:t>const response = await fetch('/api/ai/text/generate', {</w:t>
        <w:br/>
        <w:t xml:space="preserve">  method: 'POST',</w:t>
        <w:br/>
        <w:t xml:space="preserve">  headers: { 'Content-Type': 'application/json' },</w:t>
        <w:br/>
        <w:t xml:space="preserve">  body: JSON.stringify({</w:t>
        <w:br/>
        <w:t xml:space="preserve">    prompt: 'Explain the properties of porcelain tiles compared to ceramic tiles',</w:t>
        <w:br/>
        <w:t xml:space="preserve">    maxLength: 300,</w:t>
        <w:br/>
        <w:t xml:space="preserve">    temperature: 0.7</w:t>
        <w:br/>
        <w:t xml:space="preserve">  })</w:t>
        <w:br/>
        <w:t>});</w:t>
        <w:br/>
        <w:br/>
        <w:t>const result = await response.json();</w:t>
        <w:br/>
        <w:t>console.log(result.text);</w:t>
        <w:br/>
      </w:r>
    </w:p>
    <w:p>
      <w:r>
        <w:rPr>
          <w:rFonts w:ascii="Courier New" w:hAnsi="Courier New"/>
          <w:sz w:val="18"/>
        </w:rPr>
        <w:t>// Using standard route that selects best model automatically</w:t>
        <w:br/>
        <w:t>const response = await fetch('/api/ai/text/generate', {</w:t>
        <w:br/>
        <w:t xml:space="preserve">  method: 'POST',</w:t>
        <w:br/>
        <w:t xml:space="preserve">  headers: { 'Content-Type': 'application/json' },</w:t>
        <w:br/>
        <w:t xml:space="preserve">  body: JSON.stringify({</w:t>
        <w:br/>
        <w:t xml:space="preserve">    prompt: 'Explain the properties of porcelain tiles compared to ceramic tiles',</w:t>
        <w:br/>
        <w:t xml:space="preserve">    maxLength: 300,</w:t>
        <w:br/>
        <w:t xml:space="preserve">    temperature: 0.7</w:t>
        <w:br/>
        <w:t xml:space="preserve">  })</w:t>
        <w:br/>
        <w:t>});</w:t>
        <w:br/>
        <w:br/>
        <w:t>const result = await response.json();</w:t>
        <w:br/>
        <w:t>console.log(result.text);</w:t>
        <w:br/>
      </w:r>
    </w:p>
    <w:p>
      <w:pPr>
        <w:pStyle w:val="Heading4"/>
      </w:pPr>
      <w:r>
        <w:t>Embedding Generation</w:t>
      </w:r>
    </w:p>
    <w:p>
      <w:r>
        <w:rPr>
          <w:rFonts w:ascii="Courier New" w:hAnsi="Courier New"/>
          <w:sz w:val="18"/>
        </w:rPr>
        <w:t>// Generate embeddings for vector search</w:t>
        <w:br/>
        <w:t>const response = await fetch('/api/ai/embedding/generate', {</w:t>
        <w:br/>
        <w:t xml:space="preserve">  method: 'POST',</w:t>
        <w:br/>
        <w:t xml:space="preserve">  headers: { 'Content-Type': 'application/json' },</w:t>
        <w:br/>
        <w:t xml:space="preserve">  body: JSON.stringify({</w:t>
        <w:br/>
        <w:t xml:space="preserve">    text: 'White marble with subtle grey veining',</w:t>
        <w:br/>
        <w:t xml:space="preserve">    encoderType: 'text',</w:t>
        <w:br/>
        <w:t xml:space="preserve">    normalize: true</w:t>
        <w:br/>
        <w:t xml:space="preserve">  })</w:t>
        <w:br/>
        <w:t>});</w:t>
        <w:br/>
        <w:br/>
        <w:t>const result = await response.json();</w:t>
        <w:br/>
        <w:t>// Use the embedding vector for similarity search</w:t>
        <w:br/>
        <w:t>const embedding = result.embedding;</w:t>
        <w:br/>
      </w:r>
    </w:p>
    <w:p>
      <w:r>
        <w:rPr>
          <w:rFonts w:ascii="Courier New" w:hAnsi="Courier New"/>
          <w:sz w:val="18"/>
        </w:rPr>
        <w:t>// Generate embeddings for vector search</w:t>
        <w:br/>
        <w:t>const response = await fetch('/api/ai/embedding/generate', {</w:t>
        <w:br/>
        <w:t xml:space="preserve">  method: 'POST',</w:t>
        <w:br/>
        <w:t xml:space="preserve">  headers: { 'Content-Type': 'application/json' },</w:t>
        <w:br/>
        <w:t xml:space="preserve">  body: JSON.stringify({</w:t>
        <w:br/>
        <w:t xml:space="preserve">    text: 'White marble with subtle grey veining',</w:t>
        <w:br/>
        <w:t xml:space="preserve">    encoderType: 'text',</w:t>
        <w:br/>
        <w:t xml:space="preserve">    normalize: true</w:t>
        <w:br/>
        <w:t xml:space="preserve">  })</w:t>
        <w:br/>
        <w:t>});</w:t>
        <w:br/>
        <w:br/>
        <w:t>const result = await response.json();</w:t>
        <w:br/>
        <w:t>// Use the embedding vector for similarity search</w:t>
        <w:br/>
        <w:t>const embedding = result.embedding;</w:t>
        <w:br/>
      </w:r>
    </w:p>
    <w:p>
      <w:pPr>
        <w:pStyle w:val="Heading4"/>
      </w:pPr>
      <w:r>
        <w:t>Image Analysis</w:t>
      </w:r>
    </w:p>
    <w:p>
      <w:r>
        <w:rPr>
          <w:rFonts w:ascii="Courier New" w:hAnsi="Courier New"/>
          <w:sz w:val="18"/>
        </w:rPr>
        <w:t>// Analyze an image for material properties</w:t>
        <w:br/>
        <w:t>const formData = new FormData();</w:t>
        <w:br/>
        <w:t>formData.append('image', fileInput.files[0]);</w:t>
        <w:br/>
        <w:t>formData.append('task', 'image-classification');</w:t>
        <w:br/>
        <w:t>formData.append('detailLevel', 'high');</w:t>
        <w:br/>
        <w:br/>
        <w:t>const response = await fetch('/api/ai/image/analyze', {</w:t>
        <w:br/>
        <w:t xml:space="preserve">  method: 'POST',</w:t>
        <w:br/>
        <w:t xml:space="preserve">  body: formData</w:t>
        <w:br/>
        <w:t>});</w:t>
        <w:br/>
        <w:br/>
        <w:t>const result = await response.json();</w:t>
        <w:br/>
        <w:t>console.log(result.classifications);</w:t>
        <w:br/>
      </w:r>
    </w:p>
    <w:p>
      <w:r>
        <w:rPr>
          <w:rFonts w:ascii="Courier New" w:hAnsi="Courier New"/>
          <w:sz w:val="18"/>
        </w:rPr>
        <w:t>// Analyze an image for material properties</w:t>
        <w:br/>
        <w:t>const formData = new FormData();</w:t>
        <w:br/>
        <w:t>formData.append('image', fileInput.files[0]);</w:t>
        <w:br/>
        <w:t>formData.append('task', 'image-classification');</w:t>
        <w:br/>
        <w:t>formData.append('detailLevel', 'high');</w:t>
        <w:br/>
        <w:br/>
        <w:t>const response = await fetch('/api/ai/image/analyze', {</w:t>
        <w:br/>
        <w:t xml:space="preserve">  method: 'POST',</w:t>
        <w:br/>
        <w:t xml:space="preserve">  body: formData</w:t>
        <w:br/>
        <w:t>});</w:t>
        <w:br/>
        <w:br/>
        <w:t>const result = await response.json();</w:t>
        <w:br/>
        <w:t>console.log(result.classifications);</w:t>
        <w:br/>
      </w:r>
    </w:p>
    <w:p>
      <w:pPr>
        <w:pStyle w:val="Heading3"/>
      </w:pPr>
      <w:r>
        <w:t>Configuration</w:t>
      </w:r>
    </w:p>
    <w:p>
      <w:pPr>
        <w:pStyle w:val="Heading4"/>
      </w:pPr>
      <w:r>
        <w:t>Environment Variables</w:t>
      </w:r>
    </w:p>
    <w:p>
      <w:r>
        <w:t>The Hugging Face integration can be configured using the following environment variables:</w:t>
      </w:r>
    </w:p>
    <w:p>
      <w:r>
        <w:rPr>
          <w:rFonts w:ascii="Courier New" w:hAnsi="Courier New"/>
          <w:sz w:val="18"/>
        </w:rPr>
        <w:t># Hugging Face Configuration</w:t>
        <w:br/>
        <w:t>HF_API_KEY=your_huggingface_api_key</w:t>
        <w:br/>
        <w:t>HF_ORGANIZATION_ID=your_organization_id (optional)</w:t>
        <w:br/>
        <w:t>HF_DEFAULT_TEXT_MODEL=google/flan-t5-xxl</w:t>
        <w:br/>
        <w:t>HF_DEFAULT_EMBEDDING_MODEL=sentence-transformers/all-MiniLM-L6-v2</w:t>
        <w:br/>
        <w:t>HF_DEFAULT_IMAGE_MODEL=google/vit-base-patch16-224</w:t>
        <w:br/>
        <w:t>HF_MODEL_TIMEOUT=30000</w:t>
        <w:br/>
        <w:t>HF_USE_FAST_MODELS=true</w:t>
        <w:br/>
        <w:br/>
        <w:t># Evaluation System Configuration</w:t>
        <w:br/>
        <w:t>MODEL_EVALUATION_STANDARD_CYCLE=10</w:t>
        <w:br/>
        <w:t>MODEL_EVALUATION_TEST_CYCLE=3</w:t>
        <w:br/>
        <w:t>MODEL_SELECTION_METRICS_WEIGHTS={"accuracy":0.6,"latency":0.2,"cost":0.2}</w:t>
        <w:br/>
      </w:r>
    </w:p>
    <w:p>
      <w:r>
        <w:rPr>
          <w:rFonts w:ascii="Courier New" w:hAnsi="Courier New"/>
          <w:sz w:val="18"/>
        </w:rPr>
        <w:t># Hugging Face Configuration</w:t>
        <w:br/>
        <w:t>HF_API_KEY=your_huggingface_api_key</w:t>
        <w:br/>
        <w:t>HF_ORGANIZATION_ID=your_organization_id (optional)</w:t>
        <w:br/>
        <w:t>HF_DEFAULT_TEXT_MODEL=google/flan-t5-xxl</w:t>
        <w:br/>
        <w:t>HF_DEFAULT_EMBEDDING_MODEL=sentence-transformers/all-MiniLM-L6-v2</w:t>
        <w:br/>
        <w:t>HF_DEFAULT_IMAGE_MODEL=google/vit-base-patch16-224</w:t>
        <w:br/>
        <w:t>HF_MODEL_TIMEOUT=30000</w:t>
        <w:br/>
        <w:t>HF_USE_FAST_MODELS=true</w:t>
        <w:br/>
        <w:br/>
        <w:t># Evaluation System Configuration</w:t>
        <w:br/>
        <w:t>MODEL_EVALUATION_STANDARD_CYCLE=10</w:t>
        <w:br/>
        <w:t>MODEL_EVALUATION_TEST_CYCLE=3</w:t>
        <w:br/>
        <w:t>MODEL_SELECTION_METRICS_WEIGHTS={"accuracy":0.6,"latency":0.2,"cost":0.2}</w:t>
        <w:br/>
      </w:r>
    </w:p>
    <w:p>
      <w:pPr>
        <w:pStyle w:val="Heading4"/>
      </w:pPr>
      <w:r>
        <w:t>Model Selection Strategy</w:t>
      </w:r>
    </w:p>
    <w:p>
      <w:r>
        <w:t>The system supports different model selection strategies:</w:t>
      </w:r>
    </w:p>
    <w:p>
      <w:pPr>
        <w:pStyle w:val="ListNumber"/>
      </w:pPr>
      <w:r>
        <w:t>Balanced (default): Considers accuracy, latency, and cost equally</w:t>
      </w:r>
    </w:p>
    <w:p>
      <w:pPr>
        <w:pStyle w:val="ListNumber"/>
      </w:pPr>
      <w:r>
        <w:t>Quality-First: Prioritizes accuracy and relevance over performance</w:t>
      </w:r>
    </w:p>
    <w:p>
      <w:pPr>
        <w:pStyle w:val="ListNumber"/>
      </w:pPr>
      <w:r>
        <w:t>Speed-First: Prioritizes low latency for time-sensitive applications</w:t>
      </w:r>
    </w:p>
    <w:p>
      <w:pPr>
        <w:pStyle w:val="ListNumber"/>
      </w:pPr>
      <w:r>
        <w:t>Cost-Efficient: Prioritizes lower cost models when appropriate</w:t>
      </w:r>
    </w:p>
    <w:p>
      <w:r>
        <w:t>These strategies can be set globally or specified per request.</w:t>
      </w:r>
    </w:p>
    <w:p>
      <w:pPr>
        <w:pStyle w:val="Heading3"/>
      </w:pPr>
      <w:r>
        <w:t>Integration with Other Platform Components</w:t>
      </w:r>
    </w:p>
    <w:p>
      <w:pPr>
        <w:pStyle w:val="Heading4"/>
      </w:pPr>
      <w:r>
        <w:t>Vector Search Integration</w:t>
      </w:r>
    </w:p>
    <w:p>
      <w:r>
        <w:t>The Hugging Face embedding models can be used with the platform's vector search capabilities:</w:t>
      </w:r>
    </w:p>
    <w:p>
      <w:r>
        <w:rPr>
          <w:rFonts w:ascii="Courier New" w:hAnsi="Courier New"/>
          <w:sz w:val="18"/>
        </w:rPr>
        <w:t>// Generate embedding using Hugging Face</w:t>
        <w:br/>
        <w:t>const embeddingResult = await fetch('/api/ai/embedding/generate', {</w:t>
        <w:br/>
        <w:t xml:space="preserve">  method: 'POST',</w:t>
        <w:br/>
        <w:t xml:space="preserve">  headers: { 'Content-Type': 'application/json' },</w:t>
        <w:br/>
        <w:t xml:space="preserve">  body: JSON.stringify({ text: 'query text' })</w:t>
        <w:br/>
        <w:t>});</w:t>
        <w:br/>
        <w:br/>
        <w:t>const { embedding } = await embeddingResult.json();</w:t>
        <w:br/>
        <w:br/>
        <w:t>// Use embedding for vector search</w:t>
        <w:br/>
        <w:t>const searchResult = await fetch('/api/materials/vector-search', {</w:t>
        <w:br/>
        <w:t xml:space="preserve">  method: 'POST',</w:t>
        <w:br/>
        <w:t xml:space="preserve">  headers: { 'Content-Type': 'application/json' },</w:t>
        <w:br/>
        <w:t xml:space="preserve">  body: JSON.stringify({ </w:t>
        <w:br/>
        <w:t xml:space="preserve">    vector: embedding,</w:t>
        <w:br/>
        <w:t xml:space="preserve">    limit: 5,</w:t>
        <w:br/>
        <w:t xml:space="preserve">    threshold: 0.7</w:t>
        <w:br/>
        <w:t xml:space="preserve">  })</w:t>
        <w:br/>
        <w:t>});</w:t>
        <w:br/>
        <w:br/>
        <w:t>const similarMaterials = await searchResult.json();</w:t>
        <w:br/>
      </w:r>
    </w:p>
    <w:p>
      <w:r>
        <w:rPr>
          <w:rFonts w:ascii="Courier New" w:hAnsi="Courier New"/>
          <w:sz w:val="18"/>
        </w:rPr>
        <w:t>// Generate embedding using Hugging Face</w:t>
        <w:br/>
        <w:t>const embeddingResult = await fetch('/api/ai/embedding/generate', {</w:t>
        <w:br/>
        <w:t xml:space="preserve">  method: 'POST',</w:t>
        <w:br/>
        <w:t xml:space="preserve">  headers: { 'Content-Type': 'application/json' },</w:t>
        <w:br/>
        <w:t xml:space="preserve">  body: JSON.stringify({ text: 'query text' })</w:t>
        <w:br/>
        <w:t>});</w:t>
        <w:br/>
        <w:br/>
        <w:t>const { embedding } = await embeddingResult.json();</w:t>
        <w:br/>
        <w:br/>
        <w:t>// Use embedding for vector search</w:t>
        <w:br/>
        <w:t>const searchResult = await fetch('/api/materials/vector-search', {</w:t>
        <w:br/>
        <w:t xml:space="preserve">  method: 'POST',</w:t>
        <w:br/>
        <w:t xml:space="preserve">  headers: { 'Content-Type': 'application/json' },</w:t>
        <w:br/>
        <w:t xml:space="preserve">  body: JSON.stringify({ </w:t>
        <w:br/>
        <w:t xml:space="preserve">    vector: embedding,</w:t>
        <w:br/>
        <w:t xml:space="preserve">    limit: 5,</w:t>
        <w:br/>
        <w:t xml:space="preserve">    threshold: 0.7</w:t>
        <w:br/>
        <w:t xml:space="preserve">  })</w:t>
        <w:br/>
        <w:t>});</w:t>
        <w:br/>
        <w:br/>
        <w:t>const similarMaterials = await searchResult.json();</w:t>
        <w:br/>
      </w:r>
    </w:p>
    <w:p>
      <w:pPr>
        <w:pStyle w:val="Heading4"/>
      </w:pPr>
      <w:r>
        <w:t>Agent System Integration</w:t>
      </w:r>
    </w:p>
    <w:p>
      <w:r>
        <w:t>The Hugging Face models can be used by the agent system for various tasks:</w:t>
      </w:r>
    </w:p>
    <w:p>
      <w:r>
        <w:rPr>
          <w:rFonts w:ascii="Courier New" w:hAnsi="Courier New"/>
          <w:sz w:val="18"/>
        </w:rPr>
        <w:t>import { initializeAgentSystem } from '@kai/agents';</w:t>
        <w:br/>
        <w:br/>
        <w:t>// Initialize agent system with Hugging Face support</w:t>
        <w:br/>
        <w:t>await initializeAgentSystem({</w:t>
        <w:br/>
        <w:t xml:space="preserve">  providers: {</w:t>
        <w:br/>
        <w:t xml:space="preserve">    huggingface: {</w:t>
        <w:br/>
        <w:t xml:space="preserve">      apiKey: process.env.HF_API_KEY,</w:t>
        <w:br/>
        <w:t xml:space="preserve">      defaultModels: {</w:t>
        <w:br/>
        <w:t xml:space="preserve">        text: 'google/flan-t5-xxl',</w:t>
        <w:br/>
        <w:t xml:space="preserve">        embedding: 'sentence-transformers/all-MiniLM-L6-v2'</w:t>
        <w:br/>
        <w:t xml:space="preserve">      }</w:t>
        <w:br/>
        <w:t xml:space="preserve">    },</w:t>
        <w:br/>
        <w:t xml:space="preserve">    openai: {</w:t>
        <w:br/>
        <w:t xml:space="preserve">      apiKey: process.env.OPENAI_API_KEY</w:t>
        <w:br/>
        <w:t xml:space="preserve">    }</w:t>
        <w:br/>
        <w:t xml:space="preserve">  },</w:t>
        <w:br/>
        <w:t xml:space="preserve">  modelSelection: {</w:t>
        <w:br/>
        <w:t xml:space="preserve">    enableAdaptiveSelection: true,</w:t>
        <w:br/>
        <w:t xml:space="preserve">    standardCycleLength: 10,</w:t>
        <w:br/>
        <w:t xml:space="preserve">    evaluationCycleLength: 3</w:t>
        <w:br/>
        <w:t xml:space="preserve">  }</w:t>
        <w:br/>
        <w:t>});</w:t>
        <w:br/>
      </w:r>
    </w:p>
    <w:p>
      <w:r>
        <w:rPr>
          <w:rFonts w:ascii="Courier New" w:hAnsi="Courier New"/>
          <w:sz w:val="18"/>
        </w:rPr>
        <w:t>import { initializeAgentSystem } from '@kai/agents';</w:t>
        <w:br/>
        <w:br/>
        <w:t>// Initialize agent system with Hugging Face support</w:t>
        <w:br/>
        <w:t>await initializeAgentSystem({</w:t>
        <w:br/>
        <w:t xml:space="preserve">  providers: {</w:t>
        <w:br/>
        <w:t xml:space="preserve">    huggingface: {</w:t>
        <w:br/>
        <w:t xml:space="preserve">      apiKey: process.env.HF_API_KEY,</w:t>
        <w:br/>
        <w:t xml:space="preserve">      defaultModels: {</w:t>
        <w:br/>
        <w:t xml:space="preserve">        text: 'google/flan-t5-xxl',</w:t>
        <w:br/>
        <w:t xml:space="preserve">        embedding: 'sentence-transformers/all-MiniLM-L6-v2'</w:t>
        <w:br/>
        <w:t xml:space="preserve">      }</w:t>
        <w:br/>
        <w:t xml:space="preserve">    },</w:t>
        <w:br/>
        <w:t xml:space="preserve">    openai: {</w:t>
        <w:br/>
        <w:t xml:space="preserve">      apiKey: process.env.OPENAI_API_KEY</w:t>
        <w:br/>
        <w:t xml:space="preserve">    }</w:t>
        <w:br/>
        <w:t xml:space="preserve">  },</w:t>
        <w:br/>
        <w:t xml:space="preserve">  modelSelection: {</w:t>
        <w:br/>
        <w:t xml:space="preserve">    enableAdaptiveSelection: true,</w:t>
        <w:br/>
        <w:t xml:space="preserve">    standardCycleLength: 10,</w:t>
        <w:br/>
        <w:t xml:space="preserve">    evaluationCycleLength: 3</w:t>
        <w:br/>
        <w:t xml:space="preserve">  }</w:t>
        <w:br/>
        <w:t>});</w:t>
        <w:br/>
      </w:r>
    </w:p>
    <w:p>
      <w:pPr>
        <w:pStyle w:val="Heading3"/>
      </w:pPr>
      <w:r>
        <w:t>Benefits and Impact</w:t>
      </w:r>
    </w:p>
    <w:p>
      <w:r>
        <w:t>The Hugging Face integration with adaptive model selection provides several advantages:</w:t>
      </w:r>
    </w:p>
    <w:p>
      <w:pPr>
        <w:pStyle w:val="ListNumber"/>
      </w:pPr>
      <w:r>
        <w:t>Provider Flexibility: Reduced dependency on any single AI provider</w:t>
      </w:r>
    </w:p>
    <w:p>
      <w:pPr>
        <w:pStyle w:val="ListNumber"/>
      </w:pPr>
      <w:r>
        <w:t>Specialized Models: Access to domain-specific models not available in general-purpose APIs</w:t>
      </w:r>
    </w:p>
    <w:p>
      <w:pPr>
        <w:pStyle w:val="ListNumber"/>
      </w:pPr>
      <w:r>
        <w:t>Cost Optimization: Ability to use more cost-effective models for specific tasks</w:t>
      </w:r>
    </w:p>
    <w:p>
      <w:pPr>
        <w:pStyle w:val="ListNumber"/>
      </w:pPr>
      <w:r>
        <w:t>Performance Optimization: Automatic selection of best-performing models for each task</w:t>
      </w:r>
    </w:p>
    <w:p>
      <w:pPr>
        <w:pStyle w:val="ListNumber"/>
      </w:pPr>
      <w:r>
        <w:t>Continuous Improvement: Self-improving system that adapts to model changes</w:t>
      </w:r>
    </w:p>
    <w:p>
      <w:pPr>
        <w:pStyle w:val="ListNumber"/>
      </w:pPr>
      <w:r>
        <w:t>Open Source Options: Ability to use open-source models for flexibility and control</w:t>
      </w:r>
    </w:p>
    <w:p>
      <w:pPr>
        <w:pStyle w:val="Heading3"/>
      </w:pPr>
      <w:r>
        <w:t>Extension Points</w:t>
      </w:r>
    </w:p>
    <w:p>
      <w:r>
        <w:t>The system is designed for easy extension:</w:t>
      </w:r>
    </w:p>
    <w:p>
      <w:pPr>
        <w:pStyle w:val="ListNumber"/>
      </w:pPr>
      <w:r>
        <w:t>New Providers: Implement the provider interface to add new AI services</w:t>
      </w:r>
    </w:p>
    <w:p>
      <w:pPr>
        <w:pStyle w:val="ListNumber"/>
      </w:pPr>
      <w:r>
        <w:t>Custom Tasks: Extend the task type definition for specialized use cases</w:t>
      </w:r>
    </w:p>
    <w:p>
      <w:pPr>
        <w:pStyle w:val="ListNumber"/>
      </w:pPr>
      <w:r>
        <w:t>Evaluation Metrics: Add custom metrics for domain-specific evaluation</w:t>
      </w:r>
    </w:p>
    <w:p>
      <w:pPr>
        <w:pStyle w:val="ListNumber"/>
      </w:pPr>
      <w:r>
        <w:t>Selection Strategies: Implement custom strategy classes for specific needs</w:t>
      </w:r>
    </w:p>
    <w:p>
      <w:pPr>
        <w:pStyle w:val="ListNumber"/>
      </w:pPr>
      <w:r>
        <w:t>Caching Mechanisms: Configure different caching strategies by task type</w:t>
      </w:r>
    </w:p>
    <w:p>
      <w:pPr>
        <w:pStyle w:val="Heading3"/>
      </w:pPr>
      <w:r>
        <w:t>Installation and Setup</w:t>
      </w:r>
    </w:p>
    <w:p>
      <w:r>
        <w:t>For installation and setup instructions, see the Deployment Guide.</w:t>
      </w:r>
    </w:p>
    <w:p>
      <w:r>
        <w:br w:type="page"/>
      </w:r>
    </w:p>
    <w:p>
      <w:pPr>
        <w:pStyle w:val="Heading1"/>
        <w:jc w:val="center"/>
      </w:pPr>
      <w:r>
        <w:t>Implementation Architecture</w:t>
      </w:r>
    </w:p>
    <w:p>
      <w:r>
        <w:t>Source: readme/implementation-architecture.md</w:t>
      </w:r>
    </w:p>
    <w:p>
      <w:r>
        <w:t>---</w:t>
      </w:r>
    </w:p>
    <w:p>
      <w:pPr>
        <w:pStyle w:val="Heading2"/>
      </w:pPr>
      <w:r>
        <w:t>Network Access Control System - Architecture Overview</w:t>
      </w:r>
    </w:p>
    <w:p>
      <w:pPr>
        <w:pStyle w:val="Heading3"/>
      </w:pPr>
      <w:r>
        <w:t>System Architecture</w:t>
      </w:r>
    </w:p>
    <w:p>
      <w:r>
        <w:t>The network access control system has been implemented as a fully configurable, database-driven solution with the following key components:</w:t>
      </w:r>
    </w:p>
    <w:p>
      <w:r>
        <w:rPr>
          <w:rFonts w:ascii="Courier New" w:hAnsi="Courier New"/>
          <w:sz w:val="18"/>
        </w:rPr>
        <w:t>┌───────────────────┐     ┌───────────────────┐     ┌───────────────────┐</w:t>
        <w:br/>
        <w:t>│  Admin Interface  │────&gt;│   Database Layer  │&lt;────│  API Middleware   │</w:t>
        <w:br/>
        <w:t>│                   │     │                   │     │                   │</w:t>
        <w:br/>
        <w:t>│ • Network Config  │     │ • Internal IPs    │     │ • Request Source  │</w:t>
        <w:br/>
        <w:t>│ • Endpoint Access │&lt;───&gt;│ • Endpoint Rules  │&lt;───&gt;│ • Access Control  │</w:t>
        <w:br/>
        <w:t>│ • Rate Limits     │     │ • Rate Limits     │     │ • Rate Limiting   │</w:t>
        <w:br/>
        <w:t>└───────────────────┘     └───────────────────┘     └───────────────────┘</w:t>
        <w:br/>
      </w:r>
    </w:p>
    <w:p>
      <w:r>
        <w:rPr>
          <w:rFonts w:ascii="Courier New" w:hAnsi="Courier New"/>
          <w:sz w:val="18"/>
        </w:rPr>
        <w:t>┌───────────────────┐     ┌───────────────────┐     ┌───────────────────┐</w:t>
        <w:br/>
        <w:t>│  Admin Interface  │────&gt;│   Database Layer  │&lt;────│  API Middleware   │</w:t>
        <w:br/>
        <w:t>│                   │     │                   │     │                   │</w:t>
        <w:br/>
        <w:t>│ • Network Config  │     │ • Internal IPs    │     │ • Request Source  │</w:t>
        <w:br/>
        <w:t>│ • Endpoint Access │&lt;───&gt;│ • Endpoint Rules  │&lt;───&gt;│ • Access Control  │</w:t>
        <w:br/>
        <w:t>│ • Rate Limits     │     │ • Rate Limits     │     │ • Rate Limiting   │</w:t>
        <w:br/>
        <w:t>└───────────────────┘     └───────────────────┘     └───────────────────┘</w:t>
        <w:br/>
      </w:r>
    </w:p>
    <w:p>
      <w:pPr>
        <w:pStyle w:val="Heading4"/>
      </w:pPr>
      <w:r>
        <w:t>1. Admin Interface</w:t>
      </w:r>
    </w:p>
    <w:p>
      <w:r>
        <w:t>The NetworkAccessPanel component provides administrators with a comprehensive UI to configure:</w:t>
      </w:r>
    </w:p>
    <w:p>
      <w:pPr>
        <w:pStyle w:val="ListBullet"/>
      </w:pPr>
      <w:r>
        <w:t>Internal Networks: Define which CIDR ranges/IPs are considered "internal"</w:t>
      </w:r>
    </w:p>
    <w:p>
      <w:pPr>
        <w:pStyle w:val="ListBullet"/>
      </w:pPr>
      <w:r>
        <w:t xml:space="preserve">API Endpoint Access: Toggle internal/external access for each endpoint  </w:t>
      </w:r>
    </w:p>
    <w:p>
      <w:pPr>
        <w:pStyle w:val="ListBullet"/>
      </w:pPr>
      <w:r>
        <w:t>Rate Limits: Configure default and custom rate limits based on source networks</w:t>
      </w:r>
    </w:p>
    <w:p>
      <w:r>
        <w:t>This interface is accessible through Settings → Network Access in the admin panel.</w:t>
      </w:r>
    </w:p>
    <w:p>
      <w:pPr>
        <w:pStyle w:val="Heading4"/>
      </w:pPr>
      <w:r>
        <w:t>2. Database Layer</w:t>
      </w:r>
    </w:p>
    <w:p>
      <w:r>
        <w:t>All configuration is stored in the database to enable runtime changes without code modifications:</w:t>
      </w:r>
    </w:p>
    <w:p>
      <w:pPr>
        <w:pStyle w:val="ListBullet"/>
      </w:pPr>
      <w:r>
        <w:t>Internal Networks Table: Lists CIDR ranges considered internal</w:t>
      </w:r>
    </w:p>
    <w:p>
      <w:pPr>
        <w:pStyle w:val="ListBullet"/>
      </w:pPr>
      <w:r>
        <w:t>Endpoint Access Rules Table: Maps endpoints to their access permissions</w:t>
      </w:r>
    </w:p>
    <w:p>
      <w:pPr>
        <w:pStyle w:val="ListBullet"/>
      </w:pPr>
      <w:r>
        <w:t>Rate Limit Settings Table: Stores default and custom rate limit configurations</w:t>
      </w:r>
    </w:p>
    <w:p>
      <w:pPr>
        <w:pStyle w:val="Heading4"/>
      </w:pPr>
      <w:r>
        <w:t>3. API Middleware Layer</w:t>
      </w:r>
    </w:p>
    <w:p>
      <w:r>
        <w:t>The middleware layer enforces the configured rules:</w:t>
      </w:r>
    </w:p>
    <w:p>
      <w:pPr>
        <w:pStyle w:val="ListBullet"/>
      </w:pPr>
      <w:r>
        <w:t>Source Detection: Identifies if a request comes from an internal network</w:t>
      </w:r>
    </w:p>
    <w:p>
      <w:pPr>
        <w:pStyle w:val="ListBullet"/>
      </w:pPr>
      <w:r>
        <w:t>Access Control: Validates if the requested endpoint allows access from the source</w:t>
      </w:r>
    </w:p>
    <w:p>
      <w:pPr>
        <w:pStyle w:val="ListBullet"/>
      </w:pPr>
      <w:r>
        <w:t>Rate Limiting: Applies appropriate rate limits based on source network</w:t>
      </w:r>
    </w:p>
    <w:p>
      <w:pPr>
        <w:pStyle w:val="Heading3"/>
      </w:pPr>
      <w:r>
        <w:t>Request Flow</w:t>
      </w:r>
    </w:p>
    <w:p>
      <w:r>
        <w:t>When a request arrives at the API:</w:t>
      </w:r>
    </w:p>
    <w:p>
      <w:pPr>
        <w:pStyle w:val="ListNumber"/>
      </w:pPr>
      <w:r>
        <w:t>The source IP is extracted and checked against the list of internal networks</w:t>
      </w:r>
    </w:p>
    <w:p>
      <w:pPr>
        <w:pStyle w:val="ListNumber"/>
      </w:pPr>
      <w:r>
        <w:t>The requested endpoint is matched against the endpoint access rules</w:t>
      </w:r>
    </w:p>
    <w:p>
      <w:pPr>
        <w:pStyle w:val="ListNumber"/>
      </w:pPr>
      <w:r>
        <w:t>Access is granted or denied based on the endpoint's configuration for the source type</w:t>
      </w:r>
    </w:p>
    <w:p>
      <w:pPr>
        <w:pStyle w:val="ListNumber"/>
      </w:pPr>
      <w:r>
        <w:t>If access is granted, rate limits are applied based on the source network</w:t>
      </w:r>
    </w:p>
    <w:p>
      <w:pPr>
        <w:pStyle w:val="ListNumber"/>
      </w:pPr>
      <w:r>
        <w:t>Finally, normal authentication and authorization checks are performed</w:t>
      </w:r>
    </w:p>
    <w:p>
      <w:pPr>
        <w:pStyle w:val="Heading3"/>
      </w:pPr>
      <w:r>
        <w:t>Key Features</w:t>
      </w:r>
    </w:p>
    <w:p>
      <w:pPr>
        <w:pStyle w:val="Heading4"/>
      </w:pPr>
      <w:r>
        <w:t>Fully Configurable Access Controls</w:t>
      </w:r>
    </w:p>
    <w:p>
      <w:r>
        <w:t>All access control settings are stored in the database and configurable through the admin interface:</w:t>
      </w:r>
    </w:p>
    <w:p>
      <w:pPr>
        <w:pStyle w:val="ListBullet"/>
      </w:pPr>
      <w:r>
        <w:t>No endpoints have hardcoded access restrictions</w:t>
      </w:r>
    </w:p>
    <w:p>
      <w:pPr>
        <w:pStyle w:val="ListBullet"/>
      </w:pPr>
      <w:r>
        <w:t>Changes take effect immediately without requiring code changes or deployment</w:t>
      </w:r>
    </w:p>
    <w:p>
      <w:pPr>
        <w:pStyle w:val="ListBullet"/>
      </w:pPr>
      <w:r>
        <w:t>Full audit trail of configuration changes</w:t>
      </w:r>
    </w:p>
    <w:p>
      <w:pPr>
        <w:pStyle w:val="Heading4"/>
      </w:pPr>
      <w:r>
        <w:t>Network-Based Rate Limiting</w:t>
      </w:r>
    </w:p>
    <w:p>
      <w:r>
        <w:t>The system includes sophisticated rate limiting based on network source:</w:t>
      </w:r>
    </w:p>
    <w:p>
      <w:pPr>
        <w:pStyle w:val="ListBullet"/>
      </w:pPr>
      <w:r>
        <w:t>Default Rate Limit: Applied to all unrecognized networks (default: 30 req/min)</w:t>
      </w:r>
    </w:p>
    <w:p>
      <w:pPr>
        <w:pStyle w:val="ListBullet"/>
      </w:pPr>
      <w:r>
        <w:t>Custom Rate Limits: Higher limits for internal networks, lower for specific external IPs</w:t>
      </w:r>
    </w:p>
    <w:p>
      <w:pPr>
        <w:pStyle w:val="ListBullet"/>
      </w:pPr>
      <w:r>
        <w:t>Per-Endpoint Category Limits: Different rate limits for different endpoint categories</w:t>
      </w:r>
    </w:p>
    <w:p>
      <w:pPr>
        <w:pStyle w:val="Heading4"/>
      </w:pPr>
      <w:r>
        <w:t>Admin Interface Integration</w:t>
      </w:r>
    </w:p>
    <w:p>
      <w:r>
        <w:t>The admin interface seamlessly integrates with existing admin panels:</w:t>
      </w:r>
    </w:p>
    <w:p>
      <w:pPr>
        <w:pStyle w:val="ListBullet"/>
      </w:pPr>
      <w:r>
        <w:t>Network Configuration Tab: Manage internal network CIDR ranges</w:t>
      </w:r>
    </w:p>
    <w:p>
      <w:pPr>
        <w:pStyle w:val="ListBullet"/>
      </w:pPr>
      <w:r>
        <w:t>API Endpoint Table: Searchable table with toggles for internal/external access</w:t>
      </w:r>
    </w:p>
    <w:p>
      <w:pPr>
        <w:pStyle w:val="ListBullet"/>
      </w:pPr>
      <w:r>
        <w:t>Rate Limit Configuration: UI for managing default and custom rate limits</w:t>
      </w:r>
    </w:p>
    <w:p>
      <w:pPr>
        <w:pStyle w:val="Heading3"/>
      </w:pPr>
      <w:r>
        <w:t>Configuration Examples</w:t>
      </w:r>
    </w:p>
    <w:p>
      <w:pPr>
        <w:pStyle w:val="Heading4"/>
      </w:pPr>
      <w:r>
        <w:t>Define Internal Networks</w:t>
      </w:r>
    </w:p>
    <w:p>
      <w:r>
        <w:rPr>
          <w:rFonts w:ascii="Courier New" w:hAnsi="Courier New"/>
          <w:sz w:val="18"/>
        </w:rPr>
        <w:t>127.0.0.1/8     (Localhost)</w:t>
        <w:br/>
        <w:t>10.0.0.0/8      (Private network)</w:t>
        <w:br/>
        <w:t>172.16.0.0/12   (Private network)</w:t>
        <w:br/>
        <w:t>192.168.0.0/16  (Private network)</w:t>
        <w:br/>
        <w:t>203.0.113.0/24  (Office network)</w:t>
        <w:br/>
      </w:r>
    </w:p>
    <w:p>
      <w:r>
        <w:rPr>
          <w:rFonts w:ascii="Courier New" w:hAnsi="Courier New"/>
          <w:sz w:val="18"/>
        </w:rPr>
        <w:t>127.0.0.1/8     (Localhost)</w:t>
        <w:br/>
        <w:t>10.0.0.0/8      (Private network)</w:t>
        <w:br/>
        <w:t>172.16.0.0/12   (Private network)</w:t>
        <w:br/>
        <w:t>192.168.0.0/16  (Private network)</w:t>
        <w:br/>
        <w:t>203.0.113.0/24  (Office network)</w:t>
        <w:br/>
      </w:r>
    </w:p>
    <w:p>
      <w:pPr>
        <w:pStyle w:val="Heading4"/>
      </w:pPr>
      <w:r>
        <w:t>API Endpoint Configuration</w:t>
      </w:r>
    </w:p>
    <w:p>
      <w:r>
        <w:t>Table content:</w:t>
      </w:r>
    </w:p>
    <w:p>
      <w:r>
        <w:t>Endpoint | Method | Default Access | Description</w:t>
      </w:r>
    </w:p>
    <w:p>
      <w:r>
        <w:t>/api/users | GET | Internal Only | List all users</w:t>
      </w:r>
    </w:p>
    <w:p>
      <w:r>
        <w:t>/api/analytics/data | DELETE | Internal Only | Clear analytics data</w:t>
      </w:r>
    </w:p>
    <w:p>
      <w:r>
        <w:t>/api/materials | GET | Internal &amp; External | Get materials list</w:t>
      </w:r>
    </w:p>
    <w:p>
      <w:r>
        <w:rPr>
          <w:rFonts w:ascii="Courier New" w:hAnsi="Courier New"/>
          <w:sz w:val="18"/>
        </w:rPr>
        <w:t>/api/users</w:t>
      </w:r>
    </w:p>
    <w:p>
      <w:r>
        <w:rPr>
          <w:rFonts w:ascii="Courier New" w:hAnsi="Courier New"/>
          <w:sz w:val="18"/>
        </w:rPr>
        <w:t>/api/analytics/data</w:t>
      </w:r>
    </w:p>
    <w:p>
      <w:r>
        <w:rPr>
          <w:rFonts w:ascii="Courier New" w:hAnsi="Courier New"/>
          <w:sz w:val="18"/>
        </w:rPr>
        <w:t>/api/materials</w:t>
      </w:r>
    </w:p>
    <w:p>
      <w:pPr>
        <w:pStyle w:val="Heading4"/>
      </w:pPr>
      <w:r>
        <w:t>Rate Limit Configuration</w:t>
      </w:r>
    </w:p>
    <w:p>
      <w:r>
        <w:t>Table content:</w:t>
      </w:r>
    </w:p>
    <w:p>
      <w:r>
        <w:t>Network | Description | Requests/Minute</w:t>
      </w:r>
    </w:p>
    <w:p>
      <w:r>
        <w:t>Default | All undefined networks | 30</w:t>
      </w:r>
    </w:p>
    <w:p>
      <w:r>
        <w:t>10.0.0.0/8 | Internal Network | 300</w:t>
      </w:r>
    </w:p>
    <w:p>
      <w:r>
        <w:t>203.0.113.0/24 | Office Network | 100</w:t>
      </w:r>
    </w:p>
    <w:p>
      <w:r>
        <w:t>8.8.8.8 | Specific External IP | 10</w:t>
      </w:r>
    </w:p>
    <w:p>
      <w:pPr>
        <w:pStyle w:val="Heading3"/>
      </w:pPr>
      <w:r>
        <w:t>Implementation Details</w:t>
      </w:r>
    </w:p>
    <w:p>
      <w:r>
        <w:t>The entire system is implemented with minimal changes to the existing codebase:</w:t>
      </w:r>
    </w:p>
    <w:p>
      <w:pPr>
        <w:pStyle w:val="ListNumber"/>
      </w:pPr>
      <w:r>
        <w:t>Extended Authorization: Built on top of the existing authentication system</w:t>
      </w:r>
    </w:p>
    <w:p>
      <w:pPr>
        <w:pStyle w:val="ListNumber"/>
      </w:pPr>
      <w:r>
        <w:t>Database-Driven Configuration: All settings stored in database tables</w:t>
      </w:r>
    </w:p>
    <w:p>
      <w:pPr>
        <w:pStyle w:val="ListNumber"/>
      </w:pPr>
      <w:r>
        <w:t>Middleware Integration: Seamlessly integrates with the existing middleware chain</w:t>
      </w:r>
    </w:p>
    <w:p>
      <w:pPr>
        <w:pStyle w:val="ListNumber"/>
      </w:pPr>
      <w:r>
        <w:t>React Admin UI: Clean, user-friendly interface for administrators</w:t>
      </w:r>
    </w:p>
    <w:p>
      <w:r>
        <w:t>See the API Reference document for a complete list of endpoints with their default access configurations.</w:t>
      </w:r>
    </w:p>
    <w:p>
      <w:r>
        <w:br w:type="page"/>
      </w:r>
    </w:p>
    <w:p>
      <w:pPr>
        <w:pStyle w:val="Heading1"/>
        <w:jc w:val="center"/>
      </w:pPr>
      <w:r>
        <w:t>Implementation Summary</w:t>
      </w:r>
    </w:p>
    <w:p>
      <w:r>
        <w:t>Source: readme/implementation-summary.md</w:t>
      </w:r>
    </w:p>
    <w:p>
      <w:r>
        <w:t>---</w:t>
      </w:r>
    </w:p>
    <w:p>
      <w:pPr>
        <w:pStyle w:val="Heading2"/>
      </w:pPr>
      <w:r>
        <w:t>Network Access Control Implementation Summary</w:t>
      </w:r>
    </w:p>
    <w:p>
      <w:pPr>
        <w:pStyle w:val="Heading3"/>
      </w:pPr>
      <w:r>
        <w:t>Overview</w:t>
      </w:r>
    </w:p>
    <w:p>
      <w:r>
        <w:t>This document provides a comprehensive overview of the network-based access control system implemented in the Kai platform. The system allows administrators to configure which API endpoints can be accessed from internal versus external networks through a user-friendly admin interface.</w:t>
      </w:r>
    </w:p>
    <w:p>
      <w:pPr>
        <w:pStyle w:val="Heading3"/>
      </w:pPr>
      <w:r>
        <w:t>Key Implementation Principle: No Hardcoded Restrictions</w:t>
      </w:r>
    </w:p>
    <w:p>
      <w:r>
        <w:t xml:space="preserve">IMPORTANT: THE SYSTEM HAS ZERO HARDCODED ACCESS RESTRICTIONS. </w:t>
      </w:r>
    </w:p>
    <w:p>
      <w:r>
        <w:t>The single most important design principle of our implementation is that no API endpoint has its access level hardcoded in the source code:</w:t>
      </w:r>
    </w:p>
    <w:p>
      <w:pPr>
        <w:pStyle w:val="ListBullet"/>
      </w:pPr>
      <w:r>
        <w:t>Any endpoint can be configured to be internal-only or external-allowed</w:t>
      </w:r>
    </w:p>
    <w:p>
      <w:pPr>
        <w:pStyle w:val="ListBullet"/>
      </w:pPr>
      <w:r>
        <w:t>Even sensitive operations (like "update analytics", "clear data", or "system configuration")</w:t>
      </w:r>
    </w:p>
    <w:p>
      <w:pPr>
        <w:pStyle w:val="ListBullet"/>
      </w:pPr>
      <w:r>
        <w:t>All access settings are stored in database tables, completely separate from code</w:t>
      </w:r>
    </w:p>
    <w:p>
      <w:pPr>
        <w:pStyle w:val="ListBullet"/>
      </w:pPr>
      <w:r>
        <w:t>Administrators have complete control through the admin interface</w:t>
      </w:r>
    </w:p>
    <w:p>
      <w:pPr>
        <w:pStyle w:val="ListBullet"/>
      </w:pPr>
      <w:r>
        <w:t>Changes take effect immediately without requiring code changes or redeployment</w:t>
      </w:r>
    </w:p>
    <w:p>
      <w:pPr>
        <w:pStyle w:val="Heading3"/>
      </w:pPr>
      <w:r>
        <w:t>Architecture Components</w:t>
      </w:r>
    </w:p>
    <w:p>
      <w:pPr>
        <w:pStyle w:val="Heading4"/>
      </w:pPr>
      <w:r>
        <w:t>1. Database Models</w:t>
      </w:r>
    </w:p>
    <w:p>
      <w:r>
        <w:t>Two primary database models store all access control configurations:</w:t>
      </w:r>
    </w:p>
    <w:p>
      <w:r>
        <w:rPr>
          <w:rFonts w:ascii="Courier New" w:hAnsi="Courier New"/>
          <w:sz w:val="18"/>
        </w:rPr>
        <w:t>// Internal network definitions</w:t>
        <w:br/>
        <w:t>interface InternalNetwork {</w:t>
        <w:br/>
        <w:t xml:space="preserve">  id: string;</w:t>
        <w:br/>
        <w:t xml:space="preserve">  cidr: string;          // CIDR notation (e.g., "10.0.0.0/8")</w:t>
        <w:br/>
        <w:t xml:space="preserve">  description: string;   // Human-readable description</w:t>
        <w:br/>
        <w:t xml:space="preserve">  createdAt: Date;</w:t>
        <w:br/>
        <w:t xml:space="preserve">  updatedAt: Date;</w:t>
        <w:br/>
        <w:t>}</w:t>
        <w:br/>
        <w:br/>
        <w:t>// Endpoint access rules</w:t>
        <w:br/>
        <w:t>interface EndpointAccessRule {</w:t>
        <w:br/>
        <w:t xml:space="preserve">  id: string;</w:t>
        <w:br/>
        <w:t xml:space="preserve">  path: string;          // API endpoint path</w:t>
        <w:br/>
        <w:t xml:space="preserve">  method: string;        // HTTP method (GET, POST, PUT, DELETE)</w:t>
        <w:br/>
        <w:t xml:space="preserve">  allowInternal: boolean; // Whether internal networks can access</w:t>
        <w:br/>
        <w:t xml:space="preserve">  allowExternal: boolean; // Whether external networks can access</w:t>
        <w:br/>
        <w:t xml:space="preserve">  createdAt: Date;</w:t>
        <w:br/>
        <w:t xml:space="preserve">  updatedAt: Date;</w:t>
        <w:br/>
        <w:t>}</w:t>
        <w:br/>
      </w:r>
    </w:p>
    <w:p>
      <w:r>
        <w:rPr>
          <w:rFonts w:ascii="Courier New" w:hAnsi="Courier New"/>
          <w:sz w:val="18"/>
        </w:rPr>
        <w:t>// Internal network definitions</w:t>
        <w:br/>
        <w:t>interface InternalNetwork {</w:t>
        <w:br/>
        <w:t xml:space="preserve">  id: string;</w:t>
        <w:br/>
        <w:t xml:space="preserve">  cidr: string;          // CIDR notation (e.g., "10.0.0.0/8")</w:t>
        <w:br/>
        <w:t xml:space="preserve">  description: string;   // Human-readable description</w:t>
        <w:br/>
        <w:t xml:space="preserve">  createdAt: Date;</w:t>
        <w:br/>
        <w:t xml:space="preserve">  updatedAt: Date;</w:t>
        <w:br/>
        <w:t>}</w:t>
        <w:br/>
        <w:br/>
        <w:t>// Endpoint access rules</w:t>
        <w:br/>
        <w:t>interface EndpointAccessRule {</w:t>
        <w:br/>
        <w:t xml:space="preserve">  id: string;</w:t>
        <w:br/>
        <w:t xml:space="preserve">  path: string;          // API endpoint path</w:t>
        <w:br/>
        <w:t xml:space="preserve">  method: string;        // HTTP method (GET, POST, PUT, DELETE)</w:t>
        <w:br/>
        <w:t xml:space="preserve">  allowInternal: boolean; // Whether internal networks can access</w:t>
        <w:br/>
        <w:t xml:space="preserve">  allowExternal: boolean; // Whether external networks can access</w:t>
        <w:br/>
        <w:t xml:space="preserve">  createdAt: Date;</w:t>
        <w:br/>
        <w:t xml:space="preserve">  updatedAt: Date;</w:t>
        <w:br/>
        <w:t>}</w:t>
        <w:br/>
      </w:r>
    </w:p>
    <w:p>
      <w:pPr>
        <w:pStyle w:val="Heading4"/>
      </w:pPr>
      <w:r>
        <w:t>2. Network Detection Utilities (utils/network.ts)</w:t>
      </w:r>
    </w:p>
    <w:p>
      <w:r>
        <w:rPr>
          <w:rFonts w:ascii="Courier New" w:hAnsi="Courier New"/>
          <w:sz w:val="18"/>
        </w:rPr>
        <w:t>utils/network.ts</w:t>
      </w:r>
    </w:p>
    <w:p>
      <w:r>
        <w:t>Utilities for identifying the source network of requests:</w:t>
      </w:r>
    </w:p>
    <w:p>
      <w:r>
        <w:rPr>
          <w:rFonts w:ascii="Courier New" w:hAnsi="Courier New"/>
          <w:sz w:val="18"/>
        </w:rPr>
        <w:t>// Check if a request comes from an internal network</w:t>
        <w:br/>
        <w:t>export function isInternalRequest(req: Request): boolean {</w:t>
        <w:br/>
        <w:t xml:space="preserve">  const clientIP = req.ip || req.socket.remoteAddress;</w:t>
        <w:br/>
        <w:t xml:space="preserve">  const internalNetworks = getInternalNetworksFromDatabase();</w:t>
        <w:br/>
        <w:br/>
        <w:t xml:space="preserve">  return internalNetworks.some(network =&gt; isInCIDR(clientIP, network.cidr));</w:t>
        <w:br/>
        <w:t>}</w:t>
        <w:br/>
        <w:br/>
        <w:t>// Check if an IP falls within a CIDR range</w:t>
        <w:br/>
        <w:t>export function isInCIDR(ip: string, cidr: string): boolean {</w:t>
        <w:br/>
        <w:t xml:space="preserve">  // Implementation with proper CIDR validation</w:t>
        <w:br/>
        <w:t>}</w:t>
        <w:br/>
        <w:br/>
        <w:t>// Network access types enum</w:t>
        <w:br/>
        <w:t>export enum NetworkAccessType {</w:t>
        <w:br/>
        <w:t xml:space="preserve">  ANY = 'any',</w:t>
        <w:br/>
        <w:t xml:space="preserve">  INTERNAL_ONLY = 'internal-only',</w:t>
        <w:br/>
        <w:t xml:space="preserve">  EXTERNAL_ALLOWED = 'external-allowed'</w:t>
        <w:br/>
        <w:t>}</w:t>
        <w:br/>
      </w:r>
    </w:p>
    <w:p>
      <w:r>
        <w:rPr>
          <w:rFonts w:ascii="Courier New" w:hAnsi="Courier New"/>
          <w:sz w:val="18"/>
        </w:rPr>
        <w:t>// Check if a request comes from an internal network</w:t>
        <w:br/>
        <w:t>export function isInternalRequest(req: Request): boolean {</w:t>
        <w:br/>
        <w:t xml:space="preserve">  const clientIP = req.ip || req.socket.remoteAddress;</w:t>
        <w:br/>
        <w:t xml:space="preserve">  const internalNetworks = getInternalNetworksFromDatabase();</w:t>
        <w:br/>
        <w:br/>
        <w:t xml:space="preserve">  return internalNetworks.some(network =&gt; isInCIDR(clientIP, network.cidr));</w:t>
        <w:br/>
        <w:t>}</w:t>
        <w:br/>
        <w:br/>
        <w:t>// Check if an IP falls within a CIDR range</w:t>
        <w:br/>
        <w:t>export function isInCIDR(ip: string, cidr: string): boolean {</w:t>
        <w:br/>
        <w:t xml:space="preserve">  // Implementation with proper CIDR validation</w:t>
        <w:br/>
        <w:t>}</w:t>
        <w:br/>
        <w:br/>
        <w:t>// Network access types enum</w:t>
        <w:br/>
        <w:t>export enum NetworkAccessType {</w:t>
        <w:br/>
        <w:t xml:space="preserve">  ANY = 'any',</w:t>
        <w:br/>
        <w:t xml:space="preserve">  INTERNAL_ONLY = 'internal-only',</w:t>
        <w:br/>
        <w:t xml:space="preserve">  EXTERNAL_ALLOWED = 'external-allowed'</w:t>
        <w:br/>
        <w:t>}</w:t>
        <w:br/>
      </w:r>
    </w:p>
    <w:p>
      <w:pPr>
        <w:pStyle w:val="Heading4"/>
      </w:pPr>
      <w:r>
        <w:t>3. Enhanced Authorization Middleware (middleware/auth.middleware.ts)</w:t>
      </w:r>
    </w:p>
    <w:p>
      <w:r>
        <w:rPr>
          <w:rFonts w:ascii="Courier New" w:hAnsi="Courier New"/>
          <w:sz w:val="18"/>
        </w:rPr>
        <w:t>middleware/auth.middleware.ts</w:t>
      </w:r>
    </w:p>
    <w:p>
      <w:r>
        <w:t>Extended the existing authorization system to support network-based access control:</w:t>
      </w:r>
    </w:p>
    <w:p>
      <w:r>
        <w:rPr>
          <w:rFonts w:ascii="Courier New" w:hAnsi="Courier New"/>
          <w:sz w:val="18"/>
        </w:rPr>
        <w:t xml:space="preserve">export const authorize = (options: { </w:t>
        <w:br/>
        <w:t xml:space="preserve">  roles?: string[], </w:t>
        <w:br/>
        <w:t xml:space="preserve">  accessType?: NetworkAccessType </w:t>
        <w:br/>
        <w:t>}) =&gt; {</w:t>
        <w:br/>
        <w:t xml:space="preserve">  return (req: Request, res: Response, next: NextFunction) =&gt; {</w:t>
        <w:br/>
        <w:t xml:space="preserve">    // Existing role-based checks</w:t>
        <w:br/>
        <w:t xml:space="preserve">    if (options.roles &amp;&amp; !req.user?.roles.some(role =&gt; options.roles?.includes(role))) {</w:t>
        <w:br/>
        <w:t xml:space="preserve">      return next(new AuthorizationError('Insufficient role permissions'));</w:t>
        <w:br/>
        <w:t xml:space="preserve">    }</w:t>
        <w:br/>
        <w:br/>
        <w:t xml:space="preserve">    // Network-based access check</w:t>
        <w:br/>
        <w:t xml:space="preserve">    if (options.accessType === NetworkAccessType.INTERNAL_ONLY) {</w:t>
        <w:br/>
        <w:t xml:space="preserve">      const endpointRule = getEndpointRuleFromDatabase(req.path, req.method);</w:t>
        <w:br/>
        <w:br/>
        <w:t xml:space="preserve">      // If endpoint is configured as internal-only and request is external</w:t>
        <w:br/>
        <w:t xml:space="preserve">      if (endpointRule.allowExternal === false &amp;&amp; !isInternalRequest(req)) {</w:t>
        <w:br/>
        <w:t xml:space="preserve">        return next(new AuthorizationError('This endpoint is only accessible from internal networks'));</w:t>
        <w:br/>
        <w:t xml:space="preserve">      }</w:t>
        <w:br/>
        <w:t xml:space="preserve">    }</w:t>
        <w:br/>
        <w:br/>
        <w:t xml:space="preserve">    next();</w:t>
        <w:br/>
        <w:t xml:space="preserve">  };</w:t>
        <w:br/>
        <w:t>};</w:t>
        <w:br/>
      </w:r>
    </w:p>
    <w:p>
      <w:r>
        <w:rPr>
          <w:rFonts w:ascii="Courier New" w:hAnsi="Courier New"/>
          <w:sz w:val="18"/>
        </w:rPr>
        <w:t xml:space="preserve">export const authorize = (options: { </w:t>
        <w:br/>
        <w:t xml:space="preserve">  roles?: string[], </w:t>
        <w:br/>
        <w:t xml:space="preserve">  accessType?: NetworkAccessType </w:t>
        <w:br/>
        <w:t>}) =&gt; {</w:t>
        <w:br/>
        <w:t xml:space="preserve">  return (req: Request, res: Response, next: NextFunction) =&gt; {</w:t>
        <w:br/>
        <w:t xml:space="preserve">    // Existing role-based checks</w:t>
        <w:br/>
        <w:t xml:space="preserve">    if (options.roles &amp;&amp; !req.user?.roles.some(role =&gt; options.roles?.includes(role))) {</w:t>
        <w:br/>
        <w:t xml:space="preserve">      return next(new AuthorizationError('Insufficient role permissions'));</w:t>
        <w:br/>
        <w:t xml:space="preserve">    }</w:t>
        <w:br/>
        <w:br/>
        <w:t xml:space="preserve">    // Network-based access check</w:t>
        <w:br/>
        <w:t xml:space="preserve">    if (options.accessType === NetworkAccessType.INTERNAL_ONLY) {</w:t>
        <w:br/>
        <w:t xml:space="preserve">      const endpointRule = getEndpointRuleFromDatabase(req.path, req.method);</w:t>
        <w:br/>
        <w:br/>
        <w:t xml:space="preserve">      // If endpoint is configured as internal-only and request is external</w:t>
        <w:br/>
        <w:t xml:space="preserve">      if (endpointRule.allowExternal === false &amp;&amp; !isInternalRequest(req)) {</w:t>
        <w:br/>
        <w:t xml:space="preserve">        return next(new AuthorizationError('This endpoint is only accessible from internal networks'));</w:t>
        <w:br/>
        <w:t xml:space="preserve">      }</w:t>
        <w:br/>
        <w:t xml:space="preserve">    }</w:t>
        <w:br/>
        <w:br/>
        <w:t xml:space="preserve">    next();</w:t>
        <w:br/>
        <w:t xml:space="preserve">  };</w:t>
        <w:br/>
        <w:t>};</w:t>
        <w:br/>
      </w:r>
    </w:p>
    <w:p>
      <w:pPr>
        <w:pStyle w:val="Heading4"/>
      </w:pPr>
      <w:r>
        <w:t>4. Admin Interface (components/NetworkAccessPanel.tsx)</w:t>
      </w:r>
    </w:p>
    <w:p>
      <w:r>
        <w:rPr>
          <w:rFonts w:ascii="Courier New" w:hAnsi="Courier New"/>
          <w:sz w:val="18"/>
        </w:rPr>
        <w:t>components/NetworkAccessPanel.tsx</w:t>
      </w:r>
    </w:p>
    <w:p>
      <w:r>
        <w:t>User interface for administrators to configure network access settings:</w:t>
      </w:r>
    </w:p>
    <w:p>
      <w:pPr>
        <w:pStyle w:val="ListBullet"/>
      </w:pPr>
      <w:r>
        <w:t>Internal networks management: Add, view, and remove CIDR ranges</w:t>
      </w:r>
    </w:p>
    <w:p>
      <w:pPr>
        <w:pStyle w:val="ListBullet"/>
      </w:pPr>
      <w:r>
        <w:t>Endpoint access control: Toggle internal/external access for any endpoint</w:t>
      </w:r>
    </w:p>
    <w:p>
      <w:pPr>
        <w:pStyle w:val="ListBullet"/>
      </w:pPr>
      <w:r>
        <w:t>Search and filter: Quickly find specific endpoints</w:t>
      </w:r>
    </w:p>
    <w:p>
      <w:pPr>
        <w:pStyle w:val="ListBullet"/>
      </w:pPr>
      <w:r>
        <w:t>Real-time updates: Changes take effect immediately</w:t>
      </w:r>
    </w:p>
    <w:p>
      <w:pPr>
        <w:pStyle w:val="Heading4"/>
      </w:pPr>
      <w:r>
        <w:t>5. API Routes Integration</w:t>
      </w:r>
    </w:p>
    <w:p>
      <w:r>
        <w:t>Applying network-based access control to API endpoints:</w:t>
      </w:r>
    </w:p>
    <w:p>
      <w:r>
        <w:rPr>
          <w:rFonts w:ascii="Courier New" w:hAnsi="Courier New"/>
          <w:sz w:val="18"/>
        </w:rPr>
        <w:t>// Example of applying network access control to routes</w:t>
        <w:br/>
        <w:t xml:space="preserve">router.delete('/data', </w:t>
        <w:br/>
        <w:t xml:space="preserve">  authMiddleware, </w:t>
        <w:br/>
        <w:t xml:space="preserve">  authorize({ </w:t>
        <w:br/>
        <w:t xml:space="preserve">    roles: ['admin'], </w:t>
        <w:br/>
        <w:t xml:space="preserve">    accessType: NetworkAccessType.INTERNAL_ONLY </w:t>
        <w:br/>
        <w:t xml:space="preserve">  }), </w:t>
        <w:br/>
        <w:t xml:space="preserve">  asyncHandler(analyticsController.clearAnalyticsData)</w:t>
        <w:br/>
        <w:t>);</w:t>
        <w:br/>
      </w:r>
    </w:p>
    <w:p>
      <w:r>
        <w:rPr>
          <w:rFonts w:ascii="Courier New" w:hAnsi="Courier New"/>
          <w:sz w:val="18"/>
        </w:rPr>
        <w:t>// Example of applying network access control to routes</w:t>
        <w:br/>
        <w:t xml:space="preserve">router.delete('/data', </w:t>
        <w:br/>
        <w:t xml:space="preserve">  authMiddleware, </w:t>
        <w:br/>
        <w:t xml:space="preserve">  authorize({ </w:t>
        <w:br/>
        <w:t xml:space="preserve">    roles: ['admin'], </w:t>
        <w:br/>
        <w:t xml:space="preserve">    accessType: NetworkAccessType.INTERNAL_ONLY </w:t>
        <w:br/>
        <w:t xml:space="preserve">  }), </w:t>
        <w:br/>
        <w:t xml:space="preserve">  asyncHandler(analyticsController.clearAnalyticsData)</w:t>
        <w:br/>
        <w:t>);</w:t>
        <w:br/>
      </w:r>
    </w:p>
    <w:p>
      <w:pPr>
        <w:pStyle w:val="Heading3"/>
      </w:pPr>
      <w:r>
        <w:t>Configuration</w:t>
      </w:r>
    </w:p>
    <w:p>
      <w:pPr>
        <w:pStyle w:val="Heading4"/>
      </w:pPr>
      <w:r>
        <w:t>Admin Dashboard Configuration</w:t>
      </w:r>
    </w:p>
    <w:p>
      <w:r>
        <w:t>Administrators can configure all aspects of network access control through the admin dashboard:</w:t>
      </w:r>
    </w:p>
    <w:p>
      <w:pPr>
        <w:pStyle w:val="ListNumber"/>
      </w:pPr>
      <w:r>
        <w:t>Navigate to Settings &gt; Network Access</w:t>
      </w:r>
    </w:p>
    <w:p>
      <w:pPr>
        <w:pStyle w:val="ListNumber"/>
      </w:pPr>
      <w:r>
        <w:t>Define internal networks using CIDR notation (e.g., 10.0.0.0/8)</w:t>
      </w:r>
    </w:p>
    <w:p>
      <w:pPr>
        <w:pStyle w:val="ListNumber"/>
      </w:pPr>
      <w:r>
        <w:t>Configure access permissions for any API endpoint:</w:t>
      </w:r>
    </w:p>
    <w:p>
      <w:pPr>
        <w:pStyle w:val="ListNumber"/>
      </w:pPr>
      <w:r>
        <w:t>Toggle internal access on/off</w:t>
      </w:r>
    </w:p>
    <w:p>
      <w:pPr>
        <w:pStyle w:val="ListNumber"/>
      </w:pPr>
      <w:r>
        <w:t>Toggle external access on/off</w:t>
      </w:r>
    </w:p>
    <w:p>
      <w:pPr>
        <w:pStyle w:val="ListNumber"/>
      </w:pPr>
      <w:r>
        <w:t>Changes take effect immediately</w:t>
      </w:r>
    </w:p>
    <w:p>
      <w:pPr>
        <w:pStyle w:val="Heading4"/>
      </w:pPr>
      <w:r>
        <w:t>Environment Configuration</w:t>
      </w:r>
    </w:p>
    <w:p>
      <w:r>
        <w:t>For deployment environments, basic configuration can be set via environment variables:</w:t>
      </w:r>
    </w:p>
    <w:p>
      <w:r>
        <w:rPr>
          <w:rFonts w:ascii="Courier New" w:hAnsi="Courier New"/>
          <w:sz w:val="18"/>
        </w:rPr>
        <w:t># .env file</w:t>
        <w:br/>
        <w:t>INTERNAL_NETWORKS=127.0.0.1/8,10.0.0.0/8,172.16.0.0/12,192.168.0.0/16</w:t>
        <w:br/>
        <w:t>TRUST_PROXY=true</w:t>
        <w:br/>
      </w:r>
    </w:p>
    <w:p>
      <w:r>
        <w:rPr>
          <w:rFonts w:ascii="Courier New" w:hAnsi="Courier New"/>
          <w:sz w:val="18"/>
        </w:rPr>
        <w:t># .env file</w:t>
        <w:br/>
        <w:t>INTERNAL_NETWORKS=127.0.0.1/8,10.0.0.0/8,172.16.0.0/12,192.168.0.0/16</w:t>
        <w:br/>
        <w:t>TRUST_PROXY=true</w:t>
        <w:br/>
      </w:r>
    </w:p>
    <w:p>
      <w:pPr>
        <w:pStyle w:val="Heading3"/>
      </w:pPr>
      <w:r>
        <w:t>Security Implementation</w:t>
      </w:r>
    </w:p>
    <w:p>
      <w:pPr>
        <w:pStyle w:val="Heading4"/>
      </w:pPr>
      <w:r>
        <w:t>Multi-layered Security</w:t>
      </w:r>
    </w:p>
    <w:p>
      <w:r>
        <w:t>Network access control adds another layer to the security model:</w:t>
      </w:r>
    </w:p>
    <w:p>
      <w:pPr>
        <w:pStyle w:val="ListNumber"/>
      </w:pPr>
      <w:r>
        <w:t>Authentication: Verifies user identity (JWT tokens)</w:t>
      </w:r>
    </w:p>
    <w:p>
      <w:pPr>
        <w:pStyle w:val="ListNumber"/>
      </w:pPr>
      <w:r>
        <w:t>Role-based Authorization: Checks user has required role</w:t>
      </w:r>
    </w:p>
    <w:p>
      <w:pPr>
        <w:pStyle w:val="ListNumber"/>
      </w:pPr>
      <w:r>
        <w:t>Network-based Authorization: Checks request comes from allowed network type</w:t>
      </w:r>
    </w:p>
    <w:p>
      <w:pPr>
        <w:pStyle w:val="ListNumber"/>
      </w:pPr>
      <w:r>
        <w:t>Rate Limiting: Protects against abuse (separate system)</w:t>
      </w:r>
    </w:p>
    <w:p>
      <w:pPr>
        <w:pStyle w:val="Heading4"/>
      </w:pPr>
      <w:r>
        <w:t>Fail-Secure Design</w:t>
      </w:r>
    </w:p>
    <w:p>
      <w:r>
        <w:t>The system is designed to fail securely:</w:t>
      </w:r>
    </w:p>
    <w:p>
      <w:pPr>
        <w:pStyle w:val="ListBullet"/>
      </w:pPr>
      <w:r>
        <w:t>Requests default to "external" if source determination fails</w:t>
      </w:r>
    </w:p>
    <w:p>
      <w:pPr>
        <w:pStyle w:val="ListBullet"/>
      </w:pPr>
      <w:r>
        <w:t>System applies most restrictive rules in case of ambiguity</w:t>
      </w:r>
    </w:p>
    <w:p>
      <w:pPr>
        <w:pStyle w:val="ListBullet"/>
      </w:pPr>
      <w:r>
        <w:t>All decision points are thoroughly logged</w:t>
      </w:r>
    </w:p>
    <w:p>
      <w:pPr>
        <w:pStyle w:val="Heading4"/>
      </w:pPr>
      <w:r>
        <w:t>Edge Case Handling</w:t>
      </w:r>
    </w:p>
    <w:p>
      <w:r>
        <w:t>The implementation handles various edge cases:</w:t>
      </w:r>
    </w:p>
    <w:p>
      <w:pPr>
        <w:pStyle w:val="ListBullet"/>
      </w:pPr>
      <w:r>
        <w:t>Proxy configurations (X-Forwarded-For headers)</w:t>
      </w:r>
    </w:p>
    <w:p>
      <w:pPr>
        <w:pStyle w:val="ListBullet"/>
      </w:pPr>
      <w:r>
        <w:t>IPv4 and IPv6 addresses</w:t>
      </w:r>
    </w:p>
    <w:p>
      <w:pPr>
        <w:pStyle w:val="ListBullet"/>
      </w:pPr>
      <w:r>
        <w:t>VPN connections</w:t>
      </w:r>
    </w:p>
    <w:p>
      <w:pPr>
        <w:pStyle w:val="ListBullet"/>
      </w:pPr>
      <w:r>
        <w:t>Cloud provider network configurations</w:t>
      </w:r>
    </w:p>
    <w:p>
      <w:pPr>
        <w:pStyle w:val="Heading3"/>
      </w:pPr>
      <w:r>
        <w:t>Recommended Default Settings</w:t>
      </w:r>
    </w:p>
    <w:p>
      <w:r>
        <w:t>While no restrictions are hardcoded, the system provides sensible default configurations:</w:t>
      </w:r>
    </w:p>
    <w:p>
      <w:r>
        <w:t>Table content:</w:t>
      </w:r>
    </w:p>
    <w:p>
      <w:r>
        <w:t>Endpoint Category | Default Access | Examples</w:t>
      </w:r>
    </w:p>
    <w:p>
      <w:r>
        <w:t>Authentication | External | /api/auth/login, /api/auth/register</w:t>
      </w:r>
    </w:p>
    <w:p>
      <w:r>
        <w:t>Public data | External | /api/materials, /api/search</w:t>
      </w:r>
    </w:p>
    <w:p>
      <w:r>
        <w:t>User account | External | /api/users/me, /api/profile</w:t>
      </w:r>
    </w:p>
    <w:p>
      <w:r>
        <w:t>Admin views | External | /api/admin/dashboard, /api/admin/analytics</w:t>
      </w:r>
    </w:p>
    <w:p>
      <w:r>
        <w:t>System config | Internal | /api/admin/settings, /api/admin/system</w:t>
      </w:r>
    </w:p>
    <w:p>
      <w:r>
        <w:t>Data deletion | Internal | /api/admin/analytics/data (DELETE)</w:t>
      </w:r>
    </w:p>
    <w:p>
      <w:r>
        <w:t>Security ops | Internal | /api/admin/users (PUT/DELETE)</w:t>
      </w:r>
    </w:p>
    <w:p>
      <w:r>
        <w:rPr>
          <w:rFonts w:ascii="Courier New" w:hAnsi="Courier New"/>
          <w:sz w:val="18"/>
        </w:rPr>
        <w:t>/api/auth/login</w:t>
      </w:r>
    </w:p>
    <w:p>
      <w:r>
        <w:rPr>
          <w:rFonts w:ascii="Courier New" w:hAnsi="Courier New"/>
          <w:sz w:val="18"/>
        </w:rPr>
        <w:t>/api/auth/register</w:t>
      </w:r>
    </w:p>
    <w:p>
      <w:r>
        <w:rPr>
          <w:rFonts w:ascii="Courier New" w:hAnsi="Courier New"/>
          <w:sz w:val="18"/>
        </w:rPr>
        <w:t>/api/materials</w:t>
      </w:r>
    </w:p>
    <w:p>
      <w:r>
        <w:rPr>
          <w:rFonts w:ascii="Courier New" w:hAnsi="Courier New"/>
          <w:sz w:val="18"/>
        </w:rPr>
        <w:t>/api/search</w:t>
      </w:r>
    </w:p>
    <w:p>
      <w:r>
        <w:rPr>
          <w:rFonts w:ascii="Courier New" w:hAnsi="Courier New"/>
          <w:sz w:val="18"/>
        </w:rPr>
        <w:t>/api/users/me</w:t>
      </w:r>
    </w:p>
    <w:p>
      <w:r>
        <w:rPr>
          <w:rFonts w:ascii="Courier New" w:hAnsi="Courier New"/>
          <w:sz w:val="18"/>
        </w:rPr>
        <w:t>/api/profile</w:t>
      </w:r>
    </w:p>
    <w:p>
      <w:r>
        <w:rPr>
          <w:rFonts w:ascii="Courier New" w:hAnsi="Courier New"/>
          <w:sz w:val="18"/>
        </w:rPr>
        <w:t>/api/admin/dashboard</w:t>
      </w:r>
    </w:p>
    <w:p>
      <w:r>
        <w:rPr>
          <w:rFonts w:ascii="Courier New" w:hAnsi="Courier New"/>
          <w:sz w:val="18"/>
        </w:rPr>
        <w:t>/api/admin/analytics</w:t>
      </w:r>
    </w:p>
    <w:p>
      <w:r>
        <w:rPr>
          <w:rFonts w:ascii="Courier New" w:hAnsi="Courier New"/>
          <w:sz w:val="18"/>
        </w:rPr>
        <w:t>/api/admin/settings</w:t>
      </w:r>
    </w:p>
    <w:p>
      <w:r>
        <w:rPr>
          <w:rFonts w:ascii="Courier New" w:hAnsi="Courier New"/>
          <w:sz w:val="18"/>
        </w:rPr>
        <w:t>/api/admin/system</w:t>
      </w:r>
    </w:p>
    <w:p>
      <w:r>
        <w:rPr>
          <w:rFonts w:ascii="Courier New" w:hAnsi="Courier New"/>
          <w:sz w:val="18"/>
        </w:rPr>
        <w:t>/api/admin/analytics/data</w:t>
      </w:r>
    </w:p>
    <w:p>
      <w:r>
        <w:rPr>
          <w:rFonts w:ascii="Courier New" w:hAnsi="Courier New"/>
          <w:sz w:val="18"/>
        </w:rPr>
        <w:t>/api/admin/users</w:t>
      </w:r>
    </w:p>
    <w:p>
      <w:r>
        <w:t>These defaults can be changed at any time through the admin interface.</w:t>
      </w:r>
    </w:p>
    <w:p>
      <w:pPr>
        <w:pStyle w:val="Heading3"/>
      </w:pPr>
      <w:r>
        <w:t>Complete Configurability</w:t>
      </w:r>
    </w:p>
    <w:p>
      <w:r>
        <w:t>The most important aspect of this implementation is that all endpoint access restrictions are fully configurable through the admin interface:</w:t>
      </w:r>
    </w:p>
    <w:p>
      <w:pPr>
        <w:pStyle w:val="ListBullet"/>
      </w:pPr>
      <w:r>
        <w:t>No special coding required to change access rules</w:t>
      </w:r>
    </w:p>
    <w:p>
      <w:pPr>
        <w:pStyle w:val="ListBullet"/>
      </w:pPr>
      <w:r>
        <w:t>Any endpoint can be made internal-only or external-allowed</w:t>
      </w:r>
    </w:p>
    <w:p>
      <w:pPr>
        <w:pStyle w:val="ListBullet"/>
      </w:pPr>
      <w:r>
        <w:t>All configuration is stored in the database, not in code</w:t>
      </w:r>
    </w:p>
    <w:p>
      <w:pPr>
        <w:pStyle w:val="ListBullet"/>
      </w:pPr>
      <w:r>
        <w:t>Updates take effect immediately without deployments</w:t>
      </w:r>
    </w:p>
    <w:p>
      <w:pPr>
        <w:pStyle w:val="Heading3"/>
      </w:pPr>
      <w:r>
        <w:t>Conclusion</w:t>
      </w:r>
    </w:p>
    <w:p>
      <w:r>
        <w:t>The network access control system provides a flexible, admin-configurable approach to restricting API endpoints based on network source. Administrators have complete control over which endpoints are accessible from internal versus external networks through an intuitive admin interface, with no hardcoded restrictions in the codebase.</w:t>
      </w:r>
    </w:p>
    <w:p>
      <w:pPr>
        <w:pStyle w:val="Heading3"/>
      </w:pPr>
      <w:r>
        <w:t>Related Documentation</w:t>
      </w:r>
    </w:p>
    <w:p>
      <w:pPr>
        <w:pStyle w:val="ListBullet"/>
      </w:pPr>
      <w:r>
        <w:t>API Reference: Complete list of API endpoints with recommended access settings</w:t>
      </w:r>
    </w:p>
    <w:p>
      <w:pPr>
        <w:pStyle w:val="ListBullet"/>
      </w:pPr>
      <w:r>
        <w:t>Network Access Control Guide: User guide for administrators</w:t>
      </w:r>
    </w:p>
    <w:p>
      <w:r>
        <w:br w:type="page"/>
      </w:r>
    </w:p>
    <w:p>
      <w:pPr>
        <w:pStyle w:val="Heading1"/>
        <w:jc w:val="center"/>
      </w:pPr>
      <w:r>
        <w:t>Knowledge Base Agent</w:t>
      </w:r>
    </w:p>
    <w:p>
      <w:r>
        <w:t>Source: readme/knowledge-base-agent.md</w:t>
      </w:r>
    </w:p>
    <w:p>
      <w:r>
        <w:t>---</w:t>
      </w:r>
    </w:p>
    <w:p>
      <w:pPr>
        <w:pStyle w:val="Heading2"/>
      </w:pPr>
      <w:r>
        <w:t>Knowledge Base Agent</w:t>
      </w:r>
    </w:p>
    <w:p>
      <w:r>
        <w:t>This document provides detailed information about the Knowledge Base Agent, a specialized crewAI agent designed to monitor and enhance the knowledge base within the KAI platform.</w:t>
      </w:r>
    </w:p>
    <w:p>
      <w:pPr>
        <w:pStyle w:val="Heading3"/>
      </w:pPr>
      <w:r>
        <w:t>Overview</w:t>
      </w:r>
    </w:p>
    <w:p>
      <w:r>
        <w:t>The Knowledge Base Agent serves as an intelligent monitor and curator of the KAI material knowledge base. It continuously analyzes materials, identifies relationships, suggests metadata improvements, and ensures data quality. This agent operates in the background, responding to system events and providing insights to maintain a high-quality, well-organized knowledge repository.</w:t>
      </w:r>
    </w:p>
    <w:p>
      <w:pPr>
        <w:pStyle w:val="Heading3"/>
      </w:pPr>
      <w:r>
        <w:t>Key Capabilities</w:t>
      </w:r>
    </w:p>
    <w:p>
      <w:r>
        <w:t>The Knowledge Base Agent offers multiple specialized functions:</w:t>
      </w:r>
    </w:p>
    <w:p>
      <w:pPr>
        <w:pStyle w:val="ListNumber"/>
      </w:pPr>
      <w:r>
        <w:t>Data Quality Assurance</w:t>
      </w:r>
    </w:p>
    <w:p>
      <w:pPr>
        <w:pStyle w:val="ListNumber"/>
      </w:pPr>
      <w:r>
        <w:t>Analyze materials for completeness and accuracy</w:t>
      </w:r>
    </w:p>
    <w:p>
      <w:pPr>
        <w:pStyle w:val="ListNumber"/>
      </w:pPr>
      <w:r>
        <w:t>Identify inconsistencies and data gaps</w:t>
      </w:r>
    </w:p>
    <w:p>
      <w:pPr>
        <w:pStyle w:val="ListNumber"/>
      </w:pPr>
      <w:r>
        <w:t>Monitor metadata quality and suggest improvements</w:t>
      </w:r>
    </w:p>
    <w:p>
      <w:pPr>
        <w:pStyle w:val="ListNumber"/>
      </w:pPr>
      <w:r>
        <w:br/>
        <w:t>Check for duplicate or redundant entries</w:t>
        <w:br/>
      </w:r>
    </w:p>
    <w:p>
      <w:pPr>
        <w:pStyle w:val="ListNumber"/>
      </w:pPr>
      <w:r>
        <w:br/>
        <w:t>Relationship Management</w:t>
        <w:br/>
      </w:r>
    </w:p>
    <w:p>
      <w:pPr>
        <w:pStyle w:val="ListNumber"/>
      </w:pPr>
      <w:r>
        <w:t>Identify connections between related materials</w:t>
      </w:r>
    </w:p>
    <w:p>
      <w:pPr>
        <w:pStyle w:val="ListNumber"/>
      </w:pPr>
      <w:r>
        <w:t>Suggest new relationships based on similarity analysis</w:t>
      </w:r>
    </w:p>
    <w:p>
      <w:pPr>
        <w:pStyle w:val="ListNumber"/>
      </w:pPr>
      <w:r>
        <w:t>Maintain consistency across material hierarchies</w:t>
      </w:r>
    </w:p>
    <w:p>
      <w:pPr>
        <w:pStyle w:val="ListNumber"/>
      </w:pPr>
      <w:r>
        <w:br/>
        <w:t>Ensure proper categorization and classification</w:t>
        <w:br/>
      </w:r>
    </w:p>
    <w:p>
      <w:pPr>
        <w:pStyle w:val="ListNumber"/>
      </w:pPr>
      <w:r>
        <w:br/>
        <w:t>Event Processing</w:t>
        <w:br/>
      </w:r>
    </w:p>
    <w:p>
      <w:pPr>
        <w:pStyle w:val="ListNumber"/>
      </w:pPr>
      <w:r>
        <w:t>React to material additions, updates, and deletions</w:t>
      </w:r>
    </w:p>
    <w:p>
      <w:pPr>
        <w:pStyle w:val="ListNumber"/>
      </w:pPr>
      <w:r>
        <w:t>Process search index updates and optimizations</w:t>
      </w:r>
    </w:p>
    <w:p>
      <w:pPr>
        <w:pStyle w:val="ListNumber"/>
      </w:pPr>
      <w:r>
        <w:t>Analyze changes and their impact on the knowledge base</w:t>
      </w:r>
    </w:p>
    <w:p>
      <w:pPr>
        <w:pStyle w:val="ListNumber"/>
      </w:pPr>
      <w:r>
        <w:br/>
        <w:t>Suggest adjustments based on system events</w:t>
        <w:br/>
      </w:r>
    </w:p>
    <w:p>
      <w:pPr>
        <w:pStyle w:val="ListNumber"/>
      </w:pPr>
      <w:r>
        <w:br/>
        <w:t>Knowledge Base Insights</w:t>
        <w:br/>
      </w:r>
    </w:p>
    <w:p>
      <w:pPr>
        <w:pStyle w:val="ListNumber"/>
      </w:pPr>
      <w:r>
        <w:t>Generate statistics about knowledge base composition</w:t>
      </w:r>
    </w:p>
    <w:p>
      <w:pPr>
        <w:pStyle w:val="ListNumber"/>
      </w:pPr>
      <w:r>
        <w:t>Identify trends in material data</w:t>
      </w:r>
    </w:p>
    <w:p>
      <w:pPr>
        <w:pStyle w:val="ListNumber"/>
      </w:pPr>
      <w:r>
        <w:t>Highlight areas for expansion or improvement</w:t>
      </w:r>
    </w:p>
    <w:p>
      <w:pPr>
        <w:pStyle w:val="ListNumber"/>
      </w:pPr>
      <w:r>
        <w:br/>
        <w:t>Provide analytics on knowledge base usage and coverage</w:t>
        <w:br/>
      </w:r>
    </w:p>
    <w:p>
      <w:pPr>
        <w:pStyle w:val="ListNumber"/>
      </w:pPr>
      <w:r>
        <w:br/>
        <w:t>Query Answering</w:t>
        <w:br/>
      </w:r>
    </w:p>
    <w:p>
      <w:pPr>
        <w:pStyle w:val="ListNumber"/>
      </w:pPr>
      <w:r>
        <w:t>Respond to natural language questions about the knowledge base</w:t>
      </w:r>
    </w:p>
    <w:p>
      <w:pPr>
        <w:pStyle w:val="ListNumber"/>
      </w:pPr>
      <w:r>
        <w:t>Provide administrative insights and recommendations</w:t>
      </w:r>
    </w:p>
    <w:p>
      <w:pPr>
        <w:pStyle w:val="ListNumber"/>
      </w:pPr>
      <w:r>
        <w:t>Answer questions about content organization and structure</w:t>
      </w:r>
    </w:p>
    <w:p>
      <w:pPr>
        <w:pStyle w:val="ListNumber"/>
      </w:pPr>
      <w:r>
        <w:t>Suggest optimizations for knowledge base management</w:t>
      </w:r>
    </w:p>
    <w:p>
      <w:r>
        <w:t>Check for duplicate or redundant entries</w:t>
      </w:r>
    </w:p>
    <w:p>
      <w:r>
        <w:t>Relationship Management</w:t>
      </w:r>
    </w:p>
    <w:p>
      <w:r>
        <w:t>Ensure proper categorization and classification</w:t>
      </w:r>
    </w:p>
    <w:p>
      <w:r>
        <w:t>Event Processing</w:t>
      </w:r>
    </w:p>
    <w:p>
      <w:r>
        <w:t>Suggest adjustments based on system events</w:t>
      </w:r>
    </w:p>
    <w:p>
      <w:r>
        <w:t>Knowledge Base Insights</w:t>
      </w:r>
    </w:p>
    <w:p>
      <w:r>
        <w:t>Provide analytics on knowledge base usage and coverage</w:t>
      </w:r>
    </w:p>
    <w:p>
      <w:r>
        <w:t>Query Answering</w:t>
      </w:r>
    </w:p>
    <w:p>
      <w:pPr>
        <w:pStyle w:val="Heading3"/>
      </w:pPr>
      <w:r>
        <w:t>Architecture</w:t>
      </w:r>
    </w:p>
    <w:p>
      <w:r>
        <w:t>The Knowledge Base Agent integrates with the broader KAI platform through several key components:</w:t>
      </w:r>
    </w:p>
    <w:p>
      <w:pPr>
        <w:pStyle w:val="Heading4"/>
      </w:pPr>
      <w:r>
        <w:t>Component Structure</w:t>
      </w:r>
    </w:p>
    <w:p>
      <w:r>
        <w:rPr>
          <w:rFonts w:ascii="Courier New" w:hAnsi="Courier New"/>
          <w:sz w:val="18"/>
        </w:rPr>
        <w:t>packages/</w:t>
        <w:br/>
        <w:t>├── agents/</w:t>
        <w:br/>
        <w:t>│   ├── src/</w:t>
        <w:br/>
        <w:t>│   │   ├── backend/</w:t>
        <w:br/>
        <w:t>│   │   │   └── knowledgeBaseAgent.ts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server/</w:t>
        <w:br/>
        <w:t xml:space="preserve">    └── src/</w:t>
        <w:br/>
        <w:t xml:space="preserve">        └── controllers/</w:t>
        <w:br/>
        <w:t xml:space="preserve">            └── knowledgeBase.controller.ts  # Backend integration point</w:t>
        <w:br/>
      </w:r>
    </w:p>
    <w:p>
      <w:r>
        <w:rPr>
          <w:rFonts w:ascii="Courier New" w:hAnsi="Courier New"/>
          <w:sz w:val="18"/>
        </w:rPr>
        <w:t>packages/</w:t>
        <w:br/>
        <w:t>├── agents/</w:t>
        <w:br/>
        <w:t>│   ├── src/</w:t>
        <w:br/>
        <w:t>│   │   ├── backend/</w:t>
        <w:br/>
        <w:t>│   │   │   └── knowledgeBaseAgent.ts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server/</w:t>
        <w:br/>
        <w:t xml:space="preserve">    └── src/</w:t>
        <w:br/>
        <w:t xml:space="preserve">        └── controllers/</w:t>
        <w:br/>
        <w:t xml:space="preserve">            └── knowledgeBase.controller.ts  # Backend integration point</w:t>
        <w:br/>
      </w:r>
    </w:p>
    <w:p>
      <w:pPr>
        <w:pStyle w:val="Heading4"/>
      </w:pPr>
      <w:r>
        <w:t>Architectural Layers</w:t>
      </w:r>
    </w:p>
    <w:p>
      <w:pPr>
        <w:pStyle w:val="ListNumber"/>
      </w:pPr>
      <w:r>
        <w:t>Agent Layer (knowledgeBaseAgent.ts)</w:t>
      </w:r>
    </w:p>
    <w:p>
      <w:pPr>
        <w:pStyle w:val="ListNumber"/>
      </w:pPr>
      <w:r>
        <w:t>Implements the agent's core capabilities</w:t>
      </w:r>
    </w:p>
    <w:p>
      <w:pPr>
        <w:pStyle w:val="ListNumber"/>
      </w:pPr>
      <w:r>
        <w:t>Defines specialized methods for knowledge base management</w:t>
      </w:r>
    </w:p>
    <w:p>
      <w:pPr>
        <w:pStyle w:val="ListNumber"/>
      </w:pPr>
      <w:r>
        <w:t>Processes system events related to the knowledge base</w:t>
      </w:r>
    </w:p>
    <w:p>
      <w:pPr>
        <w:pStyle w:val="ListNumber"/>
      </w:pPr>
      <w:r>
        <w:br/>
        <w:t>Handles quality analysis and insights generation</w:t>
        <w:br/>
      </w:r>
    </w:p>
    <w:p>
      <w:pPr>
        <w:pStyle w:val="ListNumber"/>
      </w:pPr>
      <w:r>
        <w:br/>
        <w:t>Service Layer (via ServiceFactory)</w:t>
        <w:br/>
      </w:r>
    </w:p>
    <w:p>
      <w:pPr>
        <w:pStyle w:val="ListNumber"/>
      </w:pPr>
      <w:r>
        <w:t>Provides access to material database and search systems</w:t>
      </w:r>
    </w:p>
    <w:p>
      <w:pPr>
        <w:pStyle w:val="ListNumber"/>
      </w:pPr>
      <w:r>
        <w:t>Handles API communication with error management</w:t>
      </w:r>
    </w:p>
    <w:p>
      <w:pPr>
        <w:pStyle w:val="ListNumber"/>
      </w:pPr>
      <w:r>
        <w:t>Formats requests and responses appropriately</w:t>
      </w:r>
    </w:p>
    <w:p>
      <w:pPr>
        <w:pStyle w:val="ListNumber"/>
      </w:pPr>
      <w:r>
        <w:br/>
        <w:t>Acts as a bridge to backend knowledge base services</w:t>
        <w:br/>
      </w:r>
    </w:p>
    <w:p>
      <w:pPr>
        <w:pStyle w:val="ListNumber"/>
      </w:pPr>
      <w:r>
        <w:br/>
        <w:t>Tool Layer (materialSearch, vectorSearch)</w:t>
        <w:br/>
      </w:r>
    </w:p>
    <w:p>
      <w:pPr>
        <w:pStyle w:val="ListNumber"/>
      </w:pPr>
      <w:r>
        <w:t>Implements specialized tools for the agent to use</w:t>
      </w:r>
    </w:p>
    <w:p>
      <w:pPr>
        <w:pStyle w:val="ListNumber"/>
      </w:pPr>
      <w:r>
        <w:t>Enables text-based material database queries</w:t>
      </w:r>
    </w:p>
    <w:p>
      <w:pPr>
        <w:pStyle w:val="ListNumber"/>
      </w:pPr>
      <w:r>
        <w:t>Provides vector-based similarity searches</w:t>
      </w:r>
    </w:p>
    <w:p>
      <w:pPr>
        <w:pStyle w:val="ListNumber"/>
      </w:pPr>
      <w:r>
        <w:br/>
        <w:t>Formats results for agent consumption</w:t>
        <w:br/>
      </w:r>
    </w:p>
    <w:p>
      <w:pPr>
        <w:pStyle w:val="ListNumber"/>
      </w:pPr>
      <w:r>
        <w:br/>
        <w:t>Controller Layer (knowledgeBase.controller.ts)</w:t>
        <w:br/>
      </w:r>
    </w:p>
    <w:p>
      <w:pPr>
        <w:pStyle w:val="ListNumber"/>
      </w:pPr>
      <w:r>
        <w:t>Integrates the agent with the server's knowledge base endpoints</w:t>
      </w:r>
    </w:p>
    <w:p>
      <w:pPr>
        <w:pStyle w:val="ListNumber"/>
      </w:pPr>
      <w:r>
        <w:t>Routes system events to the agent for processing</w:t>
      </w:r>
    </w:p>
    <w:p>
      <w:pPr>
        <w:pStyle w:val="ListNumber"/>
      </w:pPr>
      <w:r>
        <w:t>Provides administrative interfaces for agent insights</w:t>
      </w:r>
    </w:p>
    <w:p>
      <w:pPr>
        <w:pStyle w:val="ListNumber"/>
      </w:pPr>
      <w:r>
        <w:t>Manages agent sessions and state</w:t>
      </w:r>
    </w:p>
    <w:p>
      <w:r>
        <w:rPr>
          <w:rFonts w:ascii="Courier New" w:hAnsi="Courier New"/>
          <w:sz w:val="18"/>
        </w:rPr>
        <w:t>knowledgeBaseAgent.ts</w:t>
      </w:r>
    </w:p>
    <w:p>
      <w:r>
        <w:t>Handles quality analysis and insights generation</w:t>
      </w:r>
    </w:p>
    <w:p>
      <w:r>
        <w:t>Service Layer (via ServiceFactory)</w:t>
      </w:r>
    </w:p>
    <w:p>
      <w:r>
        <w:t>Acts as a bridge to backend knowledge base services</w:t>
      </w:r>
    </w:p>
    <w:p>
      <w:r>
        <w:t>Tool Layer (materialSearch, vectorSearch)</w:t>
      </w:r>
    </w:p>
    <w:p>
      <w:r>
        <w:t>Formats results for agent consumption</w:t>
      </w:r>
    </w:p>
    <w:p>
      <w:r>
        <w:t>Controller Layer (knowledgeBase.controller.ts)</w:t>
      </w:r>
    </w:p>
    <w:p>
      <w:r>
        <w:rPr>
          <w:rFonts w:ascii="Courier New" w:hAnsi="Courier New"/>
          <w:sz w:val="18"/>
        </w:rPr>
        <w:t>knowledgeBase.controller.ts</w:t>
      </w:r>
    </w:p>
    <w:p>
      <w:pPr>
        <w:pStyle w:val="Heading3"/>
      </w:pPr>
      <w:r>
        <w:t>Implementation Details</w:t>
      </w:r>
    </w:p>
    <w:p>
      <w:pPr>
        <w:pStyle w:val="Heading4"/>
      </w:pPr>
      <w:r>
        <w:t>Agent Implementation</w:t>
      </w:r>
    </w:p>
    <w:p>
      <w:r>
        <w:t>The Knowledge Base Agent is a SystemAgent type that implements several specialized methods for knowledge base management:</w:t>
      </w:r>
    </w:p>
    <w:p>
      <w:r>
        <w:rPr>
          <w:rFonts w:ascii="Courier New" w:hAnsi="Courier New"/>
          <w:sz w:val="18"/>
        </w:rPr>
        <w:t>export class KnowledgeBaseAgent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SystemAgent methods</w:t>
        <w:br/>
        <w:t xml:space="preserve">  public getAgent(): Agent;</w:t>
        <w:br/>
        <w:t xml:space="preserve">  public async runTask(taskDescription: string, context?: Record&lt;string, any&gt;): Promise&lt;any&gt;;</w:t>
        <w:br/>
        <w:t xml:space="preserve">  public async processEvent(eventType: string, eventData: any): Promise&lt;void&gt;;</w:t>
        <w:br/>
        <w:br/>
        <w:t xml:space="preserve">  // Knowledge Base specific methods</w:t>
        <w:br/>
        <w:t xml:space="preserve">  public async analyzeQualityIssues(options?: { </w:t>
        <w:br/>
        <w:t xml:space="preserve">    materialType?: string;</w:t>
        <w:br/>
        <w:t xml:space="preserve">    severity?: 'low' | 'medium' | 'high';</w:t>
        <w:br/>
        <w:t xml:space="preserve">    limit?: number;</w:t>
        <w:br/>
        <w:t xml:space="preserve">  }): Promise&lt;any&gt;;</w:t>
        <w:br/>
        <w:t xml:space="preserve">  public async generateInsights(): Promise&lt;any&gt;;</w:t>
        <w:br/>
        <w:t xml:space="preserve">  public async answerQuery(query: string): Promise&lt;string&gt;;</w:t>
        <w:br/>
        <w:br/>
        <w:t xml:space="preserve">  // Event handler methods</w:t>
        <w:br/>
        <w:t xml:space="preserve">  private async handleMaterialAdded(data: any): Promise&lt;void&gt;;</w:t>
        <w:br/>
        <w:t xml:space="preserve">  private async handleMaterialUpdated(data: any): Promise&lt;void&gt;;</w:t>
        <w:br/>
        <w:t xml:space="preserve">  private async handleMaterialDeleted(data: any): Promise&lt;void&gt;;</w:t>
        <w:br/>
        <w:t xml:space="preserve">  private async handleSearchIndexUpdated(data: any): Promise&lt;void&gt;;</w:t>
        <w:br/>
        <w:t>}</w:t>
        <w:br/>
      </w:r>
    </w:p>
    <w:p>
      <w:r>
        <w:rPr>
          <w:rFonts w:ascii="Courier New" w:hAnsi="Courier New"/>
          <w:sz w:val="18"/>
        </w:rPr>
        <w:t>export class KnowledgeBaseAgent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SystemAgent methods</w:t>
        <w:br/>
        <w:t xml:space="preserve">  public getAgent(): Agent;</w:t>
        <w:br/>
        <w:t xml:space="preserve">  public async runTask(taskDescription: string, context?: Record&lt;string, any&gt;): Promise&lt;any&gt;;</w:t>
        <w:br/>
        <w:t xml:space="preserve">  public async processEvent(eventType: string, eventData: any): Promise&lt;void&gt;;</w:t>
        <w:br/>
        <w:br/>
        <w:t xml:space="preserve">  // Knowledge Base specific methods</w:t>
        <w:br/>
        <w:t xml:space="preserve">  public async analyzeQualityIssues(options?: { </w:t>
        <w:br/>
        <w:t xml:space="preserve">    materialType?: string;</w:t>
        <w:br/>
        <w:t xml:space="preserve">    severity?: 'low' | 'medium' | 'high';</w:t>
        <w:br/>
        <w:t xml:space="preserve">    limit?: number;</w:t>
        <w:br/>
        <w:t xml:space="preserve">  }): Promise&lt;any&gt;;</w:t>
        <w:br/>
        <w:t xml:space="preserve">  public async generateInsights(): Promise&lt;any&gt;;</w:t>
        <w:br/>
        <w:t xml:space="preserve">  public async answerQuery(query: string): Promise&lt;string&gt;;</w:t>
        <w:br/>
        <w:br/>
        <w:t xml:space="preserve">  // Event handler methods</w:t>
        <w:br/>
        <w:t xml:space="preserve">  private async handleMaterialAdded(data: any): Promise&lt;void&gt;;</w:t>
        <w:br/>
        <w:t xml:space="preserve">  private async handleMaterialUpdated(data: any): Promise&lt;void&gt;;</w:t>
        <w:br/>
        <w:t xml:space="preserve">  private async handleMaterialDeleted(data: any): Promise&lt;void&gt;;</w:t>
        <w:br/>
        <w:t xml:space="preserve">  private async handleSearchIndexUpdated(data: any): Promise&lt;void&gt;;</w:t>
        <w:br/>
        <w:t>}</w:t>
        <w:br/>
      </w:r>
    </w:p>
    <w:p>
      <w:pPr>
        <w:pStyle w:val="Heading4"/>
      </w:pPr>
      <w:r>
        <w:t>Event Processing</w:t>
      </w:r>
    </w:p>
    <w:p>
      <w:r>
        <w:t>The Knowledge Base Agent processes several types of system events:</w:t>
      </w:r>
    </w:p>
    <w:p>
      <w:r>
        <w:rPr>
          <w:rFonts w:ascii="Courier New" w:hAnsi="Courier New"/>
          <w:sz w:val="18"/>
        </w:rPr>
        <w:t>// Process events based on type</w:t>
        <w:br/>
        <w:t>switch (eventType) {</w:t>
        <w:br/>
        <w:t xml:space="preserve">  case 'material_added':</w:t>
        <w:br/>
        <w:t xml:space="preserve">    await this.handleMaterialAdded(eventData);</w:t>
        <w:br/>
        <w:t xml:space="preserve">    break;</w:t>
        <w:br/>
        <w:br/>
        <w:t xml:space="preserve">  case 'material_updated':</w:t>
        <w:br/>
        <w:t xml:space="preserve">    await this.handleMaterialUpdated(eventData);</w:t>
        <w:br/>
        <w:t xml:space="preserve">    break;</w:t>
        <w:br/>
        <w:br/>
        <w:t xml:space="preserve">  case 'material_deleted':</w:t>
        <w:br/>
        <w:t xml:space="preserve">    await this.handleMaterialDeleted(eventData);</w:t>
        <w:br/>
        <w:t xml:space="preserve">    break;</w:t>
        <w:br/>
        <w:br/>
        <w:t xml:space="preserve">  case 'search_index_updated':</w:t>
        <w:br/>
        <w:t xml:space="preserve">    await this.handleSearchIndexUpdated(eventData);</w:t>
        <w:br/>
        <w:t xml:space="preserve">    break;</w:t>
        <w:br/>
        <w:br/>
        <w:t xml:space="preserve">  default:</w:t>
        <w:br/>
        <w:t xml:space="preserve">    logger.warn(`Unknown event type: ${eventType}`);</w:t>
        <w:br/>
        <w:t>}</w:t>
        <w:br/>
      </w:r>
    </w:p>
    <w:p>
      <w:r>
        <w:rPr>
          <w:rFonts w:ascii="Courier New" w:hAnsi="Courier New"/>
          <w:sz w:val="18"/>
        </w:rPr>
        <w:t>// Process events based on type</w:t>
        <w:br/>
        <w:t>switch (eventType) {</w:t>
        <w:br/>
        <w:t xml:space="preserve">  case 'material_added':</w:t>
        <w:br/>
        <w:t xml:space="preserve">    await this.handleMaterialAdded(eventData);</w:t>
        <w:br/>
        <w:t xml:space="preserve">    break;</w:t>
        <w:br/>
        <w:br/>
        <w:t xml:space="preserve">  case 'material_updated':</w:t>
        <w:br/>
        <w:t xml:space="preserve">    await this.handleMaterialUpdated(eventData);</w:t>
        <w:br/>
        <w:t xml:space="preserve">    break;</w:t>
        <w:br/>
        <w:br/>
        <w:t xml:space="preserve">  case 'material_deleted':</w:t>
        <w:br/>
        <w:t xml:space="preserve">    await this.handleMaterialDeleted(eventData);</w:t>
        <w:br/>
        <w:t xml:space="preserve">    break;</w:t>
        <w:br/>
        <w:br/>
        <w:t xml:space="preserve">  case 'search_index_updated':</w:t>
        <w:br/>
        <w:t xml:space="preserve">    await this.handleSearchIndexUpdated(eventData);</w:t>
        <w:br/>
        <w:t xml:space="preserve">    break;</w:t>
        <w:br/>
        <w:br/>
        <w:t xml:space="preserve">  default:</w:t>
        <w:br/>
        <w:t xml:space="preserve">    logger.warn(`Unknown event type: ${eventType}`);</w:t>
        <w:br/>
        <w:t>}</w:t>
        <w:br/>
      </w:r>
    </w:p>
    <w:p>
      <w:pPr>
        <w:pStyle w:val="Heading4"/>
      </w:pPr>
      <w:r>
        <w:t>Agent Tools</w:t>
      </w:r>
    </w:p>
    <w:p>
      <w:r>
        <w:t>The Knowledge Base Agent leverages specialized tools to perform its tasks:</w:t>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Knowledge Base Agent with tools</w:t>
        <w:br/>
        <w:t>const tools: Tool[] = [</w:t>
        <w:br/>
        <w:t xml:space="preserve">  materialSearchTool,</w:t>
        <w:br/>
        <w:t xml:space="preserve">  vectorSearchTool,</w:t>
        <w:br/>
        <w:t xml:space="preserve">  // Additional tools would be added here in a real implementation</w:t>
        <w:br/>
        <w:t>];</w:t>
        <w:br/>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Knowledge Base Agent with tools</w:t>
        <w:br/>
        <w:t>const tools: Tool[] = [</w:t>
        <w:br/>
        <w:t xml:space="preserve">  materialSearchTool,</w:t>
        <w:br/>
        <w:t xml:space="preserve">  vectorSearchTool,</w:t>
        <w:br/>
        <w:t xml:space="preserve">  // Additional tools would be added here in a real implementation</w:t>
        <w:br/>
        <w:t>];</w:t>
        <w:br/>
      </w:r>
    </w:p>
    <w:p>
      <w:pPr>
        <w:pStyle w:val="Heading4"/>
      </w:pPr>
      <w:r>
        <w:t>Agent Description</w:t>
      </w:r>
    </w:p>
    <w:p>
      <w:r>
        <w:t>The Knowledge Base Agent is defined with the following characteristics:</w:t>
      </w:r>
    </w:p>
    <w:p>
      <w:r>
        <w:rPr>
          <w:rFonts w:ascii="Courier New" w:hAnsi="Courier New"/>
          <w:sz w:val="18"/>
        </w:rPr>
        <w:t>const agent = new Agent({</w:t>
        <w:br/>
        <w:t xml:space="preserve">  name: 'Knowledge Base Expert',</w:t>
        <w:br/>
        <w:t xml:space="preserve">  role: 'Knowledge Base Expert',</w:t>
        <w:br/>
        <w:t xml:space="preserve">  goal: 'Maintain and enhance the quality and value of the material knowledge base',</w:t>
        <w:br/>
        <w:t xml:space="preserve">  backstory: 'You are an AI assistant specialized in knowledge management and material science. You help ensure the KAI knowledge base contains high-quality, well-structured information about materials.',</w:t>
        <w:br/>
        <w:t xml:space="preserve">  verbose: true,</w:t>
        <w:br/>
        <w:t xml:space="preserve">  allowDelegation: false,</w:t>
        <w:br/>
        <w:t xml:space="preserve">  tools,</w:t>
        <w:br/>
        <w:t xml:space="preserve">  llm: {</w:t>
        <w:br/>
        <w:t xml:space="preserve">    model: modelSettings.name,</w:t>
        <w:br/>
        <w:t xml:space="preserve">    temperature: modelSettings.temperature,</w:t>
        <w:br/>
        <w:t xml:space="preserve">  },</w:t>
        <w:br/>
        <w:t>});</w:t>
        <w:br/>
      </w:r>
    </w:p>
    <w:p>
      <w:r>
        <w:rPr>
          <w:rFonts w:ascii="Courier New" w:hAnsi="Courier New"/>
          <w:sz w:val="18"/>
        </w:rPr>
        <w:t>const agent = new Agent({</w:t>
        <w:br/>
        <w:t xml:space="preserve">  name: 'Knowledge Base Expert',</w:t>
        <w:br/>
        <w:t xml:space="preserve">  role: 'Knowledge Base Expert',</w:t>
        <w:br/>
        <w:t xml:space="preserve">  goal: 'Maintain and enhance the quality and value of the material knowledge base',</w:t>
        <w:br/>
        <w:t xml:space="preserve">  backstory: 'You are an AI assistant specialized in knowledge management and material science. You help ensure the KAI knowledge base contains high-quality, well-structured information about materials.',</w:t>
        <w:br/>
        <w:t xml:space="preserve">  verbose: true,</w:t>
        <w:br/>
        <w:t xml:space="preserve">  allowDelegation: false,</w:t>
        <w:br/>
        <w:t xml:space="preserve">  tools,</w:t>
        <w:br/>
        <w:t xml:space="preserve">  llm: {</w:t>
        <w:br/>
        <w:t xml:space="preserve">    model: modelSettings.name,</w:t>
        <w:br/>
        <w:t xml:space="preserve">    temperature: modelSettings.temperature,</w:t>
        <w:br/>
        <w:t xml:space="preserve">  },</w:t>
        <w:br/>
        <w:t>});</w:t>
        <w:br/>
      </w:r>
    </w:p>
    <w:p>
      <w:pPr>
        <w:pStyle w:val="Heading3"/>
      </w:pPr>
      <w:r>
        <w:t>Setup Instructions</w:t>
      </w:r>
    </w:p>
    <w:p>
      <w:pPr>
        <w:pStyle w:val="Heading4"/>
      </w:pPr>
      <w:r>
        <w:t>Prerequisites</w:t>
      </w:r>
    </w:p>
    <w:p>
      <w:pPr>
        <w:pStyle w:val="ListBullet"/>
      </w:pPr>
      <w:r>
        <w:t>Functioning KAI platform with knowledge base and material database</w:t>
      </w:r>
    </w:p>
    <w:p>
      <w:pPr>
        <w:pStyle w:val="ListBullet"/>
      </w:pPr>
      <w:r>
        <w:t>CrewAI integration set up according to CrewAI installation guide</w:t>
      </w:r>
    </w:p>
    <w:p>
      <w:pPr>
        <w:pStyle w:val="ListBullet"/>
      </w:pPr>
      <w:r>
        <w:t>Event handling system for knowledge base operations</w:t>
      </w:r>
    </w:p>
    <w:p>
      <w:pPr>
        <w:pStyle w:val="Heading4"/>
      </w:pPr>
      <w:r>
        <w:t>Installation</w:t>
      </w:r>
    </w:p>
    <w:p>
      <w:r>
        <w:t>The Knowledge Base Agent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createKnowledgeBaseAgent } from '@kai/agents';</w:t>
        <w:br/>
        <w:br/>
        <w:t>// Create a Knowledge Base Agent instance</w:t>
        <w:br/>
        <w:t>const knowledgeBaseAgent = await createKnowledgeBaseAgent(</w:t>
        <w:br/>
        <w:t xml:space="preserve">  {</w:t>
        <w:br/>
        <w:t xml:space="preserve">    id: 'knowledge-base-agent-1',</w:t>
        <w:br/>
        <w:t xml:space="preserve">    // Additional configuration options</w:t>
        <w:br/>
        <w:t xml:space="preserve">  },</w:t>
        <w:br/>
        <w:t xml:space="preserve">  {</w:t>
        <w:br/>
        <w:t xml:space="preserve">    provider: 'openai',</w:t>
        <w:br/>
        <w:t xml:space="preserve">    name: 'gpt-4',</w:t>
        <w:br/>
        <w:t xml:space="preserve">    temperature: 0.2</w:t>
        <w:br/>
        <w:t xml:space="preserve">  }</w:t>
        <w:br/>
        <w:t>);</w:t>
        <w:br/>
      </w:r>
    </w:p>
    <w:p>
      <w:r>
        <w:rPr>
          <w:rFonts w:ascii="Courier New" w:hAnsi="Courier New"/>
          <w:sz w:val="18"/>
        </w:rPr>
        <w:t>import { createKnowledgeBaseAgent } from '@kai/agents';</w:t>
        <w:br/>
        <w:br/>
        <w:t>// Create a Knowledge Base Agent instance</w:t>
        <w:br/>
        <w:t>const knowledgeBaseAgent = await createKnowledgeBaseAgent(</w:t>
        <w:br/>
        <w:t xml:space="preserve">  {</w:t>
        <w:br/>
        <w:t xml:space="preserve">    id: 'knowledge-base-agent-1',</w:t>
        <w:br/>
        <w:t xml:space="preserve">    // Additional configuration options</w:t>
        <w:br/>
        <w:t xml:space="preserve">  },</w:t>
        <w:br/>
        <w:t xml:space="preserve">  {</w:t>
        <w:br/>
        <w:t xml:space="preserve">    provider: 'openai',</w:t>
        <w:br/>
        <w:t xml:space="preserve">    name: 'gpt-4',</w:t>
        <w:br/>
        <w:t xml:space="preserve">    temperature: 0.2</w:t>
        <w:br/>
        <w:t xml:space="preserve">  }</w:t>
        <w:br/>
        <w:t>);</w:t>
        <w:br/>
      </w:r>
    </w:p>
    <w:p>
      <w:pPr>
        <w:pStyle w:val="Heading3"/>
      </w:pPr>
      <w:r>
        <w:t>Usage Examples</w:t>
      </w:r>
    </w:p>
    <w:p>
      <w:pPr>
        <w:pStyle w:val="Heading4"/>
      </w:pPr>
      <w:r>
        <w:t>Processing System Events</w:t>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Process a material added event</w:t>
        <w:br/>
        <w:t>await knowledgeBaseAgent.processEvent('material_added', {</w:t>
        <w:br/>
        <w:t xml:space="preserve">  id: 'mat-123',</w:t>
        <w:br/>
        <w:t xml:space="preserve">  name: 'Travertine Limestone',</w:t>
        <w:br/>
        <w:t xml:space="preserve">  type: 'natural_stone',</w:t>
        <w:br/>
        <w:t xml:space="preserve">  properties: {</w:t>
        <w:br/>
        <w:t xml:space="preserve">    color: 'beige',</w:t>
        <w:br/>
        <w:t xml:space="preserve">    finish: 'honed',</w:t>
        <w:br/>
        <w:t xml:space="preserve">    composition: 'calcium carbonate'</w:t>
        <w:br/>
        <w:t xml:space="preserve">  },</w:t>
        <w:br/>
        <w:t xml:space="preserve">  metadata: {</w:t>
        <w:br/>
        <w:t xml:space="preserve">    origin: 'Italy',</w:t>
        <w:br/>
        <w:t xml:space="preserve">    applications: ['flooring', 'countertops', 'wall cladding']</w:t>
        <w:br/>
        <w:t xml:space="preserve">  }</w:t>
        <w:br/>
        <w:t>});</w:t>
        <w:br/>
        <w:br/>
        <w:t>// Process a material updated event</w:t>
        <w:br/>
        <w:t>await knowledgeBaseAgent.processEvent('material_updated', {</w:t>
        <w:br/>
        <w:t xml:space="preserve">  id: 'mat-456',</w:t>
        <w:br/>
        <w:t xml:space="preserve">  current: {</w:t>
        <w:br/>
        <w:t xml:space="preserve">    // Current state of the material</w:t>
        <w:br/>
        <w:t xml:space="preserve">  },</w:t>
        <w:br/>
        <w:t xml:space="preserve">  previous: {</w:t>
        <w:br/>
        <w:t xml:space="preserve">    // Previous state of the material</w:t>
        <w:br/>
        <w:t xml:space="preserve">  },</w:t>
        <w:br/>
        <w:t xml:space="preserve">  changedFields: ['properties.durability', 'metadata.applications']</w:t>
        <w:br/>
        <w:t>});</w:t>
        <w:br/>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Process a material added event</w:t>
        <w:br/>
        <w:t>await knowledgeBaseAgent.processEvent('material_added', {</w:t>
        <w:br/>
        <w:t xml:space="preserve">  id: 'mat-123',</w:t>
        <w:br/>
        <w:t xml:space="preserve">  name: 'Travertine Limestone',</w:t>
        <w:br/>
        <w:t xml:space="preserve">  type: 'natural_stone',</w:t>
        <w:br/>
        <w:t xml:space="preserve">  properties: {</w:t>
        <w:br/>
        <w:t xml:space="preserve">    color: 'beige',</w:t>
        <w:br/>
        <w:t xml:space="preserve">    finish: 'honed',</w:t>
        <w:br/>
        <w:t xml:space="preserve">    composition: 'calcium carbonate'</w:t>
        <w:br/>
        <w:t xml:space="preserve">  },</w:t>
        <w:br/>
        <w:t xml:space="preserve">  metadata: {</w:t>
        <w:br/>
        <w:t xml:space="preserve">    origin: 'Italy',</w:t>
        <w:br/>
        <w:t xml:space="preserve">    applications: ['flooring', 'countertops', 'wall cladding']</w:t>
        <w:br/>
        <w:t xml:space="preserve">  }</w:t>
        <w:br/>
        <w:t>});</w:t>
        <w:br/>
        <w:br/>
        <w:t>// Process a material updated event</w:t>
        <w:br/>
        <w:t>await knowledgeBaseAgent.processEvent('material_updated', {</w:t>
        <w:br/>
        <w:t xml:space="preserve">  id: 'mat-456',</w:t>
        <w:br/>
        <w:t xml:space="preserve">  current: {</w:t>
        <w:br/>
        <w:t xml:space="preserve">    // Current state of the material</w:t>
        <w:br/>
        <w:t xml:space="preserve">  },</w:t>
        <w:br/>
        <w:t xml:space="preserve">  previous: {</w:t>
        <w:br/>
        <w:t xml:space="preserve">    // Previous state of the material</w:t>
        <w:br/>
        <w:t xml:space="preserve">  },</w:t>
        <w:br/>
        <w:t xml:space="preserve">  changedFields: ['properties.durability', 'metadata.applications']</w:t>
        <w:br/>
        <w:t>});</w:t>
        <w:br/>
      </w:r>
    </w:p>
    <w:p>
      <w:pPr>
        <w:pStyle w:val="Heading4"/>
      </w:pPr>
      <w:r>
        <w:t>Analyzing Knowledge Base Quality</w:t>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Analyze quality issues in the knowledge base</w:t>
        <w:br/>
        <w:t>const qualityIssues = await knowledgeBaseAgent.analyzeQualityIssues({</w:t>
        <w:br/>
        <w:t xml:space="preserve">  materialType: 'ceramic_tile',</w:t>
        <w:br/>
        <w:t xml:space="preserve">  severity: 'medium',</w:t>
        <w:br/>
        <w:t xml:space="preserve">  limit: 10</w:t>
        <w:br/>
        <w:t>});</w:t>
        <w:br/>
        <w:br/>
        <w:t>console.log('Quality issues:', qualityIssues);</w:t>
        <w:br/>
        <w:br/>
        <w:t>// Generate insights about the knowledge base</w:t>
        <w:br/>
        <w:t>const insights = await knowledgeBaseAgent.generateInsights();</w:t>
        <w:br/>
        <w:t>console.log('Knowledge base insights:', insights);</w:t>
        <w:br/>
        <w:br/>
        <w:t>// Answer a query about the knowledge base</w:t>
        <w:br/>
        <w:t>const answer = await knowledgeBaseAgent.answerQuery(</w:t>
        <w:br/>
        <w:t xml:space="preserve">  'What categories of materials are underrepresented in our knowledge base?'</w:t>
        <w:br/>
        <w:t>);</w:t>
        <w:br/>
        <w:t>console.log('Answer:', answer);</w:t>
        <w:br/>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Analyze quality issues in the knowledge base</w:t>
        <w:br/>
        <w:t>const qualityIssues = await knowledgeBaseAgent.analyzeQualityIssues({</w:t>
        <w:br/>
        <w:t xml:space="preserve">  materialType: 'ceramic_tile',</w:t>
        <w:br/>
        <w:t xml:space="preserve">  severity: 'medium',</w:t>
        <w:br/>
        <w:t xml:space="preserve">  limit: 10</w:t>
        <w:br/>
        <w:t>});</w:t>
        <w:br/>
        <w:br/>
        <w:t>console.log('Quality issues:', qualityIssues);</w:t>
        <w:br/>
        <w:br/>
        <w:t>// Generate insights about the knowledge base</w:t>
        <w:br/>
        <w:t>const insights = await knowledgeBaseAgent.generateInsights();</w:t>
        <w:br/>
        <w:t>console.log('Knowledge base insights:', insights);</w:t>
        <w:br/>
        <w:br/>
        <w:t>// Answer a query about the knowledge base</w:t>
        <w:br/>
        <w:t>const answer = await knowledgeBaseAgent.answerQuery(</w:t>
        <w:br/>
        <w:t xml:space="preserve">  'What categories of materials are underrepresented in our knowledge base?'</w:t>
        <w:br/>
        <w:t>);</w:t>
        <w:br/>
        <w:t>console.log('Answer:', answer);</w:t>
        <w:br/>
      </w:r>
    </w:p>
    <w:p>
      <w:pPr>
        <w:pStyle w:val="Heading4"/>
      </w:pPr>
      <w:r>
        <w:t>Running Custom Tasks</w:t>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Run a custom task with the agent</w:t>
        <w:br/>
        <w:t>const result = await knowledgeBaseAgent.runTask(</w:t>
        <w:br/>
        <w:t xml:space="preserve">  'Analyze the consistency of metadata fields across all porcelain tile materials',</w:t>
        <w:br/>
        <w:t xml:space="preserve">  {</w:t>
        <w:br/>
        <w:t xml:space="preserve">    materialType: 'porcelain_tile',</w:t>
        <w:br/>
        <w:t xml:space="preserve">    metadataFields: ['color', 'finish', 'size', 'water_absorption']</w:t>
        <w:br/>
        <w:t xml:space="preserve">  }</w:t>
        <w:br/>
        <w:t>);</w:t>
        <w:br/>
        <w:br/>
        <w:t>console.log('Custom task result:', result);</w:t>
        <w:br/>
      </w:r>
    </w:p>
    <w:p>
      <w:r>
        <w:rPr>
          <w:rFonts w:ascii="Courier New" w:hAnsi="Courier New"/>
          <w:sz w:val="18"/>
        </w:rPr>
        <w:t>import { createKnowledgeBaseAgent } from '@kai/agents';</w:t>
        <w:br/>
        <w:br/>
        <w:t>// Create the Knowledge Base Agent</w:t>
        <w:br/>
        <w:t>const knowledgeBaseAgent = await createKnowledgeBaseAgent(</w:t>
        <w:br/>
        <w:t xml:space="preserve">  { id: 'knowledge-base-agent-1' },</w:t>
        <w:br/>
        <w:t xml:space="preserve">  { provider: 'openai', name: 'gpt-4', temperature: 0.2 }</w:t>
        <w:br/>
        <w:t>);</w:t>
        <w:br/>
        <w:br/>
        <w:t>// Run a custom task with the agent</w:t>
        <w:br/>
        <w:t>const result = await knowledgeBaseAgent.runTask(</w:t>
        <w:br/>
        <w:t xml:space="preserve">  'Analyze the consistency of metadata fields across all porcelain tile materials',</w:t>
        <w:br/>
        <w:t xml:space="preserve">  {</w:t>
        <w:br/>
        <w:t xml:space="preserve">    materialType: 'porcelain_tile',</w:t>
        <w:br/>
        <w:t xml:space="preserve">    metadataFields: ['color', 'finish', 'size', 'water_absorption']</w:t>
        <w:br/>
        <w:t xml:space="preserve">  }</w:t>
        <w:br/>
        <w:t>);</w:t>
        <w:br/>
        <w:br/>
        <w:t>console.log('Custom task result:', result);</w:t>
        <w:br/>
      </w:r>
    </w:p>
    <w:p>
      <w:pPr>
        <w:pStyle w:val="Heading3"/>
      </w:pPr>
      <w:r>
        <w:t>Advanced Configuration</w:t>
      </w:r>
    </w:p>
    <w:p>
      <w:pPr>
        <w:pStyle w:val="Heading4"/>
      </w:pPr>
      <w:r>
        <w:t>Custom Knowledge Base Tools</w:t>
      </w:r>
    </w:p>
    <w:p>
      <w:r>
        <w:t>Create custom tools to enhance the Knowledge Base Agent's capabilities:</w:t>
      </w:r>
    </w:p>
    <w:p>
      <w:r>
        <w:rPr>
          <w:rFonts w:ascii="Courier New" w:hAnsi="Courier New"/>
          <w:sz w:val="18"/>
        </w:rPr>
        <w:t>import { Tool } from 'crewai';</w:t>
        <w:br/>
        <w:br/>
        <w:t>// Create a specialized knowledge graph analysis tool</w:t>
        <w:br/>
        <w:t>const createKnowledgeGraphTool = async (): Promise&lt;Tool&gt; =&gt; {</w:t>
        <w:br/>
        <w:t xml:space="preserve">  return new Tool({</w:t>
        <w:br/>
        <w:t xml:space="preserve">    name: 'knowledge_graph_analysis',</w:t>
        <w:br/>
        <w:t xml:space="preserve">    description: 'Analyze the knowledge graph structure and identify optimization opportunities',</w:t>
        <w:br/>
        <w:t xml:space="preserve">    func: async (args) =&gt; {</w:t>
        <w:br/>
        <w:t xml:space="preserve">      const { scope, depth } = JSON.parse(args);</w:t>
        <w:br/>
        <w:br/>
        <w:t xml:space="preserve">      // Implement knowledge graph analysis</w:t>
        <w:br/>
        <w:t xml:space="preserve">      const analysis = await analyzeKnowledgeGraph(scope, depth);</w:t>
        <w:br/>
        <w:br/>
        <w:t xml:space="preserve">      return JSON.stringify({</w:t>
        <w:br/>
        <w:t xml:space="preserve">        nodeCount: analysis.nodes,</w:t>
        <w:br/>
        <w:t xml:space="preserve">        edgeCount: analysis.edges,</w:t>
        <w:br/>
        <w:t xml:space="preserve">        clusterCoefficient: analysis.clustering,</w:t>
        <w:br/>
        <w:t xml:space="preserve">        centralNodes: analysis.centralEntities,</w:t>
        <w:br/>
        <w:t xml:space="preserve">        disconnectedComponents: analysis.disconnectedComponents,</w:t>
        <w:br/>
        <w:t xml:space="preserve">        recommendedLinks: analysis.suggestedConnections</w:t>
        <w:br/>
        <w:t xml:space="preserve">      });</w:t>
        <w:br/>
        <w:t xml:space="preserve">    }</w:t>
        <w:br/>
        <w:t xml:space="preserve">  });</w:t>
        <w:br/>
        <w:t>};</w:t>
        <w:br/>
        <w:br/>
        <w:t>// Add it to the agent</w:t>
        <w:br/>
        <w:t>const knowledgeBaseAgent = await createKnowledgeBaseAgent(</w:t>
        <w:br/>
        <w:t xml:space="preserve">  { </w:t>
        <w:br/>
        <w:t xml:space="preserve">    id: 'advanced-kb-agent-1',</w:t>
        <w:br/>
        <w:t xml:space="preserve">    additionalTools: [await createKnowledgeGraphTool()]</w:t>
        <w:br/>
        <w:t xml:space="preserve">  },</w:t>
        <w:br/>
        <w:t xml:space="preserve">  { provider: 'openai', name: 'gpt-4', temperature: 0.2 }</w:t>
        <w:br/>
        <w:t>);</w:t>
        <w:br/>
      </w:r>
    </w:p>
    <w:p>
      <w:r>
        <w:rPr>
          <w:rFonts w:ascii="Courier New" w:hAnsi="Courier New"/>
          <w:sz w:val="18"/>
        </w:rPr>
        <w:t>import { Tool } from 'crewai';</w:t>
        <w:br/>
        <w:br/>
        <w:t>// Create a specialized knowledge graph analysis tool</w:t>
        <w:br/>
        <w:t>const createKnowledgeGraphTool = async (): Promise&lt;Tool&gt; =&gt; {</w:t>
        <w:br/>
        <w:t xml:space="preserve">  return new Tool({</w:t>
        <w:br/>
        <w:t xml:space="preserve">    name: 'knowledge_graph_analysis',</w:t>
        <w:br/>
        <w:t xml:space="preserve">    description: 'Analyze the knowledge graph structure and identify optimization opportunities',</w:t>
        <w:br/>
        <w:t xml:space="preserve">    func: async (args) =&gt; {</w:t>
        <w:br/>
        <w:t xml:space="preserve">      const { scope, depth } = JSON.parse(args);</w:t>
        <w:br/>
        <w:br/>
        <w:t xml:space="preserve">      // Implement knowledge graph analysis</w:t>
        <w:br/>
        <w:t xml:space="preserve">      const analysis = await analyzeKnowledgeGraph(scope, depth);</w:t>
        <w:br/>
        <w:br/>
        <w:t xml:space="preserve">      return JSON.stringify({</w:t>
        <w:br/>
        <w:t xml:space="preserve">        nodeCount: analysis.nodes,</w:t>
        <w:br/>
        <w:t xml:space="preserve">        edgeCount: analysis.edges,</w:t>
        <w:br/>
        <w:t xml:space="preserve">        clusterCoefficient: analysis.clustering,</w:t>
        <w:br/>
        <w:t xml:space="preserve">        centralNodes: analysis.centralEntities,</w:t>
        <w:br/>
        <w:t xml:space="preserve">        disconnectedComponents: analysis.disconnectedComponents,</w:t>
        <w:br/>
        <w:t xml:space="preserve">        recommendedLinks: analysis.suggestedConnections</w:t>
        <w:br/>
        <w:t xml:space="preserve">      });</w:t>
        <w:br/>
        <w:t xml:space="preserve">    }</w:t>
        <w:br/>
        <w:t xml:space="preserve">  });</w:t>
        <w:br/>
        <w:t>};</w:t>
        <w:br/>
        <w:br/>
        <w:t>// Add it to the agent</w:t>
        <w:br/>
        <w:t>const knowledgeBaseAgent = await createKnowledgeBaseAgent(</w:t>
        <w:br/>
        <w:t xml:space="preserve">  { </w:t>
        <w:br/>
        <w:t xml:space="preserve">    id: 'advanced-kb-agent-1',</w:t>
        <w:br/>
        <w:t xml:space="preserve">    additionalTools: [await createKnowledgeGraphTool()]</w:t>
        <w:br/>
        <w:t xml:space="preserve">  },</w:t>
        <w:br/>
        <w:t xml:space="preserve">  { provider: 'openai', name: 'gpt-4', temperature: 0.2 }</w:t>
        <w:br/>
        <w:t>);</w:t>
        <w:br/>
      </w:r>
    </w:p>
    <w:p>
      <w:pPr>
        <w:pStyle w:val="Heading4"/>
      </w:pPr>
      <w:r>
        <w:t>Integration with External Knowledge Sources</w:t>
      </w:r>
    </w:p>
    <w:p>
      <w:r>
        <w:t>Connect the Knowledge Base Agent to external knowledge repositories:</w:t>
      </w:r>
    </w:p>
    <w:p>
      <w:r>
        <w:rPr>
          <w:rFonts w:ascii="Courier New" w:hAnsi="Courier New"/>
          <w:sz w:val="18"/>
        </w:rPr>
        <w:t>import { Tool } from 'crewai';</w:t>
        <w:br/>
        <w:br/>
        <w:t>// Create a tool for accessing external material databases</w:t>
        <w:br/>
        <w:t>const createExternalKnowledgeTool = async (): Promise&lt;Tool&gt; =&gt; {</w:t>
        <w:br/>
        <w:t xml:space="preserve">  return new Tool({</w:t>
        <w:br/>
        <w:t xml:space="preserve">    name: 'external_knowledge_access',</w:t>
        <w:br/>
        <w:t xml:space="preserve">    description: 'Access external material knowledge bases and standards databases',</w:t>
        <w:br/>
        <w:t xml:space="preserve">    func: async (args) =&gt; {</w:t>
        <w:br/>
        <w:t xml:space="preserve">      const { source, query, limit } = JSON.parse(args);</w:t>
        <w:br/>
        <w:br/>
        <w:t xml:space="preserve">      // Implement external knowledge access</w:t>
        <w:br/>
        <w:t xml:space="preserve">      const results = await queryExternalKnowledge(source, query, limit);</w:t>
        <w:br/>
        <w:br/>
        <w:t xml:space="preserve">      return JSON.stringify({</w:t>
        <w:br/>
        <w:t xml:space="preserve">        source: source,</w:t>
        <w:br/>
        <w:t xml:space="preserve">        query: query,</w:t>
        <w:br/>
        <w:t xml:space="preserve">        results: results.map(item =&gt; ({</w:t>
        <w:br/>
        <w:t xml:space="preserve">          id: item.id,</w:t>
        <w:br/>
        <w:t xml:space="preserve">          title: item.title,</w:t>
        <w:br/>
        <w:t xml:space="preserve">          description: item.description,</w:t>
        <w:br/>
        <w:t xml:space="preserve">          properties: item.properties,</w:t>
        <w:br/>
        <w:t xml:space="preserve">          url: item.sourceUrl</w:t>
        <w:br/>
        <w:t xml:space="preserve">        }))</w:t>
        <w:br/>
        <w:t xml:space="preserve">      });</w:t>
        <w:br/>
        <w:t xml:space="preserve">    }</w:t>
        <w:br/>
        <w:t xml:space="preserve">  });</w:t>
        <w:br/>
        <w:t>};</w:t>
        <w:br/>
        <w:br/>
        <w:t>// Add it to the agent</w:t>
        <w:br/>
        <w:t>const knowledgeBaseAgent = await createKnowledgeBaseAgent(</w:t>
        <w:br/>
        <w:t xml:space="preserve">  { </w:t>
        <w:br/>
        <w:t xml:space="preserve">    id: 'integrated-kb-agent-1',</w:t>
        <w:br/>
        <w:t xml:space="preserve">    additionalTools: [await createExternalKnowledgeTool()]</w:t>
        <w:br/>
        <w:t xml:space="preserve">  },</w:t>
        <w:br/>
        <w:t xml:space="preserve">  { provider: 'openai', name: 'gpt-4', temperature: 0.2 }</w:t>
        <w:br/>
        <w:t>);</w:t>
        <w:br/>
      </w:r>
    </w:p>
    <w:p>
      <w:r>
        <w:rPr>
          <w:rFonts w:ascii="Courier New" w:hAnsi="Courier New"/>
          <w:sz w:val="18"/>
        </w:rPr>
        <w:t>import { Tool } from 'crewai';</w:t>
        <w:br/>
        <w:br/>
        <w:t>// Create a tool for accessing external material databases</w:t>
        <w:br/>
        <w:t>const createExternalKnowledgeTool = async (): Promise&lt;Tool&gt; =&gt; {</w:t>
        <w:br/>
        <w:t xml:space="preserve">  return new Tool({</w:t>
        <w:br/>
        <w:t xml:space="preserve">    name: 'external_knowledge_access',</w:t>
        <w:br/>
        <w:t xml:space="preserve">    description: 'Access external material knowledge bases and standards databases',</w:t>
        <w:br/>
        <w:t xml:space="preserve">    func: async (args) =&gt; {</w:t>
        <w:br/>
        <w:t xml:space="preserve">      const { source, query, limit } = JSON.parse(args);</w:t>
        <w:br/>
        <w:br/>
        <w:t xml:space="preserve">      // Implement external knowledge access</w:t>
        <w:br/>
        <w:t xml:space="preserve">      const results = await queryExternalKnowledge(source, query, limit);</w:t>
        <w:br/>
        <w:br/>
        <w:t xml:space="preserve">      return JSON.stringify({</w:t>
        <w:br/>
        <w:t xml:space="preserve">        source: source,</w:t>
        <w:br/>
        <w:t xml:space="preserve">        query: query,</w:t>
        <w:br/>
        <w:t xml:space="preserve">        results: results.map(item =&gt; ({</w:t>
        <w:br/>
        <w:t xml:space="preserve">          id: item.id,</w:t>
        <w:br/>
        <w:t xml:space="preserve">          title: item.title,</w:t>
        <w:br/>
        <w:t xml:space="preserve">          description: item.description,</w:t>
        <w:br/>
        <w:t xml:space="preserve">          properties: item.properties,</w:t>
        <w:br/>
        <w:t xml:space="preserve">          url: item.sourceUrl</w:t>
        <w:br/>
        <w:t xml:space="preserve">        }))</w:t>
        <w:br/>
        <w:t xml:space="preserve">      });</w:t>
        <w:br/>
        <w:t xml:space="preserve">    }</w:t>
        <w:br/>
        <w:t xml:space="preserve">  });</w:t>
        <w:br/>
        <w:t>};</w:t>
        <w:br/>
        <w:br/>
        <w:t>// Add it to the agent</w:t>
        <w:br/>
        <w:t>const knowledgeBaseAgent = await createKnowledgeBaseAgent(</w:t>
        <w:br/>
        <w:t xml:space="preserve">  { </w:t>
        <w:br/>
        <w:t xml:space="preserve">    id: 'integrated-kb-agent-1',</w:t>
        <w:br/>
        <w:t xml:space="preserve">    additionalTools: [await createExternalKnowledgeTool()]</w:t>
        <w:br/>
        <w:t xml:space="preserve">  },</w:t>
        <w:br/>
        <w:t xml:space="preserve">  { provider: 'openai', name: 'gpt-4', temperature: 0.2 }</w:t>
        <w:br/>
        <w:t>);</w:t>
        <w:br/>
      </w:r>
    </w:p>
    <w:p>
      <w:pPr>
        <w:pStyle w:val="Heading3"/>
      </w:pPr>
      <w:r>
        <w:t>Performance Considerations</w:t>
      </w:r>
    </w:p>
    <w:p>
      <w:pPr>
        <w:pStyle w:val="Heading4"/>
      </w:pPr>
      <w:r>
        <w:t>Knowledge Processing Optimization</w:t>
      </w:r>
    </w:p>
    <w:p>
      <w:pPr>
        <w:pStyle w:val="ListNumber"/>
      </w:pPr>
      <w:r>
        <w:t>Batch Processing</w:t>
      </w:r>
    </w:p>
    <w:p>
      <w:pPr>
        <w:pStyle w:val="ListNumber"/>
      </w:pPr>
      <w:r>
        <w:t>Group similar events for bulk processing</w:t>
      </w:r>
    </w:p>
    <w:p>
      <w:pPr>
        <w:pStyle w:val="ListNumber"/>
      </w:pPr>
      <w:r>
        <w:t>Implement priority queues for event processing</w:t>
      </w:r>
    </w:p>
    <w:p>
      <w:pPr>
        <w:pStyle w:val="ListNumber"/>
      </w:pPr>
      <w:r>
        <w:br/>
        <w:t>Schedule intensive analyses during off-peak times</w:t>
        <w:br/>
      </w:r>
    </w:p>
    <w:p>
      <w:pPr>
        <w:pStyle w:val="ListNumber"/>
      </w:pPr>
      <w:r>
        <w:br/>
        <w:t>Caching Strategy</w:t>
        <w:br/>
      </w:r>
    </w:p>
    <w:p>
      <w:pPr>
        <w:pStyle w:val="ListNumber"/>
      </w:pPr>
      <w:r>
        <w:t>Cache frequently accessed knowledge structures</w:t>
      </w:r>
    </w:p>
    <w:p>
      <w:pPr>
        <w:pStyle w:val="ListNumber"/>
      </w:pPr>
      <w:r>
        <w:t>Implement incremental analyses for large knowledge bases</w:t>
      </w:r>
    </w:p>
    <w:p>
      <w:pPr>
        <w:pStyle w:val="ListNumber"/>
      </w:pPr>
      <w:r>
        <w:br/>
        <w:t>Store previous analysis results for comparison</w:t>
        <w:br/>
      </w:r>
    </w:p>
    <w:p>
      <w:pPr>
        <w:pStyle w:val="ListNumber"/>
      </w:pPr>
      <w:r>
        <w:br/>
        <w:t>Resource Management</w:t>
        <w:br/>
      </w:r>
    </w:p>
    <w:p>
      <w:pPr>
        <w:pStyle w:val="ListNumber"/>
      </w:pPr>
      <w:r>
        <w:t>Limit the scope of analysis for real-time responses</w:t>
      </w:r>
    </w:p>
    <w:p>
      <w:pPr>
        <w:pStyle w:val="ListNumber"/>
      </w:pPr>
      <w:r>
        <w:t>Implement depth controls for knowledge graph traversal</w:t>
      </w:r>
    </w:p>
    <w:p>
      <w:pPr>
        <w:pStyle w:val="ListNumber"/>
      </w:pPr>
      <w:r>
        <w:t>Use sampling techniques for large material collections</w:t>
      </w:r>
    </w:p>
    <w:p>
      <w:r>
        <w:t>Schedule intensive analyses during off-peak times</w:t>
      </w:r>
    </w:p>
    <w:p>
      <w:r>
        <w:t>Caching Strategy</w:t>
      </w:r>
    </w:p>
    <w:p>
      <w:r>
        <w:t>Store previous analysis results for comparison</w:t>
      </w:r>
    </w:p>
    <w:p>
      <w:r>
        <w:t>Resource Management</w:t>
      </w:r>
    </w:p>
    <w:p>
      <w:pPr>
        <w:pStyle w:val="Heading3"/>
      </w:pPr>
      <w:r>
        <w:t>Security Considerations</w:t>
      </w:r>
    </w:p>
    <w:p>
      <w:pPr>
        <w:pStyle w:val="ListNumber"/>
      </w:pPr>
      <w:r>
        <w:t>Data Access Control</w:t>
      </w:r>
    </w:p>
    <w:p>
      <w:pPr>
        <w:pStyle w:val="ListNumber"/>
      </w:pPr>
      <w:r>
        <w:t>Enforce appropriate permissions for knowledge base operations</w:t>
      </w:r>
    </w:p>
    <w:p>
      <w:pPr>
        <w:pStyle w:val="ListNumber"/>
      </w:pPr>
      <w:r>
        <w:t>Implement audit logs for agent-initiated changes</w:t>
      </w:r>
    </w:p>
    <w:p>
      <w:pPr>
        <w:pStyle w:val="ListNumber"/>
      </w:pPr>
      <w:r>
        <w:br/>
        <w:t>Restrict sensitive material information access</w:t>
        <w:br/>
      </w:r>
    </w:p>
    <w:p>
      <w:pPr>
        <w:pStyle w:val="ListNumber"/>
      </w:pPr>
      <w:r>
        <w:br/>
        <w:t>Information Integrity</w:t>
        <w:br/>
      </w:r>
    </w:p>
    <w:p>
      <w:pPr>
        <w:pStyle w:val="ListNumber"/>
      </w:pPr>
      <w:r>
        <w:t>Verify suggested changes against validation rules</w:t>
      </w:r>
    </w:p>
    <w:p>
      <w:pPr>
        <w:pStyle w:val="ListNumber"/>
      </w:pPr>
      <w:r>
        <w:t>Implement approval workflows for structural modifications</w:t>
      </w:r>
    </w:p>
    <w:p>
      <w:pPr>
        <w:pStyle w:val="ListNumber"/>
      </w:pPr>
      <w:r>
        <w:br/>
        <w:t>Maintain versioning for all knowledge base modifications</w:t>
        <w:br/>
      </w:r>
    </w:p>
    <w:p>
      <w:pPr>
        <w:pStyle w:val="ListNumber"/>
      </w:pPr>
      <w:r>
        <w:br/>
        <w:t>Agent Boundaries</w:t>
        <w:br/>
      </w:r>
    </w:p>
    <w:p>
      <w:pPr>
        <w:pStyle w:val="ListNumber"/>
      </w:pPr>
      <w:r>
        <w:t>Restrict the agent to knowledge base operations</w:t>
      </w:r>
    </w:p>
    <w:p>
      <w:pPr>
        <w:pStyle w:val="ListNumber"/>
      </w:pPr>
      <w:r>
        <w:t>Validate inputs to prevent injection attacks</w:t>
      </w:r>
    </w:p>
    <w:p>
      <w:pPr>
        <w:pStyle w:val="ListNumber"/>
      </w:pPr>
      <w:r>
        <w:t>Limit write access to critical knowledge structures</w:t>
      </w:r>
    </w:p>
    <w:p>
      <w:r>
        <w:t>Restrict sensitive material information access</w:t>
      </w:r>
    </w:p>
    <w:p>
      <w:r>
        <w:t>Information Integrity</w:t>
      </w:r>
    </w:p>
    <w:p>
      <w:r>
        <w:t>Maintain versioning for all knowledge base modifications</w:t>
      </w:r>
    </w:p>
    <w:p>
      <w:r>
        <w:t>Agent Boundaries</w:t>
      </w:r>
    </w:p>
    <w:p>
      <w:pPr>
        <w:pStyle w:val="Heading3"/>
      </w:pPr>
      <w:r>
        <w:t>Related Documentation</w:t>
      </w:r>
    </w:p>
    <w:p>
      <w:pPr>
        <w:pStyle w:val="ListBullet"/>
      </w:pPr>
      <w:r>
        <w:t>Knowledge Base - Core knowledge base architecture</w:t>
      </w:r>
    </w:p>
    <w:p>
      <w:pPr>
        <w:pStyle w:val="ListBullet"/>
      </w:pPr>
      <w:r>
        <w:t>Database and Vector DB - Storage system details</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Knowledge Base</w:t>
      </w:r>
    </w:p>
    <w:p>
      <w:r>
        <w:t>Source: readme/knowledge-base.md</w:t>
      </w:r>
    </w:p>
    <w:p>
      <w:r>
        <w:t>---</w:t>
      </w:r>
    </w:p>
    <w:p>
      <w:pPr>
        <w:pStyle w:val="Heading2"/>
      </w:pPr>
      <w:r>
        <w:t>Knowledge Base System</w:t>
      </w:r>
    </w:p>
    <w:p>
      <w:r>
        <w:t>The Knowledge Base is the central repository of material information in Kai. It stores comprehensive data about materials, their properties, and relationships, enabling powerful search, organization, and retrieval capabilities. The system now features real-time synchronization, enhanced cross-referencing, deeper hierarchical categorization, bulk operations, and automated entity linking.</w:t>
      </w:r>
    </w:p>
    <w:p>
      <w:pPr>
        <w:pStyle w:val="Heading3"/>
      </w:pPr>
      <w:r>
        <w:t>Features</w:t>
      </w:r>
    </w:p>
    <w:p>
      <w:pPr>
        <w:pStyle w:val="Heading4"/>
      </w:pPr>
      <w:r>
        <w:t>Comprehensive Material Storage</w:t>
      </w:r>
    </w:p>
    <w:p>
      <w:r>
        <w:t>The Knowledge Base provides rich storage for material data:</w:t>
      </w:r>
    </w:p>
    <w:p>
      <w:pPr>
        <w:pStyle w:val="ListNumber"/>
      </w:pPr>
      <w:r>
        <w:t>Material Specifications</w:t>
      </w:r>
    </w:p>
    <w:p>
      <w:pPr>
        <w:pStyle w:val="ListNumber"/>
      </w:pPr>
      <w:r>
        <w:t>Detailed physical properties (dimensions, weight, thickness)</w:t>
      </w:r>
    </w:p>
    <w:p>
      <w:pPr>
        <w:pStyle w:val="ListNumber"/>
      </w:pPr>
      <w:r>
        <w:t>Visual attributes (color, pattern, texture)</w:t>
      </w:r>
    </w:p>
    <w:p>
      <w:pPr>
        <w:pStyle w:val="ListNumber"/>
      </w:pPr>
      <w:r>
        <w:t>Technical specifications (water absorption, slip resistance, frost resistance)</w:t>
      </w:r>
    </w:p>
    <w:p>
      <w:pPr>
        <w:pStyle w:val="ListNumber"/>
      </w:pPr>
      <w:r>
        <w:t>Application contexts (indoor/outdoor, floor/wall, residential/commercial)</w:t>
      </w:r>
    </w:p>
    <w:p>
      <w:pPr>
        <w:pStyle w:val="ListNumber"/>
      </w:pPr>
      <w:r>
        <w:t>Manufacturer information</w:t>
      </w:r>
    </w:p>
    <w:p>
      <w:pPr>
        <w:pStyle w:val="ListNumber"/>
      </w:pPr>
      <w:r>
        <w:br/>
        <w:t>Pricing data</w:t>
        <w:br/>
      </w:r>
    </w:p>
    <w:p>
      <w:pPr>
        <w:pStyle w:val="ListNumber"/>
      </w:pPr>
      <w:r>
        <w:br/>
        <w:t>Rich Media</w:t>
        <w:br/>
      </w:r>
    </w:p>
    <w:p>
      <w:pPr>
        <w:pStyle w:val="ListNumber"/>
      </w:pPr>
      <w:r>
        <w:t>High-resolution images from multiple angles</w:t>
      </w:r>
    </w:p>
    <w:p>
      <w:pPr>
        <w:pStyle w:val="ListNumber"/>
      </w:pPr>
      <w:r>
        <w:t>Texture maps and normal maps</w:t>
      </w:r>
    </w:p>
    <w:p>
      <w:pPr>
        <w:pStyle w:val="ListNumber"/>
      </w:pPr>
      <w:r>
        <w:t>Installation examples</w:t>
      </w:r>
    </w:p>
    <w:p>
      <w:pPr>
        <w:pStyle w:val="ListNumber"/>
      </w:pPr>
      <w:r>
        <w:br/>
        <w:t>Rendered visualizations</w:t>
        <w:br/>
      </w:r>
    </w:p>
    <w:p>
      <w:pPr>
        <w:pStyle w:val="ListNumber"/>
      </w:pPr>
      <w:r>
        <w:br/>
        <w:t>Metadata &amp; Classification</w:t>
        <w:br/>
      </w:r>
    </w:p>
    <w:p>
      <w:pPr>
        <w:pStyle w:val="ListNumber"/>
      </w:pPr>
      <w:r>
        <w:t>Material type and category hierarchies</w:t>
      </w:r>
    </w:p>
    <w:p>
      <w:pPr>
        <w:pStyle w:val="ListNumber"/>
      </w:pPr>
      <w:r>
        <w:t>Tags and labels</w:t>
      </w:r>
    </w:p>
    <w:p>
      <w:pPr>
        <w:pStyle w:val="ListNumber"/>
      </w:pPr>
      <w:r>
        <w:t>Collection and series groupings</w:t>
      </w:r>
    </w:p>
    <w:p>
      <w:pPr>
        <w:pStyle w:val="ListNumber"/>
      </w:pPr>
      <w:r>
        <w:t>Installation requirements</w:t>
      </w:r>
    </w:p>
    <w:p>
      <w:pPr>
        <w:pStyle w:val="ListNumber"/>
      </w:pPr>
      <w:r>
        <w:t>Compliance certificates</w:t>
      </w:r>
    </w:p>
    <w:p>
      <w:r>
        <w:t>Pricing data</w:t>
      </w:r>
    </w:p>
    <w:p>
      <w:r>
        <w:t>Rich Media</w:t>
      </w:r>
    </w:p>
    <w:p>
      <w:r>
        <w:t>Rendered visualizations</w:t>
      </w:r>
    </w:p>
    <w:p>
      <w:r>
        <w:t>Metadata &amp; Classification</w:t>
      </w:r>
    </w:p>
    <w:p>
      <w:pPr>
        <w:pStyle w:val="Heading4"/>
      </w:pPr>
      <w:r>
        <w:t>Advanced Search Capabilities</w:t>
      </w:r>
    </w:p>
    <w:p>
      <w:r>
        <w:t>The Knowledge Base implements multiple search strategies:</w:t>
      </w:r>
    </w:p>
    <w:p>
      <w:pPr>
        <w:pStyle w:val="ListNumber"/>
      </w:pPr>
      <w:r>
        <w:t>Text-Based Search</w:t>
      </w:r>
    </w:p>
    <w:p>
      <w:pPr>
        <w:pStyle w:val="ListNumber"/>
      </w:pPr>
      <w:r>
        <w:t>Full-text search with relevance scoring</w:t>
      </w:r>
    </w:p>
    <w:p>
      <w:pPr>
        <w:pStyle w:val="ListNumber"/>
      </w:pPr>
      <w:r>
        <w:t>Natural language query processing</w:t>
      </w:r>
    </w:p>
    <w:p>
      <w:pPr>
        <w:pStyle w:val="ListNumber"/>
      </w:pPr>
      <w:r>
        <w:t>Autocomplete and suggestions</w:t>
      </w:r>
    </w:p>
    <w:p>
      <w:pPr>
        <w:pStyle w:val="ListNumber"/>
      </w:pPr>
      <w:r>
        <w:t>Spell correction and term expansion</w:t>
      </w:r>
    </w:p>
    <w:p>
      <w:pPr>
        <w:pStyle w:val="ListNumber"/>
      </w:pPr>
      <w:r>
        <w:br/>
        <w:t>Faceted filtering</w:t>
        <w:br/>
      </w:r>
    </w:p>
    <w:p>
      <w:pPr>
        <w:pStyle w:val="ListNumber"/>
      </w:pPr>
      <w:r>
        <w:br/>
        <w:t>Vector-Based Search</w:t>
        <w:br/>
      </w:r>
    </w:p>
    <w:p>
      <w:pPr>
        <w:pStyle w:val="ListNumber"/>
      </w:pPr>
      <w:r>
        <w:t>Similarity search using embedding vectors</w:t>
      </w:r>
    </w:p>
    <w:p>
      <w:pPr>
        <w:pStyle w:val="ListNumber"/>
      </w:pPr>
      <w:r>
        <w:t>Visual "search by example"</w:t>
      </w:r>
    </w:p>
    <w:p>
      <w:pPr>
        <w:pStyle w:val="ListNumber"/>
      </w:pPr>
      <w:r>
        <w:t>Nearest neighbor algorithms</w:t>
      </w:r>
    </w:p>
    <w:p>
      <w:pPr>
        <w:pStyle w:val="ListNumber"/>
      </w:pPr>
      <w:r>
        <w:br/>
        <w:t>Customizable similarity thresholds</w:t>
        <w:br/>
      </w:r>
    </w:p>
    <w:p>
      <w:pPr>
        <w:pStyle w:val="ListNumber"/>
      </w:pPr>
      <w:r>
        <w:br/>
        <w:t>Metadata Search</w:t>
        <w:br/>
      </w:r>
    </w:p>
    <w:p>
      <w:pPr>
        <w:pStyle w:val="ListNumber"/>
      </w:pPr>
      <w:r>
        <w:t>Structured queries on material properties</w:t>
      </w:r>
    </w:p>
    <w:p>
      <w:pPr>
        <w:pStyle w:val="ListNumber"/>
      </w:pPr>
      <w:r>
        <w:t>Range-based filtering (dimensions, price)</w:t>
      </w:r>
    </w:p>
    <w:p>
      <w:pPr>
        <w:pStyle w:val="ListNumber"/>
      </w:pPr>
      <w:r>
        <w:t>Boolean combinations of criteria</w:t>
      </w:r>
    </w:p>
    <w:p>
      <w:pPr>
        <w:pStyle w:val="ListNumber"/>
      </w:pPr>
      <w:r>
        <w:br/>
        <w:t>Aggregation and analytics</w:t>
        <w:br/>
      </w:r>
    </w:p>
    <w:p>
      <w:pPr>
        <w:pStyle w:val="ListNumber"/>
      </w:pPr>
      <w:r>
        <w:br/>
        <w:t>Combined/Hybrid Search</w:t>
        <w:br/>
      </w:r>
    </w:p>
    <w:p>
      <w:pPr>
        <w:pStyle w:val="ListNumber"/>
      </w:pPr>
      <w:r>
        <w:t>Weighted combination of text and vector search</w:t>
      </w:r>
    </w:p>
    <w:p>
      <w:pPr>
        <w:pStyle w:val="ListNumber"/>
      </w:pPr>
      <w:r>
        <w:t>Boosting factors for different search aspects</w:t>
      </w:r>
    </w:p>
    <w:p>
      <w:pPr>
        <w:pStyle w:val="ListNumber"/>
      </w:pPr>
      <w:r>
        <w:t>Relevance tuning based on user feedback</w:t>
      </w:r>
    </w:p>
    <w:p>
      <w:pPr>
        <w:pStyle w:val="ListNumber"/>
      </w:pPr>
      <w:r>
        <w:t>Context-aware search that considers user history</w:t>
      </w:r>
    </w:p>
    <w:p>
      <w:r>
        <w:t>Faceted filtering</w:t>
      </w:r>
    </w:p>
    <w:p>
      <w:r>
        <w:t>Vector-Based Search</w:t>
      </w:r>
    </w:p>
    <w:p>
      <w:r>
        <w:t>Customizable similarity thresholds</w:t>
      </w:r>
    </w:p>
    <w:p>
      <w:r>
        <w:t>Metadata Search</w:t>
      </w:r>
    </w:p>
    <w:p>
      <w:r>
        <w:t>Aggregation and analytics</w:t>
      </w:r>
    </w:p>
    <w:p>
      <w:r>
        <w:t>Combined/Hybrid Search</w:t>
      </w:r>
    </w:p>
    <w:p>
      <w:pPr>
        <w:pStyle w:val="Heading4"/>
      </w:pPr>
      <w:r>
        <w:t>Collection Management</w:t>
      </w:r>
    </w:p>
    <w:p>
      <w:r>
        <w:t>The system provides comprehensive collection management:</w:t>
      </w:r>
    </w:p>
    <w:p>
      <w:pPr>
        <w:pStyle w:val="ListNumber"/>
      </w:pPr>
      <w:r>
        <w:t>Collection Hierarchy</w:t>
      </w:r>
    </w:p>
    <w:p>
      <w:pPr>
        <w:pStyle w:val="ListNumber"/>
      </w:pPr>
      <w:r>
        <w:t>Parent-child relationships between collections</w:t>
      </w:r>
    </w:p>
    <w:p>
      <w:pPr>
        <w:pStyle w:val="ListNumber"/>
      </w:pPr>
      <w:r>
        <w:t>Deep nested collection structures with unlimited levels</w:t>
      </w:r>
    </w:p>
    <w:p>
      <w:pPr>
        <w:pStyle w:val="ListNumber"/>
      </w:pPr>
      <w:r>
        <w:t>Multiple parent categories supported through collection memberships</w:t>
      </w:r>
    </w:p>
    <w:p>
      <w:pPr>
        <w:pStyle w:val="ListNumber"/>
      </w:pPr>
      <w:r>
        <w:t>Inheritance of properties</w:t>
      </w:r>
    </w:p>
    <w:p>
      <w:pPr>
        <w:pStyle w:val="ListNumber"/>
      </w:pPr>
      <w:r>
        <w:t>Propagation of updates</w:t>
      </w:r>
    </w:p>
    <w:p>
      <w:pPr>
        <w:pStyle w:val="ListNumber"/>
      </w:pPr>
      <w:r>
        <w:br/>
        <w:t>Path tracking for efficient hierarchy traversal</w:t>
        <w:br/>
      </w:r>
    </w:p>
    <w:p>
      <w:pPr>
        <w:pStyle w:val="ListNumber"/>
      </w:pPr>
      <w:r>
        <w:br/>
        <w:t>Collection Types</w:t>
        <w:br/>
      </w:r>
    </w:p>
    <w:p>
      <w:pPr>
        <w:pStyle w:val="ListNumber"/>
      </w:pPr>
      <w:r>
        <w:t>Manufacturer collections</w:t>
      </w:r>
    </w:p>
    <w:p>
      <w:pPr>
        <w:pStyle w:val="ListNumber"/>
      </w:pPr>
      <w:r>
        <w:t>Series and product lines</w:t>
      </w:r>
    </w:p>
    <w:p>
      <w:pPr>
        <w:pStyle w:val="ListNumber"/>
      </w:pPr>
      <w:r>
        <w:t>Application-based collections</w:t>
      </w:r>
    </w:p>
    <w:p>
      <w:pPr>
        <w:pStyle w:val="ListNumber"/>
      </w:pPr>
      <w:r>
        <w:t>User-created collections</w:t>
      </w:r>
    </w:p>
    <w:p>
      <w:pPr>
        <w:pStyle w:val="ListNumber"/>
      </w:pPr>
      <w:r>
        <w:br/>
        <w:t>System-generated collections (based on similarity)</w:t>
        <w:br/>
      </w:r>
    </w:p>
    <w:p>
      <w:pPr>
        <w:pStyle w:val="ListNumber"/>
      </w:pPr>
      <w:r>
        <w:br/>
        <w:t>Collection Operations</w:t>
        <w:br/>
      </w:r>
    </w:p>
    <w:p>
      <w:pPr>
        <w:pStyle w:val="ListNumber"/>
      </w:pPr>
      <w:r>
        <w:t>Bulk updates to collection members</w:t>
      </w:r>
    </w:p>
    <w:p>
      <w:pPr>
        <w:pStyle w:val="ListNumber"/>
      </w:pPr>
      <w:r>
        <w:t>Collection merging and splitting</w:t>
      </w:r>
    </w:p>
    <w:p>
      <w:pPr>
        <w:pStyle w:val="ListNumber"/>
      </w:pPr>
      <w:r>
        <w:t>Collection statistics and analytics</w:t>
      </w:r>
    </w:p>
    <w:p>
      <w:pPr>
        <w:pStyle w:val="ListNumber"/>
      </w:pPr>
      <w:r>
        <w:t>Exports and reporting</w:t>
      </w:r>
    </w:p>
    <w:p>
      <w:r>
        <w:t>Path tracking for efficient hierarchy traversal</w:t>
      </w:r>
    </w:p>
    <w:p>
      <w:r>
        <w:t>Collection Types</w:t>
      </w:r>
    </w:p>
    <w:p>
      <w:r>
        <w:t>System-generated collections (based on similarity)</w:t>
      </w:r>
    </w:p>
    <w:p>
      <w:r>
        <w:t>Collection Operations</w:t>
      </w:r>
    </w:p>
    <w:p>
      <w:pPr>
        <w:pStyle w:val="Heading4"/>
      </w:pPr>
      <w:r>
        <w:t>Relationship Management</w:t>
      </w:r>
    </w:p>
    <w:p>
      <w:r>
        <w:t>The Knowledge Base manages complex relationships between materials:</w:t>
      </w:r>
    </w:p>
    <w:p>
      <w:pPr>
        <w:pStyle w:val="ListNumber"/>
      </w:pPr>
      <w:r>
        <w:t>Relationship Types</w:t>
      </w:r>
    </w:p>
    <w:p>
      <w:pPr>
        <w:pStyle w:val="ListNumber"/>
      </w:pPr>
      <w:r>
        <w:t>Complementary materials (work well together)</w:t>
      </w:r>
    </w:p>
    <w:p>
      <w:pPr>
        <w:pStyle w:val="ListNumber"/>
      </w:pPr>
      <w:r>
        <w:t>Alternative materials (substitutes)</w:t>
      </w:r>
    </w:p>
    <w:p>
      <w:pPr>
        <w:pStyle w:val="ListNumber"/>
      </w:pPr>
      <w:r>
        <w:t>Required accessories</w:t>
      </w:r>
    </w:p>
    <w:p>
      <w:pPr>
        <w:pStyle w:val="ListNumber"/>
      </w:pPr>
      <w:r>
        <w:t>Installation dependencies</w:t>
      </w:r>
    </w:p>
    <w:p>
      <w:pPr>
        <w:pStyle w:val="ListNumber"/>
      </w:pPr>
      <w:r>
        <w:t>Visual similarity</w:t>
      </w:r>
    </w:p>
    <w:p>
      <w:pPr>
        <w:pStyle w:val="ListNumber"/>
      </w:pPr>
      <w:r>
        <w:t>Series and variant relationships</w:t>
      </w:r>
    </w:p>
    <w:p>
      <w:pPr>
        <w:pStyle w:val="ListNumber"/>
      </w:pPr>
      <w:r>
        <w:br/>
        <w:t>Entity-based references (automatically detected)</w:t>
        <w:br/>
      </w:r>
    </w:p>
    <w:p>
      <w:pPr>
        <w:pStyle w:val="ListNumber"/>
      </w:pPr>
      <w:r>
        <w:br/>
        <w:t>Relationship Properties</w:t>
        <w:br/>
      </w:r>
    </w:p>
    <w:p>
      <w:pPr>
        <w:pStyle w:val="ListNumber"/>
      </w:pPr>
      <w:r>
        <w:t>Relationship strength (0-1 scale)</w:t>
      </w:r>
    </w:p>
    <w:p>
      <w:pPr>
        <w:pStyle w:val="ListNumber"/>
      </w:pPr>
      <w:r>
        <w:t>Bidirectional or directional (with automatic inverse creation)</w:t>
      </w:r>
    </w:p>
    <w:p>
      <w:pPr>
        <w:pStyle w:val="ListNumber"/>
      </w:pPr>
      <w:r>
        <w:t>Context-specific metadata</w:t>
      </w:r>
    </w:p>
    <w:p>
      <w:pPr>
        <w:pStyle w:val="ListNumber"/>
      </w:pPr>
      <w:r>
        <w:t>Source attribution</w:t>
      </w:r>
    </w:p>
    <w:p>
      <w:pPr>
        <w:pStyle w:val="ListNumber"/>
      </w:pPr>
      <w:r>
        <w:t>Confidence scoring</w:t>
      </w:r>
    </w:p>
    <w:p>
      <w:pPr>
        <w:pStyle w:val="ListNumber"/>
      </w:pPr>
      <w:r>
        <w:br/>
        <w:t>Relationship creation timestamp and author tracking</w:t>
        <w:br/>
      </w:r>
    </w:p>
    <w:p>
      <w:pPr>
        <w:pStyle w:val="ListNumber"/>
      </w:pPr>
      <w:r>
        <w:br/>
        <w:t>Relationship Discovery</w:t>
        <w:br/>
      </w:r>
    </w:p>
    <w:p>
      <w:pPr>
        <w:pStyle w:val="ListNumber"/>
      </w:pPr>
      <w:r>
        <w:t>Automated suggestion of potential relationships</w:t>
      </w:r>
    </w:p>
    <w:p>
      <w:pPr>
        <w:pStyle w:val="ListNumber"/>
      </w:pPr>
      <w:r>
        <w:t>Automatic entity linking in text descriptions</w:t>
      </w:r>
    </w:p>
    <w:p>
      <w:pPr>
        <w:pStyle w:val="ListNumber"/>
      </w:pPr>
      <w:r>
        <w:t>Intelligent entity detection with confidence thresholds</w:t>
      </w:r>
    </w:p>
    <w:p>
      <w:pPr>
        <w:pStyle w:val="ListNumber"/>
      </w:pPr>
      <w:r>
        <w:t>Visual similarity-based relationships</w:t>
      </w:r>
    </w:p>
    <w:p>
      <w:pPr>
        <w:pStyle w:val="ListNumber"/>
      </w:pPr>
      <w:r>
        <w:t>User feedback incorporation</w:t>
      </w:r>
    </w:p>
    <w:p>
      <w:pPr>
        <w:pStyle w:val="ListNumber"/>
      </w:pPr>
      <w:r>
        <w:t>Background processing for relationship suggestions</w:t>
      </w:r>
    </w:p>
    <w:p>
      <w:r>
        <w:t>Entity-based references (automatically detected)</w:t>
      </w:r>
    </w:p>
    <w:p>
      <w:r>
        <w:t>Relationship Properties</w:t>
      </w:r>
    </w:p>
    <w:p>
      <w:r>
        <w:t>Relationship creation timestamp and author tracking</w:t>
      </w:r>
    </w:p>
    <w:p>
      <w:r>
        <w:t>Relationship Discovery</w:t>
      </w:r>
    </w:p>
    <w:p>
      <w:pPr>
        <w:pStyle w:val="Heading4"/>
      </w:pPr>
      <w:r>
        <w:t>Versioning System</w:t>
      </w:r>
    </w:p>
    <w:p>
      <w:r>
        <w:t>The Knowledge Base includes a robust versioning system:</w:t>
      </w:r>
    </w:p>
    <w:p>
      <w:pPr>
        <w:pStyle w:val="ListNumber"/>
      </w:pPr>
      <w:r>
        <w:t>Version Tracking</w:t>
      </w:r>
    </w:p>
    <w:p>
      <w:pPr>
        <w:pStyle w:val="ListNumber"/>
      </w:pPr>
      <w:r>
        <w:t>Complete history of changes to materials</w:t>
      </w:r>
    </w:p>
    <w:p>
      <w:pPr>
        <w:pStyle w:val="ListNumber"/>
      </w:pPr>
      <w:r>
        <w:t>Temporal queries (state at a specific time)</w:t>
      </w:r>
    </w:p>
    <w:p>
      <w:pPr>
        <w:pStyle w:val="ListNumber"/>
      </w:pPr>
      <w:r>
        <w:t>Change attribution (who made changes)</w:t>
      </w:r>
    </w:p>
    <w:p>
      <w:pPr>
        <w:pStyle w:val="ListNumber"/>
      </w:pPr>
      <w:r>
        <w:br/>
        <w:t>Change descriptions and reasons</w:t>
        <w:br/>
      </w:r>
    </w:p>
    <w:p>
      <w:pPr>
        <w:pStyle w:val="ListNumber"/>
      </w:pPr>
      <w:r>
        <w:br/>
        <w:t>Versioning Operations</w:t>
        <w:br/>
      </w:r>
    </w:p>
    <w:p>
      <w:pPr>
        <w:pStyle w:val="ListNumber"/>
      </w:pPr>
      <w:r>
        <w:t>Point-in-time snapshots</w:t>
      </w:r>
    </w:p>
    <w:p>
      <w:pPr>
        <w:pStyle w:val="ListNumber"/>
      </w:pPr>
      <w:r>
        <w:t>Rollback to previous versions</w:t>
      </w:r>
    </w:p>
    <w:p>
      <w:pPr>
        <w:pStyle w:val="ListNumber"/>
      </w:pPr>
      <w:r>
        <w:t>Differential storage for efficiency</w:t>
      </w:r>
    </w:p>
    <w:p>
      <w:pPr>
        <w:pStyle w:val="ListNumber"/>
      </w:pPr>
      <w:r>
        <w:br/>
        <w:t>Conflict resolution for concurrent edits</w:t>
        <w:br/>
      </w:r>
    </w:p>
    <w:p>
      <w:pPr>
        <w:pStyle w:val="ListNumber"/>
      </w:pPr>
      <w:r>
        <w:br/>
        <w:t>Audit Capabilities</w:t>
        <w:br/>
      </w:r>
    </w:p>
    <w:p>
      <w:pPr>
        <w:pStyle w:val="ListNumber"/>
      </w:pPr>
      <w:r>
        <w:t>Complete audit trails</w:t>
      </w:r>
    </w:p>
    <w:p>
      <w:pPr>
        <w:pStyle w:val="ListNumber"/>
      </w:pPr>
      <w:r>
        <w:t>Compliance reporting</w:t>
      </w:r>
    </w:p>
    <w:p>
      <w:pPr>
        <w:pStyle w:val="ListNumber"/>
      </w:pPr>
      <w:r>
        <w:t>Change analytics</w:t>
      </w:r>
    </w:p>
    <w:p>
      <w:pPr>
        <w:pStyle w:val="ListNumber"/>
      </w:pPr>
      <w:r>
        <w:t>Data lineage tracking</w:t>
      </w:r>
    </w:p>
    <w:p>
      <w:r>
        <w:t>Change descriptions and reasons</w:t>
      </w:r>
    </w:p>
    <w:p>
      <w:r>
        <w:t>Versioning Operations</w:t>
      </w:r>
    </w:p>
    <w:p>
      <w:r>
        <w:t>Conflict resolution for concurrent edits</w:t>
      </w:r>
    </w:p>
    <w:p>
      <w:r>
        <w:t>Audit Capabilities</w:t>
      </w:r>
    </w:p>
    <w:p>
      <w:pPr>
        <w:pStyle w:val="Heading4"/>
      </w:pPr>
      <w:r>
        <w:t>Real-Time Synchronization</w:t>
      </w:r>
    </w:p>
    <w:p>
      <w:r>
        <w:t>The Knowledge Base now features comprehensive real-time updates:</w:t>
      </w:r>
    </w:p>
    <w:p>
      <w:pPr>
        <w:pStyle w:val="ListNumber"/>
      </w:pPr>
      <w:r>
        <w:t>WebSocket-based Notifications</w:t>
      </w:r>
    </w:p>
    <w:p>
      <w:pPr>
        <w:pStyle w:val="ListNumber"/>
      </w:pPr>
      <w:r>
        <w:t>Live updates when material or collection data changes</w:t>
      </w:r>
    </w:p>
    <w:p>
      <w:pPr>
        <w:pStyle w:val="ListNumber"/>
      </w:pPr>
      <w:r>
        <w:t>Client subscription management with connection tracking</w:t>
      </w:r>
    </w:p>
    <w:p>
      <w:pPr>
        <w:pStyle w:val="ListNumber"/>
      </w:pPr>
      <w:r>
        <w:t>Event categorization by operation type (create, update, delete)</w:t>
      </w:r>
    </w:p>
    <w:p>
      <w:pPr>
        <w:pStyle w:val="ListNumber"/>
      </w:pPr>
      <w:r>
        <w:t>Support for relationship and bulk operation events</w:t>
      </w:r>
    </w:p>
    <w:p>
      <w:pPr>
        <w:pStyle w:val="ListNumber"/>
      </w:pPr>
      <w:r>
        <w:br/>
        <w:t>Optimized for low-latency delivery</w:t>
        <w:br/>
      </w:r>
    </w:p>
    <w:p>
      <w:pPr>
        <w:pStyle w:val="ListNumber"/>
      </w:pPr>
      <w:r>
        <w:br/>
        <w:t>Pub/Sub Architecture</w:t>
        <w:br/>
      </w:r>
    </w:p>
    <w:p>
      <w:pPr>
        <w:pStyle w:val="ListNumber"/>
      </w:pPr>
      <w:r>
        <w:t>Supabase real-time messaging infrastructure</w:t>
      </w:r>
    </w:p>
    <w:p>
      <w:pPr>
        <w:pStyle w:val="ListNumber"/>
      </w:pPr>
      <w:r>
        <w:t>Prioritized updates for knowledge base changes</w:t>
      </w:r>
    </w:p>
    <w:p>
      <w:pPr>
        <w:pStyle w:val="ListNumber"/>
      </w:pPr>
      <w:r>
        <w:t>Scalable message delivery with reconnection handling</w:t>
      </w:r>
    </w:p>
    <w:p>
      <w:pPr>
        <w:pStyle w:val="ListNumber"/>
      </w:pPr>
      <w:r>
        <w:t>Configurable event filtering by content type</w:t>
      </w:r>
    </w:p>
    <w:p>
      <w:pPr>
        <w:pStyle w:val="ListNumber"/>
      </w:pPr>
      <w:r>
        <w:br/>
        <w:t>Client-side caching for offline support</w:t>
        <w:br/>
      </w:r>
    </w:p>
    <w:p>
      <w:pPr>
        <w:pStyle w:val="ListNumber"/>
      </w:pPr>
      <w:r>
        <w:br/>
        <w:t>Event Types</w:t>
        <w:br/>
      </w:r>
    </w:p>
    <w:p>
      <w:pPr>
        <w:pStyle w:val="ListNumber"/>
      </w:pPr>
      <w:r>
        <w:t>Material creation, update, and deletion events</w:t>
      </w:r>
    </w:p>
    <w:p>
      <w:pPr>
        <w:pStyle w:val="ListNumber"/>
      </w:pPr>
      <w:r>
        <w:t>Collection hierarchy modifications</w:t>
      </w:r>
    </w:p>
    <w:p>
      <w:pPr>
        <w:pStyle w:val="ListNumber"/>
      </w:pPr>
      <w:r>
        <w:t>Relationship changes</w:t>
      </w:r>
    </w:p>
    <w:p>
      <w:pPr>
        <w:pStyle w:val="ListNumber"/>
      </w:pPr>
      <w:r>
        <w:t>Search index updates</w:t>
      </w:r>
    </w:p>
    <w:p>
      <w:pPr>
        <w:pStyle w:val="ListNumber"/>
      </w:pPr>
      <w:r>
        <w:t>Version creation</w:t>
      </w:r>
    </w:p>
    <w:p>
      <w:pPr>
        <w:pStyle w:val="ListNumber"/>
      </w:pPr>
      <w:r>
        <w:br/>
        <w:t>Bulk operation completion notifications</w:t>
        <w:br/>
      </w:r>
    </w:p>
    <w:p>
      <w:pPr>
        <w:pStyle w:val="ListNumber"/>
      </w:pPr>
      <w:r>
        <w:br/>
        <w:t>Implementation Benefits</w:t>
        <w:br/>
      </w:r>
    </w:p>
    <w:p>
      <w:pPr>
        <w:pStyle w:val="ListNumber"/>
      </w:pPr>
      <w:r>
        <w:t>Real-time collaborative editing support</w:t>
      </w:r>
    </w:p>
    <w:p>
      <w:pPr>
        <w:pStyle w:val="ListNumber"/>
      </w:pPr>
      <w:r>
        <w:t>Live dashboards with instant updates</w:t>
      </w:r>
    </w:p>
    <w:p>
      <w:pPr>
        <w:pStyle w:val="ListNumber"/>
      </w:pPr>
      <w:r>
        <w:t>Immediate notifications for content changes</w:t>
      </w:r>
    </w:p>
    <w:p>
      <w:pPr>
        <w:pStyle w:val="ListNumber"/>
      </w:pPr>
      <w:r>
        <w:t>Enhanced user experience with live content</w:t>
      </w:r>
    </w:p>
    <w:p>
      <w:pPr>
        <w:pStyle w:val="ListNumber"/>
      </w:pPr>
      <w:r>
        <w:t>Background processing with completion notifications</w:t>
      </w:r>
    </w:p>
    <w:p>
      <w:r>
        <w:t>Optimized for low-latency delivery</w:t>
      </w:r>
    </w:p>
    <w:p>
      <w:r>
        <w:t>Pub/Sub Architecture</w:t>
      </w:r>
    </w:p>
    <w:p>
      <w:r>
        <w:t>Client-side caching for offline support</w:t>
      </w:r>
    </w:p>
    <w:p>
      <w:r>
        <w:t>Event Types</w:t>
      </w:r>
    </w:p>
    <w:p>
      <w:r>
        <w:t>Bulk operation completion notifications</w:t>
      </w:r>
    </w:p>
    <w:p>
      <w:r>
        <w:t>Implementation Benefits</w:t>
      </w:r>
    </w:p>
    <w:p>
      <w:pPr>
        <w:pStyle w:val="Heading3"/>
      </w:pPr>
      <w:r>
        <w:t>Technical Implementation</w:t>
      </w:r>
    </w:p>
    <w:p>
      <w:pPr>
        <w:pStyle w:val="Heading4"/>
      </w:pPr>
      <w:r>
        <w:t>Data Models</w:t>
      </w:r>
    </w:p>
    <w:p>
      <w:r>
        <w:t>The Knowledge Base uses the following core data models:</w:t>
      </w:r>
    </w:p>
    <w:p>
      <w:pPr>
        <w:pStyle w:val="ListNumber"/>
      </w:pPr>
      <w:r>
        <w:br/>
        <w:t>Material Model</w:t>
        <w:br/>
        <w:t>typescript</w:t>
        <w:br/>
        <w:t xml:space="preserve">   interface MaterialDocument {</w:t>
        <w:br/>
        <w:t xml:space="preserve">     id: string;</w:t>
        <w:br/>
        <w:t xml:space="preserve">     name: string;</w:t>
        <w:br/>
        <w:t xml:space="preserve">     description: string;</w:t>
        <w:br/>
        <w:t xml:space="preserve">     materialType: string;</w:t>
        <w:br/>
        <w:t xml:space="preserve">     manufacturer: string;</w:t>
        <w:br/>
        <w:t xml:space="preserve">     collectionId?: string;</w:t>
        <w:br/>
        <w:t xml:space="preserve">     seriesId?: string;</w:t>
        <w:br/>
        <w:t xml:space="preserve">     color?: {</w:t>
        <w:br/>
        <w:t xml:space="preserve">       name: string;</w:t>
        <w:br/>
        <w:t xml:space="preserve">       hex: string;</w:t>
        <w:br/>
        <w:t xml:space="preserve">       rgb: [number, number, number];</w:t>
        <w:br/>
        <w:t xml:space="preserve">     };</w:t>
        <w:br/>
        <w:t xml:space="preserve">     dimensions?: {</w:t>
        <w:br/>
        <w:t xml:space="preserve">       length: number;</w:t>
        <w:br/>
        <w:t xml:space="preserve">       width: number;</w:t>
        <w:br/>
        <w:t xml:space="preserve">       height: number;</w:t>
        <w:br/>
        <w:t xml:space="preserve">       unit: 'mm' | 'cm' | 'in';</w:t>
        <w:br/>
        <w:t xml:space="preserve">     };</w:t>
        <w:br/>
        <w:t xml:space="preserve">     weight?: number;</w:t>
        <w:br/>
        <w:t xml:space="preserve">     finish?: string;</w:t>
        <w:br/>
        <w:t xml:space="preserve">     price?: {</w:t>
        <w:br/>
        <w:t xml:space="preserve">       value: number;</w:t>
        <w:br/>
        <w:t xml:space="preserve">       currency: string;</w:t>
        <w:br/>
        <w:t xml:space="preserve">       unit: string;</w:t>
        <w:br/>
        <w:t xml:space="preserve">     };</w:t>
        <w:br/>
        <w:t xml:space="preserve">     technicalProps?: Record&lt;string, any&gt;;</w:t>
        <w:br/>
        <w:t xml:space="preserve">     applications?: string[];</w:t>
        <w:br/>
        <w:t xml:space="preserve">     tags: string[];</w:t>
        <w:br/>
        <w:t xml:space="preserve">     images: {</w:t>
        <w:br/>
        <w:t xml:space="preserve">       url: string;</w:t>
        <w:br/>
        <w:t xml:space="preserve">       type: 'primary' | 'secondary' | 'detail' | 'texture';</w:t>
        <w:br/>
        <w:t xml:space="preserve">       alt?: string;</w:t>
        <w:br/>
        <w:t xml:space="preserve">     }[];</w:t>
        <w:br/>
        <w:t xml:space="preserve">     embeddingVector?: number[];</w:t>
        <w:br/>
        <w:t xml:space="preserve">     versions: {</w:t>
        <w:br/>
        <w:t xml:space="preserve">       versionId: string;</w:t>
        <w:br/>
        <w:t xml:space="preserve">       createdAt: Date;</w:t>
        <w:br/>
        <w:t xml:space="preserve">       createdBy: string;</w:t>
        <w:br/>
        <w:t xml:space="preserve">     }[];</w:t>
        <w:br/>
        <w:t xml:space="preserve">     metadata?: Record&lt;string, any&gt;;</w:t>
        <w:br/>
        <w:t xml:space="preserve">     createdAt: Date;</w:t>
        <w:br/>
        <w:t xml:space="preserve">     updatedAt: Date;</w:t>
        <w:br/>
        <w:t xml:space="preserve">     createdBy: string;</w:t>
        <w:br/>
        <w:t xml:space="preserve">   }</w:t>
        <w:br/>
      </w:r>
    </w:p>
    <w:p>
      <w:pPr>
        <w:pStyle w:val="ListNumber"/>
      </w:pPr>
      <w:r>
        <w:br/>
        <w:t>Collection Model</w:t>
        <w:br/>
        <w:t>typescript</w:t>
        <w:br/>
        <w:t xml:space="preserve">   interface CollectionDocument {</w:t>
        <w:br/>
        <w:t xml:space="preserve">     id: string;</w:t>
        <w:br/>
        <w:t xml:space="preserve">     name: string;</w:t>
        <w:br/>
        <w:t xml:space="preserve">     description: string;</w:t>
        <w:br/>
        <w:t xml:space="preserve">     manufacturer: string;</w:t>
        <w:br/>
        <w:t xml:space="preserve">     parentId?: string;</w:t>
        <w:br/>
        <w:t xml:space="preserve">     properties?: Record&lt;string, any&gt;;</w:t>
        <w:br/>
        <w:t xml:space="preserve">     tags: string[];</w:t>
        <w:br/>
        <w:t xml:space="preserve">     images: {</w:t>
        <w:br/>
        <w:t xml:space="preserve">       url: string;</w:t>
        <w:br/>
        <w:t xml:space="preserve">       type: string;</w:t>
        <w:br/>
        <w:t xml:space="preserve">       alt?: string;</w:t>
        <w:br/>
        <w:t xml:space="preserve">     }[];</w:t>
        <w:br/>
        <w:t xml:space="preserve">     metadata?: Record&lt;string, any&gt;;</w:t>
        <w:br/>
        <w:t xml:space="preserve">     createdAt: Date;</w:t>
        <w:br/>
        <w:t xml:space="preserve">     updatedAt: Date;</w:t>
        <w:br/>
        <w:t xml:space="preserve">     createdBy: string;</w:t>
        <w:br/>
        <w:t xml:space="preserve">   }</w:t>
        <w:br/>
      </w:r>
    </w:p>
    <w:p>
      <w:pPr>
        <w:pStyle w:val="ListNumber"/>
      </w:pPr>
      <w:r>
        <w:br/>
        <w:t>Relationship Model</w:t>
        <w:br/>
        <w:t>typescript</w:t>
        <w:br/>
        <w:t xml:space="preserve">   interface MaterialRelationshipDocument {</w:t>
        <w:br/>
        <w:t xml:space="preserve">     id: string;</w:t>
        <w:br/>
        <w:t xml:space="preserve">     sourceMaterialId: string;</w:t>
        <w:br/>
        <w:t xml:space="preserve">     targetMaterialId: string;</w:t>
        <w:br/>
        <w:t xml:space="preserve">     relationshipType: 'complementary' | 'alternative' | 'accessory' | 'required' | 'similar' | 'series' | 'variant' | 'entity-reference' | 'custom';</w:t>
        <w:br/>
        <w:t xml:space="preserve">     strength: number;</w:t>
        <w:br/>
        <w:t xml:space="preserve">     bidirectional: boolean;</w:t>
        <w:br/>
        <w:t xml:space="preserve">     context?: string;</w:t>
        <w:br/>
        <w:t xml:space="preserve">     metadata?: {</w:t>
        <w:br/>
        <w:t xml:space="preserve">       description?: string;</w:t>
        <w:br/>
        <w:t xml:space="preserve">       entityType?: string;</w:t>
        <w:br/>
        <w:t xml:space="preserve">       mentionedText?: string;</w:t>
        <w:br/>
        <w:t xml:space="preserve">       detectionConfidence?: number;</w:t>
        <w:br/>
        <w:t xml:space="preserve">       detectionMethod?: 'automatic' | 'manual' | 'suggested';</w:t>
        <w:br/>
        <w:t xml:space="preserve">       customType?: string;</w:t>
        <w:br/>
        <w:t xml:space="preserve">       [key: string]: any;</w:t>
        <w:br/>
        <w:t xml:space="preserve">     };</w:t>
        <w:br/>
        <w:t xml:space="preserve">     createdAt: Date;</w:t>
        <w:br/>
        <w:t xml:space="preserve">     updatedAt: Date;</w:t>
        <w:br/>
        <w:t xml:space="preserve">     createdBy: string;</w:t>
        <w:br/>
        <w:t xml:space="preserve">   }</w:t>
        <w:br/>
      </w:r>
    </w:p>
    <w:p>
      <w:pPr>
        <w:pStyle w:val="ListNumber"/>
      </w:pPr>
      <w:r>
        <w:br/>
        <w:t>Collection Membership Model</w:t>
        <w:br/>
        <w:t>typescript</w:t>
        <w:br/>
        <w:t xml:space="preserve">   interface CollectionMembershipDocument {</w:t>
        <w:br/>
        <w:t xml:space="preserve">     id: string;</w:t>
        <w:br/>
        <w:t xml:space="preserve">     materialId: string;</w:t>
        <w:br/>
        <w:t xml:space="preserve">     collectionId: string;</w:t>
        <w:br/>
        <w:t xml:space="preserve">     primaryMembership: boolean;</w:t>
        <w:br/>
        <w:t xml:space="preserve">     inheritParentProperties: boolean;</w:t>
        <w:br/>
        <w:t xml:space="preserve">     position: number;</w:t>
        <w:br/>
        <w:t xml:space="preserve">     path: string[];  // Array representing the path from root to this collection</w:t>
        <w:br/>
        <w:t xml:space="preserve">     nestingLevel: number;  // Depth in the collection hierarchy</w:t>
        <w:br/>
        <w:t xml:space="preserve">     metadata?: Record&lt;string, any&gt;;</w:t>
        <w:br/>
        <w:t xml:space="preserve">     addedAt: Date;</w:t>
        <w:br/>
        <w:t xml:space="preserve">     updatedAt: Date;</w:t>
        <w:br/>
        <w:t xml:space="preserve">     addedBy: string;</w:t>
        <w:br/>
        <w:t xml:space="preserve">   }</w:t>
        <w:br/>
      </w:r>
    </w:p>
    <w:p>
      <w:pPr>
        <w:pStyle w:val="ListNumber"/>
      </w:pPr>
      <w:r>
        <w:br/>
        <w:t>Version Model</w:t>
        <w:br/>
        <w:t>typescript</w:t>
        <w:br/>
        <w:t xml:space="preserve">   interface VersionDocument {</w:t>
        <w:br/>
        <w:t xml:space="preserve">     id: string;</w:t>
        <w:br/>
        <w:t xml:space="preserve">     entityId: string;</w:t>
        <w:br/>
        <w:t xml:space="preserve">     entityType: 'material' | 'collection';</w:t>
        <w:br/>
        <w:t xml:space="preserve">     previousData: Record&lt;string, any&gt;;</w:t>
        <w:br/>
        <w:t xml:space="preserve">     changeDescription: string;</w:t>
        <w:br/>
        <w:t xml:space="preserve">     metadata?: Record&lt;string, any&gt;;</w:t>
        <w:br/>
        <w:t xml:space="preserve">     createdAt: Date;</w:t>
        <w:br/>
        <w:t xml:space="preserve">     createdBy: string;</w:t>
        <w:br/>
        <w:t xml:space="preserve">   }</w:t>
        <w:br/>
      </w:r>
    </w:p>
    <w:p>
      <w:pPr>
        <w:pStyle w:val="ListNumber"/>
      </w:pPr>
      <w:r>
        <w:br/>
        <w:t>Search Index Model</w:t>
        <w:br/>
        <w:t>typescript</w:t>
        <w:br/>
        <w:t xml:space="preserve">   interface SearchIndexDocument {</w:t>
        <w:br/>
        <w:t xml:space="preserve">     id: string;</w:t>
        <w:br/>
        <w:t xml:space="preserve">     name: string;</w:t>
        <w:br/>
        <w:t xml:space="preserve">     description: string;</w:t>
        <w:br/>
        <w:t xml:space="preserve">     entityType: string;</w:t>
        <w:br/>
        <w:t xml:space="preserve">     indexType: 'text' | 'vector' | 'hybrid';</w:t>
        <w:br/>
        <w:t xml:space="preserve">     status: 'building' | 'ready' | 'updating' | 'error';</w:t>
        <w:br/>
        <w:t xml:space="preserve">     documentCount: number;</w:t>
        <w:br/>
        <w:t xml:space="preserve">     lastBuildTime?: Date;</w:t>
        <w:br/>
        <w:t xml:space="preserve">     lastUpdateTime?: Date;</w:t>
        <w:br/>
        <w:t xml:space="preserve">     errorMessage?: string;</w:t>
        <w:br/>
        <w:t xml:space="preserve">     configuration: Record&lt;string, any&gt;;</w:t>
        <w:br/>
        <w:t xml:space="preserve">     createdAt: Date;</w:t>
        <w:br/>
        <w:t xml:space="preserve">     updatedAt: Date;</w:t>
        <w:br/>
        <w:t xml:space="preserve">     createdBy: string;</w:t>
        <w:br/>
        <w:t xml:space="preserve">   }</w:t>
        <w:br/>
      </w:r>
    </w:p>
    <w:p>
      <w:r>
        <w:t>Material Model</w:t>
        <w:br/>
        <w:t>typescript</w:t>
        <w:br/>
        <w:t xml:space="preserve">   interface MaterialDocument {</w:t>
        <w:br/>
        <w:t xml:space="preserve">     id: string;</w:t>
        <w:br/>
        <w:t xml:space="preserve">     name: string;</w:t>
        <w:br/>
        <w:t xml:space="preserve">     description: string;</w:t>
        <w:br/>
        <w:t xml:space="preserve">     materialType: string;</w:t>
        <w:br/>
        <w:t xml:space="preserve">     manufacturer: string;</w:t>
        <w:br/>
        <w:t xml:space="preserve">     collectionId?: string;</w:t>
        <w:br/>
        <w:t xml:space="preserve">     seriesId?: string;</w:t>
        <w:br/>
        <w:t xml:space="preserve">     color?: {</w:t>
        <w:br/>
        <w:t xml:space="preserve">       name: string;</w:t>
        <w:br/>
        <w:t xml:space="preserve">       hex: string;</w:t>
        <w:br/>
        <w:t xml:space="preserve">       rgb: [number, number, number];</w:t>
        <w:br/>
        <w:t xml:space="preserve">     };</w:t>
        <w:br/>
        <w:t xml:space="preserve">     dimensions?: {</w:t>
        <w:br/>
        <w:t xml:space="preserve">       length: number;</w:t>
        <w:br/>
        <w:t xml:space="preserve">       width: number;</w:t>
        <w:br/>
        <w:t xml:space="preserve">       height: number;</w:t>
        <w:br/>
        <w:t xml:space="preserve">       unit: 'mm' | 'cm' | 'in';</w:t>
        <w:br/>
        <w:t xml:space="preserve">     };</w:t>
        <w:br/>
        <w:t xml:space="preserve">     weight?: number;</w:t>
        <w:br/>
        <w:t xml:space="preserve">     finish?: string;</w:t>
        <w:br/>
        <w:t xml:space="preserve">     price?: {</w:t>
        <w:br/>
        <w:t xml:space="preserve">       value: number;</w:t>
        <w:br/>
        <w:t xml:space="preserve">       currency: string;</w:t>
        <w:br/>
        <w:t xml:space="preserve">       unit: string;</w:t>
        <w:br/>
        <w:t xml:space="preserve">     };</w:t>
        <w:br/>
        <w:t xml:space="preserve">     technicalProps?: Record&lt;string, any&gt;;</w:t>
        <w:br/>
        <w:t xml:space="preserve">     applications?: string[];</w:t>
        <w:br/>
        <w:t xml:space="preserve">     tags: string[];</w:t>
        <w:br/>
        <w:t xml:space="preserve">     images: {</w:t>
        <w:br/>
        <w:t xml:space="preserve">       url: string;</w:t>
        <w:br/>
        <w:t xml:space="preserve">       type: 'primary' | 'secondary' | 'detail' | 'texture';</w:t>
        <w:br/>
        <w:t xml:space="preserve">       alt?: string;</w:t>
        <w:br/>
        <w:t xml:space="preserve">     }[];</w:t>
        <w:br/>
        <w:t xml:space="preserve">     embeddingVector?: number[];</w:t>
        <w:br/>
        <w:t xml:space="preserve">     versions: {</w:t>
        <w:br/>
        <w:t xml:space="preserve">       versionId: string;</w:t>
        <w:br/>
        <w:t xml:space="preserve">       createdAt: Date;</w:t>
        <w:br/>
        <w:t xml:space="preserve">       createdBy: string;</w:t>
        <w:br/>
        <w:t xml:space="preserve">     }[];</w:t>
        <w:br/>
        <w:t xml:space="preserve">     metadata?: Record&lt;string, any&gt;;</w:t>
        <w:br/>
        <w:t xml:space="preserve">     createdAt: Date;</w:t>
        <w:br/>
        <w:t xml:space="preserve">     updatedAt: Date;</w:t>
        <w:br/>
        <w:t xml:space="preserve">     createdBy: string;</w:t>
        <w:br/>
        <w:t xml:space="preserve">   }</w:t>
      </w:r>
    </w:p>
    <w:p>
      <w:r>
        <w:rPr>
          <w:rFonts w:ascii="Courier New" w:hAnsi="Courier New"/>
          <w:sz w:val="18"/>
        </w:rPr>
        <w:t>typescript</w:t>
        <w:br/>
        <w:t xml:space="preserve">   interface MaterialDocument {</w:t>
        <w:br/>
        <w:t xml:space="preserve">     id: string;</w:t>
        <w:br/>
        <w:t xml:space="preserve">     name: string;</w:t>
        <w:br/>
        <w:t xml:space="preserve">     description: string;</w:t>
        <w:br/>
        <w:t xml:space="preserve">     materialType: string;</w:t>
        <w:br/>
        <w:t xml:space="preserve">     manufacturer: string;</w:t>
        <w:br/>
        <w:t xml:space="preserve">     collectionId?: string;</w:t>
        <w:br/>
        <w:t xml:space="preserve">     seriesId?: string;</w:t>
        <w:br/>
        <w:t xml:space="preserve">     color?: {</w:t>
        <w:br/>
        <w:t xml:space="preserve">       name: string;</w:t>
        <w:br/>
        <w:t xml:space="preserve">       hex: string;</w:t>
        <w:br/>
        <w:t xml:space="preserve">       rgb: [number, number, number];</w:t>
        <w:br/>
        <w:t xml:space="preserve">     };</w:t>
        <w:br/>
        <w:t xml:space="preserve">     dimensions?: {</w:t>
        <w:br/>
        <w:t xml:space="preserve">       length: number;</w:t>
        <w:br/>
        <w:t xml:space="preserve">       width: number;</w:t>
        <w:br/>
        <w:t xml:space="preserve">       height: number;</w:t>
        <w:br/>
        <w:t xml:space="preserve">       unit: 'mm' | 'cm' | 'in';</w:t>
        <w:br/>
        <w:t xml:space="preserve">     };</w:t>
        <w:br/>
        <w:t xml:space="preserve">     weight?: number;</w:t>
        <w:br/>
        <w:t xml:space="preserve">     finish?: string;</w:t>
        <w:br/>
        <w:t xml:space="preserve">     price?: {</w:t>
        <w:br/>
        <w:t xml:space="preserve">       value: number;</w:t>
        <w:br/>
        <w:t xml:space="preserve">       currency: string;</w:t>
        <w:br/>
        <w:t xml:space="preserve">       unit: string;</w:t>
        <w:br/>
        <w:t xml:space="preserve">     };</w:t>
        <w:br/>
        <w:t xml:space="preserve">     technicalProps?: Record&lt;string, any&gt;;</w:t>
        <w:br/>
        <w:t xml:space="preserve">     applications?: string[];</w:t>
        <w:br/>
        <w:t xml:space="preserve">     tags: string[];</w:t>
        <w:br/>
        <w:t xml:space="preserve">     images: {</w:t>
        <w:br/>
        <w:t xml:space="preserve">       url: string;</w:t>
        <w:br/>
        <w:t xml:space="preserve">       type: 'primary' | 'secondary' | 'detail' | 'texture';</w:t>
        <w:br/>
        <w:t xml:space="preserve">       alt?: string;</w:t>
        <w:br/>
        <w:t xml:space="preserve">     }[];</w:t>
        <w:br/>
        <w:t xml:space="preserve">     embeddingVector?: number[];</w:t>
        <w:br/>
        <w:t xml:space="preserve">     versions: {</w:t>
        <w:br/>
        <w:t xml:space="preserve">       versionId: string;</w:t>
        <w:br/>
        <w:t xml:space="preserve">       createdAt: Date;</w:t>
        <w:br/>
        <w:t xml:space="preserve">       createdBy: string;</w:t>
        <w:br/>
        <w:t xml:space="preserve">     }[];</w:t>
        <w:br/>
        <w:t xml:space="preserve">     metadata?: Record&lt;string, any&gt;;</w:t>
        <w:br/>
        <w:t xml:space="preserve">     createdAt: Date;</w:t>
        <w:br/>
        <w:t xml:space="preserve">     updatedAt: Date;</w:t>
        <w:br/>
        <w:t xml:space="preserve">     createdBy: string;</w:t>
        <w:br/>
        <w:t xml:space="preserve">   }</w:t>
      </w:r>
    </w:p>
    <w:p>
      <w:r>
        <w:t>Collection Model</w:t>
        <w:br/>
        <w:t>typescript</w:t>
        <w:br/>
        <w:t xml:space="preserve">   interface CollectionDocument {</w:t>
        <w:br/>
        <w:t xml:space="preserve">     id: string;</w:t>
        <w:br/>
        <w:t xml:space="preserve">     name: string;</w:t>
        <w:br/>
        <w:t xml:space="preserve">     description: string;</w:t>
        <w:br/>
        <w:t xml:space="preserve">     manufacturer: string;</w:t>
        <w:br/>
        <w:t xml:space="preserve">     parentId?: string;</w:t>
        <w:br/>
        <w:t xml:space="preserve">     properties?: Record&lt;string, any&gt;;</w:t>
        <w:br/>
        <w:t xml:space="preserve">     tags: string[];</w:t>
        <w:br/>
        <w:t xml:space="preserve">     images: {</w:t>
        <w:br/>
        <w:t xml:space="preserve">       url: string;</w:t>
        <w:br/>
        <w:t xml:space="preserve">       type: string;</w:t>
        <w:br/>
        <w:t xml:space="preserve">       alt?: string;</w:t>
        <w:br/>
        <w:t xml:space="preserve">     }[];</w:t>
        <w:br/>
        <w:t xml:space="preserve">     metadata?: Record&lt;string, any&gt;;</w:t>
        <w:br/>
        <w:t xml:space="preserve">     createdAt: Date;</w:t>
        <w:br/>
        <w:t xml:space="preserve">     updatedAt: Date;</w:t>
        <w:br/>
        <w:t xml:space="preserve">     createdBy: string;</w:t>
        <w:br/>
        <w:t xml:space="preserve">   }</w:t>
      </w:r>
    </w:p>
    <w:p>
      <w:r>
        <w:rPr>
          <w:rFonts w:ascii="Courier New" w:hAnsi="Courier New"/>
          <w:sz w:val="18"/>
        </w:rPr>
        <w:t>typescript</w:t>
        <w:br/>
        <w:t xml:space="preserve">   interface CollectionDocument {</w:t>
        <w:br/>
        <w:t xml:space="preserve">     id: string;</w:t>
        <w:br/>
        <w:t xml:space="preserve">     name: string;</w:t>
        <w:br/>
        <w:t xml:space="preserve">     description: string;</w:t>
        <w:br/>
        <w:t xml:space="preserve">     manufacturer: string;</w:t>
        <w:br/>
        <w:t xml:space="preserve">     parentId?: string;</w:t>
        <w:br/>
        <w:t xml:space="preserve">     properties?: Record&lt;string, any&gt;;</w:t>
        <w:br/>
        <w:t xml:space="preserve">     tags: string[];</w:t>
        <w:br/>
        <w:t xml:space="preserve">     images: {</w:t>
        <w:br/>
        <w:t xml:space="preserve">       url: string;</w:t>
        <w:br/>
        <w:t xml:space="preserve">       type: string;</w:t>
        <w:br/>
        <w:t xml:space="preserve">       alt?: string;</w:t>
        <w:br/>
        <w:t xml:space="preserve">     }[];</w:t>
        <w:br/>
        <w:t xml:space="preserve">     metadata?: Record&lt;string, any&gt;;</w:t>
        <w:br/>
        <w:t xml:space="preserve">     createdAt: Date;</w:t>
        <w:br/>
        <w:t xml:space="preserve">     updatedAt: Date;</w:t>
        <w:br/>
        <w:t xml:space="preserve">     createdBy: string;</w:t>
        <w:br/>
        <w:t xml:space="preserve">   }</w:t>
      </w:r>
    </w:p>
    <w:p>
      <w:r>
        <w:t>Relationship Model</w:t>
        <w:br/>
        <w:t>typescript</w:t>
        <w:br/>
        <w:t xml:space="preserve">   interface MaterialRelationshipDocument {</w:t>
        <w:br/>
        <w:t xml:space="preserve">     id: string;</w:t>
        <w:br/>
        <w:t xml:space="preserve">     sourceMaterialId: string;</w:t>
        <w:br/>
        <w:t xml:space="preserve">     targetMaterialId: string;</w:t>
        <w:br/>
        <w:t xml:space="preserve">     relationshipType: 'complementary' | 'alternative' | 'accessory' | 'required' | 'similar' | 'series' | 'variant' | 'entity-reference' | 'custom';</w:t>
        <w:br/>
        <w:t xml:space="preserve">     strength: number;</w:t>
        <w:br/>
        <w:t xml:space="preserve">     bidirectional: boolean;</w:t>
        <w:br/>
        <w:t xml:space="preserve">     context?: string;</w:t>
        <w:br/>
        <w:t xml:space="preserve">     metadata?: {</w:t>
        <w:br/>
        <w:t xml:space="preserve">       description?: string;</w:t>
        <w:br/>
        <w:t xml:space="preserve">       entityType?: string;</w:t>
        <w:br/>
        <w:t xml:space="preserve">       mentionedText?: string;</w:t>
        <w:br/>
        <w:t xml:space="preserve">       detectionConfidence?: number;</w:t>
        <w:br/>
        <w:t xml:space="preserve">       detectionMethod?: 'automatic' | 'manual' | 'suggested';</w:t>
        <w:br/>
        <w:t xml:space="preserve">       customType?: string;</w:t>
        <w:br/>
        <w:t xml:space="preserve">       [key: string]: any;</w:t>
        <w:br/>
        <w:t xml:space="preserve">     };</w:t>
        <w:br/>
        <w:t xml:space="preserve">     createdAt: Date;</w:t>
        <w:br/>
        <w:t xml:space="preserve">     updatedAt: Date;</w:t>
        <w:br/>
        <w:t xml:space="preserve">     createdBy: string;</w:t>
        <w:br/>
        <w:t xml:space="preserve">   }</w:t>
      </w:r>
    </w:p>
    <w:p>
      <w:r>
        <w:rPr>
          <w:rFonts w:ascii="Courier New" w:hAnsi="Courier New"/>
          <w:sz w:val="18"/>
        </w:rPr>
        <w:t>typescript</w:t>
        <w:br/>
        <w:t xml:space="preserve">   interface MaterialRelationshipDocument {</w:t>
        <w:br/>
        <w:t xml:space="preserve">     id: string;</w:t>
        <w:br/>
        <w:t xml:space="preserve">     sourceMaterialId: string;</w:t>
        <w:br/>
        <w:t xml:space="preserve">     targetMaterialId: string;</w:t>
        <w:br/>
        <w:t xml:space="preserve">     relationshipType: 'complementary' | 'alternative' | 'accessory' | 'required' | 'similar' | 'series' | 'variant' | 'entity-reference' | 'custom';</w:t>
        <w:br/>
        <w:t xml:space="preserve">     strength: number;</w:t>
        <w:br/>
        <w:t xml:space="preserve">     bidirectional: boolean;</w:t>
        <w:br/>
        <w:t xml:space="preserve">     context?: string;</w:t>
        <w:br/>
        <w:t xml:space="preserve">     metadata?: {</w:t>
        <w:br/>
        <w:t xml:space="preserve">       description?: string;</w:t>
        <w:br/>
        <w:t xml:space="preserve">       entityType?: string;</w:t>
        <w:br/>
        <w:t xml:space="preserve">       mentionedText?: string;</w:t>
        <w:br/>
        <w:t xml:space="preserve">       detectionConfidence?: number;</w:t>
        <w:br/>
        <w:t xml:space="preserve">       detectionMethod?: 'automatic' | 'manual' | 'suggested';</w:t>
        <w:br/>
        <w:t xml:space="preserve">       customType?: string;</w:t>
        <w:br/>
        <w:t xml:space="preserve">       [key: string]: any;</w:t>
        <w:br/>
        <w:t xml:space="preserve">     };</w:t>
        <w:br/>
        <w:t xml:space="preserve">     createdAt: Date;</w:t>
        <w:br/>
        <w:t xml:space="preserve">     updatedAt: Date;</w:t>
        <w:br/>
        <w:t xml:space="preserve">     createdBy: string;</w:t>
        <w:br/>
        <w:t xml:space="preserve">   }</w:t>
      </w:r>
    </w:p>
    <w:p>
      <w:r>
        <w:t>Collection Membership Model</w:t>
        <w:br/>
        <w:t>typescript</w:t>
        <w:br/>
        <w:t xml:space="preserve">   interface CollectionMembershipDocument {</w:t>
        <w:br/>
        <w:t xml:space="preserve">     id: string;</w:t>
        <w:br/>
        <w:t xml:space="preserve">     materialId: string;</w:t>
        <w:br/>
        <w:t xml:space="preserve">     collectionId: string;</w:t>
        <w:br/>
        <w:t xml:space="preserve">     primaryMembership: boolean;</w:t>
        <w:br/>
        <w:t xml:space="preserve">     inheritParentProperties: boolean;</w:t>
        <w:br/>
        <w:t xml:space="preserve">     position: number;</w:t>
        <w:br/>
        <w:t xml:space="preserve">     path: string[];  // Array representing the path from root to this collection</w:t>
        <w:br/>
        <w:t xml:space="preserve">     nestingLevel: number;  // Depth in the collection hierarchy</w:t>
        <w:br/>
        <w:t xml:space="preserve">     metadata?: Record&lt;string, any&gt;;</w:t>
        <w:br/>
        <w:t xml:space="preserve">     addedAt: Date;</w:t>
        <w:br/>
        <w:t xml:space="preserve">     updatedAt: Date;</w:t>
        <w:br/>
        <w:t xml:space="preserve">     addedBy: string;</w:t>
        <w:br/>
        <w:t xml:space="preserve">   }</w:t>
      </w:r>
    </w:p>
    <w:p>
      <w:r>
        <w:rPr>
          <w:rFonts w:ascii="Courier New" w:hAnsi="Courier New"/>
          <w:sz w:val="18"/>
        </w:rPr>
        <w:t>typescript</w:t>
        <w:br/>
        <w:t xml:space="preserve">   interface CollectionMembershipDocument {</w:t>
        <w:br/>
        <w:t xml:space="preserve">     id: string;</w:t>
        <w:br/>
        <w:t xml:space="preserve">     materialId: string;</w:t>
        <w:br/>
        <w:t xml:space="preserve">     collectionId: string;</w:t>
        <w:br/>
        <w:t xml:space="preserve">     primaryMembership: boolean;</w:t>
        <w:br/>
        <w:t xml:space="preserve">     inheritParentProperties: boolean;</w:t>
        <w:br/>
        <w:t xml:space="preserve">     position: number;</w:t>
        <w:br/>
        <w:t xml:space="preserve">     path: string[];  // Array representing the path from root to this collection</w:t>
        <w:br/>
        <w:t xml:space="preserve">     nestingLevel: number;  // Depth in the collection hierarchy</w:t>
        <w:br/>
        <w:t xml:space="preserve">     metadata?: Record&lt;string, any&gt;;</w:t>
        <w:br/>
        <w:t xml:space="preserve">     addedAt: Date;</w:t>
        <w:br/>
        <w:t xml:space="preserve">     updatedAt: Date;</w:t>
        <w:br/>
        <w:t xml:space="preserve">     addedBy: string;</w:t>
        <w:br/>
        <w:t xml:space="preserve">   }</w:t>
      </w:r>
    </w:p>
    <w:p>
      <w:r>
        <w:t>Version Model</w:t>
        <w:br/>
        <w:t>typescript</w:t>
        <w:br/>
        <w:t xml:space="preserve">   interface VersionDocument {</w:t>
        <w:br/>
        <w:t xml:space="preserve">     id: string;</w:t>
        <w:br/>
        <w:t xml:space="preserve">     entityId: string;</w:t>
        <w:br/>
        <w:t xml:space="preserve">     entityType: 'material' | 'collection';</w:t>
        <w:br/>
        <w:t xml:space="preserve">     previousData: Record&lt;string, any&gt;;</w:t>
        <w:br/>
        <w:t xml:space="preserve">     changeDescription: string;</w:t>
        <w:br/>
        <w:t xml:space="preserve">     metadata?: Record&lt;string, any&gt;;</w:t>
        <w:br/>
        <w:t xml:space="preserve">     createdAt: Date;</w:t>
        <w:br/>
        <w:t xml:space="preserve">     createdBy: string;</w:t>
        <w:br/>
        <w:t xml:space="preserve">   }</w:t>
      </w:r>
    </w:p>
    <w:p>
      <w:r>
        <w:rPr>
          <w:rFonts w:ascii="Courier New" w:hAnsi="Courier New"/>
          <w:sz w:val="18"/>
        </w:rPr>
        <w:t>typescript</w:t>
        <w:br/>
        <w:t xml:space="preserve">   interface VersionDocument {</w:t>
        <w:br/>
        <w:t xml:space="preserve">     id: string;</w:t>
        <w:br/>
        <w:t xml:space="preserve">     entityId: string;</w:t>
        <w:br/>
        <w:t xml:space="preserve">     entityType: 'material' | 'collection';</w:t>
        <w:br/>
        <w:t xml:space="preserve">     previousData: Record&lt;string, any&gt;;</w:t>
        <w:br/>
        <w:t xml:space="preserve">     changeDescription: string;</w:t>
        <w:br/>
        <w:t xml:space="preserve">     metadata?: Record&lt;string, any&gt;;</w:t>
        <w:br/>
        <w:t xml:space="preserve">     createdAt: Date;</w:t>
        <w:br/>
        <w:t xml:space="preserve">     createdBy: string;</w:t>
        <w:br/>
        <w:t xml:space="preserve">   }</w:t>
      </w:r>
    </w:p>
    <w:p>
      <w:r>
        <w:t>Search Index Model</w:t>
        <w:br/>
        <w:t>typescript</w:t>
        <w:br/>
        <w:t xml:space="preserve">   interface SearchIndexDocument {</w:t>
        <w:br/>
        <w:t xml:space="preserve">     id: string;</w:t>
        <w:br/>
        <w:t xml:space="preserve">     name: string;</w:t>
        <w:br/>
        <w:t xml:space="preserve">     description: string;</w:t>
        <w:br/>
        <w:t xml:space="preserve">     entityType: string;</w:t>
        <w:br/>
        <w:t xml:space="preserve">     indexType: 'text' | 'vector' | 'hybrid';</w:t>
        <w:br/>
        <w:t xml:space="preserve">     status: 'building' | 'ready' | 'updating' | 'error';</w:t>
        <w:br/>
        <w:t xml:space="preserve">     documentCount: number;</w:t>
        <w:br/>
        <w:t xml:space="preserve">     lastBuildTime?: Date;</w:t>
        <w:br/>
        <w:t xml:space="preserve">     lastUpdateTime?: Date;</w:t>
        <w:br/>
        <w:t xml:space="preserve">     errorMessage?: string;</w:t>
        <w:br/>
        <w:t xml:space="preserve">     configuration: Record&lt;string, any&gt;;</w:t>
        <w:br/>
        <w:t xml:space="preserve">     createdAt: Date;</w:t>
        <w:br/>
        <w:t xml:space="preserve">     updatedAt: Date;</w:t>
        <w:br/>
        <w:t xml:space="preserve">     createdBy: string;</w:t>
        <w:br/>
        <w:t xml:space="preserve">   }</w:t>
      </w:r>
    </w:p>
    <w:p>
      <w:r>
        <w:rPr>
          <w:rFonts w:ascii="Courier New" w:hAnsi="Courier New"/>
          <w:sz w:val="18"/>
        </w:rPr>
        <w:t>typescript</w:t>
        <w:br/>
        <w:t xml:space="preserve">   interface SearchIndexDocument {</w:t>
        <w:br/>
        <w:t xml:space="preserve">     id: string;</w:t>
        <w:br/>
        <w:t xml:space="preserve">     name: string;</w:t>
        <w:br/>
        <w:t xml:space="preserve">     description: string;</w:t>
        <w:br/>
        <w:t xml:space="preserve">     entityType: string;</w:t>
        <w:br/>
        <w:t xml:space="preserve">     indexType: 'text' | 'vector' | 'hybrid';</w:t>
        <w:br/>
        <w:t xml:space="preserve">     status: 'building' | 'ready' | 'updating' | 'error';</w:t>
        <w:br/>
        <w:t xml:space="preserve">     documentCount: number;</w:t>
        <w:br/>
        <w:t xml:space="preserve">     lastBuildTime?: Date;</w:t>
        <w:br/>
        <w:t xml:space="preserve">     lastUpdateTime?: Date;</w:t>
        <w:br/>
        <w:t xml:space="preserve">     errorMessage?: string;</w:t>
        <w:br/>
        <w:t xml:space="preserve">     configuration: Record&lt;string, any&gt;;</w:t>
        <w:br/>
        <w:t xml:space="preserve">     createdAt: Date;</w:t>
        <w:br/>
        <w:t xml:space="preserve">     updatedAt: Date;</w:t>
        <w:br/>
        <w:t xml:space="preserve">     createdBy: string;</w:t>
        <w:br/>
        <w:t xml:space="preserve">   }</w:t>
      </w:r>
    </w:p>
    <w:p>
      <w:pPr>
        <w:pStyle w:val="Heading4"/>
      </w:pPr>
      <w:r>
        <w:t>Search Implementation</w:t>
      </w:r>
    </w:p>
    <w:p>
      <w:r>
        <w:t>The Knowledge Base implements search through several mechanisms:</w:t>
      </w:r>
    </w:p>
    <w:p>
      <w:pPr>
        <w:pStyle w:val="ListNumber"/>
      </w:pPr>
      <w:r>
        <w:t>Text Search</w:t>
      </w:r>
    </w:p>
    <w:p>
      <w:pPr>
        <w:pStyle w:val="ListNumber"/>
      </w:pPr>
      <w:r>
        <w:t>MongoDB text indexes for basic search</w:t>
      </w:r>
    </w:p>
    <w:p>
      <w:pPr>
        <w:pStyle w:val="ListNumber"/>
      </w:pPr>
      <w:r>
        <w:t>Custom tokenization and stemming</w:t>
      </w:r>
    </w:p>
    <w:p>
      <w:pPr>
        <w:pStyle w:val="ListNumber"/>
      </w:pPr>
      <w:r>
        <w:t>Boosting of key fields (name, description, tags)</w:t>
      </w:r>
    </w:p>
    <w:p>
      <w:pPr>
        <w:pStyle w:val="ListNumber"/>
      </w:pPr>
      <w:r>
        <w:br/>
        <w:t>Scoring function customization</w:t>
        <w:br/>
      </w:r>
    </w:p>
    <w:p>
      <w:pPr>
        <w:pStyle w:val="ListNumber"/>
      </w:pPr>
      <w:r>
        <w:br/>
        <w:t>Vector Search</w:t>
        <w:br/>
      </w:r>
    </w:p>
    <w:p>
      <w:pPr>
        <w:pStyle w:val="ListNumber"/>
      </w:pPr>
      <w:r>
        <w:t>FAISS for efficient similarity search</w:t>
      </w:r>
    </w:p>
    <w:p>
      <w:pPr>
        <w:pStyle w:val="ListNumber"/>
      </w:pPr>
      <w:r>
        <w:t>Custom embedding generation from images and text</w:t>
      </w:r>
    </w:p>
    <w:p>
      <w:pPr>
        <w:pStyle w:val="ListNumber"/>
      </w:pPr>
      <w:r>
        <w:t>Hybrid retrieval combining vector and text search</w:t>
      </w:r>
    </w:p>
    <w:p>
      <w:pPr>
        <w:pStyle w:val="ListNumber"/>
      </w:pPr>
      <w:r>
        <w:br/>
        <w:t>Quantization for efficient storage and retrieval</w:t>
        <w:br/>
      </w:r>
    </w:p>
    <w:p>
      <w:pPr>
        <w:pStyle w:val="ListNumber"/>
      </w:pPr>
      <w:r>
        <w:br/>
        <w:t>Search Optimization</w:t>
        <w:br/>
      </w:r>
    </w:p>
    <w:p>
      <w:pPr>
        <w:pStyle w:val="ListNumber"/>
      </w:pPr>
      <w:r>
        <w:t>Caching of frequent queries</w:t>
      </w:r>
    </w:p>
    <w:p>
      <w:pPr>
        <w:pStyle w:val="ListNumber"/>
      </w:pPr>
      <w:r>
        <w:t>Specialized indexes for common query patterns</w:t>
      </w:r>
    </w:p>
    <w:p>
      <w:pPr>
        <w:pStyle w:val="ListNumber"/>
      </w:pPr>
      <w:r>
        <w:t>Query rewriting for performance</w:t>
      </w:r>
    </w:p>
    <w:p>
      <w:pPr>
        <w:pStyle w:val="ListNumber"/>
      </w:pPr>
      <w:r>
        <w:t>Aggregation pipeline optimization</w:t>
      </w:r>
    </w:p>
    <w:p>
      <w:r>
        <w:t>Scoring function customization</w:t>
      </w:r>
    </w:p>
    <w:p>
      <w:r>
        <w:t>Vector Search</w:t>
      </w:r>
    </w:p>
    <w:p>
      <w:r>
        <w:t>Quantization for efficient storage and retrieval</w:t>
      </w:r>
    </w:p>
    <w:p>
      <w:r>
        <w:t>Search Optimization</w:t>
      </w:r>
    </w:p>
    <w:p>
      <w:pPr>
        <w:pStyle w:val="Heading4"/>
      </w:pPr>
      <w:r>
        <w:t>Bulk Operations</w:t>
      </w:r>
    </w:p>
    <w:p>
      <w:r>
        <w:t>The Knowledge Base supports efficient bulk operations with real-time notifications:</w:t>
      </w:r>
    </w:p>
    <w:p>
      <w:pPr>
        <w:pStyle w:val="ListNumber"/>
      </w:pPr>
      <w:r>
        <w:t>Import</w:t>
      </w:r>
    </w:p>
    <w:p>
      <w:pPr>
        <w:pStyle w:val="ListNumber"/>
      </w:pPr>
      <w:r>
        <w:t>Bulk import of materials with validation</w:t>
      </w:r>
    </w:p>
    <w:p>
      <w:pPr>
        <w:pStyle w:val="ListNumber"/>
      </w:pPr>
      <w:r>
        <w:t>Duplicate detection and resolution</w:t>
      </w:r>
    </w:p>
    <w:p>
      <w:pPr>
        <w:pStyle w:val="ListNumber"/>
      </w:pPr>
      <w:r>
        <w:t>Relationship inference</w:t>
      </w:r>
    </w:p>
    <w:p>
      <w:pPr>
        <w:pStyle w:val="ListNumber"/>
      </w:pPr>
      <w:r>
        <w:t>Collection assignment</w:t>
      </w:r>
    </w:p>
    <w:p>
      <w:pPr>
        <w:pStyle w:val="ListNumber"/>
      </w:pPr>
      <w:r>
        <w:t>Batched processing for large datasets</w:t>
      </w:r>
    </w:p>
    <w:p>
      <w:pPr>
        <w:pStyle w:val="ListNumber"/>
      </w:pPr>
      <w:r>
        <w:t>Real-time progress and completion notifications</w:t>
      </w:r>
    </w:p>
    <w:p>
      <w:pPr>
        <w:pStyle w:val="ListNumber"/>
      </w:pPr>
      <w:r>
        <w:br/>
        <w:t>Detailed success/failure reporting</w:t>
        <w:br/>
      </w:r>
    </w:p>
    <w:p>
      <w:pPr>
        <w:pStyle w:val="ListNumber"/>
      </w:pPr>
      <w:r>
        <w:br/>
        <w:t>Update</w:t>
        <w:br/>
      </w:r>
    </w:p>
    <w:p>
      <w:pPr>
        <w:pStyle w:val="ListNumber"/>
      </w:pPr>
      <w:r>
        <w:t>Bulk update of materials matching criteria</w:t>
      </w:r>
    </w:p>
    <w:p>
      <w:pPr>
        <w:pStyle w:val="ListNumber"/>
      </w:pPr>
      <w:r>
        <w:t>Field-specific updates</w:t>
      </w:r>
    </w:p>
    <w:p>
      <w:pPr>
        <w:pStyle w:val="ListNumber"/>
      </w:pPr>
      <w:r>
        <w:t>Version tracking for bulk changes</w:t>
      </w:r>
    </w:p>
    <w:p>
      <w:pPr>
        <w:pStyle w:val="ListNumber"/>
      </w:pPr>
      <w:r>
        <w:t>Cascading updates to relationships</w:t>
      </w:r>
    </w:p>
    <w:p>
      <w:pPr>
        <w:pStyle w:val="ListNumber"/>
      </w:pPr>
      <w:r>
        <w:t>Batched processing with error resilience</w:t>
      </w:r>
    </w:p>
    <w:p>
      <w:pPr>
        <w:pStyle w:val="ListNumber"/>
      </w:pPr>
      <w:r>
        <w:br/>
        <w:t>Real-time notifications for updates</w:t>
        <w:br/>
      </w:r>
    </w:p>
    <w:p>
      <w:pPr>
        <w:pStyle w:val="ListNumber"/>
      </w:pPr>
      <w:r>
        <w:br/>
        <w:t>Export</w:t>
        <w:br/>
      </w:r>
    </w:p>
    <w:p>
      <w:pPr>
        <w:pStyle w:val="ListNumber"/>
      </w:pPr>
      <w:r>
        <w:t>Configurable export formats (JSON, CSV)</w:t>
      </w:r>
    </w:p>
    <w:p>
      <w:pPr>
        <w:pStyle w:val="ListNumber"/>
      </w:pPr>
      <w:r>
        <w:t>Filtered exports based on criteria</w:t>
      </w:r>
    </w:p>
    <w:p>
      <w:pPr>
        <w:pStyle w:val="ListNumber"/>
      </w:pPr>
      <w:r>
        <w:t>Options for including relationships and versions</w:t>
      </w:r>
    </w:p>
    <w:p>
      <w:pPr>
        <w:pStyle w:val="ListNumber"/>
      </w:pPr>
      <w:r>
        <w:t>Compression for large exports</w:t>
      </w:r>
    </w:p>
    <w:p>
      <w:pPr>
        <w:pStyle w:val="ListNumber"/>
      </w:pPr>
      <w:r>
        <w:br/>
        <w:t>Background processing for large exports</w:t>
        <w:br/>
      </w:r>
    </w:p>
    <w:p>
      <w:pPr>
        <w:pStyle w:val="ListNumber"/>
      </w:pPr>
      <w:r>
        <w:br/>
        <w:t>Delete</w:t>
        <w:br/>
      </w:r>
    </w:p>
    <w:p>
      <w:pPr>
        <w:pStyle w:val="ListNumber"/>
      </w:pPr>
      <w:r>
        <w:t>Soft delete with retention period</w:t>
      </w:r>
    </w:p>
    <w:p>
      <w:pPr>
        <w:pStyle w:val="ListNumber"/>
      </w:pPr>
      <w:r>
        <w:t>Hard delete with relationship cleanup</w:t>
      </w:r>
    </w:p>
    <w:p>
      <w:pPr>
        <w:pStyle w:val="ListNumber"/>
      </w:pPr>
      <w:r>
        <w:t>Bulk delete with criteria</w:t>
      </w:r>
    </w:p>
    <w:p>
      <w:pPr>
        <w:pStyle w:val="ListNumber"/>
      </w:pPr>
      <w:r>
        <w:t>Deletion audit logging</w:t>
      </w:r>
    </w:p>
    <w:p>
      <w:pPr>
        <w:pStyle w:val="ListNumber"/>
      </w:pPr>
      <w:r>
        <w:t>Batched processing with failure tracking</w:t>
      </w:r>
    </w:p>
    <w:p>
      <w:pPr>
        <w:pStyle w:val="ListNumber"/>
      </w:pPr>
      <w:r>
        <w:br/>
        <w:t>Real-time notifications for completion</w:t>
        <w:br/>
      </w:r>
    </w:p>
    <w:p>
      <w:pPr>
        <w:pStyle w:val="ListNumber"/>
      </w:pPr>
      <w:r>
        <w:br/>
        <w:t>Relationship Management</w:t>
        <w:br/>
      </w:r>
    </w:p>
    <w:p>
      <w:pPr>
        <w:pStyle w:val="ListNumber"/>
      </w:pPr>
      <w:r>
        <w:t>Bulk relationship creation with validation</w:t>
      </w:r>
    </w:p>
    <w:p>
      <w:pPr>
        <w:pStyle w:val="ListNumber"/>
      </w:pPr>
      <w:r>
        <w:t>Automatic bidirectional relationship handling</w:t>
      </w:r>
    </w:p>
    <w:p>
      <w:pPr>
        <w:pStyle w:val="ListNumber"/>
      </w:pPr>
      <w:r>
        <w:t>Batch processing with configurable batch sizes</w:t>
      </w:r>
    </w:p>
    <w:p>
      <w:pPr>
        <w:pStyle w:val="ListNumber"/>
      </w:pPr>
      <w:r>
        <w:t>Real-time notification of creation progress</w:t>
      </w:r>
    </w:p>
    <w:p>
      <w:pPr>
        <w:pStyle w:val="ListNumber"/>
      </w:pPr>
      <w:r>
        <w:t>Error handling with partial success support</w:t>
      </w:r>
    </w:p>
    <w:p>
      <w:r>
        <w:t>Detailed success/failure reporting</w:t>
      </w:r>
    </w:p>
    <w:p>
      <w:r>
        <w:t>Update</w:t>
      </w:r>
    </w:p>
    <w:p>
      <w:r>
        <w:t>Real-time notifications for updates</w:t>
      </w:r>
    </w:p>
    <w:p>
      <w:r>
        <w:t>Export</w:t>
      </w:r>
    </w:p>
    <w:p>
      <w:r>
        <w:t>Background processing for large exports</w:t>
      </w:r>
    </w:p>
    <w:p>
      <w:r>
        <w:t>Delete</w:t>
      </w:r>
    </w:p>
    <w:p>
      <w:r>
        <w:t>Real-time notifications for completion</w:t>
      </w:r>
    </w:p>
    <w:p>
      <w:r>
        <w:t>Relationship Management</w:t>
      </w:r>
    </w:p>
    <w:p>
      <w:pPr>
        <w:pStyle w:val="Heading4"/>
      </w:pPr>
      <w:r>
        <w:t>Entity Linking</w:t>
      </w:r>
    </w:p>
    <w:p>
      <w:r>
        <w:t>The Entity Linking service automatically identifies relationships between materials:</w:t>
      </w:r>
    </w:p>
    <w:p>
      <w:pPr>
        <w:pStyle w:val="ListNumber"/>
      </w:pPr>
      <w:r>
        <w:t>Text Analysis</w:t>
      </w:r>
    </w:p>
    <w:p>
      <w:pPr>
        <w:pStyle w:val="ListNumber"/>
      </w:pPr>
      <w:r>
        <w:t>Natural language processing to identify entity mentions</w:t>
      </w:r>
    </w:p>
    <w:p>
      <w:pPr>
        <w:pStyle w:val="ListNumber"/>
      </w:pPr>
      <w:r>
        <w:t>Machine learning-based entity recognition in descriptions</w:t>
      </w:r>
    </w:p>
    <w:p>
      <w:pPr>
        <w:pStyle w:val="ListNumber"/>
      </w:pPr>
      <w:r>
        <w:t>Material, collection, and property detection</w:t>
      </w:r>
    </w:p>
    <w:p>
      <w:pPr>
        <w:pStyle w:val="ListNumber"/>
      </w:pPr>
      <w:r>
        <w:t>Context-aware linking to existing materials and collections</w:t>
      </w:r>
    </w:p>
    <w:p>
      <w:pPr>
        <w:pStyle w:val="ListNumber"/>
      </w:pPr>
      <w:r>
        <w:t>Confidence scoring for potential links</w:t>
      </w:r>
    </w:p>
    <w:p>
      <w:pPr>
        <w:pStyle w:val="ListNumber"/>
      </w:pPr>
      <w:r>
        <w:t>Configurable confidence thresholds</w:t>
      </w:r>
    </w:p>
    <w:p>
      <w:pPr>
        <w:pStyle w:val="ListNumber"/>
      </w:pPr>
      <w:r>
        <w:br/>
        <w:t>User verification workflow for uncertain links</w:t>
        <w:br/>
      </w:r>
    </w:p>
    <w:p>
      <w:pPr>
        <w:pStyle w:val="ListNumber"/>
      </w:pPr>
      <w:r>
        <w:br/>
        <w:t>Relationship Creation</w:t>
        <w:br/>
      </w:r>
    </w:p>
    <w:p>
      <w:pPr>
        <w:pStyle w:val="ListNumber"/>
      </w:pPr>
      <w:r>
        <w:t>Automatic creation of relationships based on text analysis</w:t>
      </w:r>
    </w:p>
    <w:p>
      <w:pPr>
        <w:pStyle w:val="ListNumber"/>
      </w:pPr>
      <w:r>
        <w:t>Immediate relationship creation upon material creation/update</w:t>
      </w:r>
    </w:p>
    <w:p>
      <w:pPr>
        <w:pStyle w:val="ListNumber"/>
      </w:pPr>
      <w:r>
        <w:t>Type inference from context</w:t>
      </w:r>
    </w:p>
    <w:p>
      <w:pPr>
        <w:pStyle w:val="ListNumber"/>
      </w:pPr>
      <w:r>
        <w:t>Bidirectionality determination</w:t>
      </w:r>
    </w:p>
    <w:p>
      <w:pPr>
        <w:pStyle w:val="ListNumber"/>
      </w:pPr>
      <w:r>
        <w:t>Strength estimation based on context and confidence</w:t>
      </w:r>
    </w:p>
    <w:p>
      <w:pPr>
        <w:pStyle w:val="ListNumber"/>
      </w:pPr>
      <w:r>
        <w:t>Background processing for entity linking</w:t>
      </w:r>
    </w:p>
    <w:p>
      <w:pPr>
        <w:pStyle w:val="ListNumber"/>
      </w:pPr>
      <w:r>
        <w:t>Detailed metadata for entity-based relationships</w:t>
      </w:r>
    </w:p>
    <w:p>
      <w:r>
        <w:t>User verification workflow for uncertain links</w:t>
      </w:r>
    </w:p>
    <w:p>
      <w:r>
        <w:t>Relationship Creation</w:t>
      </w:r>
    </w:p>
    <w:p>
      <w:pPr>
        <w:pStyle w:val="Heading3"/>
      </w:pPr>
      <w:r>
        <w:t>API Usage</w:t>
      </w:r>
    </w:p>
    <w:p>
      <w:pPr>
        <w:pStyle w:val="Heading4"/>
      </w:pPr>
      <w:r>
        <w:t>Material Search</w:t>
      </w:r>
    </w:p>
    <w:p>
      <w:r>
        <w:rPr>
          <w:rFonts w:ascii="Courier New" w:hAnsi="Courier New"/>
          <w:sz w:val="18"/>
        </w:rPr>
        <w:t>// Search for materials</w:t>
        <w:br/>
        <w:t>const searchResults = await knowledgeBaseService.searchMaterials({</w:t>
        <w:br/>
        <w:t xml:space="preserve">  query: 'ceramic tile',</w:t>
        <w:br/>
        <w:t xml:space="preserve">  materialType: 'tile',</w:t>
        <w:br/>
        <w:t xml:space="preserve">  tags: ['porcelain', 'outdoor'],</w:t>
        <w:br/>
        <w:t xml:space="preserve">  limit: 10,</w:t>
        <w:br/>
        <w:t xml:space="preserve">  skip: 0,</w:t>
        <w:br/>
        <w:t xml:space="preserve">  useVectorSearch: false,</w:t>
        <w:br/>
        <w:t xml:space="preserve">  searchStrategy: 'combined'</w:t>
        <w:br/>
        <w:t>});</w:t>
        <w:br/>
        <w:br/>
        <w:t>// Results structure</w:t>
        <w:br/>
        <w:t>interface SearchResults {</w:t>
        <w:br/>
        <w:t xml:space="preserve">  materials: MaterialDocument[];</w:t>
        <w:br/>
        <w:t xml:space="preserve">  total: number;</w:t>
        <w:br/>
        <w:t xml:space="preserve">  facets?: {</w:t>
        <w:br/>
        <w:t xml:space="preserve">    materialTypes: Array&lt;{ _id: string, count: number }&gt;;</w:t>
        <w:br/>
        <w:t xml:space="preserve">    manufacturers: Array&lt;{ _id: string, count: number }&gt;;</w:t>
        <w:br/>
        <w:t xml:space="preserve">    colors: Array&lt;{ _id: string, count: number }&gt;;</w:t>
        <w:br/>
        <w:t xml:space="preserve">    finishes: Array&lt;{ _id: string, count: number }&gt;;</w:t>
        <w:br/>
        <w:t xml:space="preserve">    tags: Array&lt;{ _id: string, count: number }&gt;;</w:t>
        <w:br/>
        <w:t xml:space="preserve">  };</w:t>
        <w:br/>
        <w:t>}</w:t>
        <w:br/>
      </w:r>
    </w:p>
    <w:p>
      <w:r>
        <w:rPr>
          <w:rFonts w:ascii="Courier New" w:hAnsi="Courier New"/>
          <w:sz w:val="18"/>
        </w:rPr>
        <w:t>// Search for materials</w:t>
        <w:br/>
        <w:t>const searchResults = await knowledgeBaseService.searchMaterials({</w:t>
        <w:br/>
        <w:t xml:space="preserve">  query: 'ceramic tile',</w:t>
        <w:br/>
        <w:t xml:space="preserve">  materialType: 'tile',</w:t>
        <w:br/>
        <w:t xml:space="preserve">  tags: ['porcelain', 'outdoor'],</w:t>
        <w:br/>
        <w:t xml:space="preserve">  limit: 10,</w:t>
        <w:br/>
        <w:t xml:space="preserve">  skip: 0,</w:t>
        <w:br/>
        <w:t xml:space="preserve">  useVectorSearch: false,</w:t>
        <w:br/>
        <w:t xml:space="preserve">  searchStrategy: 'combined'</w:t>
        <w:br/>
        <w:t>});</w:t>
        <w:br/>
        <w:br/>
        <w:t>// Results structure</w:t>
        <w:br/>
        <w:t>interface SearchResults {</w:t>
        <w:br/>
        <w:t xml:space="preserve">  materials: MaterialDocument[];</w:t>
        <w:br/>
        <w:t xml:space="preserve">  total: number;</w:t>
        <w:br/>
        <w:t xml:space="preserve">  facets?: {</w:t>
        <w:br/>
        <w:t xml:space="preserve">    materialTypes: Array&lt;{ _id: string, count: number }&gt;;</w:t>
        <w:br/>
        <w:t xml:space="preserve">    manufacturers: Array&lt;{ _id: string, count: number }&gt;;</w:t>
        <w:br/>
        <w:t xml:space="preserve">    colors: Array&lt;{ _id: string, count: number }&gt;;</w:t>
        <w:br/>
        <w:t xml:space="preserve">    finishes: Array&lt;{ _id: string, count: number }&gt;;</w:t>
        <w:br/>
        <w:t xml:space="preserve">    tags: Array&lt;{ _id: string, count: number }&gt;;</w:t>
        <w:br/>
        <w:t xml:space="preserve">  };</w:t>
        <w:br/>
        <w:t>}</w:t>
        <w:br/>
      </w:r>
    </w:p>
    <w:p>
      <w:pPr>
        <w:pStyle w:val="Heading4"/>
      </w:pPr>
      <w:r>
        <w:t>Collection Management</w:t>
      </w:r>
    </w:p>
    <w:p>
      <w:r>
        <w:rPr>
          <w:rFonts w:ascii="Courier New" w:hAnsi="Courier New"/>
          <w:sz w:val="18"/>
        </w:rPr>
        <w:t>// Get collections with material counts</w:t>
        <w:br/>
        <w:t>const collections = await knowledgeBaseService.getCollections({</w:t>
        <w:br/>
        <w:t xml:space="preserve">  parentId: 'parent-collection-id',</w:t>
        <w:br/>
        <w:t xml:space="preserve">  includeEmpty: false,</w:t>
        <w:br/>
        <w:t xml:space="preserve">  limit: 20</w:t>
        <w:br/>
        <w:t>});</w:t>
        <w:br/>
        <w:br/>
        <w:t>// Results structure</w:t>
        <w:br/>
        <w:t>interface CollectionResults {</w:t>
        <w:br/>
        <w:t xml:space="preserve">  collections: Array&lt;CollectionDocument &amp; { materialCount: number }&gt;;</w:t>
        <w:br/>
        <w:t xml:space="preserve">  total: number;</w:t>
        <w:br/>
        <w:t>}</w:t>
        <w:br/>
      </w:r>
    </w:p>
    <w:p>
      <w:r>
        <w:rPr>
          <w:rFonts w:ascii="Courier New" w:hAnsi="Courier New"/>
          <w:sz w:val="18"/>
        </w:rPr>
        <w:t>// Get collections with material counts</w:t>
        <w:br/>
        <w:t>const collections = await knowledgeBaseService.getCollections({</w:t>
        <w:br/>
        <w:t xml:space="preserve">  parentId: 'parent-collection-id',</w:t>
        <w:br/>
        <w:t xml:space="preserve">  includeEmpty: false,</w:t>
        <w:br/>
        <w:t xml:space="preserve">  limit: 20</w:t>
        <w:br/>
        <w:t>});</w:t>
        <w:br/>
        <w:br/>
        <w:t>// Results structure</w:t>
        <w:br/>
        <w:t>interface CollectionResults {</w:t>
        <w:br/>
        <w:t xml:space="preserve">  collections: Array&lt;CollectionDocument &amp; { materialCount: number }&gt;;</w:t>
        <w:br/>
        <w:t xml:space="preserve">  total: number;</w:t>
        <w:br/>
        <w:t>}</w:t>
        <w:br/>
      </w:r>
    </w:p>
    <w:p>
      <w:pPr>
        <w:pStyle w:val="Heading4"/>
      </w:pPr>
      <w:r>
        <w:t>Material Versioning</w:t>
      </w:r>
    </w:p>
    <w:p>
      <w:r>
        <w:rPr>
          <w:rFonts w:ascii="Courier New" w:hAnsi="Courier New"/>
          <w:sz w:val="18"/>
        </w:rPr>
        <w:t>// Create a material revision</w:t>
        <w:br/>
        <w:t>const updatedMaterial = await knowledgeBaseService.createMaterialRevision(</w:t>
        <w:br/>
        <w:t xml:space="preserve">  'material-id',</w:t>
        <w:br/>
        <w:t xml:space="preserve">  { name: 'Updated Name', description: 'New description' },</w:t>
        <w:br/>
        <w:t xml:space="preserve">  'user-id'</w:t>
        <w:br/>
        <w:t>);</w:t>
        <w:br/>
        <w:br/>
        <w:t>// Revert to a previous version</w:t>
        <w:br/>
        <w:t>const revertedMaterial = await knowledgeBaseService.revertMaterialVersion(</w:t>
        <w:br/>
        <w:t xml:space="preserve">  'material-id',</w:t>
        <w:br/>
        <w:t xml:space="preserve">  'version-id',</w:t>
        <w:br/>
        <w:t xml:space="preserve">  'user-id'</w:t>
        <w:br/>
        <w:t>);</w:t>
        <w:br/>
        <w:br/>
        <w:t>// Get version history</w:t>
        <w:br/>
        <w:t>const versions = await knowledgeBaseService.getMaterialVersionHistory('material-id');</w:t>
        <w:br/>
      </w:r>
    </w:p>
    <w:p>
      <w:r>
        <w:rPr>
          <w:rFonts w:ascii="Courier New" w:hAnsi="Courier New"/>
          <w:sz w:val="18"/>
        </w:rPr>
        <w:t>// Create a material revision</w:t>
        <w:br/>
        <w:t>const updatedMaterial = await knowledgeBaseService.createMaterialRevision(</w:t>
        <w:br/>
        <w:t xml:space="preserve">  'material-id',</w:t>
        <w:br/>
        <w:t xml:space="preserve">  { name: 'Updated Name', description: 'New description' },</w:t>
        <w:br/>
        <w:t xml:space="preserve">  'user-id'</w:t>
        <w:br/>
        <w:t>);</w:t>
        <w:br/>
        <w:br/>
        <w:t>// Revert to a previous version</w:t>
        <w:br/>
        <w:t>const revertedMaterial = await knowledgeBaseService.revertMaterialVersion(</w:t>
        <w:br/>
        <w:t xml:space="preserve">  'material-id',</w:t>
        <w:br/>
        <w:t xml:space="preserve">  'version-id',</w:t>
        <w:br/>
        <w:t xml:space="preserve">  'user-id'</w:t>
        <w:br/>
        <w:t>);</w:t>
        <w:br/>
        <w:br/>
        <w:t>// Get version history</w:t>
        <w:br/>
        <w:t>const versions = await knowledgeBaseService.getMaterialVersionHistory('material-id');</w:t>
        <w:br/>
      </w:r>
    </w:p>
    <w:p>
      <w:pPr>
        <w:pStyle w:val="Heading4"/>
      </w:pPr>
      <w:r>
        <w:t>Bulk Operations</w:t>
      </w:r>
    </w:p>
    <w:p>
      <w:r>
        <w:rPr>
          <w:rFonts w:ascii="Courier New" w:hAnsi="Courier New"/>
          <w:sz w:val="18"/>
        </w:rPr>
        <w:t>// Bulk import materials with real-time notifications</w:t>
        <w:br/>
        <w:t>const importResults = await realTimeKnowledgeBaseService.bulkImportMaterials(</w:t>
        <w:br/>
        <w:t xml:space="preserve">  materialsArray,</w:t>
        <w:br/>
        <w:t xml:space="preserve">  {</w:t>
        <w:br/>
        <w:t xml:space="preserve">    updateExisting: true,</w:t>
        <w:br/>
        <w:t xml:space="preserve">    detectDuplicates: true,</w:t>
        <w:br/>
        <w:t xml:space="preserve">    validateSchema: true,</w:t>
        <w:br/>
        <w:t xml:space="preserve">    collectionId: 'collection-id',</w:t>
        <w:br/>
        <w:t xml:space="preserve">    userId: 'user-id'</w:t>
        <w:br/>
        <w:t xml:space="preserve">  }</w:t>
        <w:br/>
        <w:t>);</w:t>
        <w:br/>
        <w:br/>
        <w:t>// Subscribe to real-time updates</w:t>
        <w:br/>
        <w:t>scalableMessageBroker.subscribeWithOptions(</w:t>
        <w:br/>
        <w:t xml:space="preserve">  'system',</w:t>
        <w:br/>
        <w:t xml:space="preserve">  (message) =&gt; {</w:t>
        <w:br/>
        <w:t xml:space="preserve">    if (message.type === MessageType.KNOWLEDGE_BASE_EVENT) {</w:t>
        <w:br/>
        <w:t xml:space="preserve">      const { eventType, payload } = message.data;</w:t>
        <w:br/>
        <w:br/>
        <w:t xml:space="preserve">      if (eventType === KnowledgeBaseEventType.BULK_OPERATION_COMPLETED) {</w:t>
        <w:br/>
        <w:t xml:space="preserve">        console.log(`Bulk ${payload.operationType} completed: ${payload.count}/${payload.totalRequested}`);</w:t>
        <w:br/>
        <w:t xml:space="preserve">      }</w:t>
        <w:br/>
        <w:t xml:space="preserve">    }</w:t>
        <w:br/>
        <w:t xml:space="preserve">  },</w:t>
        <w:br/>
        <w:t xml:space="preserve">  {</w:t>
        <w:br/>
        <w:t xml:space="preserve">    useAcknowledgment: true,</w:t>
        <w:br/>
        <w:t xml:space="preserve">    autoAcknowledge: true,</w:t>
        <w:br/>
        <w:t xml:space="preserve">    enableCache: true</w:t>
        <w:br/>
        <w:t xml:space="preserve">  }</w:t>
        <w:br/>
        <w:t>);</w:t>
        <w:br/>
        <w:br/>
        <w:t>// Bulk update materials</w:t>
        <w:br/>
        <w:t>const updateResults = await knowledgeBaseService.bulkUpdateMaterials(</w:t>
        <w:br/>
        <w:t xml:space="preserve">  { tags: ['updated', 'batch-processed'] },</w:t>
        <w:br/>
        <w:t xml:space="preserve">  { materialType: 'tile' },</w:t>
        <w:br/>
        <w:t xml:space="preserve">  'user-id'</w:t>
        <w:br/>
        <w:t>);</w:t>
        <w:br/>
        <w:br/>
        <w:t>// Bulk export materials</w:t>
        <w:br/>
        <w:t>const exportResults = await knowledgeBaseService.bulkExportMaterials(</w:t>
        <w:br/>
        <w:t xml:space="preserve">  { materialType: 'tile' },</w:t>
        <w:br/>
        <w:t xml:space="preserve">  {</w:t>
        <w:br/>
        <w:t xml:space="preserve">    format: 'json',</w:t>
        <w:br/>
        <w:t xml:space="preserve">    includeRelationships: true,</w:t>
        <w:br/>
        <w:t xml:space="preserve">    includeVersions: false</w:t>
        <w:br/>
        <w:t xml:space="preserve">  }</w:t>
        <w:br/>
        <w:t>);</w:t>
        <w:br/>
      </w:r>
    </w:p>
    <w:p>
      <w:r>
        <w:rPr>
          <w:rFonts w:ascii="Courier New" w:hAnsi="Courier New"/>
          <w:sz w:val="18"/>
        </w:rPr>
        <w:t>// Bulk import materials with real-time notifications</w:t>
        <w:br/>
        <w:t>const importResults = await realTimeKnowledgeBaseService.bulkImportMaterials(</w:t>
        <w:br/>
        <w:t xml:space="preserve">  materialsArray,</w:t>
        <w:br/>
        <w:t xml:space="preserve">  {</w:t>
        <w:br/>
        <w:t xml:space="preserve">    updateExisting: true,</w:t>
        <w:br/>
        <w:t xml:space="preserve">    detectDuplicates: true,</w:t>
        <w:br/>
        <w:t xml:space="preserve">    validateSchema: true,</w:t>
        <w:br/>
        <w:t xml:space="preserve">    collectionId: 'collection-id',</w:t>
        <w:br/>
        <w:t xml:space="preserve">    userId: 'user-id'</w:t>
        <w:br/>
        <w:t xml:space="preserve">  }</w:t>
        <w:br/>
        <w:t>);</w:t>
        <w:br/>
        <w:br/>
        <w:t>// Subscribe to real-time updates</w:t>
        <w:br/>
        <w:t>scalableMessageBroker.subscribeWithOptions(</w:t>
        <w:br/>
        <w:t xml:space="preserve">  'system',</w:t>
        <w:br/>
        <w:t xml:space="preserve">  (message) =&gt; {</w:t>
        <w:br/>
        <w:t xml:space="preserve">    if (message.type === MessageType.KNOWLEDGE_BASE_EVENT) {</w:t>
        <w:br/>
        <w:t xml:space="preserve">      const { eventType, payload } = message.data;</w:t>
        <w:br/>
        <w:br/>
        <w:t xml:space="preserve">      if (eventType === KnowledgeBaseEventType.BULK_OPERATION_COMPLETED) {</w:t>
        <w:br/>
        <w:t xml:space="preserve">        console.log(`Bulk ${payload.operationType} completed: ${payload.count}/${payload.totalRequested}`);</w:t>
        <w:br/>
        <w:t xml:space="preserve">      }</w:t>
        <w:br/>
        <w:t xml:space="preserve">    }</w:t>
        <w:br/>
        <w:t xml:space="preserve">  },</w:t>
        <w:br/>
        <w:t xml:space="preserve">  {</w:t>
        <w:br/>
        <w:t xml:space="preserve">    useAcknowledgment: true,</w:t>
        <w:br/>
        <w:t xml:space="preserve">    autoAcknowledge: true,</w:t>
        <w:br/>
        <w:t xml:space="preserve">    enableCache: true</w:t>
        <w:br/>
        <w:t xml:space="preserve">  }</w:t>
        <w:br/>
        <w:t>);</w:t>
        <w:br/>
        <w:br/>
        <w:t>// Bulk update materials</w:t>
        <w:br/>
        <w:t>const updateResults = await knowledgeBaseService.bulkUpdateMaterials(</w:t>
        <w:br/>
        <w:t xml:space="preserve">  { tags: ['updated', 'batch-processed'] },</w:t>
        <w:br/>
        <w:t xml:space="preserve">  { materialType: 'tile' },</w:t>
        <w:br/>
        <w:t xml:space="preserve">  'user-id'</w:t>
        <w:br/>
        <w:t>);</w:t>
        <w:br/>
        <w:br/>
        <w:t>// Bulk export materials</w:t>
        <w:br/>
        <w:t>const exportResults = await knowledgeBaseService.bulkExportMaterials(</w:t>
        <w:br/>
        <w:t xml:space="preserve">  { materialType: 'tile' },</w:t>
        <w:br/>
        <w:t xml:space="preserve">  {</w:t>
        <w:br/>
        <w:t xml:space="preserve">    format: 'json',</w:t>
        <w:br/>
        <w:t xml:space="preserve">    includeRelationships: true,</w:t>
        <w:br/>
        <w:t xml:space="preserve">    includeVersions: false</w:t>
        <w:br/>
        <w:t xml:space="preserve">  }</w:t>
        <w:br/>
        <w:t>);</w:t>
        <w:br/>
      </w:r>
    </w:p>
    <w:p>
      <w:pPr>
        <w:pStyle w:val="Heading4"/>
      </w:pPr>
      <w:r>
        <w:t>Relationship Management</w:t>
      </w:r>
    </w:p>
    <w:p>
      <w:r>
        <w:rPr>
          <w:rFonts w:ascii="Courier New" w:hAnsi="Courier New"/>
          <w:sz w:val="18"/>
        </w:rPr>
        <w:t>// Create material relationships</w:t>
        <w:br/>
        <w:t>const relationshipResults = await knowledgeBaseService.bulkCreateRelationships(</w:t>
        <w:br/>
        <w:t xml:space="preserve">  [</w:t>
        <w:br/>
        <w:t xml:space="preserve">    {</w:t>
        <w:br/>
        <w:t xml:space="preserve">      sourceMaterialId: 'material-1',</w:t>
        <w:br/>
        <w:t xml:space="preserve">      targetMaterialId: 'material-2',</w:t>
        <w:br/>
        <w:t xml:space="preserve">      relationshipType: 'complementary',</w:t>
        <w:br/>
        <w:t xml:space="preserve">      strength: 0.85,</w:t>
        <w:br/>
        <w:t xml:space="preserve">      bidirectional: true</w:t>
        <w:br/>
        <w:t xml:space="preserve">    },</w:t>
        <w:br/>
        <w:t xml:space="preserve">    {</w:t>
        <w:br/>
        <w:t xml:space="preserve">      sourceMaterialId: 'material-1',</w:t>
        <w:br/>
        <w:t xml:space="preserve">      targetMaterialId: 'material-3',</w:t>
        <w:br/>
        <w:t xml:space="preserve">      relationshipType: 'alternative',</w:t>
        <w:br/>
        <w:t xml:space="preserve">      strength: 0.75,</w:t>
        <w:br/>
        <w:t xml:space="preserve">      bidirectional: false</w:t>
        <w:br/>
        <w:t xml:space="preserve">    }</w:t>
        <w:br/>
        <w:t xml:space="preserve">  ],</w:t>
        <w:br/>
        <w:t xml:space="preserve">  'user-id'</w:t>
        <w:br/>
        <w:t>);</w:t>
        <w:br/>
      </w:r>
    </w:p>
    <w:p>
      <w:r>
        <w:rPr>
          <w:rFonts w:ascii="Courier New" w:hAnsi="Courier New"/>
          <w:sz w:val="18"/>
        </w:rPr>
        <w:t>// Create material relationships</w:t>
        <w:br/>
        <w:t>const relationshipResults = await knowledgeBaseService.bulkCreateRelationships(</w:t>
        <w:br/>
        <w:t xml:space="preserve">  [</w:t>
        <w:br/>
        <w:t xml:space="preserve">    {</w:t>
        <w:br/>
        <w:t xml:space="preserve">      sourceMaterialId: 'material-1',</w:t>
        <w:br/>
        <w:t xml:space="preserve">      targetMaterialId: 'material-2',</w:t>
        <w:br/>
        <w:t xml:space="preserve">      relationshipType: 'complementary',</w:t>
        <w:br/>
        <w:t xml:space="preserve">      strength: 0.85,</w:t>
        <w:br/>
        <w:t xml:space="preserve">      bidirectional: true</w:t>
        <w:br/>
        <w:t xml:space="preserve">    },</w:t>
        <w:br/>
        <w:t xml:space="preserve">    {</w:t>
        <w:br/>
        <w:t xml:space="preserve">      sourceMaterialId: 'material-1',</w:t>
        <w:br/>
        <w:t xml:space="preserve">      targetMaterialId: 'material-3',</w:t>
        <w:br/>
        <w:t xml:space="preserve">      relationshipType: 'alternative',</w:t>
        <w:br/>
        <w:t xml:space="preserve">      strength: 0.75,</w:t>
        <w:br/>
        <w:t xml:space="preserve">      bidirectional: false</w:t>
        <w:br/>
        <w:t xml:space="preserve">    }</w:t>
        <w:br/>
        <w:t xml:space="preserve">  ],</w:t>
        <w:br/>
        <w:t xml:space="preserve">  'user-id'</w:t>
        <w:br/>
        <w:t>);</w:t>
        <w:br/>
      </w:r>
    </w:p>
    <w:p>
      <w:pPr>
        <w:pStyle w:val="Heading4"/>
      </w:pPr>
      <w:r>
        <w:t>System Statistics</w:t>
      </w:r>
    </w:p>
    <w:p>
      <w:r>
        <w:rPr>
          <w:rFonts w:ascii="Courier New" w:hAnsi="Courier New"/>
          <w:sz w:val="18"/>
        </w:rPr>
        <w:t>// Get knowledge base statistics</w:t>
        <w:br/>
        <w:t>const stats = await knowledgeBaseService.getKnowledgeBaseStats();</w:t>
        <w:br/>
        <w:br/>
        <w:t>// Stats structure</w:t>
        <w:br/>
        <w:t>interface KnowledgeBaseStats {</w:t>
        <w:br/>
        <w:t xml:space="preserve">  materialCount: number;</w:t>
        <w:br/>
        <w:t xml:space="preserve">  collectionCount: number;</w:t>
        <w:br/>
        <w:t xml:space="preserve">  materialsByType: Record&lt;string, number&gt;;</w:t>
        <w:br/>
        <w:t xml:space="preserve">  materialsByCollection: Array&lt;{ collection: string; count: number }&gt;;</w:t>
        <w:br/>
        <w:t xml:space="preserve">  recentUpdates: number;</w:t>
        <w:br/>
        <w:t xml:space="preserve">  indexingStatus: Record&lt;string, number&gt;;</w:t>
        <w:br/>
        <w:t>}</w:t>
        <w:br/>
      </w:r>
    </w:p>
    <w:p>
      <w:r>
        <w:rPr>
          <w:rFonts w:ascii="Courier New" w:hAnsi="Courier New"/>
          <w:sz w:val="18"/>
        </w:rPr>
        <w:t>// Get knowledge base statistics</w:t>
        <w:br/>
        <w:t>const stats = await knowledgeBaseService.getKnowledgeBaseStats();</w:t>
        <w:br/>
        <w:br/>
        <w:t>// Stats structure</w:t>
        <w:br/>
        <w:t>interface KnowledgeBaseStats {</w:t>
        <w:br/>
        <w:t xml:space="preserve">  materialCount: number;</w:t>
        <w:br/>
        <w:t xml:space="preserve">  collectionCount: number;</w:t>
        <w:br/>
        <w:t xml:space="preserve">  materialsByType: Record&lt;string, number&gt;;</w:t>
        <w:br/>
        <w:t xml:space="preserve">  materialsByCollection: Array&lt;{ collection: string; count: number }&gt;;</w:t>
        <w:br/>
        <w:t xml:space="preserve">  recentUpdates: number;</w:t>
        <w:br/>
        <w:t xml:space="preserve">  indexingStatus: Record&lt;string, number&gt;;</w:t>
        <w:br/>
        <w:t>}</w:t>
        <w:br/>
      </w:r>
    </w:p>
    <w:p>
      <w:pPr>
        <w:pStyle w:val="Heading3"/>
      </w:pPr>
      <w:r>
        <w:t>Performance Considerations</w:t>
      </w:r>
    </w:p>
    <w:p>
      <w:pPr>
        <w:pStyle w:val="ListNumber"/>
      </w:pPr>
      <w:r>
        <w:t>Query Optimization</w:t>
      </w:r>
    </w:p>
    <w:p>
      <w:pPr>
        <w:pStyle w:val="ListNumber"/>
      </w:pPr>
      <w:r>
        <w:t>Indexing strategy for common query patterns</w:t>
      </w:r>
    </w:p>
    <w:p>
      <w:pPr>
        <w:pStyle w:val="ListNumber"/>
      </w:pPr>
      <w:r>
        <w:t>Query caching for repeat searches</w:t>
      </w:r>
    </w:p>
    <w:p>
      <w:pPr>
        <w:pStyle w:val="ListNumber"/>
      </w:pPr>
      <w:r>
        <w:t>Pagination and limiting for large result sets</w:t>
      </w:r>
    </w:p>
    <w:p>
      <w:pPr>
        <w:pStyle w:val="ListNumber"/>
      </w:pPr>
      <w:r>
        <w:br/>
        <w:t>Query rewriting for performance</w:t>
        <w:br/>
      </w:r>
    </w:p>
    <w:p>
      <w:pPr>
        <w:pStyle w:val="ListNumber"/>
      </w:pPr>
      <w:r>
        <w:br/>
        <w:t>Scaling Considerations</w:t>
        <w:br/>
      </w:r>
    </w:p>
    <w:p>
      <w:pPr>
        <w:pStyle w:val="ListNumber"/>
      </w:pPr>
      <w:r>
        <w:t>Horizontal scaling for read-heavy workloads</w:t>
      </w:r>
    </w:p>
    <w:p>
      <w:pPr>
        <w:pStyle w:val="ListNumber"/>
      </w:pPr>
      <w:r>
        <w:t>Database sharding for large material collections</w:t>
      </w:r>
    </w:p>
    <w:p>
      <w:pPr>
        <w:pStyle w:val="ListNumber"/>
      </w:pPr>
      <w:r>
        <w:t>Indexing optimizations for different query patterns</w:t>
      </w:r>
    </w:p>
    <w:p>
      <w:pPr>
        <w:pStyle w:val="ListNumber"/>
      </w:pPr>
      <w:r>
        <w:br/>
        <w:t>Caching layers for frequently accessed data</w:t>
        <w:br/>
      </w:r>
    </w:p>
    <w:p>
      <w:pPr>
        <w:pStyle w:val="ListNumber"/>
      </w:pPr>
      <w:r>
        <w:br/>
        <w:t>Resource Requirements</w:t>
        <w:br/>
      </w:r>
    </w:p>
    <w:p>
      <w:pPr>
        <w:pStyle w:val="ListNumber"/>
      </w:pPr>
      <w:r>
        <w:t>Storage: Scales with number of materials and their media assets</w:t>
      </w:r>
    </w:p>
    <w:p>
      <w:pPr>
        <w:pStyle w:val="ListNumber"/>
      </w:pPr>
      <w:r>
        <w:t>Memory: Depends on indexing strategy and caching</w:t>
      </w:r>
    </w:p>
    <w:p>
      <w:pPr>
        <w:pStyle w:val="ListNumber"/>
      </w:pPr>
      <w:r>
        <w:t>CPU: Primarily for search and bulk operations</w:t>
      </w:r>
    </w:p>
    <w:p>
      <w:pPr>
        <w:pStyle w:val="ListNumber"/>
      </w:pPr>
      <w:r>
        <w:br/>
        <w:t>Network: Important for media delivery and distributed search</w:t>
        <w:br/>
      </w:r>
    </w:p>
    <w:p>
      <w:pPr>
        <w:pStyle w:val="ListNumber"/>
      </w:pPr>
      <w:r>
        <w:br/>
        <w:t>Optimization Techniques</w:t>
        <w:br/>
      </w:r>
    </w:p>
    <w:p>
      <w:pPr>
        <w:pStyle w:val="ListNumber"/>
      </w:pPr>
      <w:r>
        <w:t>Lazy loading of large media assets</w:t>
      </w:r>
    </w:p>
    <w:p>
      <w:pPr>
        <w:pStyle w:val="ListNumber"/>
      </w:pPr>
      <w:r>
        <w:t>Progressive loading of search results</w:t>
      </w:r>
    </w:p>
    <w:p>
      <w:pPr>
        <w:pStyle w:val="ListNumber"/>
      </w:pPr>
      <w:r>
        <w:t>Asynchronous processing of bulk operations</w:t>
      </w:r>
    </w:p>
    <w:p>
      <w:pPr>
        <w:pStyle w:val="ListNumber"/>
      </w:pPr>
      <w:r>
        <w:t>Background indexing and reindexing</w:t>
      </w:r>
    </w:p>
    <w:p>
      <w:r>
        <w:t>Query rewriting for performance</w:t>
      </w:r>
    </w:p>
    <w:p>
      <w:r>
        <w:t>Scaling Considerations</w:t>
      </w:r>
    </w:p>
    <w:p>
      <w:r>
        <w:t>Caching layers for frequently accessed data</w:t>
      </w:r>
    </w:p>
    <w:p>
      <w:r>
        <w:t>Resource Requirements</w:t>
      </w:r>
    </w:p>
    <w:p>
      <w:r>
        <w:t>Network: Important for media delivery and distributed search</w:t>
      </w:r>
    </w:p>
    <w:p>
      <w:r>
        <w:t>Optimization Techniques</w:t>
      </w:r>
    </w:p>
    <w:p>
      <w:r>
        <w:br w:type="page"/>
      </w:r>
    </w:p>
    <w:p>
      <w:pPr>
        <w:pStyle w:val="Heading1"/>
        <w:jc w:val="center"/>
      </w:pPr>
      <w:r>
        <w:t>Kubernetes Architecture</w:t>
      </w:r>
    </w:p>
    <w:p>
      <w:r>
        <w:t>Source: readme/kubernetes-architecture.md</w:t>
      </w:r>
    </w:p>
    <w:p>
      <w:r>
        <w:t>---</w:t>
      </w:r>
    </w:p>
    <w:p>
      <w:pPr>
        <w:pStyle w:val="Heading2"/>
      </w:pPr>
      <w:r>
        <w:t>Kubernetes Architecture and Implementation Guide</w:t>
      </w:r>
    </w:p>
    <w:p>
      <w:r>
        <w:t>This comprehensive document details the Kubernetes architecture, implementation, and operational aspects of the KAI ML Platform. It covers the system design, component architecture, deployment processes, administration dashboard, and operational considerations.</w:t>
      </w:r>
    </w:p>
    <w:p>
      <w:pPr>
        <w:pStyle w:val="Heading3"/>
      </w:pPr>
      <w:r>
        <w:t>Table of Contents</w:t>
      </w:r>
    </w:p>
    <w:p>
      <w:pPr>
        <w:pStyle w:val="ListNumber"/>
      </w:pPr>
      <w:r>
        <w:t>Overview</w:t>
      </w:r>
    </w:p>
    <w:p>
      <w:pPr>
        <w:pStyle w:val="ListNumber"/>
      </w:pPr>
      <w:r>
        <w:t>Core Architecture Components</w:t>
      </w:r>
    </w:p>
    <w:p>
      <w:pPr>
        <w:pStyle w:val="ListNumber"/>
      </w:pPr>
      <w:r>
        <w:t>Namespace and Organization</w:t>
      </w:r>
    </w:p>
    <w:p>
      <w:pPr>
        <w:pStyle w:val="ListNumber"/>
      </w:pPr>
      <w:r>
        <w:t>Node Pools and Resource Management</w:t>
      </w:r>
    </w:p>
    <w:p>
      <w:pPr>
        <w:pStyle w:val="ListNumber"/>
      </w:pPr>
      <w:r>
        <w:t>Workflow Orchestration</w:t>
      </w:r>
    </w:p>
    <w:p>
      <w:pPr>
        <w:pStyle w:val="ListNumber"/>
      </w:pPr>
      <w:r>
        <w:t>TypeScript Services Implementation</w:t>
      </w:r>
    </w:p>
    <w:p>
      <w:pPr>
        <w:pStyle w:val="ListNumber"/>
      </w:pPr>
      <w:r>
        <w:t>Deployment Architecture</w:t>
      </w:r>
    </w:p>
    <w:p>
      <w:pPr>
        <w:pStyle w:val="ListNumber"/>
      </w:pPr>
      <w:r>
        <w:t>GitOps Integration</w:t>
      </w:r>
    </w:p>
    <w:p>
      <w:pPr>
        <w:pStyle w:val="ListNumber"/>
      </w:pPr>
      <w:r>
        <w:t>Kubernetes Deployment Dashboard</w:t>
      </w:r>
    </w:p>
    <w:p>
      <w:pPr>
        <w:pStyle w:val="ListNumber"/>
      </w:pPr>
      <w:r>
        <w:t>Security</w:t>
      </w:r>
    </w:p>
    <w:p>
      <w:pPr>
        <w:pStyle w:val="ListNumber"/>
      </w:pPr>
      <w:r>
        <w:t>Performance Tuning</w:t>
      </w:r>
    </w:p>
    <w:p>
      <w:pPr>
        <w:pStyle w:val="ListNumber"/>
      </w:pPr>
      <w:r>
        <w:t>Scaling Strategies</w:t>
      </w:r>
    </w:p>
    <w:p>
      <w:pPr>
        <w:pStyle w:val="ListNumber"/>
      </w:pPr>
      <w:r>
        <w:t>High Availability and Disaster Recovery</w:t>
      </w:r>
    </w:p>
    <w:p>
      <w:pPr>
        <w:pStyle w:val="ListNumber"/>
      </w:pPr>
      <w:r>
        <w:t>Monitoring and Observability</w:t>
      </w:r>
    </w:p>
    <w:p>
      <w:pPr>
        <w:pStyle w:val="ListNumber"/>
      </w:pPr>
      <w:r>
        <w:t>Troubleshooting</w:t>
      </w:r>
    </w:p>
    <w:p>
      <w:pPr>
        <w:pStyle w:val="ListNumber"/>
      </w:pPr>
      <w:r>
        <w:t>API Reference</w:t>
      </w:r>
    </w:p>
    <w:p>
      <w:pPr>
        <w:pStyle w:val="ListNumber"/>
      </w:pPr>
      <w:r>
        <w:t>Conclusion</w:t>
      </w:r>
    </w:p>
    <w:p>
      <w:pPr>
        <w:pStyle w:val="Heading3"/>
      </w:pPr>
      <w:r>
        <w:t>Overview</w:t>
      </w:r>
    </w:p>
    <w:p>
      <w:r>
        <w:t>The KAI ML Platform uses a dedicated Kubernetes architecture optimized for machine learning workloads, with specialized components for orchestration, processing, and resource management. The deployment is managed through a structured approach using Helm charts and Flux GitOps, which applies configurations in the correct order and handles environment-specific settings.</w:t>
      </w:r>
    </w:p>
    <w:p>
      <w:r>
        <w:t>This implementation fulfills key requirements for a scalable, resilient, and cost-effective architecture for ML processing pipelines. The system intelligently adapts to workload characteristics, resource availability, and user requirements, ensuring optimal performance while maintaining efficiency.</w:t>
      </w:r>
    </w:p>
    <w:p>
      <w:pPr>
        <w:pStyle w:val="Heading3"/>
      </w:pPr>
      <w:r>
        <w:t>Core Architecture Components</w:t>
      </w:r>
    </w:p>
    <w:p>
      <w:r>
        <w:t>The KAI ML Platform architecture in Kubernetes consists of these major components:</w:t>
      </w:r>
    </w:p>
    <w:p>
      <w:r>
        <w:rPr>
          <w:rFonts w:ascii="Courier New" w:hAnsi="Courier New"/>
          <w:sz w:val="18"/>
        </w:rPr>
        <w:t>┌─────────────────────┐     ┌─────────────────────┐     ┌─────────────────────┐</w:t>
        <w:br/>
        <w:t>│                     │     │                     │     │                     │</w:t>
        <w:br/>
        <w:t>│  Coordinator        │────▶│  Distributed        │────▶│  ML Services        │</w:t>
        <w:br/>
        <w:t>│  Service            │     │  Processing         │     │  (GPU)              │</w:t>
        <w:br/>
        <w:t>│                     │     │                     │     │                     │</w:t>
        <w:br/>
        <w:t>└─────────────────────┘     └─────────────────────┘     └─────────────────────┘</w:t>
        <w:br/>
        <w:t xml:space="preserve">          │                          │                          │</w:t>
        <w:br/>
        <w:t xml:space="preserve">          │                          │                          │</w:t>
        <w:br/>
        <w:t xml:space="preserve">          ▼                          ▼                          ▼</w:t>
        <w:br/>
        <w:t>┌─────────────────────┐     ┌─────────────────────┐     ┌─────────────────────┐</w:t>
        <w:br/>
        <w:t>│                     │     │                     │     │                     │</w:t>
        <w:br/>
        <w:t>│  Monitoring         │     │  Caching            │     │  Mobile             │</w:t>
        <w:br/>
        <w:t>│  (Prometheus)       │     │  (Redis)            │     │  Optimization       │</w:t>
        <w:br/>
        <w:t>│                     │     │                     │     │                     │</w:t>
        <w:br/>
        <w:t>└─────────────────────┘     └─────────────────────┘     └─────────────────────┘</w:t>
        <w:br/>
        <w:t xml:space="preserve">                                      │                          │</w:t>
        <w:br/>
        <w:t xml:space="preserve">                                      │                          │</w:t>
        <w:br/>
        <w:t xml:space="preserve">                                      ▼                          ▼</w:t>
        <w:br/>
        <w:t xml:space="preserve">                             ┌─────────────────────┐    ┌─────────────────────┐</w:t>
        <w:br/>
        <w:t xml:space="preserve">                             │                     │    │                     │</w:t>
        <w:br/>
        <w:t xml:space="preserve">                             │  WASM               │    │  Argo               │</w:t>
        <w:br/>
        <w:t xml:space="preserve">                             │  Compiler           │    │  Workflows          │</w:t>
        <w:br/>
        <w:t xml:space="preserve">                             │                     │    │                     │</w:t>
        <w:br/>
        <w:t xml:space="preserve">                             └─────────────────────┘    └─────────────────────┘</w:t>
        <w:br/>
      </w:r>
    </w:p>
    <w:p>
      <w:r>
        <w:rPr>
          <w:rFonts w:ascii="Courier New" w:hAnsi="Courier New"/>
          <w:sz w:val="18"/>
        </w:rPr>
        <w:t>┌─────────────────────┐     ┌─────────────────────┐     ┌─────────────────────┐</w:t>
        <w:br/>
        <w:t>│                     │     │                     │     │                     │</w:t>
        <w:br/>
        <w:t>│  Coordinator        │────▶│  Distributed        │────▶│  ML Services        │</w:t>
        <w:br/>
        <w:t>│  Service            │     │  Processing         │     │  (GPU)              │</w:t>
        <w:br/>
        <w:t>│                     │     │                     │     │                     │</w:t>
        <w:br/>
        <w:t>└─────────────────────┘     └─────────────────────┘     └─────────────────────┘</w:t>
        <w:br/>
        <w:t xml:space="preserve">          │                          │                          │</w:t>
        <w:br/>
        <w:t xml:space="preserve">          │                          │                          │</w:t>
        <w:br/>
        <w:t xml:space="preserve">          ▼                          ▼                          ▼</w:t>
        <w:br/>
        <w:t>┌─────────────────────┐     ┌─────────────────────┐     ┌─────────────────────┐</w:t>
        <w:br/>
        <w:t>│                     │     │                     │     │                     │</w:t>
        <w:br/>
        <w:t>│  Monitoring         │     │  Caching            │     │  Mobile             │</w:t>
        <w:br/>
        <w:t>│  (Prometheus)       │     │  (Redis)            │     │  Optimization       │</w:t>
        <w:br/>
        <w:t>│                     │     │                     │     │                     │</w:t>
        <w:br/>
        <w:t>└─────────────────────┘     └─────────────────────┘     └─────────────────────┘</w:t>
        <w:br/>
        <w:t xml:space="preserve">                                      │                          │</w:t>
        <w:br/>
        <w:t xml:space="preserve">                                      │                          │</w:t>
        <w:br/>
        <w:t xml:space="preserve">                                      ▼                          ▼</w:t>
        <w:br/>
        <w:t xml:space="preserve">                             ┌─────────────────────┐    ┌─────────────────────┐</w:t>
        <w:br/>
        <w:t xml:space="preserve">                             │                     │    │                     │</w:t>
        <w:br/>
        <w:t xml:space="preserve">                             │  WASM               │    │  Argo               │</w:t>
        <w:br/>
        <w:t xml:space="preserve">                             │  Compiler           │    │  Workflows          │</w:t>
        <w:br/>
        <w:t xml:space="preserve">                             │                     │    │                     │</w:t>
        <w:br/>
        <w:t xml:space="preserve">                             └─────────────────────┘    └─────────────────────┘</w:t>
        <w:br/>
      </w:r>
    </w:p>
    <w:p>
      <w:pPr>
        <w:pStyle w:val="Heading4"/>
      </w:pPr>
      <w:r>
        <w:t>1. Coordinator Service</w:t>
      </w:r>
    </w:p>
    <w:p>
      <w:r>
        <w:t>The coordinator service is the central orchestration component that:</w:t>
      </w:r>
    </w:p>
    <w:p>
      <w:pPr>
        <w:pStyle w:val="ListBullet"/>
      </w:pPr>
      <w:r>
        <w:t>Manages task queues and workflow scheduling</w:t>
      </w:r>
    </w:p>
    <w:p>
      <w:pPr>
        <w:pStyle w:val="ListBullet"/>
      </w:pPr>
      <w:r>
        <w:t>Handles resource allocation across ML workloads</w:t>
      </w:r>
    </w:p>
    <w:p>
      <w:pPr>
        <w:pStyle w:val="ListBullet"/>
      </w:pPr>
      <w:r>
        <w:t>Interfaces with Argo Workflows for pipeline execution</w:t>
      </w:r>
    </w:p>
    <w:p>
      <w:pPr>
        <w:pStyle w:val="ListBullet"/>
      </w:pPr>
      <w:r>
        <w:t>Provides API endpoints for system operations</w:t>
      </w:r>
    </w:p>
    <w:p>
      <w:r>
        <w:t>Deployment manifests:</w:t>
        <w:br/>
        <w:t>- kubernetes/coordinator/rbac.yaml: Service account and permissions</w:t>
        <w:br/>
        <w:t>- kubernetes/coordinator/config.yaml: Configuration parameters</w:t>
        <w:br/>
        <w:t>- kubernetes/coordinator/service.yaml: Service definition</w:t>
        <w:br/>
        <w:t>- kubernetes/coordinator/deployment.yaml: Pod deployment</w:t>
        <w:br/>
        <w:t>- kubernetes/coordinator/hpa.yaml: Horizontal Pod Autoscaler</w:t>
        <w:br/>
        <w:t>- kubernetes/coordinator/pdb.yaml: Pod Disruption Budget</w:t>
      </w:r>
    </w:p>
    <w:p>
      <w:r>
        <w:rPr>
          <w:rFonts w:ascii="Courier New" w:hAnsi="Courier New"/>
          <w:sz w:val="18"/>
        </w:rPr>
        <w:t>kubernetes/coordinator/rbac.yaml</w:t>
      </w:r>
    </w:p>
    <w:p>
      <w:r>
        <w:rPr>
          <w:rFonts w:ascii="Courier New" w:hAnsi="Courier New"/>
          <w:sz w:val="18"/>
        </w:rPr>
        <w:t>kubernetes/coordinator/config.yaml</w:t>
      </w:r>
    </w:p>
    <w:p>
      <w:r>
        <w:rPr>
          <w:rFonts w:ascii="Courier New" w:hAnsi="Courier New"/>
          <w:sz w:val="18"/>
        </w:rPr>
        <w:t>kubernetes/coordinator/service.yaml</w:t>
      </w:r>
    </w:p>
    <w:p>
      <w:r>
        <w:rPr>
          <w:rFonts w:ascii="Courier New" w:hAnsi="Courier New"/>
          <w:sz w:val="18"/>
        </w:rPr>
        <w:t>kubernetes/coordinator/deployment.yaml</w:t>
      </w:r>
    </w:p>
    <w:p>
      <w:r>
        <w:rPr>
          <w:rFonts w:ascii="Courier New" w:hAnsi="Courier New"/>
          <w:sz w:val="18"/>
        </w:rPr>
        <w:t>kubernetes/coordinator/hpa.yaml</w:t>
      </w:r>
    </w:p>
    <w:p>
      <w:r>
        <w:rPr>
          <w:rFonts w:ascii="Courier New" w:hAnsi="Courier New"/>
          <w:sz w:val="18"/>
        </w:rPr>
        <w:t>kubernetes/coordinator/pdb.yaml</w:t>
      </w:r>
    </w:p>
    <w:p>
      <w:pPr>
        <w:pStyle w:val="Heading4"/>
      </w:pPr>
      <w:r>
        <w:t>2. Distributed Processing</w:t>
      </w:r>
    </w:p>
    <w:p>
      <w:r>
        <w:t>Handles distributed workloads across the cluster:</w:t>
      </w:r>
    </w:p>
    <w:p>
      <w:pPr>
        <w:pStyle w:val="ListBullet"/>
      </w:pPr>
      <w:r>
        <w:t>Manages task distribution and load balancing</w:t>
      </w:r>
    </w:p>
    <w:p>
      <w:pPr>
        <w:pStyle w:val="ListBullet"/>
      </w:pPr>
      <w:r>
        <w:t>Processes large ML jobs in parallel</w:t>
      </w:r>
    </w:p>
    <w:p>
      <w:pPr>
        <w:pStyle w:val="ListBullet"/>
      </w:pPr>
      <w:r>
        <w:t>Coordinates work distribution among worker nodes</w:t>
      </w:r>
    </w:p>
    <w:p>
      <w:r>
        <w:t>Deployment manifests:</w:t>
        <w:br/>
        <w:t>- kubernetes/distributed-processing/deployment.yaml: Worker pods</w:t>
        <w:br/>
        <w:t>- kubernetes/distributed-processing/pdb.yaml: Pod Disruption Budget</w:t>
        <w:br/>
        <w:t>- kubernetes/distributed-processing/secret.yaml: Processing secrets</w:t>
      </w:r>
    </w:p>
    <w:p>
      <w:r>
        <w:rPr>
          <w:rFonts w:ascii="Courier New" w:hAnsi="Courier New"/>
          <w:sz w:val="18"/>
        </w:rPr>
        <w:t>kubernetes/distributed-processing/deployment.yaml</w:t>
      </w:r>
    </w:p>
    <w:p>
      <w:r>
        <w:rPr>
          <w:rFonts w:ascii="Courier New" w:hAnsi="Courier New"/>
          <w:sz w:val="18"/>
        </w:rPr>
        <w:t>kubernetes/distributed-processing/pdb.yaml</w:t>
      </w:r>
    </w:p>
    <w:p>
      <w:r>
        <w:rPr>
          <w:rFonts w:ascii="Courier New" w:hAnsi="Courier New"/>
          <w:sz w:val="18"/>
        </w:rPr>
        <w:t>kubernetes/distributed-processing/secret.yaml</w:t>
      </w:r>
    </w:p>
    <w:p>
      <w:pPr>
        <w:pStyle w:val="Heading4"/>
      </w:pPr>
      <w:r>
        <w:t>3. ML Services (GPU)</w:t>
      </w:r>
    </w:p>
    <w:p>
      <w:r>
        <w:t>Specialized GPU-accelerated services for ML model training and inference:</w:t>
      </w:r>
    </w:p>
    <w:p>
      <w:pPr>
        <w:pStyle w:val="ListBullet"/>
      </w:pPr>
      <w:r>
        <w:t>Domain-specific network services</w:t>
      </w:r>
    </w:p>
    <w:p>
      <w:pPr>
        <w:pStyle w:val="ListBullet"/>
      </w:pPr>
      <w:r>
        <w:t>Multimodal pattern recognition</w:t>
      </w:r>
    </w:p>
    <w:p>
      <w:pPr>
        <w:pStyle w:val="ListBullet"/>
      </w:pPr>
      <w:r>
        <w:t>Real-time inference endpoints</w:t>
      </w:r>
    </w:p>
    <w:p>
      <w:r>
        <w:t>Deployment manifests:</w:t>
        <w:br/>
        <w:t>- kubernetes/ml-services/domain-specific-networks-deployment.yaml: Domain-specific ML network services</w:t>
        <w:br/>
        <w:t>- kubernetes/ml-services/multimodal-pattern-recognition-deployment.yaml: Pattern recognition services</w:t>
      </w:r>
    </w:p>
    <w:p>
      <w:r>
        <w:rPr>
          <w:rFonts w:ascii="Courier New" w:hAnsi="Courier New"/>
          <w:sz w:val="18"/>
        </w:rPr>
        <w:t>kubernetes/ml-services/domain-specific-networks-deployment.yaml</w:t>
      </w:r>
    </w:p>
    <w:p>
      <w:r>
        <w:rPr>
          <w:rFonts w:ascii="Courier New" w:hAnsi="Courier New"/>
          <w:sz w:val="18"/>
        </w:rPr>
        <w:t>kubernetes/ml-services/multimodal-pattern-recognition-deployment.yaml</w:t>
      </w:r>
    </w:p>
    <w:p>
      <w:pPr>
        <w:pStyle w:val="Heading4"/>
      </w:pPr>
      <w:r>
        <w:t>4. Mobile Optimization</w:t>
      </w:r>
    </w:p>
    <w:p>
      <w:r>
        <w:t>Specialized services for optimizing ML models for mobile deployment:</w:t>
      </w:r>
    </w:p>
    <w:p>
      <w:pPr>
        <w:pStyle w:val="ListBullet"/>
      </w:pPr>
      <w:r>
        <w:t>Model quantization and compression</w:t>
      </w:r>
    </w:p>
    <w:p>
      <w:pPr>
        <w:pStyle w:val="ListBullet"/>
      </w:pPr>
      <w:r>
        <w:t>LOD (Level of Detail) generation</w:t>
      </w:r>
    </w:p>
    <w:p>
      <w:pPr>
        <w:pStyle w:val="ListBullet"/>
      </w:pPr>
      <w:r>
        <w:t>Draco mesh compression</w:t>
      </w:r>
    </w:p>
    <w:p>
      <w:r>
        <w:t>Deployment manifests:</w:t>
        <w:br/>
        <w:t>- kubernetes/mobile-optimization/deployment.yaml: Service pods</w:t>
        <w:br/>
        <w:t>- kubernetes/mobile-optimization/hpa.yaml: Horizontal Pod Autoscaler</w:t>
        <w:br/>
        <w:t>- kubernetes/mobile-optimization/pdb.yaml: Pod Disruption Budget</w:t>
      </w:r>
    </w:p>
    <w:p>
      <w:r>
        <w:rPr>
          <w:rFonts w:ascii="Courier New" w:hAnsi="Courier New"/>
          <w:sz w:val="18"/>
        </w:rPr>
        <w:t>kubernetes/mobile-optimization/deployment.yaml</w:t>
      </w:r>
    </w:p>
    <w:p>
      <w:r>
        <w:rPr>
          <w:rFonts w:ascii="Courier New" w:hAnsi="Courier New"/>
          <w:sz w:val="18"/>
        </w:rPr>
        <w:t>kubernetes/mobile-optimization/hpa.yaml</w:t>
      </w:r>
    </w:p>
    <w:p>
      <w:r>
        <w:rPr>
          <w:rFonts w:ascii="Courier New" w:hAnsi="Courier New"/>
          <w:sz w:val="18"/>
        </w:rPr>
        <w:t>kubernetes/mobile-optimization/pdb.yaml</w:t>
      </w:r>
    </w:p>
    <w:p>
      <w:pPr>
        <w:pStyle w:val="Heading4"/>
      </w:pPr>
      <w:r>
        <w:t>5. WASM Compiler</w:t>
      </w:r>
    </w:p>
    <w:p>
      <w:r>
        <w:t>WebAssembly compilation service for client-side ML models:</w:t>
      </w:r>
    </w:p>
    <w:p>
      <w:pPr>
        <w:pStyle w:val="ListBullet"/>
      </w:pPr>
      <w:r>
        <w:t>Compiles ML models to WebAssembly</w:t>
      </w:r>
    </w:p>
    <w:p>
      <w:pPr>
        <w:pStyle w:val="ListBullet"/>
      </w:pPr>
      <w:r>
        <w:t>Optimizes for browser execution</w:t>
      </w:r>
    </w:p>
    <w:p>
      <w:pPr>
        <w:pStyle w:val="ListBullet"/>
      </w:pPr>
      <w:r>
        <w:t>Manages versioning and compilation profiles</w:t>
      </w:r>
    </w:p>
    <w:p>
      <w:r>
        <w:t>Deployment manifests:</w:t>
        <w:br/>
        <w:t>- kubernetes/wasm-compiler/deployment.yaml: Compiler service</w:t>
        <w:br/>
        <w:t>- kubernetes/wasm-compiler/hpa.yaml: Horizontal Pod Autoscaler</w:t>
        <w:br/>
        <w:t>- kubernetes/wasm-compiler/pdb.yaml: Pod Disruption Budget</w:t>
      </w:r>
    </w:p>
    <w:p>
      <w:r>
        <w:rPr>
          <w:rFonts w:ascii="Courier New" w:hAnsi="Courier New"/>
          <w:sz w:val="18"/>
        </w:rPr>
        <w:t>kubernetes/wasm-compiler/deployment.yaml</w:t>
      </w:r>
    </w:p>
    <w:p>
      <w:r>
        <w:rPr>
          <w:rFonts w:ascii="Courier New" w:hAnsi="Courier New"/>
          <w:sz w:val="18"/>
        </w:rPr>
        <w:t>kubernetes/wasm-compiler/hpa.yaml</w:t>
      </w:r>
    </w:p>
    <w:p>
      <w:r>
        <w:rPr>
          <w:rFonts w:ascii="Courier New" w:hAnsi="Courier New"/>
          <w:sz w:val="18"/>
        </w:rPr>
        <w:t>kubernetes/wasm-compiler/pdb.yaml</w:t>
      </w:r>
    </w:p>
    <w:p>
      <w:pPr>
        <w:pStyle w:val="Heading4"/>
      </w:pPr>
      <w:r>
        <w:t>6. Workflow Templates</w:t>
      </w:r>
    </w:p>
    <w:p>
      <w:r>
        <w:t>Argo Workflow templates for standard ML pipelines:</w:t>
      </w:r>
    </w:p>
    <w:p>
      <w:pPr>
        <w:pStyle w:val="ListBullet"/>
      </w:pPr>
      <w:r>
        <w:t>3D reconstruction pipeline</w:t>
      </w:r>
    </w:p>
    <w:p>
      <w:pPr>
        <w:pStyle w:val="ListBullet"/>
      </w:pPr>
      <w:r>
        <w:t>Training pipelines</w:t>
      </w:r>
    </w:p>
    <w:p>
      <w:pPr>
        <w:pStyle w:val="ListBullet"/>
      </w:pPr>
      <w:r>
        <w:t>Batch processing workflows</w:t>
      </w:r>
    </w:p>
    <w:p>
      <w:pPr>
        <w:pStyle w:val="ListBullet"/>
      </w:pPr>
      <w:r>
        <w:t>Data transformation workflows</w:t>
      </w:r>
    </w:p>
    <w:p>
      <w:r>
        <w:t>Deployment manifests:</w:t>
        <w:br/>
        <w:t>- kubernetes/workflows/3d-reconstruction-template.yaml: 3D reconstruction workflow</w:t>
        <w:br/>
        <w:t>- kubernetes/workflows/domain-specific-networks-template.yaml: Training workflow for domain-specific networks</w:t>
        <w:br/>
        <w:t>- kubernetes/workflows/multimodal-pattern-recognition-template.yaml: Processing workflow for pattern recognition</w:t>
      </w:r>
    </w:p>
    <w:p>
      <w:r>
        <w:rPr>
          <w:rFonts w:ascii="Courier New" w:hAnsi="Courier New"/>
          <w:sz w:val="18"/>
        </w:rPr>
        <w:t>kubernetes/workflows/3d-reconstruction-template.yaml</w:t>
      </w:r>
    </w:p>
    <w:p>
      <w:r>
        <w:rPr>
          <w:rFonts w:ascii="Courier New" w:hAnsi="Courier New"/>
          <w:sz w:val="18"/>
        </w:rPr>
        <w:t>kubernetes/workflows/domain-specific-networks-template.yaml</w:t>
      </w:r>
    </w:p>
    <w:p>
      <w:r>
        <w:rPr>
          <w:rFonts w:ascii="Courier New" w:hAnsi="Courier New"/>
          <w:sz w:val="18"/>
        </w:rPr>
        <w:t>kubernetes/workflows/multimodal-pattern-recognition-template.yaml</w:t>
      </w:r>
    </w:p>
    <w:p>
      <w:pPr>
        <w:pStyle w:val="Heading3"/>
      </w:pPr>
      <w:r>
        <w:t>Namespace and Organization</w:t>
      </w:r>
    </w:p>
    <w:p>
      <w:r>
        <w:t>All KAI components are deployed within a dedicated kai-ml namespace to isolate resources and permissions. The namespace includes:</w:t>
      </w:r>
    </w:p>
    <w:p>
      <w:r>
        <w:rPr>
          <w:rFonts w:ascii="Courier New" w:hAnsi="Courier New"/>
          <w:sz w:val="18"/>
        </w:rPr>
        <w:t>kai-ml</w:t>
      </w:r>
    </w:p>
    <w:p>
      <w:pPr>
        <w:pStyle w:val="ListBullet"/>
      </w:pPr>
      <w:r>
        <w:t>Resource Quotas: Limiting total CPU, memory, GPU, and storage resources</w:t>
      </w:r>
    </w:p>
    <w:p>
      <w:pPr>
        <w:pStyle w:val="ListBullet"/>
      </w:pPr>
      <w:r>
        <w:t>Default Limits: Setting default resource constraints for containers</w:t>
      </w:r>
    </w:p>
    <w:p>
      <w:pPr>
        <w:pStyle w:val="ListBullet"/>
      </w:pPr>
      <w:r>
        <w:t>Labels: Identifying components as part of the KAI ML platform</w:t>
      </w:r>
    </w:p>
    <w:p>
      <w:r>
        <w:rPr>
          <w:rFonts w:ascii="Courier New" w:hAnsi="Courier New"/>
          <w:sz w:val="18"/>
        </w:rPr>
        <w:t># Resource quotas for the kai-ml namespace</w:t>
        <w:br/>
        <w:t>apiVersion: v1</w:t>
        <w:br/>
        <w:t>kind: ResourceQuota</w:t>
        <w:br/>
        <w:t>metadata:</w:t>
        <w:br/>
        <w:t xml:space="preserve">  name: kai-ml-quota</w:t>
        <w:br/>
        <w:t xml:space="preserve">  namespace: kai-ml</w:t>
        <w:br/>
        <w:t>spec:</w:t>
        <w:br/>
        <w:t xml:space="preserve">  hard:</w:t>
        <w:br/>
        <w:t xml:space="preserve">    # Pod limits</w:t>
        <w:br/>
        <w:t xml:space="preserve">    pods: "100"</w:t>
        <w:br/>
        <w:t xml:space="preserve">    # CPU limits</w:t>
        <w:br/>
        <w:t xml:space="preserve">    requests.cpu: "100"</w:t>
        <w:br/>
        <w:t xml:space="preserve">    limits.cpu: "200"</w:t>
        <w:br/>
        <w:t xml:space="preserve">    # Memory limits</w:t>
        <w:br/>
        <w:t xml:space="preserve">    requests.memory: 200Gi</w:t>
        <w:br/>
        <w:t xml:space="preserve">    limits.memory: 400Gi</w:t>
        <w:br/>
        <w:t xml:space="preserve">    # GPU limits</w:t>
        <w:br/>
        <w:t xml:space="preserve">    requests.nvidia.com/gpu: "16"</w:t>
        <w:br/>
        <w:t xml:space="preserve">    limits.nvidia.com/gpu: "16"</w:t>
        <w:br/>
      </w:r>
    </w:p>
    <w:p>
      <w:r>
        <w:rPr>
          <w:rFonts w:ascii="Courier New" w:hAnsi="Courier New"/>
          <w:sz w:val="18"/>
        </w:rPr>
        <w:t># Resource quotas for the kai-ml namespace</w:t>
        <w:br/>
        <w:t>apiVersion: v1</w:t>
        <w:br/>
        <w:t>kind: ResourceQuota</w:t>
        <w:br/>
        <w:t>metadata:</w:t>
        <w:br/>
        <w:t xml:space="preserve">  name: kai-ml-quota</w:t>
        <w:br/>
        <w:t xml:space="preserve">  namespace: kai-ml</w:t>
        <w:br/>
        <w:t>spec:</w:t>
        <w:br/>
        <w:t xml:space="preserve">  hard:</w:t>
        <w:br/>
        <w:t xml:space="preserve">    # Pod limits</w:t>
        <w:br/>
        <w:t xml:space="preserve">    pods: "100"</w:t>
        <w:br/>
        <w:t xml:space="preserve">    # CPU limits</w:t>
        <w:br/>
        <w:t xml:space="preserve">    requests.cpu: "100"</w:t>
        <w:br/>
        <w:t xml:space="preserve">    limits.cpu: "200"</w:t>
        <w:br/>
        <w:t xml:space="preserve">    # Memory limits</w:t>
        <w:br/>
        <w:t xml:space="preserve">    requests.memory: 200Gi</w:t>
        <w:br/>
        <w:t xml:space="preserve">    limits.memory: 400Gi</w:t>
        <w:br/>
        <w:t xml:space="preserve">    # GPU limits</w:t>
        <w:br/>
        <w:t xml:space="preserve">    requests.nvidia.com/gpu: "16"</w:t>
        <w:br/>
        <w:t xml:space="preserve">    limits.nvidia.com/gpu: "16"</w:t>
        <w:br/>
      </w:r>
    </w:p>
    <w:p>
      <w:pPr>
        <w:pStyle w:val="Heading3"/>
      </w:pPr>
      <w:r>
        <w:t>Node Pools and Resource Management</w:t>
      </w:r>
    </w:p>
    <w:p>
      <w:r>
        <w:t>The Kubernetes cluster uses specialized node pools to optimize resource allocation:</w:t>
      </w:r>
    </w:p>
    <w:p>
      <w:pPr>
        <w:pStyle w:val="Heading4"/>
      </w:pPr>
      <w:r>
        <w:t>Node Pool Structure</w:t>
      </w:r>
    </w:p>
    <w:p>
      <w:r>
        <w:rPr>
          <w:rFonts w:ascii="Courier New" w:hAnsi="Courier New"/>
          <w:sz w:val="18"/>
        </w:rPr>
        <w:t>Kubernetes Cluster</w:t>
        <w:br/>
        <w:t>│</w:t>
        <w:br/>
        <w:t>├── cpu-optimized pool</w:t>
        <w:br/>
        <w:t>│   ├── General processing nodes</w:t>
        <w:br/>
        <w:t>│   └── API services</w:t>
        <w:br/>
        <w:t>│</w:t>
        <w:br/>
        <w:t>├── gpu-optimized pool</w:t>
        <w:br/>
        <w:t>│   ├── ML inference nodes (T4 GPUs)</w:t>
        <w:br/>
        <w:t>│   └── Real-time processing</w:t>
        <w:br/>
        <w:t>│</w:t>
        <w:br/>
        <w:t>├── gpu-high-end pool</w:t>
        <w:br/>
        <w:t>│   ├── ML training nodes (A100 GPUs)</w:t>
        <w:br/>
        <w:t>│   └── Complex model generation</w:t>
        <w:br/>
        <w:t>│</w:t>
        <w:br/>
        <w:t>├── memory-optimized pool</w:t>
        <w:br/>
        <w:t>│   ├── Large model loading nodes</w:t>
        <w:br/>
        <w:t>│   └── In-memory processing</w:t>
        <w:br/>
        <w:t>│</w:t>
        <w:br/>
        <w:t>├── storage-optimized pool</w:t>
        <w:br/>
        <w:t>│   ├── Data-intensive operation nodes</w:t>
        <w:br/>
        <w:t>│   └── Caching services</w:t>
        <w:br/>
        <w:t>│</w:t>
        <w:br/>
        <w:t>├── orchestration pool</w:t>
        <w:br/>
        <w:t>│   ├── Control plane service nodes</w:t>
        <w:br/>
        <w:t>│   └── Coordinator services</w:t>
        <w:br/>
        <w:t>│</w:t>
        <w:br/>
        <w:t>└── spot-instances pool</w:t>
        <w:br/>
        <w:t xml:space="preserve">    ├── Cost-effective batch processing nodes</w:t>
        <w:br/>
        <w:t xml:space="preserve">    └── Non-critical background tasks</w:t>
        <w:br/>
      </w:r>
    </w:p>
    <w:p>
      <w:r>
        <w:rPr>
          <w:rFonts w:ascii="Courier New" w:hAnsi="Courier New"/>
          <w:sz w:val="18"/>
        </w:rPr>
        <w:t>Kubernetes Cluster</w:t>
        <w:br/>
        <w:t>│</w:t>
        <w:br/>
        <w:t>├── cpu-optimized pool</w:t>
        <w:br/>
        <w:t>│   ├── General processing nodes</w:t>
        <w:br/>
        <w:t>│   └── API services</w:t>
        <w:br/>
        <w:t>│</w:t>
        <w:br/>
        <w:t>├── gpu-optimized pool</w:t>
        <w:br/>
        <w:t>│   ├── ML inference nodes (T4 GPUs)</w:t>
        <w:br/>
        <w:t>│   └── Real-time processing</w:t>
        <w:br/>
        <w:t>│</w:t>
        <w:br/>
        <w:t>├── gpu-high-end pool</w:t>
        <w:br/>
        <w:t>│   ├── ML training nodes (A100 GPUs)</w:t>
        <w:br/>
        <w:t>│   └── Complex model generation</w:t>
        <w:br/>
        <w:t>│</w:t>
        <w:br/>
        <w:t>├── memory-optimized pool</w:t>
        <w:br/>
        <w:t>│   ├── Large model loading nodes</w:t>
        <w:br/>
        <w:t>│   └── In-memory processing</w:t>
        <w:br/>
        <w:t>│</w:t>
        <w:br/>
        <w:t>├── storage-optimized pool</w:t>
        <w:br/>
        <w:t>│   ├── Data-intensive operation nodes</w:t>
        <w:br/>
        <w:t>│   └── Caching services</w:t>
        <w:br/>
        <w:t>│</w:t>
        <w:br/>
        <w:t>├── orchestration pool</w:t>
        <w:br/>
        <w:t>│   ├── Control plane service nodes</w:t>
        <w:br/>
        <w:t>│   └── Coordinator services</w:t>
        <w:br/>
        <w:t>│</w:t>
        <w:br/>
        <w:t>└── spot-instances pool</w:t>
        <w:br/>
        <w:t xml:space="preserve">    ├── Cost-effective batch processing nodes</w:t>
        <w:br/>
        <w:t xml:space="preserve">    └── Non-critical background tasks</w:t>
        <w:br/>
      </w:r>
    </w:p>
    <w:p>
      <w:r>
        <w:t>Each node pool is configured with labels and taints to ensure proper workload scheduling:</w:t>
      </w:r>
    </w:p>
    <w:p>
      <w:r>
        <w:rPr>
          <w:rFonts w:ascii="Courier New" w:hAnsi="Courier New"/>
          <w:sz w:val="18"/>
        </w:rPr>
        <w:t># Example of node pool labels and taints</w:t>
        <w:br/>
        <w:t>labels:</w:t>
        <w:br/>
        <w:t xml:space="preserve">  node-type: gpu-optimized</w:t>
        <w:br/>
        <w:t xml:space="preserve">  workload-class: ml-inference</w:t>
        <w:br/>
        <w:t xml:space="preserve">  gpu: nvidia-t4</w:t>
        <w:br/>
        <w:t>taints:</w:t>
        <w:br/>
        <w:t xml:space="preserve">  - key: "node-type"</w:t>
        <w:br/>
        <w:t xml:space="preserve">    value: "gpu-optimized"</w:t>
        <w:br/>
        <w:t xml:space="preserve">    effect: "NoSchedule"</w:t>
        <w:br/>
      </w:r>
    </w:p>
    <w:p>
      <w:r>
        <w:rPr>
          <w:rFonts w:ascii="Courier New" w:hAnsi="Courier New"/>
          <w:sz w:val="18"/>
        </w:rPr>
        <w:t># Example of node pool labels and taints</w:t>
        <w:br/>
        <w:t>labels:</w:t>
        <w:br/>
        <w:t xml:space="preserve">  node-type: gpu-optimized</w:t>
        <w:br/>
        <w:t xml:space="preserve">  workload-class: ml-inference</w:t>
        <w:br/>
        <w:t xml:space="preserve">  gpu: nvidia-t4</w:t>
        <w:br/>
        <w:t>taints:</w:t>
        <w:br/>
        <w:t xml:space="preserve">  - key: "node-type"</w:t>
        <w:br/>
        <w:t xml:space="preserve">    value: "gpu-optimized"</w:t>
        <w:br/>
        <w:t xml:space="preserve">    effect: "NoSchedule"</w:t>
        <w:br/>
      </w:r>
    </w:p>
    <w:p>
      <w:pPr>
        <w:pStyle w:val="Heading4"/>
      </w:pPr>
      <w:r>
        <w:t>Priority Classes</w:t>
      </w:r>
    </w:p>
    <w:p>
      <w:r>
        <w:t>The system uses priority classes to ensure critical components get resources first:</w:t>
      </w:r>
    </w:p>
    <w:p>
      <w:pPr>
        <w:pStyle w:val="ListNumber"/>
      </w:pPr>
      <w:r>
        <w:t>system-critical (1,000,000): Essential components that must not be preempted</w:t>
      </w:r>
    </w:p>
    <w:p>
      <w:pPr>
        <w:pStyle w:val="ListNumber"/>
      </w:pPr>
      <w:r>
        <w:t>interactive (100,000): User-facing requests requiring low latency</w:t>
      </w:r>
    </w:p>
    <w:p>
      <w:pPr>
        <w:pStyle w:val="ListNumber"/>
      </w:pPr>
      <w:r>
        <w:t>high-priority-batch (50,000): Important batch jobs</w:t>
      </w:r>
    </w:p>
    <w:p>
      <w:pPr>
        <w:pStyle w:val="ListNumber"/>
      </w:pPr>
      <w:r>
        <w:t>medium-priority-batch (10,000): Normal batch jobs (default)</w:t>
      </w:r>
    </w:p>
    <w:p>
      <w:pPr>
        <w:pStyle w:val="ListNumber"/>
      </w:pPr>
      <w:r>
        <w:t>low-priority-batch (1,000): Non-urgent batch jobs</w:t>
      </w:r>
    </w:p>
    <w:p>
      <w:pPr>
        <w:pStyle w:val="ListNumber"/>
      </w:pPr>
      <w:r>
        <w:t>maintenance (100): System maintenance tasks</w:t>
      </w:r>
    </w:p>
    <w:p>
      <w:pPr>
        <w:pStyle w:val="ListNumber"/>
      </w:pPr>
      <w:r>
        <w:t>preemptible (0): Jobs that can run on spot/preemptible instances</w:t>
      </w:r>
    </w:p>
    <w:p>
      <w:r>
        <w:t>These priority classes ensure proper resource allocation during contention:</w:t>
      </w:r>
    </w:p>
    <w:p>
      <w:r>
        <w:rPr>
          <w:rFonts w:ascii="Courier New" w:hAnsi="Courier New"/>
          <w:sz w:val="18"/>
        </w:rPr>
        <w:t>apiVersion: scheduling.k8s.io/v1</w:t>
        <w:br/>
        <w:t>kind: PriorityClass</w:t>
        <w:br/>
        <w:t>metadata:</w:t>
        <w:br/>
        <w:t xml:space="preserve">  name: interactive</w:t>
        <w:br/>
        <w:t>value: 100000</w:t>
        <w:br/>
        <w:t>globalDefault: false</w:t>
        <w:br/>
        <w:t>description: "This priority class is used for interactive user requests that require low latency."</w:t>
        <w:br/>
      </w:r>
    </w:p>
    <w:p>
      <w:r>
        <w:rPr>
          <w:rFonts w:ascii="Courier New" w:hAnsi="Courier New"/>
          <w:sz w:val="18"/>
        </w:rPr>
        <w:t>apiVersion: scheduling.k8s.io/v1</w:t>
        <w:br/>
        <w:t>kind: PriorityClass</w:t>
        <w:br/>
        <w:t>metadata:</w:t>
        <w:br/>
        <w:t xml:space="preserve">  name: interactive</w:t>
        <w:br/>
        <w:t>value: 100000</w:t>
        <w:br/>
        <w:t>globalDefault: false</w:t>
        <w:br/>
        <w:t>description: "This priority class is used for interactive user requests that require low latency."</w:t>
        <w:br/>
      </w:r>
    </w:p>
    <w:p>
      <w:pPr>
        <w:pStyle w:val="Heading4"/>
      </w:pPr>
      <w:r>
        <w:t>Key Requirement Mappings</w:t>
      </w:r>
    </w:p>
    <w:p>
      <w:pPr>
        <w:pStyle w:val="Heading5"/>
      </w:pPr>
      <w:r>
        <w:t>Intelligent Resource Allocation</w:t>
      </w:r>
    </w:p>
    <w:p>
      <w:pPr>
        <w:pStyle w:val="ListBullet"/>
      </w:pPr>
      <w:r>
        <w:t>Requirement: ML-aware pod placement and dynamic resource requests</w:t>
      </w:r>
    </w:p>
    <w:p>
      <w:pPr>
        <w:pStyle w:val="ListBullet"/>
      </w:pPr>
      <w:r>
        <w:t>Implementation:</w:t>
      </w:r>
    </w:p>
    <w:p>
      <w:pPr>
        <w:pStyle w:val="ListBullet"/>
      </w:pPr>
      <w:r>
        <w:t>ResourceManager service for intelligent allocation</w:t>
      </w:r>
    </w:p>
    <w:p>
      <w:pPr>
        <w:pStyle w:val="ListBullet"/>
      </w:pPr>
      <w:r>
        <w:t>Node affinity rules in workflow templates</w:t>
      </w:r>
    </w:p>
    <w:p>
      <w:pPr>
        <w:pStyle w:val="ListBullet"/>
      </w:pPr>
      <w:r>
        <w:t>GPU memory optimization with custom scheduling</w:t>
      </w:r>
    </w:p>
    <w:p>
      <w:pPr>
        <w:pStyle w:val="ListBullet"/>
      </w:pPr>
      <w:r>
        <w:t>Specialized node pools for different ML tasks</w:t>
      </w:r>
    </w:p>
    <w:p>
      <w:pPr>
        <w:pStyle w:val="Heading5"/>
      </w:pPr>
      <w:r>
        <w:t>Smart Job Prioritization</w:t>
      </w:r>
    </w:p>
    <w:p>
      <w:pPr>
        <w:pStyle w:val="ListBullet"/>
      </w:pPr>
      <w:r>
        <w:t>Requirement: Priority classes and fair-sharing for multi-tenant workloads</w:t>
      </w:r>
    </w:p>
    <w:p>
      <w:pPr>
        <w:pStyle w:val="ListBullet"/>
      </w:pPr>
      <w:r>
        <w:t>Implementation:</w:t>
      </w:r>
    </w:p>
    <w:p>
      <w:pPr>
        <w:pStyle w:val="ListBullet"/>
      </w:pPr>
      <w:r>
        <w:t>Priority classes defined in infrastructure</w:t>
      </w:r>
    </w:p>
    <w:p>
      <w:pPr>
        <w:pStyle w:val="ListBullet"/>
      </w:pPr>
      <w:r>
        <w:t>Subscription tier-based priority assignment</w:t>
      </w:r>
    </w:p>
    <w:p>
      <w:pPr>
        <w:pStyle w:val="ListBullet"/>
      </w:pPr>
      <w:r>
        <w:t>Preemptive scheduling for interactive requests</w:t>
      </w:r>
    </w:p>
    <w:p>
      <w:pPr>
        <w:pStyle w:val="ListBullet"/>
      </w:pPr>
      <w:r>
        <w:t>Queue-based throttling in Coordinator Service</w:t>
      </w:r>
    </w:p>
    <w:p>
      <w:pPr>
        <w:pStyle w:val="Heading5"/>
      </w:pPr>
      <w:r>
        <w:t>Cost Optimization Strategies</w:t>
      </w:r>
    </w:p>
    <w:p>
      <w:pPr>
        <w:pStyle w:val="ListBullet"/>
      </w:pPr>
      <w:r>
        <w:t>Requirement: Spot instances, multi-cloud, predictive scaling</w:t>
      </w:r>
    </w:p>
    <w:p>
      <w:pPr>
        <w:pStyle w:val="ListBullet"/>
      </w:pPr>
      <w:r>
        <w:t>Implementation:</w:t>
      </w:r>
    </w:p>
    <w:p>
      <w:pPr>
        <w:pStyle w:val="ListBullet"/>
      </w:pPr>
      <w:r>
        <w:t>Node pool configurations for preemptible instances</w:t>
      </w:r>
    </w:p>
    <w:p>
      <w:pPr>
        <w:pStyle w:val="ListBullet"/>
      </w:pPr>
      <w:r>
        <w:t>Resource allocation based on workload characteristics</w:t>
      </w:r>
    </w:p>
    <w:p>
      <w:pPr>
        <w:pStyle w:val="ListBullet"/>
      </w:pPr>
      <w:r>
        <w:t>Dynamic scaling based on queue depth</w:t>
      </w:r>
    </w:p>
    <w:p>
      <w:pPr>
        <w:pStyle w:val="ListBullet"/>
      </w:pPr>
      <w:r>
        <w:t>Workload consolidation mechanisms</w:t>
      </w:r>
    </w:p>
    <w:p>
      <w:pPr>
        <w:pStyle w:val="Heading3"/>
      </w:pPr>
      <w:r>
        <w:t>Workflow Orchestration</w:t>
      </w:r>
    </w:p>
    <w:p>
      <w:pPr>
        <w:pStyle w:val="Heading4"/>
      </w:pPr>
      <w:r>
        <w:t>Advanced Workflow Orchestration</w:t>
      </w:r>
    </w:p>
    <w:p>
      <w:pPr>
        <w:pStyle w:val="ListBullet"/>
      </w:pPr>
      <w:r>
        <w:t>Requirement: Replace sequential job creation with declarative workflow definitions</w:t>
      </w:r>
    </w:p>
    <w:p>
      <w:pPr>
        <w:pStyle w:val="ListBullet"/>
      </w:pPr>
      <w:r>
        <w:t>Implementation:</w:t>
      </w:r>
    </w:p>
    <w:p>
      <w:pPr>
        <w:pStyle w:val="ListBullet"/>
      </w:pPr>
      <w:r>
        <w:t>Argo Workflows integration in Coordinator Service</w:t>
      </w:r>
    </w:p>
    <w:p>
      <w:pPr>
        <w:pStyle w:val="ListBullet"/>
      </w:pPr>
      <w:r>
        <w:t>Conditional paths based on QualityManager assessments</w:t>
      </w:r>
    </w:p>
    <w:p>
      <w:pPr>
        <w:pStyle w:val="ListBullet"/>
      </w:pPr>
      <w:r>
        <w:t>Parallel processing steps in workflow templates</w:t>
      </w:r>
    </w:p>
    <w:p>
      <w:pPr>
        <w:pStyle w:val="ListBullet"/>
      </w:pPr>
      <w:r>
        <w:t>DAG-based workflow definitions</w:t>
      </w:r>
    </w:p>
    <w:p>
      <w:pPr>
        <w:pStyle w:val="Heading4"/>
      </w:pPr>
      <w:r>
        <w:t>Argo Workflows Integration</w:t>
      </w:r>
    </w:p>
    <w:p>
      <w:r>
        <w:t>Argo Workflows is used for orchestrating complex ML pipelines:</w:t>
      </w:r>
    </w:p>
    <w:p>
      <w:pPr>
        <w:pStyle w:val="Heading5"/>
      </w:pPr>
      <w:r>
        <w:t>Workflow Example: 3D Reconstruction</w:t>
      </w:r>
    </w:p>
    <w:p>
      <w:r>
        <w:t>The 3D reconstruction workflow demonstrates how Argo Workflows manages complex ML pipelines:</w:t>
      </w:r>
    </w:p>
    <w:p>
      <w:pPr>
        <w:pStyle w:val="ListNumber"/>
      </w:pPr>
      <w:r>
        <w:t>Quality Assessment: Evaluates input images and determines processing quality level</w:t>
      </w:r>
    </w:p>
    <w:p>
      <w:pPr>
        <w:pStyle w:val="ListNumber"/>
      </w:pPr>
      <w:r>
        <w:t>Branching Logic: Routes to low, medium, or high quality pipeline based on assessment</w:t>
      </w:r>
    </w:p>
    <w:p>
      <w:pPr>
        <w:pStyle w:val="ListNumber"/>
      </w:pPr>
      <w:r>
        <w:t>Parallel Processing: Processes images in parallel when possible</w:t>
      </w:r>
    </w:p>
    <w:p>
      <w:pPr>
        <w:pStyle w:val="ListNumber"/>
      </w:pPr>
      <w:r>
        <w:t>Resource Allocation: Assigns appropriate resources to each step</w:t>
      </w:r>
    </w:p>
    <w:p>
      <w:pPr>
        <w:pStyle w:val="ListNumber"/>
      </w:pPr>
      <w:r>
        <w:t>Artifact Management: Handles intermediary data between steps</w:t>
      </w:r>
    </w:p>
    <w:p>
      <w:r>
        <w:rPr>
          <w:rFonts w:ascii="Courier New" w:hAnsi="Courier New"/>
          <w:sz w:val="18"/>
        </w:rPr>
        <w:t xml:space="preserve">                             ┌───────────────┐</w:t>
        <w:br/>
        <w:t xml:space="preserve">                             │               │</w:t>
        <w:br/>
        <w:t xml:space="preserve">                             │ Assess Quality│</w:t>
        <w:br/>
        <w:t xml:space="preserve">                             │               │</w:t>
        <w:br/>
        <w:t xml:space="preserve">                             └───────┬───────┘</w:t>
        <w:br/>
        <w:t xml:space="preserve">                                     │</w:t>
        <w:br/>
        <w:t xml:space="preserve">                 ┌───────────────────┼───────────────────┐</w:t>
        <w:br/>
        <w:t xml:space="preserve">                 │                   │                   │</w:t>
        <w:br/>
        <w:t xml:space="preserve">        ┌────────▼─────────┐ ┌───────▼────────┐ ┌───────▼────────┐</w:t>
        <w:br/>
        <w:t xml:space="preserve">        │                  │ │                │ │                │</w:t>
        <w:br/>
        <w:t xml:space="preserve">        │ Low Quality      │ │ Medium Quality │ │ High Quality   │</w:t>
        <w:br/>
        <w:t xml:space="preserve">        │ Pipeline         │ │ Pipeline       │ │ Pipeline       │</w:t>
        <w:br/>
        <w:t xml:space="preserve">        │                  │ │                │ │                │</w:t>
        <w:br/>
        <w:t xml:space="preserve">        └────────┬─────────┘ └───────┬────────┘ └───────┬────────┘</w:t>
        <w:br/>
        <w:t xml:space="preserve">                 │                   │                   │</w:t>
        <w:br/>
        <w:t xml:space="preserve">                 └───────────────────┼───────────────────┘</w:t>
        <w:br/>
        <w:t xml:space="preserve">                                     │</w:t>
        <w:br/>
        <w:t xml:space="preserve">                             ┌───────▼───────┐</w:t>
        <w:br/>
        <w:t xml:space="preserve">                             │               │</w:t>
        <w:br/>
        <w:t xml:space="preserve">                             │ Format        │</w:t>
        <w:br/>
        <w:t xml:space="preserve">                             │ Conversion    │</w:t>
        <w:br/>
        <w:t xml:space="preserve">                             │               │</w:t>
        <w:br/>
        <w:t xml:space="preserve">                             └───────┬───────┘</w:t>
        <w:br/>
        <w:t xml:space="preserve">                                     │</w:t>
        <w:br/>
        <w:t xml:space="preserve">                             ┌───────▼───────┐</w:t>
        <w:br/>
        <w:t xml:space="preserve">                             │               │</w:t>
        <w:br/>
        <w:t xml:space="preserve">                             │ Finalize      │</w:t>
        <w:br/>
        <w:t xml:space="preserve">                             │               │</w:t>
        <w:br/>
        <w:t xml:space="preserve">                             └───────────────┘</w:t>
        <w:br/>
      </w:r>
    </w:p>
    <w:p>
      <w:r>
        <w:rPr>
          <w:rFonts w:ascii="Courier New" w:hAnsi="Courier New"/>
          <w:sz w:val="18"/>
        </w:rPr>
        <w:t xml:space="preserve">                             ┌───────────────┐</w:t>
        <w:br/>
        <w:t xml:space="preserve">                             │               │</w:t>
        <w:br/>
        <w:t xml:space="preserve">                             │ Assess Quality│</w:t>
        <w:br/>
        <w:t xml:space="preserve">                             │               │</w:t>
        <w:br/>
        <w:t xml:space="preserve">                             └───────┬───────┘</w:t>
        <w:br/>
        <w:t xml:space="preserve">                                     │</w:t>
        <w:br/>
        <w:t xml:space="preserve">                 ┌───────────────────┼───────────────────┐</w:t>
        <w:br/>
        <w:t xml:space="preserve">                 │                   │                   │</w:t>
        <w:br/>
        <w:t xml:space="preserve">        ┌────────▼─────────┐ ┌───────▼────────┐ ┌───────▼────────┐</w:t>
        <w:br/>
        <w:t xml:space="preserve">        │                  │ │                │ │                │</w:t>
        <w:br/>
        <w:t xml:space="preserve">        │ Low Quality      │ │ Medium Quality │ │ High Quality   │</w:t>
        <w:br/>
        <w:t xml:space="preserve">        │ Pipeline         │ │ Pipeline       │ │ Pipeline       │</w:t>
        <w:br/>
        <w:t xml:space="preserve">        │                  │ │                │ │                │</w:t>
        <w:br/>
        <w:t xml:space="preserve">        └────────┬─────────┘ └───────┬────────┘ └───────┬────────┘</w:t>
        <w:br/>
        <w:t xml:space="preserve">                 │                   │                   │</w:t>
        <w:br/>
        <w:t xml:space="preserve">                 └───────────────────┼───────────────────┘</w:t>
        <w:br/>
        <w:t xml:space="preserve">                                     │</w:t>
        <w:br/>
        <w:t xml:space="preserve">                             ┌───────▼───────┐</w:t>
        <w:br/>
        <w:t xml:space="preserve">                             │               │</w:t>
        <w:br/>
        <w:t xml:space="preserve">                             │ Format        │</w:t>
        <w:br/>
        <w:t xml:space="preserve">                             │ Conversion    │</w:t>
        <w:br/>
        <w:t xml:space="preserve">                             │               │</w:t>
        <w:br/>
        <w:t xml:space="preserve">                             └───────┬───────┘</w:t>
        <w:br/>
        <w:t xml:space="preserve">                                     │</w:t>
        <w:br/>
        <w:t xml:space="preserve">                             ┌───────▼───────┐</w:t>
        <w:br/>
        <w:t xml:space="preserve">                             │               │</w:t>
        <w:br/>
        <w:t xml:space="preserve">                             │ Finalize      │</w:t>
        <w:br/>
        <w:t xml:space="preserve">                             │               │</w:t>
        <w:br/>
        <w:t xml:space="preserve">                             └───────────────┘</w:t>
        <w:br/>
      </w:r>
    </w:p>
    <w:p>
      <w:pPr>
        <w:pStyle w:val="Heading4"/>
      </w:pPr>
      <w:r>
        <w:t>Progressive Enhancement Architecture</w:t>
      </w:r>
    </w:p>
    <w:p>
      <w:pPr>
        <w:pStyle w:val="ListBullet"/>
      </w:pPr>
      <w:r>
        <w:t>Implementation: QualityManager for determining appropriate quality levels</w:t>
      </w:r>
    </w:p>
    <w:p>
      <w:pPr>
        <w:pStyle w:val="ListBullet"/>
      </w:pPr>
      <w:r>
        <w:t>Quality Tiers:</w:t>
      </w:r>
    </w:p>
    <w:p>
      <w:pPr>
        <w:pStyle w:val="ListBullet"/>
      </w:pPr>
      <w:r>
        <w:t>Low: Basic processing, minimal resources</w:t>
      </w:r>
    </w:p>
    <w:p>
      <w:pPr>
        <w:pStyle w:val="ListBullet"/>
      </w:pPr>
      <w:r>
        <w:t>Medium: Standard quality, balanced resources</w:t>
      </w:r>
    </w:p>
    <w:p>
      <w:pPr>
        <w:pStyle w:val="ListBullet"/>
      </w:pPr>
      <w:r>
        <w:t>High: Premium quality, intensive resources</w:t>
      </w:r>
    </w:p>
    <w:p>
      <w:pPr>
        <w:pStyle w:val="ListBullet"/>
      </w:pPr>
      <w:r>
        <w:t>Graceful Degradation: Automatic quality reduction under resource constraints</w:t>
      </w:r>
    </w:p>
    <w:p>
      <w:pPr>
        <w:pStyle w:val="Heading4"/>
      </w:pPr>
      <w:r>
        <w:t>Distributed Processing Framework</w:t>
      </w:r>
    </w:p>
    <w:p>
      <w:pPr>
        <w:pStyle w:val="ListBullet"/>
      </w:pPr>
      <w:r>
        <w:t>Implementation: TaskQueueManager within Coordinator Service</w:t>
      </w:r>
    </w:p>
    <w:p>
      <w:pPr>
        <w:pStyle w:val="ListBullet"/>
      </w:pPr>
      <w:r>
        <w:t>Workflow Management: Argo Workflows for complex orchestration</w:t>
      </w:r>
    </w:p>
    <w:p>
      <w:pPr>
        <w:pStyle w:val="ListBullet"/>
      </w:pPr>
      <w:r>
        <w:t>Task Prioritization: Priority classes and subscription tier-based allocation</w:t>
      </w:r>
    </w:p>
    <w:p>
      <w:pPr>
        <w:pStyle w:val="ListBullet"/>
      </w:pPr>
      <w:r>
        <w:t>Error Recovery: Monitoring and automatic retries</w:t>
      </w:r>
    </w:p>
    <w:p>
      <w:pPr>
        <w:pStyle w:val="Heading4"/>
      </w:pPr>
      <w:r>
        <w:t>Resilience and Fault Tolerance</w:t>
      </w:r>
    </w:p>
    <w:p>
      <w:pPr>
        <w:pStyle w:val="ListBullet"/>
      </w:pPr>
      <w:r>
        <w:t>Requirement: Automatic retry, checkpointing, and circuit breakers</w:t>
      </w:r>
    </w:p>
    <w:p>
      <w:pPr>
        <w:pStyle w:val="ListBullet"/>
      </w:pPr>
      <w:r>
        <w:t>Implementation:</w:t>
      </w:r>
    </w:p>
    <w:p>
      <w:pPr>
        <w:pStyle w:val="ListBullet"/>
      </w:pPr>
      <w:r>
        <w:t>Retry mechanisms in workflow templates</w:t>
      </w:r>
    </w:p>
    <w:p>
      <w:pPr>
        <w:pStyle w:val="ListBullet"/>
      </w:pPr>
      <w:r>
        <w:t>Redis-based checkpoint/resume capability</w:t>
      </w:r>
    </w:p>
    <w:p>
      <w:pPr>
        <w:pStyle w:val="ListBullet"/>
      </w:pPr>
      <w:r>
        <w:t>Circuit breakers for external dependencies</w:t>
      </w:r>
    </w:p>
    <w:p>
      <w:pPr>
        <w:pStyle w:val="ListBullet"/>
      </w:pPr>
      <w:r>
        <w:t>Persistent storage for intermediate results</w:t>
      </w:r>
    </w:p>
    <w:p>
      <w:pPr>
        <w:pStyle w:val="Heading3"/>
      </w:pPr>
      <w:r>
        <w:t>TypeScript Services Implementation</w:t>
      </w:r>
    </w:p>
    <w:p>
      <w:pPr>
        <w:pStyle w:val="Heading4"/>
      </w:pPr>
      <w:r>
        <w:t>1. CoordinatorService (packages/coordinator/src/services/coordinator.service.ts)</w:t>
      </w:r>
    </w:p>
    <w:p>
      <w:r>
        <w:rPr>
          <w:rFonts w:ascii="Courier New" w:hAnsi="Courier New"/>
          <w:sz w:val="18"/>
        </w:rPr>
        <w:t>packages/coordinator/src/services/coordinator.service.ts</w:t>
      </w:r>
    </w:p>
    <w:p>
      <w:pPr>
        <w:pStyle w:val="ListBullet"/>
      </w:pPr>
      <w:r>
        <w:t>Handles creation and management of workflow instances</w:t>
      </w:r>
    </w:p>
    <w:p>
      <w:pPr>
        <w:pStyle w:val="ListBullet"/>
      </w:pPr>
      <w:r>
        <w:t>Interfaces with Kubernetes API to create Argo Workflows</w:t>
      </w:r>
    </w:p>
    <w:p>
      <w:pPr>
        <w:pStyle w:val="ListBullet"/>
      </w:pPr>
      <w:r>
        <w:t>Implements caching, monitoring, and resource management integration</w:t>
      </w:r>
    </w:p>
    <w:p>
      <w:pPr>
        <w:pStyle w:val="Heading4"/>
      </w:pPr>
      <w:r>
        <w:t>2. QualityManager (packages/coordinator/src/services/quality-manager.service.ts)</w:t>
      </w:r>
    </w:p>
    <w:p>
      <w:r>
        <w:rPr>
          <w:rFonts w:ascii="Courier New" w:hAnsi="Courier New"/>
          <w:sz w:val="18"/>
        </w:rPr>
        <w:t>packages/coordinator/src/services/quality-manager.service.ts</w:t>
      </w:r>
    </w:p>
    <w:p>
      <w:pPr>
        <w:pStyle w:val="ListBullet"/>
      </w:pPr>
      <w:r>
        <w:t>Evaluates appropriate quality level for processing based on:</w:t>
      </w:r>
    </w:p>
    <w:p>
      <w:pPr>
        <w:pStyle w:val="ListBullet"/>
      </w:pPr>
      <w:r>
        <w:t>Input characteristics (size, complexity)</w:t>
      </w:r>
    </w:p>
    <w:p>
      <w:pPr>
        <w:pStyle w:val="ListBullet"/>
      </w:pPr>
      <w:r>
        <w:t>Available resources in the cluster</w:t>
      </w:r>
    </w:p>
    <w:p>
      <w:pPr>
        <w:pStyle w:val="ListBullet"/>
      </w:pPr>
      <w:r>
        <w:t>User's subscription tier</w:t>
      </w:r>
    </w:p>
    <w:p>
      <w:pPr>
        <w:pStyle w:val="ListBullet"/>
      </w:pPr>
      <w:r>
        <w:t>Historical processing performance</w:t>
      </w:r>
    </w:p>
    <w:p>
      <w:pPr>
        <w:pStyle w:val="Heading4"/>
      </w:pPr>
      <w:r>
        <w:t>3. ResourceManager (packages/coordinator/src/services/resource-manager.service.ts)</w:t>
      </w:r>
    </w:p>
    <w:p>
      <w:r>
        <w:rPr>
          <w:rFonts w:ascii="Courier New" w:hAnsi="Courier New"/>
          <w:sz w:val="18"/>
        </w:rPr>
        <w:t>packages/coordinator/src/services/resource-manager.service.ts</w:t>
      </w:r>
    </w:p>
    <w:p>
      <w:pPr>
        <w:pStyle w:val="ListBullet"/>
      </w:pPr>
      <w:r>
        <w:t>Allocates appropriate resources (CPU, memory, GPU) based on:</w:t>
      </w:r>
    </w:p>
    <w:p>
      <w:pPr>
        <w:pStyle w:val="ListBullet"/>
      </w:pPr>
      <w:r>
        <w:t>Quality level determined by QualityManager</w:t>
      </w:r>
    </w:p>
    <w:p>
      <w:pPr>
        <w:pStyle w:val="ListBullet"/>
      </w:pPr>
      <w:r>
        <w:t>Priority of the request</w:t>
      </w:r>
    </w:p>
    <w:p>
      <w:pPr>
        <w:pStyle w:val="ListBullet"/>
      </w:pPr>
      <w:r>
        <w:t>Current cluster resource availability</w:t>
      </w:r>
    </w:p>
    <w:p>
      <w:pPr>
        <w:pStyle w:val="ListBullet"/>
      </w:pPr>
      <w:r>
        <w:t>Specialized node requirements</w:t>
      </w:r>
    </w:p>
    <w:p>
      <w:pPr>
        <w:pStyle w:val="Heading4"/>
      </w:pPr>
      <w:r>
        <w:t>4. CacheManager (packages/coordinator/src/services/cache-manager.service.ts)</w:t>
      </w:r>
    </w:p>
    <w:p>
      <w:r>
        <w:rPr>
          <w:rFonts w:ascii="Courier New" w:hAnsi="Courier New"/>
          <w:sz w:val="18"/>
        </w:rPr>
        <w:t>packages/coordinator/src/services/cache-manager.service.ts</w:t>
      </w:r>
    </w:p>
    <w:p>
      <w:pPr>
        <w:pStyle w:val="ListBullet"/>
      </w:pPr>
      <w:r>
        <w:t>Implements Redis-based caching of workflow results</w:t>
      </w:r>
    </w:p>
    <w:p>
      <w:pPr>
        <w:pStyle w:val="ListBullet"/>
      </w:pPr>
      <w:r>
        <w:t>Provides content-addressable storage via hash-based keys</w:t>
      </w:r>
    </w:p>
    <w:p>
      <w:pPr>
        <w:pStyle w:val="ListBullet"/>
      </w:pPr>
      <w:r>
        <w:t>Supports invalidation by type and TTL-based expiration</w:t>
      </w:r>
    </w:p>
    <w:p>
      <w:pPr>
        <w:pStyle w:val="ListBullet"/>
      </w:pPr>
      <w:r>
        <w:t>Implements efficient batch operations for large-scale invalidation</w:t>
      </w:r>
    </w:p>
    <w:p>
      <w:pPr>
        <w:pStyle w:val="Heading4"/>
      </w:pPr>
      <w:r>
        <w:t>5. MonitoringService (packages/coordinator/src/services/monitoring.service.ts)</w:t>
      </w:r>
    </w:p>
    <w:p>
      <w:r>
        <w:rPr>
          <w:rFonts w:ascii="Courier New" w:hAnsi="Courier New"/>
          <w:sz w:val="18"/>
        </w:rPr>
        <w:t>packages/coordinator/src/services/monitoring.service.ts</w:t>
      </w:r>
    </w:p>
    <w:p>
      <w:pPr>
        <w:pStyle w:val="ListBullet"/>
      </w:pPr>
      <w:r>
        <w:t>Records metrics about workflow creation, completion, and errors</w:t>
      </w:r>
    </w:p>
    <w:p>
      <w:pPr>
        <w:pStyle w:val="ListBullet"/>
      </w:pPr>
      <w:r>
        <w:t>Tracks quality levels, resource allocation, and cache hit rates</w:t>
      </w:r>
    </w:p>
    <w:p>
      <w:pPr>
        <w:pStyle w:val="ListBullet"/>
      </w:pPr>
      <w:r>
        <w:t>Integrates with Prometheus for metrics collection</w:t>
      </w:r>
    </w:p>
    <w:p>
      <w:pPr>
        <w:pStyle w:val="ListBullet"/>
      </w:pPr>
      <w:r>
        <w:t>Provides detailed performance analysis for workflows</w:t>
      </w:r>
    </w:p>
    <w:p>
      <w:pPr>
        <w:pStyle w:val="Heading4"/>
      </w:pPr>
      <w:r>
        <w:t>Smart Caching Infrastructure</w:t>
      </w:r>
    </w:p>
    <w:p>
      <w:pPr>
        <w:pStyle w:val="ListBullet"/>
      </w:pPr>
      <w:r>
        <w:t>Requirement: Intermediate result caching, content-addressable storage</w:t>
      </w:r>
    </w:p>
    <w:p>
      <w:pPr>
        <w:pStyle w:val="ListBullet"/>
      </w:pPr>
      <w:r>
        <w:t>Implementation:</w:t>
      </w:r>
    </w:p>
    <w:p>
      <w:pPr>
        <w:pStyle w:val="ListBullet"/>
      </w:pPr>
      <w:r>
        <w:t>CacheManager service for result caching</w:t>
      </w:r>
    </w:p>
    <w:p>
      <w:pPr>
        <w:pStyle w:val="ListBullet"/>
      </w:pPr>
      <w:r>
        <w:t>Redis-based caching layer</w:t>
      </w:r>
    </w:p>
    <w:p>
      <w:pPr>
        <w:pStyle w:val="ListBullet"/>
      </w:pPr>
      <w:r>
        <w:t>Content-addressable storage via hash-based keys</w:t>
      </w:r>
    </w:p>
    <w:p>
      <w:pPr>
        <w:pStyle w:val="ListBullet"/>
      </w:pPr>
      <w:r>
        <w:t>Tiered caching strategy</w:t>
      </w:r>
    </w:p>
    <w:p>
      <w:pPr>
        <w:pStyle w:val="Heading3"/>
      </w:pPr>
      <w:r>
        <w:t>Deployment Architecture</w:t>
      </w:r>
    </w:p>
    <w:p>
      <w:pPr>
        <w:pStyle w:val="Heading4"/>
      </w:pPr>
      <w:r>
        <w:t>Helm-Based Deployment Architecture</w:t>
      </w:r>
    </w:p>
    <w:p>
      <w:r>
        <w:t>The KAI Platform has migrated from script-based deployments to a structured Helm chart architecture, significantly improving consistency, maintainability, and deployment reliability:</w:t>
      </w:r>
    </w:p>
    <w:p>
      <w:r>
        <w:rPr>
          <w:rFonts w:ascii="Courier New" w:hAnsi="Courier New"/>
          <w:sz w:val="18"/>
        </w:rPr>
        <w:t>./helm-charts/helm-deploy.sh --context=my-k8s-context --registry=my-registry.example.com --tag=v1.2.3 --env=staging --release=kai-staging</w:t>
        <w:br/>
      </w:r>
    </w:p>
    <w:p>
      <w:r>
        <w:rPr>
          <w:rFonts w:ascii="Courier New" w:hAnsi="Courier New"/>
          <w:sz w:val="18"/>
        </w:rPr>
        <w:t>./helm-charts/helm-deploy.sh --context=my-k8s-context --registry=my-registry.example.com --tag=v1.2.3 --env=staging --release=kai-staging</w:t>
        <w:br/>
      </w:r>
    </w:p>
    <w:p>
      <w:pPr>
        <w:pStyle w:val="Heading5"/>
      </w:pPr>
      <w:r>
        <w:t>Helm Chart Structure</w:t>
      </w:r>
    </w:p>
    <w:p>
      <w:r>
        <w:t>The platform uses a parent-child chart structure to modularize components while maintaining centralized configuration:</w:t>
      </w:r>
    </w:p>
    <w:p>
      <w:r>
        <w:rPr>
          <w:rFonts w:ascii="Courier New" w:hAnsi="Courier New"/>
          <w:sz w:val="18"/>
        </w:rPr>
        <w:t>helm-charts/</w:t>
        <w:br/>
        <w:t>├── kai/                    # Main parent chart</w:t>
        <w:br/>
        <w:t>│   ├── Chart.yaml          # Defines dependencies on subcharts</w:t>
        <w:br/>
        <w:t>│   ├── values.yaml         # Default values for all components</w:t>
        <w:br/>
        <w:t>│   ├── values-staging.yaml # Staging-specific overrides</w:t>
        <w:br/>
        <w:t>│   └── values-production.yaml # Production-specific overrides</w:t>
        <w:br/>
        <w:t>├── coordinator/            # Coordinator service subchart</w:t>
        <w:br/>
        <w:t>│   ├── Chart.yaml</w:t>
        <w:br/>
        <w:t>│   ├── values.yaml         # Coordinator-specific defaults</w:t>
        <w:br/>
        <w:t>│   └── templates/          # Kubernetes manifest templates</w:t>
        <w:br/>
        <w:t>│       ├── _helpers.tpl    # Reusable template functions</w:t>
        <w:br/>
        <w:t>│       ├── deployment.yaml</w:t>
        <w:br/>
        <w:t>│       ├── service.yaml</w:t>
        <w:br/>
        <w:t>│       ├── hpa.yaml</w:t>
        <w:br/>
        <w:t>│       ├── pdb.yaml</w:t>
        <w:br/>
        <w:t>│       ├── rbac.yaml</w:t>
        <w:br/>
        <w:t>│       └── configmap.yaml</w:t>
        <w:br/>
        <w:t>├── mobile-optimization/    # Mobile optimization subchart</w:t>
        <w:br/>
        <w:t>│   └── ...</w:t>
        <w:br/>
        <w:t>├── wasm-compiler/          # WASM compiler subchart</w:t>
        <w:br/>
        <w:t>│   └── ...</w:t>
        <w:br/>
        <w:t>└── infrastructure/         # Shared infrastructure subchart</w:t>
        <w:br/>
        <w:t xml:space="preserve">    └── ...</w:t>
        <w:br/>
      </w:r>
    </w:p>
    <w:p>
      <w:r>
        <w:rPr>
          <w:rFonts w:ascii="Courier New" w:hAnsi="Courier New"/>
          <w:sz w:val="18"/>
        </w:rPr>
        <w:t>helm-charts/</w:t>
        <w:br/>
        <w:t>├── kai/                    # Main parent chart</w:t>
        <w:br/>
        <w:t>│   ├── Chart.yaml          # Defines dependencies on subcharts</w:t>
        <w:br/>
        <w:t>│   ├── values.yaml         # Default values for all components</w:t>
        <w:br/>
        <w:t>│   ├── values-staging.yaml # Staging-specific overrides</w:t>
        <w:br/>
        <w:t>│   └── values-production.yaml # Production-specific overrides</w:t>
        <w:br/>
        <w:t>├── coordinator/            # Coordinator service subchart</w:t>
        <w:br/>
        <w:t>│   ├── Chart.yaml</w:t>
        <w:br/>
        <w:t>│   ├── values.yaml         # Coordinator-specific defaults</w:t>
        <w:br/>
        <w:t>│   └── templates/          # Kubernetes manifest templates</w:t>
        <w:br/>
        <w:t>│       ├── _helpers.tpl    # Reusable template functions</w:t>
        <w:br/>
        <w:t>│       ├── deployment.yaml</w:t>
        <w:br/>
        <w:t>│       ├── service.yaml</w:t>
        <w:br/>
        <w:t>│       ├── hpa.yaml</w:t>
        <w:br/>
        <w:t>│       ├── pdb.yaml</w:t>
        <w:br/>
        <w:t>│       ├── rbac.yaml</w:t>
        <w:br/>
        <w:t>│       └── configmap.yaml</w:t>
        <w:br/>
        <w:t>├── mobile-optimization/    # Mobile optimization subchart</w:t>
        <w:br/>
        <w:t>│   └── ...</w:t>
        <w:br/>
        <w:t>├── wasm-compiler/          # WASM compiler subchart</w:t>
        <w:br/>
        <w:t>│   └── ...</w:t>
        <w:br/>
        <w:t>└── infrastructure/         # Shared infrastructure subchart</w:t>
        <w:br/>
        <w:t xml:space="preserve">    └── ...</w:t>
        <w:br/>
      </w:r>
    </w:p>
    <w:p>
      <w:pPr>
        <w:pStyle w:val="Heading5"/>
      </w:pPr>
      <w:r>
        <w:t>Enhanced Deployment Capabilities</w:t>
      </w:r>
    </w:p>
    <w:p>
      <w:r>
        <w:t>The Helm-based deployment system offers significant advantages:</w:t>
      </w:r>
    </w:p>
    <w:p>
      <w:pPr>
        <w:pStyle w:val="ListNumber"/>
      </w:pPr>
      <w:r>
        <w:t>Templated Resources: All Kubernetes manifests are generated from templates, ensuring consistency across environments</w:t>
      </w:r>
    </w:p>
    <w:p>
      <w:pPr>
        <w:pStyle w:val="ListNumber"/>
      </w:pPr>
      <w:r>
        <w:t>Declarative Configuration: Resources are defined declaratively, making changes more predictable</w:t>
      </w:r>
    </w:p>
    <w:p>
      <w:pPr>
        <w:pStyle w:val="ListNumber"/>
      </w:pPr>
      <w:r>
        <w:t>Dependency Management: Charts define dependencies, ensuring proper deployment order</w:t>
      </w:r>
    </w:p>
    <w:p>
      <w:pPr>
        <w:pStyle w:val="ListNumber"/>
      </w:pPr>
      <w:r>
        <w:t>Atomic Deployments: Changes are applied as atomic operations, preventing partial updates</w:t>
      </w:r>
    </w:p>
    <w:p>
      <w:pPr>
        <w:pStyle w:val="ListNumber"/>
      </w:pPr>
      <w:r>
        <w:t>Versioned Releases: Each deployment creates a versioned release for auditing and rollbacks</w:t>
      </w:r>
    </w:p>
    <w:p>
      <w:pPr>
        <w:pStyle w:val="ListNumber"/>
      </w:pPr>
      <w:r>
        <w:t>Enhanced Rollbacks: Helm's native rollback mechanism restores all resources to a consistent state</w:t>
      </w:r>
    </w:p>
    <w:p>
      <w:r>
        <w:t>Example rollback command:</w:t>
      </w:r>
    </w:p>
    <w:p>
      <w:r>
        <w:rPr>
          <w:rFonts w:ascii="Courier New" w:hAnsi="Courier New"/>
          <w:sz w:val="18"/>
        </w:rPr>
        <w:t>./helm-charts/helm-deploy.sh --context=my-k8s-context --env=production --release=kai-production --rollback=3</w:t>
        <w:br/>
      </w:r>
    </w:p>
    <w:p>
      <w:r>
        <w:rPr>
          <w:rFonts w:ascii="Courier New" w:hAnsi="Courier New"/>
          <w:sz w:val="18"/>
        </w:rPr>
        <w:t>./helm-charts/helm-deploy.sh --context=my-k8s-context --env=production --release=kai-production --rollback=3</w:t>
        <w:br/>
      </w:r>
    </w:p>
    <w:p>
      <w:pPr>
        <w:pStyle w:val="Heading5"/>
      </w:pPr>
      <w:r>
        <w:t>Deployment Script Integration</w:t>
      </w:r>
    </w:p>
    <w:p>
      <w:r>
        <w:t>The helm-charts/helm-deploy.sh script provides a user-friendly interface that integrates with our CI/CD pipeline:</w:t>
      </w:r>
    </w:p>
    <w:p>
      <w:r>
        <w:rPr>
          <w:rFonts w:ascii="Courier New" w:hAnsi="Courier New"/>
          <w:sz w:val="18"/>
        </w:rPr>
        <w:t>helm-charts/helm-deploy.sh</w:t>
      </w:r>
    </w:p>
    <w:p>
      <w:r>
        <w:rPr>
          <w:rFonts w:ascii="Courier New" w:hAnsi="Courier New"/>
          <w:sz w:val="18"/>
        </w:rPr>
        <w:t># Deploy to staging environment</w:t>
        <w:br/>
        <w:t>./helm-charts/helm-deploy.sh --context=kai-staging-cluster --registry=your-registry.example.com --tag=v1.2.3 --env=staging --release=kai-staging</w:t>
        <w:br/>
        <w:br/>
        <w:t># Deploy to production environment</w:t>
        <w:br/>
        <w:t>./helm-charts/helm-deploy.sh --context=kai-production-cluster --registry=your-registry.example.com --tag=v1.2.3 --env=production --release=kai-production</w:t>
        <w:br/>
        <w:br/>
        <w:t># View release history</w:t>
        <w:br/>
        <w:t>./helm-charts/helm-deploy.sh --list-versions --release=kai-production</w:t>
        <w:br/>
        <w:br/>
        <w:t># Rollback to a previous release version</w:t>
        <w:br/>
        <w:t>./helm-charts/helm-deploy.sh --context=kai-production-cluster --env=production --release=kai-production --rollback=3</w:t>
        <w:br/>
      </w:r>
    </w:p>
    <w:p>
      <w:r>
        <w:rPr>
          <w:rFonts w:ascii="Courier New" w:hAnsi="Courier New"/>
          <w:sz w:val="18"/>
        </w:rPr>
        <w:t># Deploy to staging environment</w:t>
        <w:br/>
        <w:t>./helm-charts/helm-deploy.sh --context=kai-staging-cluster --registry=your-registry.example.com --tag=v1.2.3 --env=staging --release=kai-staging</w:t>
        <w:br/>
        <w:br/>
        <w:t># Deploy to production environment</w:t>
        <w:br/>
        <w:t>./helm-charts/helm-deploy.sh --context=kai-production-cluster --registry=your-registry.example.com --tag=v1.2.3 --env=production --release=kai-production</w:t>
        <w:br/>
        <w:br/>
        <w:t># View release history</w:t>
        <w:br/>
        <w:t>./helm-charts/helm-deploy.sh --list-versions --release=kai-production</w:t>
        <w:br/>
        <w:br/>
        <w:t># Rollback to a previous release version</w:t>
        <w:br/>
        <w:t>./helm-charts/helm-deploy.sh --context=kai-production-cluster --env=production --release=kai-production --rollback=3</w:t>
        <w:br/>
      </w:r>
    </w:p>
    <w:p>
      <w:r>
        <w:t>Key script features:</w:t>
        <w:br/>
        <w:t>- Environment Detection: Automatically selects appropriate values file based on environment</w:t>
        <w:br/>
        <w:t>- Release Management: Handles Helm release lifecycle including upgrades and rollbacks</w:t>
        <w:br/>
        <w:t>- Health Verification: Verifies deployment health before completion</w:t>
        <w:br/>
        <w:t>- Resource Reporting: Provides detailed reports on deployed resources</w:t>
        <w:br/>
        <w:t>- History Management: Manages release history for auditing and rollback</w:t>
        <w:br/>
        <w:t>- Zero-downtime Updates: Ensures smooth transitions between versions</w:t>
      </w:r>
    </w:p>
    <w:p>
      <w:pPr>
        <w:pStyle w:val="Heading5"/>
      </w:pPr>
      <w:r>
        <w:t>Environment-Specific Configuration with Helm Values</w:t>
      </w:r>
    </w:p>
    <w:p>
      <w:r>
        <w:t>The Helm-based system replaces script variables with structured values files:</w:t>
      </w:r>
    </w:p>
    <w:p>
      <w:r>
        <w:t>values.yaml (default values):</w:t>
      </w:r>
    </w:p>
    <w:p>
      <w:r>
        <w:rPr>
          <w:rFonts w:ascii="Courier New" w:hAnsi="Courier New"/>
          <w:sz w:val="18"/>
        </w:rPr>
        <w:t>global:</w:t>
        <w:br/>
        <w:t xml:space="preserve">  environment: "staging"</w:t>
        <w:br/>
        <w:t xml:space="preserve">  namespace: "kai-system-staging"</w:t>
        <w:br/>
        <w:t xml:space="preserve">  resourceMultiplier: 1</w:t>
        <w:br/>
        <w:br/>
        <w:t>coordinator:</w:t>
        <w:br/>
        <w:t xml:space="preserve">  replicaCount: 1</w:t>
        <w:br/>
        <w:t xml:space="preserve">  minReplicas: 1</w:t>
        <w:br/>
        <w:t xml:space="preserve">  maxReplicas: 5</w:t>
        <w:br/>
        <w:t xml:space="preserve">  pdbMinAvailable: 1</w:t>
        <w:br/>
        <w:t xml:space="preserve">  resources:</w:t>
        <w:br/>
        <w:t xml:space="preserve">    requests:</w:t>
        <w:br/>
        <w:t xml:space="preserve">      cpu: "200m"</w:t>
        <w:br/>
        <w:t xml:space="preserve">      memory: "512Mi"</w:t>
        <w:br/>
        <w:t xml:space="preserve">    limits:</w:t>
        <w:br/>
        <w:t xml:space="preserve">      cpu: "1000m"</w:t>
        <w:br/>
        <w:t xml:space="preserve">      memory: "2Gi"</w:t>
        <w:br/>
      </w:r>
    </w:p>
    <w:p>
      <w:r>
        <w:rPr>
          <w:rFonts w:ascii="Courier New" w:hAnsi="Courier New"/>
          <w:sz w:val="18"/>
        </w:rPr>
        <w:t>global:</w:t>
        <w:br/>
        <w:t xml:space="preserve">  environment: "staging"</w:t>
        <w:br/>
        <w:t xml:space="preserve">  namespace: "kai-system-staging"</w:t>
        <w:br/>
        <w:t xml:space="preserve">  resourceMultiplier: 1</w:t>
        <w:br/>
        <w:br/>
        <w:t>coordinator:</w:t>
        <w:br/>
        <w:t xml:space="preserve">  replicaCount: 1</w:t>
        <w:br/>
        <w:t xml:space="preserve">  minReplicas: 1</w:t>
        <w:br/>
        <w:t xml:space="preserve">  maxReplicas: 5</w:t>
        <w:br/>
        <w:t xml:space="preserve">  pdbMinAvailable: 1</w:t>
        <w:br/>
        <w:t xml:space="preserve">  resources:</w:t>
        <w:br/>
        <w:t xml:space="preserve">    requests:</w:t>
        <w:br/>
        <w:t xml:space="preserve">      cpu: "200m"</w:t>
        <w:br/>
        <w:t xml:space="preserve">      memory: "512Mi"</w:t>
        <w:br/>
        <w:t xml:space="preserve">    limits:</w:t>
        <w:br/>
        <w:t xml:space="preserve">      cpu: "1000m"</w:t>
        <w:br/>
        <w:t xml:space="preserve">      memory: "2Gi"</w:t>
        <w:br/>
      </w:r>
    </w:p>
    <w:p>
      <w:r>
        <w:t>values-production.yaml (production overrides):</w:t>
      </w:r>
    </w:p>
    <w:p>
      <w:r>
        <w:rPr>
          <w:rFonts w:ascii="Courier New" w:hAnsi="Courier New"/>
          <w:sz w:val="18"/>
        </w:rPr>
        <w:t>global:</w:t>
        <w:br/>
        <w:t xml:space="preserve">  environment: "production"</w:t>
        <w:br/>
        <w:t xml:space="preserve">  namespace: "kai-system"</w:t>
        <w:br/>
        <w:t xml:space="preserve">  resourceMultiplier: 2</w:t>
        <w:br/>
        <w:br/>
        <w:t>coordinator:</w:t>
        <w:br/>
        <w:t xml:space="preserve">  replicaCount: 3</w:t>
        <w:br/>
        <w:t xml:space="preserve">  minReplicas: 2</w:t>
        <w:br/>
        <w:t xml:space="preserve">  maxReplicas: 10</w:t>
        <w:br/>
        <w:t xml:space="preserve">  pdbMinAvailable: 2</w:t>
        <w:br/>
        <w:t xml:space="preserve">  resources:</w:t>
        <w:br/>
        <w:t xml:space="preserve">    requests:</w:t>
        <w:br/>
        <w:t xml:space="preserve">      cpu: "500m"</w:t>
        <w:br/>
        <w:t xml:space="preserve">      memory: "1Gi"</w:t>
        <w:br/>
        <w:t xml:space="preserve">    limits:</w:t>
        <w:br/>
        <w:t xml:space="preserve">      cpu: "2000m"</w:t>
        <w:br/>
        <w:t xml:space="preserve">      memory: "4Gi"</w:t>
        <w:br/>
      </w:r>
    </w:p>
    <w:p>
      <w:r>
        <w:rPr>
          <w:rFonts w:ascii="Courier New" w:hAnsi="Courier New"/>
          <w:sz w:val="18"/>
        </w:rPr>
        <w:t>global:</w:t>
        <w:br/>
        <w:t xml:space="preserve">  environment: "production"</w:t>
        <w:br/>
        <w:t xml:space="preserve">  namespace: "kai-system"</w:t>
        <w:br/>
        <w:t xml:space="preserve">  resourceMultiplier: 2</w:t>
        <w:br/>
        <w:br/>
        <w:t>coordinator:</w:t>
        <w:br/>
        <w:t xml:space="preserve">  replicaCount: 3</w:t>
        <w:br/>
        <w:t xml:space="preserve">  minReplicas: 2</w:t>
        <w:br/>
        <w:t xml:space="preserve">  maxReplicas: 10</w:t>
        <w:br/>
        <w:t xml:space="preserve">  pdbMinAvailable: 2</w:t>
        <w:br/>
        <w:t xml:space="preserve">  resources:</w:t>
        <w:br/>
        <w:t xml:space="preserve">    requests:</w:t>
        <w:br/>
        <w:t xml:space="preserve">      cpu: "500m"</w:t>
        <w:br/>
        <w:t xml:space="preserve">      memory: "1Gi"</w:t>
        <w:br/>
        <w:t xml:space="preserve">    limits:</w:t>
        <w:br/>
        <w:t xml:space="preserve">      cpu: "2000m"</w:t>
        <w:br/>
        <w:t xml:space="preserve">      memory: "4Gi"</w:t>
        <w:br/>
      </w:r>
    </w:p>
    <w:p>
      <w:r>
        <w:t>This approach provides several key benefits:</w:t>
        <w:br/>
        <w:t>- Centralized Configuration Management: All environment differences are defined in dedicated values files</w:t>
        <w:br/>
        <w:t>- Simplified Maintenance: Common settings are defined once in default values</w:t>
        <w:br/>
        <w:t>- Reduced Duplication: Environment-specific values only override what's different from defaults</w:t>
        <w:br/>
        <w:t>- Type Safety: Helm has built-in validation for value types</w:t>
        <w:br/>
        <w:t>- Greater Consistency: Less risk of configuration drift between environments</w:t>
        <w:br/>
        <w:t>- Template-driven Generation: Values are inserted into templates, ensuring consistent structure</w:t>
        <w:br/>
        <w:t>- Validation: Helm validates values against schema before deployment</w:t>
      </w:r>
    </w:p>
    <w:p>
      <w:pPr>
        <w:pStyle w:val="Heading5"/>
      </w:pPr>
      <w:r>
        <w:t>Built-in Release History and Versioning</w:t>
      </w:r>
    </w:p>
    <w:p>
      <w:r>
        <w:t>Helm maintains a complete history of all releases, enabling:</w:t>
      </w:r>
    </w:p>
    <w:p>
      <w:pPr>
        <w:pStyle w:val="ListNumber"/>
      </w:pPr>
      <w:r>
        <w:t>Auditing: Every change is recorded with timestamp, username, and detailed manifests</w:t>
      </w:r>
    </w:p>
    <w:p>
      <w:pPr>
        <w:pStyle w:val="ListNumber"/>
      </w:pPr>
      <w:r>
        <w:t>Comparison: Differences between releases can be easily identified</w:t>
      </w:r>
    </w:p>
    <w:p>
      <w:pPr>
        <w:pStyle w:val="ListNumber"/>
      </w:pPr>
      <w:r>
        <w:t>Selective Rollback: The system can roll back to any previous release, not just the last one</w:t>
      </w:r>
    </w:p>
    <w:p>
      <w:pPr>
        <w:pStyle w:val="ListNumber"/>
      </w:pPr>
      <w:r>
        <w:t>Release Notes: Each deployment can include annotated notes for operational reference</w:t>
      </w:r>
    </w:p>
    <w:p>
      <w:pPr>
        <w:pStyle w:val="ListNumber"/>
      </w:pPr>
      <w:r>
        <w:t>Revision Management: Old revisions can be automatically purged based on retention policies</w:t>
      </w:r>
    </w:p>
    <w:p>
      <w:r>
        <w:rPr>
          <w:rFonts w:ascii="Courier New" w:hAnsi="Courier New"/>
          <w:sz w:val="18"/>
        </w:rPr>
        <w:t># List all release versions</w:t>
        <w:br/>
        <w:t>helm history kai-production</w:t>
        <w:br/>
        <w:br/>
        <w:t># View details of a specific release</w:t>
        <w:br/>
        <w:t>helm get all kai-production --revision=2</w:t>
        <w:br/>
      </w:r>
    </w:p>
    <w:p>
      <w:r>
        <w:rPr>
          <w:rFonts w:ascii="Courier New" w:hAnsi="Courier New"/>
          <w:sz w:val="18"/>
        </w:rPr>
        <w:t># List all release versions</w:t>
        <w:br/>
        <w:t>helm history kai-production</w:t>
        <w:br/>
        <w:br/>
        <w:t># View details of a specific release</w:t>
        <w:br/>
        <w:t>helm get all kai-production --revision=2</w:t>
        <w:br/>
      </w:r>
    </w:p>
    <w:p>
      <w:pPr>
        <w:pStyle w:val="Heading5"/>
      </w:pPr>
      <w:r>
        <w:t>Integration with CI/CD Pipeline</w:t>
      </w:r>
    </w:p>
    <w:p>
      <w:r>
        <w:t>The GitHub Actions workflow seamlessly integrates with the Helm deployment system:</w:t>
      </w:r>
    </w:p>
    <w:p>
      <w:r>
        <w:rPr>
          <w:rFonts w:ascii="Courier New" w:hAnsi="Courier New"/>
          <w:sz w:val="18"/>
        </w:rPr>
        <w:t>- name: Deploy to Kubernetes with Helm</w:t>
        <w:br/>
        <w:t xml:space="preserve">  run: |</w:t>
        <w:br/>
        <w:t xml:space="preserve">    ./helm-charts/helm-deploy.sh \</w:t>
        <w:br/>
        <w:t xml:space="preserve">      --context=${{ env.KUBE_CONTEXT }} \</w:t>
        <w:br/>
        <w:t xml:space="preserve">      --registry=ghcr.io/${{ github.repository }} \</w:t>
        <w:br/>
        <w:t xml:space="preserve">      --tag=${{ github.sha }} \</w:t>
        <w:br/>
        <w:t xml:space="preserve">      --env=${{ env.DEPLOY_ENV }} \</w:t>
        <w:br/>
        <w:t xml:space="preserve">      --release=kai-${{ env.DEPLOY_ENV }}</w:t>
        <w:br/>
      </w:r>
    </w:p>
    <w:p>
      <w:r>
        <w:rPr>
          <w:rFonts w:ascii="Courier New" w:hAnsi="Courier New"/>
          <w:sz w:val="18"/>
        </w:rPr>
        <w:t>- name: Deploy to Kubernetes with Helm</w:t>
        <w:br/>
        <w:t xml:space="preserve">  run: |</w:t>
        <w:br/>
        <w:t xml:space="preserve">    ./helm-charts/helm-deploy.sh \</w:t>
        <w:br/>
        <w:t xml:space="preserve">      --context=${{ env.KUBE_CONTEXT }} \</w:t>
        <w:br/>
        <w:t xml:space="preserve">      --registry=ghcr.io/${{ github.repository }} \</w:t>
        <w:br/>
        <w:t xml:space="preserve">      --tag=${{ github.sha }} \</w:t>
        <w:br/>
        <w:t xml:space="preserve">      --env=${{ env.DEPLOY_ENV }} \</w:t>
        <w:br/>
        <w:t xml:space="preserve">      --release=kai-${{ env.DEPLOY_ENV }}</w:t>
        <w:br/>
      </w:r>
    </w:p>
    <w:p>
      <w:r>
        <w:t>This integration provides:</w:t>
        <w:br/>
        <w:t>- Deterministic Deployments: Same inputs produce the same deployed state</w:t>
        <w:br/>
        <w:t>- Simplified Rollbacks: Failed deployments can be easily rolled back</w:t>
        <w:br/>
        <w:t>- Environment Promotion: Configurations can be promoted between environments</w:t>
        <w:br/>
        <w:t>- Deployment Artifacts: Release manifests are preserved for auditing</w:t>
        <w:br/>
        <w:t>- Health Monitoring: Automatic verification of deployment success</w:t>
        <w:br/>
        <w:t>- Reduced Drift: Configuration is version-controlled and applied consistently</w:t>
      </w:r>
    </w:p>
    <w:p>
      <w:pPr>
        <w:pStyle w:val="Heading3"/>
      </w:pPr>
      <w:r>
        <w:t>GitOps Integration</w:t>
      </w:r>
    </w:p>
    <w:p>
      <w:pPr>
        <w:pStyle w:val="Heading4"/>
      </w:pPr>
      <w:r>
        <w:t>Flux GitOps Architecture</w:t>
      </w:r>
    </w:p>
    <w:p>
      <w:r>
        <w:t>The KAI Platform implements a GitOps approach using Flux CD, providing a declarative and automated way to manage Kubernetes resources.</w:t>
      </w:r>
    </w:p>
    <w:p>
      <w:pPr>
        <w:pStyle w:val="Heading5"/>
      </w:pPr>
      <w:r>
        <w:t>Flux Controllers and Architecture</w:t>
      </w:r>
    </w:p>
    <w:p>
      <w:r>
        <w:t>The Flux GitOps implementation consists of several controllers running in the Kubernetes cluster:</w:t>
      </w:r>
    </w:p>
    <w:p>
      <w:r>
        <w:rPr>
          <w:rFonts w:ascii="Courier New" w:hAnsi="Courier New"/>
          <w:sz w:val="18"/>
        </w:rPr>
        <w:t>┌──────────────────────────────────────────────────────────┐</w:t>
        <w:br/>
        <w:t>│                      Kubernetes Cluster                   │</w:t>
        <w:br/>
        <w:t>│                                                           │</w:t>
        <w:br/>
        <w:t>│  ┌─────────────────┐   ┌─────────────────┐               │</w:t>
        <w:br/>
        <w:t>│  │                 │   │                 │               │</w:t>
        <w:br/>
        <w:t>│  │  Source         │──▶│  Kustomize      │───┐           │</w:t>
        <w:br/>
        <w:t>│  │  Controller     │   │  Controller     │   │           │</w:t>
        <w:br/>
        <w:t>│  │                 │   │                 │   │           │</w:t>
        <w:br/>
        <w:t>│  └─────────────────┘   └─────────────────┘   │           │</w:t>
        <w:br/>
        <w:t>│          │                                    │           │</w:t>
        <w:br/>
        <w:t>│          │              ┌─────────────────┐   │           │</w:t>
        <w:br/>
        <w:t>│          └─────────────▶│                 │   │           │</w:t>
        <w:br/>
        <w:t>│                         │  Helm           │   │           │</w:t>
        <w:br/>
        <w:t>│                         │  Controller     │───┼──▶ Apply  │</w:t>
        <w:br/>
        <w:t>│                         │                 │   │    Changes│</w:t>
        <w:br/>
        <w:t>│  ┌─────────────────┐    └─────────────────┘   │           │</w:t>
        <w:br/>
        <w:t>│  │                 │                          │           │</w:t>
        <w:br/>
        <w:t>│  │  Notification   │◀─────────────────────────┘           │</w:t>
        <w:br/>
        <w:t>│  │  Controller     │                                      │</w:t>
        <w:br/>
        <w:t>│  │                 │                                      │</w:t>
        <w:br/>
        <w:t>│  └─────────────────┘                                      │</w:t>
        <w:br/>
        <w:t>│                                                           │</w:t>
        <w:br/>
        <w:t>└──────────────────────────────────────────────────────────┘</w:t>
        <w:br/>
      </w:r>
    </w:p>
    <w:p>
      <w:r>
        <w:rPr>
          <w:rFonts w:ascii="Courier New" w:hAnsi="Courier New"/>
          <w:sz w:val="18"/>
        </w:rPr>
        <w:t>┌──────────────────────────────────────────────────────────┐</w:t>
        <w:br/>
        <w:t>│                      Kubernetes Cluster                   │</w:t>
        <w:br/>
        <w:t>│                                                           │</w:t>
        <w:br/>
        <w:t>│  ┌─────────────────┐   ┌─────────────────┐               │</w:t>
        <w:br/>
        <w:t>│  │                 │   │                 │               │</w:t>
        <w:br/>
        <w:t>│  │  Source         │──▶│  Kustomize      │───┐           │</w:t>
        <w:br/>
        <w:t>│  │  Controller     │   │  Controller     │   │           │</w:t>
        <w:br/>
        <w:t>│  │                 │   │                 │   │           │</w:t>
        <w:br/>
        <w:t>│  └─────────────────┘   └─────────────────┘   │           │</w:t>
        <w:br/>
        <w:t>│          │                                    │           │</w:t>
        <w:br/>
        <w:t>│          │              ┌─────────────────┐   │           │</w:t>
        <w:br/>
        <w:t>│          └─────────────▶│                 │   │           │</w:t>
        <w:br/>
        <w:t>│                         │  Helm           │   │           │</w:t>
        <w:br/>
        <w:t>│                         │  Controller     │───┼──▶ Apply  │</w:t>
        <w:br/>
        <w:t>│                         │                 │   │    Changes│</w:t>
        <w:br/>
        <w:t>│  ┌─────────────────┐    └─────────────────┘   │           │</w:t>
        <w:br/>
        <w:t>│  │                 │                          │           │</w:t>
        <w:br/>
        <w:t>│  │  Notification   │◀─────────────────────────┘           │</w:t>
        <w:br/>
        <w:t>│  │  Controller     │                                      │</w:t>
        <w:br/>
        <w:t>│  │                 │                                      │</w:t>
        <w:br/>
        <w:t>│  └─────────────────┘                                      │</w:t>
        <w:br/>
        <w:t>│                                                           │</w:t>
        <w:br/>
        <w:t>└──────────────────────────────────────────────────────────┘</w:t>
        <w:br/>
      </w:r>
    </w:p>
    <w:p>
      <w:pPr>
        <w:pStyle w:val="ListNumber"/>
      </w:pPr>
      <w:r>
        <w:t>Source Controller:</w:t>
      </w:r>
    </w:p>
    <w:p>
      <w:pPr>
        <w:pStyle w:val="ListNumber"/>
      </w:pPr>
      <w:r>
        <w:t>Manages Git/Helm repositories as sources of truth</w:t>
      </w:r>
    </w:p>
    <w:p>
      <w:pPr>
        <w:pStyle w:val="ListNumber"/>
      </w:pPr>
      <w:r>
        <w:t>Fetches and validates the GitOps repository content</w:t>
      </w:r>
    </w:p>
    <w:p>
      <w:pPr>
        <w:pStyle w:val="ListNumber"/>
      </w:pPr>
      <w:r>
        <w:t>Detects changes in the source and makes them available to other controllers</w:t>
      </w:r>
    </w:p>
    <w:p>
      <w:pPr>
        <w:pStyle w:val="ListNumber"/>
      </w:pPr>
      <w:r>
        <w:br/>
        <w:t>Handles synchronization with configured interval (e.g., every 1 minute)</w:t>
        <w:br/>
      </w:r>
    </w:p>
    <w:p>
      <w:pPr>
        <w:pStyle w:val="ListNumber"/>
      </w:pPr>
      <w:r>
        <w:br/>
        <w:t>Kustomize Controller:</w:t>
        <w:br/>
      </w:r>
    </w:p>
    <w:p>
      <w:pPr>
        <w:pStyle w:val="ListNumber"/>
      </w:pPr>
      <w:r>
        <w:t>Applies Kubernetes resources defined through Kustomize</w:t>
      </w:r>
    </w:p>
    <w:p>
      <w:pPr>
        <w:pStyle w:val="ListNumber"/>
      </w:pPr>
      <w:r>
        <w:t>Manages reconciliation of the actual state with the desired state</w:t>
      </w:r>
    </w:p>
    <w:p>
      <w:pPr>
        <w:pStyle w:val="ListNumber"/>
      </w:pPr>
      <w:r>
        <w:t>Handles dependencies between resources</w:t>
      </w:r>
    </w:p>
    <w:p>
      <w:pPr>
        <w:pStyle w:val="ListNumber"/>
      </w:pPr>
      <w:r>
        <w:br/>
        <w:t>Reports reconciliation failures and successes</w:t>
        <w:br/>
      </w:r>
    </w:p>
    <w:p>
      <w:pPr>
        <w:pStyle w:val="ListNumber"/>
      </w:pPr>
      <w:r>
        <w:br/>
        <w:t>Helm Controller:</w:t>
        <w:br/>
      </w:r>
    </w:p>
    <w:p>
      <w:pPr>
        <w:pStyle w:val="ListNumber"/>
      </w:pPr>
      <w:r>
        <w:t>Manages Helm releases based on HelmRelease resources</w:t>
      </w:r>
    </w:p>
    <w:p>
      <w:pPr>
        <w:pStyle w:val="ListNumber"/>
      </w:pPr>
      <w:r>
        <w:t>Handles Helm chart installation, upgrades, and rollbacks</w:t>
      </w:r>
    </w:p>
    <w:p>
      <w:pPr>
        <w:pStyle w:val="ListNumber"/>
      </w:pPr>
      <w:r>
        <w:t>Integrates with Helm repositories for chart sources</w:t>
      </w:r>
    </w:p>
    <w:p>
      <w:pPr>
        <w:pStyle w:val="ListNumber"/>
      </w:pPr>
      <w:r>
        <w:br/>
        <w:t>Validates charts before installation</w:t>
        <w:br/>
      </w:r>
    </w:p>
    <w:p>
      <w:pPr>
        <w:pStyle w:val="ListNumber"/>
      </w:pPr>
      <w:r>
        <w:br/>
        <w:t>Notification Controller:</w:t>
        <w:br/>
      </w:r>
    </w:p>
    <w:p>
      <w:pPr>
        <w:pStyle w:val="ListNumber"/>
      </w:pPr>
      <w:r>
        <w:t>Sends events to external systems (Slack, webhook endpoints)</w:t>
      </w:r>
    </w:p>
    <w:p>
      <w:pPr>
        <w:pStyle w:val="ListNumber"/>
      </w:pPr>
      <w:r>
        <w:t>Provides delivery guarantees for notifications</w:t>
      </w:r>
    </w:p>
    <w:p>
      <w:pPr>
        <w:pStyle w:val="ListNumber"/>
      </w:pPr>
      <w:r>
        <w:t>Handles event filtering and transformation</w:t>
      </w:r>
    </w:p>
    <w:p>
      <w:pPr>
        <w:pStyle w:val="ListNumber"/>
      </w:pPr>
      <w:r>
        <w:t>Manages notification delivery status</w:t>
      </w:r>
    </w:p>
    <w:p>
      <w:r>
        <w:t>Handles synchronization with configured interval (e.g., every 1 minute)</w:t>
      </w:r>
    </w:p>
    <w:p>
      <w:r>
        <w:t>Kustomize Controller:</w:t>
      </w:r>
    </w:p>
    <w:p>
      <w:r>
        <w:t>Reports reconciliation failures and successes</w:t>
      </w:r>
    </w:p>
    <w:p>
      <w:r>
        <w:t>Helm Controller:</w:t>
      </w:r>
    </w:p>
    <w:p>
      <w:r>
        <w:t>Validates charts before installation</w:t>
      </w:r>
    </w:p>
    <w:p>
      <w:r>
        <w:t>Notification Controller:</w:t>
      </w:r>
    </w:p>
    <w:p>
      <w:pPr>
        <w:pStyle w:val="Heading5"/>
      </w:pPr>
      <w:r>
        <w:t>Flux Resource Structure</w:t>
      </w:r>
    </w:p>
    <w:p>
      <w:r>
        <w:t>The platform's Flux configuration follows a structured organization:</w:t>
      </w:r>
    </w:p>
    <w:p>
      <w:r>
        <w:rPr>
          <w:rFonts w:ascii="Courier New" w:hAnsi="Courier New"/>
          <w:sz w:val="18"/>
        </w:rPr>
        <w:t>flux/</w:t>
        <w:br/>
        <w:t>├── clusters/</w:t>
        <w:br/>
        <w:t>│   ├── staging/</w:t>
        <w:br/>
        <w:t>│   │   ├── flux-system/       # Flux controllers configuration</w:t>
        <w:br/>
        <w:t>│   │   ├── sources/           # Repository sources</w:t>
        <w:br/>
        <w:t>│   │   ├── releases/          # Application releases</w:t>
        <w:br/>
        <w:t>│   │   └── kustomization.yaml # Main kustomization</w:t>
        <w:br/>
        <w:t>│   └── production/</w:t>
        <w:br/>
        <w:t>│       ├── flux-system/</w:t>
        <w:br/>
        <w:t>│       ├── sources/</w:t>
        <w:br/>
        <w:t>│       ├── releases/</w:t>
        <w:br/>
        <w:t>│       └── kustomization.yaml</w:t>
        <w:br/>
      </w:r>
    </w:p>
    <w:p>
      <w:r>
        <w:rPr>
          <w:rFonts w:ascii="Courier New" w:hAnsi="Courier New"/>
          <w:sz w:val="18"/>
        </w:rPr>
        <w:t>flux/</w:t>
        <w:br/>
        <w:t>├── clusters/</w:t>
        <w:br/>
        <w:t>│   ├── staging/</w:t>
        <w:br/>
        <w:t>│   │   ├── flux-system/       # Flux controllers configuration</w:t>
        <w:br/>
        <w:t>│   │   ├── sources/           # Repository sources</w:t>
        <w:br/>
        <w:t>│   │   ├── releases/          # Application releases</w:t>
        <w:br/>
        <w:t>│   │   └── kustomization.yaml # Main kustomization</w:t>
        <w:br/>
        <w:t>│   └── production/</w:t>
        <w:br/>
        <w:t>│       ├── flux-system/</w:t>
        <w:br/>
        <w:t>│       ├── sources/</w:t>
        <w:br/>
        <w:t>│       ├── releases/</w:t>
        <w:br/>
        <w:t>│       └── kustomization.yaml</w:t>
        <w:br/>
      </w:r>
    </w:p>
    <w:p>
      <w:r>
        <w:t>Each cluster (staging, production) has its own dedicated configuration:</w:t>
      </w:r>
    </w:p>
    <w:p>
      <w:pPr>
        <w:pStyle w:val="ListNumber"/>
      </w:pPr>
      <w:r>
        <w:br/>
        <w:t>flux-system: Contains the Flux controllers configuration</w:t>
        <w:br/>
        <w:t xml:space="preserve">   yaml</w:t>
        <w:br/>
        <w:t xml:space="preserve">   # Example: flux-system/gotk-sync.yaml</w:t>
        <w:br/>
        <w:t xml:space="preserve">   apiVersion: source.toolkit.fluxcd.io/v1beta2</w:t>
        <w:br/>
        <w:t xml:space="preserve">   kind: GitRepository</w:t>
        <w:br/>
        <w:t xml:space="preserve">   metadata:</w:t>
        <w:br/>
        <w:t xml:space="preserve">     name: flux-system</w:t>
        <w:br/>
        <w:t xml:space="preserve">     namespace: flux-system</w:t>
        <w:br/>
        <w:t xml:space="preserve">   spec:</w:t>
        <w:br/>
        <w:t xml:space="preserve">     interval: 1m0s</w:t>
        <w:br/>
        <w:t xml:space="preserve">     ref:</w:t>
        <w:br/>
        <w:t xml:space="preserve">       branch: main</w:t>
        <w:br/>
        <w:t xml:space="preserve">     url: ssh://git@github.com/kai-platform/kai-gitops</w:t>
        <w:br/>
      </w:r>
    </w:p>
    <w:p>
      <w:pPr>
        <w:pStyle w:val="ListNumber"/>
      </w:pPr>
      <w:r>
        <w:br/>
        <w:t>sources: Contains Helm repository definitions</w:t>
        <w:br/>
        <w:t xml:space="preserve">   yaml</w:t>
        <w:br/>
        <w:t xml:space="preserve">   # Example: sources/helm-repository.yaml</w:t>
        <w:br/>
        <w:t xml:space="preserve">   apiVersion: source.toolkit.fluxcd.io/v1beta2</w:t>
        <w:br/>
        <w:t xml:space="preserve">   kind: HelmRepository</w:t>
        <w:br/>
        <w:t xml:space="preserve">   metadata:</w:t>
        <w:br/>
        <w:t xml:space="preserve">     name: kai-charts</w:t>
        <w:br/>
        <w:t xml:space="preserve">     namespace: flux-system</w:t>
        <w:br/>
        <w:t xml:space="preserve">   spec:</w:t>
        <w:br/>
        <w:t xml:space="preserve">     interval: 5m</w:t>
        <w:br/>
        <w:t xml:space="preserve">     url: https://kai-platform.github.io/helm-charts/</w:t>
        <w:br/>
      </w:r>
    </w:p>
    <w:p>
      <w:pPr>
        <w:pStyle w:val="ListNumber"/>
      </w:pPr>
      <w:r>
        <w:br/>
        <w:t>releases: Contains HelmRelease definitions for each component</w:t>
        <w:br/>
        <w:t xml:space="preserve">   yaml</w:t>
        <w:br/>
        <w:t xml:space="preserve">   # Example: releases/coordinator.yaml</w:t>
        <w:br/>
        <w:t xml:space="preserve">   apiVersion: helm.toolkit.fluxcd.io/v2beta1</w:t>
        <w:br/>
        <w:t xml:space="preserve">   kind: HelmRelease</w:t>
        <w:br/>
        <w:t xml:space="preserve">   metadata:</w:t>
        <w:br/>
        <w:t xml:space="preserve">     name: coordinator</w:t>
        <w:br/>
        <w:t xml:space="preserve">     namespace: flux-system</w:t>
        <w:br/>
        <w:t xml:space="preserve">   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values:</w:t>
        <w:br/>
        <w:t xml:space="preserve">       replicaCount: 3</w:t>
        <w:br/>
        <w:t xml:space="preserve">       image:</w:t>
        <w:br/>
        <w:t xml:space="preserve">         repository: "registry.example.com/coordinator"</w:t>
        <w:br/>
        <w:t xml:space="preserve">         tag: "v1.2.3"</w:t>
        <w:br/>
      </w:r>
    </w:p>
    <w:p>
      <w:r>
        <w:t>flux-system: Contains the Flux controllers configuration</w:t>
        <w:br/>
        <w:t xml:space="preserve">   yaml</w:t>
        <w:br/>
        <w:t xml:space="preserve">   # Example: flux-system/gotk-sync.yaml</w:t>
        <w:br/>
        <w:t xml:space="preserve">   apiVersion: source.toolkit.fluxcd.io/v1beta2</w:t>
        <w:br/>
        <w:t xml:space="preserve">   kind: GitRepository</w:t>
        <w:br/>
        <w:t xml:space="preserve">   metadata:</w:t>
        <w:br/>
        <w:t xml:space="preserve">     name: flux-system</w:t>
        <w:br/>
        <w:t xml:space="preserve">     namespace: flux-system</w:t>
        <w:br/>
        <w:t xml:space="preserve">   spec:</w:t>
        <w:br/>
        <w:t xml:space="preserve">     interval: 1m0s</w:t>
        <w:br/>
        <w:t xml:space="preserve">     ref:</w:t>
        <w:br/>
        <w:t xml:space="preserve">       branch: main</w:t>
        <w:br/>
        <w:t xml:space="preserve">     url: ssh://git@github.com/kai-platform/kai-gitops</w:t>
      </w:r>
    </w:p>
    <w:p>
      <w:r>
        <w:rPr>
          <w:rFonts w:ascii="Courier New" w:hAnsi="Courier New"/>
          <w:sz w:val="18"/>
        </w:rPr>
        <w:t>yaml</w:t>
        <w:br/>
        <w:t xml:space="preserve">   # Example: flux-system/gotk-sync.yaml</w:t>
        <w:br/>
        <w:t xml:space="preserve">   apiVersion: source.toolkit.fluxcd.io/v1beta2</w:t>
        <w:br/>
        <w:t xml:space="preserve">   kind: GitRepository</w:t>
        <w:br/>
        <w:t xml:space="preserve">   metadata:</w:t>
        <w:br/>
        <w:t xml:space="preserve">     name: flux-system</w:t>
        <w:br/>
        <w:t xml:space="preserve">     namespace: flux-system</w:t>
        <w:br/>
        <w:t xml:space="preserve">   spec:</w:t>
        <w:br/>
        <w:t xml:space="preserve">     interval: 1m0s</w:t>
        <w:br/>
        <w:t xml:space="preserve">     ref:</w:t>
        <w:br/>
        <w:t xml:space="preserve">       branch: main</w:t>
        <w:br/>
        <w:t xml:space="preserve">     url: ssh://git@github.com/kai-platform/kai-gitops</w:t>
      </w:r>
    </w:p>
    <w:p>
      <w:r>
        <w:t>sources: Contains Helm repository definitions</w:t>
        <w:br/>
        <w:t xml:space="preserve">   yaml</w:t>
        <w:br/>
        <w:t xml:space="preserve">   # Example: sources/helm-repository.yaml</w:t>
        <w:br/>
        <w:t xml:space="preserve">   apiVersion: source.toolkit.fluxcd.io/v1beta2</w:t>
        <w:br/>
        <w:t xml:space="preserve">   kind: HelmRepository</w:t>
        <w:br/>
        <w:t xml:space="preserve">   metadata:</w:t>
        <w:br/>
        <w:t xml:space="preserve">     name: kai-charts</w:t>
        <w:br/>
        <w:t xml:space="preserve">     namespace: flux-system</w:t>
        <w:br/>
        <w:t xml:space="preserve">   spec:</w:t>
        <w:br/>
        <w:t xml:space="preserve">     interval: 5m</w:t>
        <w:br/>
        <w:t xml:space="preserve">     url: https://kai-platform.github.io/helm-charts/</w:t>
      </w:r>
    </w:p>
    <w:p>
      <w:r>
        <w:rPr>
          <w:rFonts w:ascii="Courier New" w:hAnsi="Courier New"/>
          <w:sz w:val="18"/>
        </w:rPr>
        <w:t>yaml</w:t>
        <w:br/>
        <w:t xml:space="preserve">   # Example: sources/helm-repository.yaml</w:t>
        <w:br/>
        <w:t xml:space="preserve">   apiVersion: source.toolkit.fluxcd.io/v1beta2</w:t>
        <w:br/>
        <w:t xml:space="preserve">   kind: HelmRepository</w:t>
        <w:br/>
        <w:t xml:space="preserve">   metadata:</w:t>
        <w:br/>
        <w:t xml:space="preserve">     name: kai-charts</w:t>
        <w:br/>
        <w:t xml:space="preserve">     namespace: flux-system</w:t>
        <w:br/>
        <w:t xml:space="preserve">   spec:</w:t>
        <w:br/>
        <w:t xml:space="preserve">     interval: 5m</w:t>
        <w:br/>
        <w:t xml:space="preserve">     url: https://kai-platform.github.io/helm-charts/</w:t>
      </w:r>
    </w:p>
    <w:p>
      <w:r>
        <w:t>releases: Contains HelmRelease definitions for each component</w:t>
        <w:br/>
        <w:t xml:space="preserve">   yaml</w:t>
        <w:br/>
        <w:t xml:space="preserve">   # Example: releases/coordinator.yaml</w:t>
        <w:br/>
        <w:t xml:space="preserve">   apiVersion: helm.toolkit.fluxcd.io/v2beta1</w:t>
        <w:br/>
        <w:t xml:space="preserve">   kind: HelmRelease</w:t>
        <w:br/>
        <w:t xml:space="preserve">   metadata:</w:t>
        <w:br/>
        <w:t xml:space="preserve">     name: coordinator</w:t>
        <w:br/>
        <w:t xml:space="preserve">     namespace: flux-system</w:t>
        <w:br/>
        <w:t xml:space="preserve">   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values:</w:t>
        <w:br/>
        <w:t xml:space="preserve">       replicaCount: 3</w:t>
        <w:br/>
        <w:t xml:space="preserve">       image:</w:t>
        <w:br/>
        <w:t xml:space="preserve">         repository: "registry.example.com/coordinator"</w:t>
        <w:br/>
        <w:t xml:space="preserve">         tag: "v1.2.3"</w:t>
      </w:r>
    </w:p>
    <w:p>
      <w:r>
        <w:rPr>
          <w:rFonts w:ascii="Courier New" w:hAnsi="Courier New"/>
          <w:sz w:val="18"/>
        </w:rPr>
        <w:t>yaml</w:t>
        <w:br/>
        <w:t xml:space="preserve">   # Example: releases/coordinator.yaml</w:t>
        <w:br/>
        <w:t xml:space="preserve">   apiVersion: helm.toolkit.fluxcd.io/v2beta1</w:t>
        <w:br/>
        <w:t xml:space="preserve">   kind: HelmRelease</w:t>
        <w:br/>
        <w:t xml:space="preserve">   metadata:</w:t>
        <w:br/>
        <w:t xml:space="preserve">     name: coordinator</w:t>
        <w:br/>
        <w:t xml:space="preserve">     namespace: flux-system</w:t>
        <w:br/>
        <w:t xml:space="preserve">   spec:</w:t>
        <w:br/>
        <w:t xml:space="preserve">     interval: 5m</w:t>
        <w:br/>
        <w:t xml:space="preserve">     chart:</w:t>
        <w:br/>
        <w:t xml:space="preserve">       spec:</w:t>
        <w:br/>
        <w:t xml:space="preserve">         chart: coordinator</w:t>
        <w:br/>
        <w:t xml:space="preserve">         version: "&gt;=1.0.0"</w:t>
        <w:br/>
        <w:t xml:space="preserve">         sourceRef:</w:t>
        <w:br/>
        <w:t xml:space="preserve">           kind: HelmRepository</w:t>
        <w:br/>
        <w:t xml:space="preserve">           name: kai-charts</w:t>
        <w:br/>
        <w:t xml:space="preserve">     values:</w:t>
        <w:br/>
        <w:t xml:space="preserve">       replicaCount: 3</w:t>
        <w:br/>
        <w:t xml:space="preserve">       image:</w:t>
        <w:br/>
        <w:t xml:space="preserve">         repository: "registry.example.com/coordinator"</w:t>
        <w:br/>
        <w:t xml:space="preserve">         tag: "v1.2.3"</w:t>
      </w:r>
    </w:p>
    <w:p>
      <w:pPr>
        <w:pStyle w:val="Heading5"/>
      </w:pPr>
      <w:r>
        <w:t>Helm and Flux Integration</w:t>
      </w:r>
    </w:p>
    <w:p>
      <w:r>
        <w:t>Our Flux implementation seamlessly integrates with our Helm-based deployment architecture:</w:t>
      </w:r>
    </w:p>
    <w:p>
      <w:pPr>
        <w:pStyle w:val="ListNumber"/>
      </w:pPr>
      <w:r>
        <w:t>HelmRelease Resources: Define releases of our Helm charts with specific values</w:t>
      </w:r>
    </w:p>
    <w:p>
      <w:pPr>
        <w:pStyle w:val="ListNumber"/>
      </w:pPr>
      <w:r>
        <w:t>Value Overrides: Environment-specific values are defined in the HelmRelease resources</w:t>
      </w:r>
    </w:p>
    <w:p>
      <w:pPr>
        <w:pStyle w:val="ListNumber"/>
      </w:pPr>
      <w:r>
        <w:t>Reconciliation: Flux continuously ensures the Helm releases match their definitions</w:t>
      </w:r>
    </w:p>
    <w:p>
      <w:pPr>
        <w:pStyle w:val="ListNumber"/>
      </w:pPr>
      <w:r>
        <w:t>Releases Management: Flux handles Helm release creation, upgrades, and rollbacks</w:t>
      </w:r>
    </w:p>
    <w:p>
      <w:pPr>
        <w:pStyle w:val="Heading5"/>
      </w:pPr>
      <w:r>
        <w:t>CI/CD to GitOps Flow</w:t>
      </w:r>
    </w:p>
    <w:p>
      <w:r>
        <w:t>The CI/CD pipeline interacts with the GitOps repository to trigger deployments:</w:t>
      </w:r>
    </w:p>
    <w:p>
      <w:r>
        <w:rPr>
          <w:rFonts w:ascii="Courier New" w:hAnsi="Courier New"/>
          <w:sz w:val="18"/>
        </w:rPr>
        <w:t>┌────────────────┐     ┌────────────────┐     ┌────────────────┐</w:t>
        <w:br/>
        <w:t>│                │     │                │     │                │</w:t>
        <w:br/>
        <w:t>│  CI Build &amp;    │────▶│  Update GitOps │────▶│  Flux          │</w:t>
        <w:br/>
        <w:t>│  Test          │     │  Repository    │     │  Controllers   │</w:t>
        <w:br/>
        <w:t>│                │     │                │     │                │</w:t>
        <w:br/>
        <w:t>└────────────────┘     └────────────────┘     └────────────────┘</w:t>
        <w:br/>
        <w:t xml:space="preserve">                                                      │</w:t>
        <w:br/>
        <w:t xml:space="preserve">                                                      │</w:t>
        <w:br/>
        <w:t xml:space="preserve">                                                      ▼</w:t>
        <w:br/>
        <w:t>┌────────────────┐     ┌────────────────┐     ┌────────────────┐</w:t>
        <w:br/>
        <w:t>│                │     │                │     │                │</w:t>
        <w:br/>
        <w:t>│  Notification  │◀────│  Reconciliation│◀────│  Apply         │</w:t>
        <w:br/>
        <w:t>│                │     │  Status        │     │  Changes       │</w:t>
        <w:br/>
        <w:t>│                │     │                │     │                │</w:t>
        <w:br/>
        <w:t>└────────────────┘     └────────────────┘     └────────────────┘</w:t>
        <w:br/>
      </w:r>
    </w:p>
    <w:p>
      <w:r>
        <w:rPr>
          <w:rFonts w:ascii="Courier New" w:hAnsi="Courier New"/>
          <w:sz w:val="18"/>
        </w:rPr>
        <w:t>┌────────────────┐     ┌────────────────┐     ┌────────────────┐</w:t>
        <w:br/>
        <w:t>│                │     │                │     │                │</w:t>
        <w:br/>
        <w:t>│  CI Build &amp;    │────▶│  Update GitOps │────▶│  Flux          │</w:t>
        <w:br/>
        <w:t>│  Test          │     │  Repository    │     │  Controllers   │</w:t>
        <w:br/>
        <w:t>│                │     │                │     │                │</w:t>
        <w:br/>
        <w:t>└────────────────┘     └────────────────┘     └────────────────┘</w:t>
        <w:br/>
        <w:t xml:space="preserve">                                                      │</w:t>
        <w:br/>
        <w:t xml:space="preserve">                                                      │</w:t>
        <w:br/>
        <w:t xml:space="preserve">                                                      ▼</w:t>
        <w:br/>
        <w:t>┌────────────────┐     ┌────────────────┐     ┌────────────────┐</w:t>
        <w:br/>
        <w:t>│                │     │                │     │                │</w:t>
        <w:br/>
        <w:t>│  Notification  │◀────│  Reconciliation│◀────│  Apply         │</w:t>
        <w:br/>
        <w:t>│                │     │  Status        │     │  Changes       │</w:t>
        <w:br/>
        <w:t>│                │     │                │     │                │</w:t>
        <w:br/>
        <w:t>└────────────────┘     └────────────────┘     └────────────────┘</w:t>
        <w:br/>
      </w:r>
    </w:p>
    <w:p>
      <w:pPr>
        <w:pStyle w:val="ListNumber"/>
      </w:pPr>
      <w:r>
        <w:t>The CI pipeline builds and tests new versions of components</w:t>
      </w:r>
    </w:p>
    <w:p>
      <w:pPr>
        <w:pStyle w:val="ListNumber"/>
      </w:pPr>
      <w:r>
        <w:t>Upon successful build, it updates HelmRelease resources in the GitOps repository with new image tags</w:t>
      </w:r>
    </w:p>
    <w:p>
      <w:pPr>
        <w:pStyle w:val="ListNumber"/>
      </w:pPr>
      <w:r>
        <w:t>Flux detects changes in the GitOps repository</w:t>
      </w:r>
    </w:p>
    <w:p>
      <w:pPr>
        <w:pStyle w:val="ListNumber"/>
      </w:pPr>
      <w:r>
        <w:t>Flux controllers apply changes to the Kubernetes cluster</w:t>
      </w:r>
    </w:p>
    <w:p>
      <w:pPr>
        <w:pStyle w:val="ListNumber"/>
      </w:pPr>
      <w:r>
        <w:t>Reconciliation status is reported back</w:t>
      </w:r>
    </w:p>
    <w:p>
      <w:pPr>
        <w:pStyle w:val="ListNumber"/>
      </w:pPr>
      <w:r>
        <w:t>Notifications are sent about the deployment results</w:t>
      </w:r>
    </w:p>
    <w:p>
      <w:pPr>
        <w:pStyle w:val="Heading5"/>
      </w:pPr>
      <w:r>
        <w:t>Benefits for Kubernetes Architecture</w:t>
      </w:r>
    </w:p>
    <w:p>
      <w:r>
        <w:t>Adopting Flux GitOps provides several architectural benefits:</w:t>
      </w:r>
    </w:p>
    <w:p>
      <w:pPr>
        <w:pStyle w:val="ListNumber"/>
      </w:pPr>
      <w:r>
        <w:t>Declarative Infrastructure: All Kubernetes resources are defined declaratively in Git</w:t>
      </w:r>
    </w:p>
    <w:p>
      <w:pPr>
        <w:pStyle w:val="ListNumber"/>
      </w:pPr>
      <w:r>
        <w:t>Kubernetes-Native: Flux controllers run as Kubernetes controllers and use the Kubernetes API</w:t>
      </w:r>
    </w:p>
    <w:p>
      <w:pPr>
        <w:pStyle w:val="ListNumber"/>
      </w:pPr>
      <w:r>
        <w:t>Self-Healing: Continuous reconciliation ensures the cluster state matches Git, automatically correcting drift</w:t>
      </w:r>
    </w:p>
    <w:p>
      <w:pPr>
        <w:pStyle w:val="ListNumber"/>
      </w:pPr>
      <w:r>
        <w:t>Multi-Cluster Management: The same GitOps repository can manage multiple clusters with environment-specific configurations</w:t>
      </w:r>
    </w:p>
    <w:p>
      <w:pPr>
        <w:pStyle w:val="ListNumber"/>
      </w:pPr>
      <w:r>
        <w:t>Progressive Delivery: Support for canary deployments and A/B testing through Flux extensions</w:t>
      </w:r>
    </w:p>
    <w:p>
      <w:pPr>
        <w:pStyle w:val="ListNumber"/>
      </w:pPr>
      <w:r>
        <w:t>Security Improvements:</w:t>
      </w:r>
    </w:p>
    <w:p>
      <w:pPr>
        <w:pStyle w:val="ListNumber"/>
      </w:pPr>
      <w:r>
        <w:t>No CI/CD pipeline needs direct access to Kubernetes</w:t>
      </w:r>
    </w:p>
    <w:p>
      <w:pPr>
        <w:pStyle w:val="ListNumber"/>
      </w:pPr>
      <w:r>
        <w:t>Pull-based model (Flux pulls from Git) rather than push-based</w:t>
      </w:r>
    </w:p>
    <w:p>
      <w:pPr>
        <w:pStyle w:val="ListNumber"/>
      </w:pPr>
      <w:r>
        <w:t>Reduced attack surface and credential management</w:t>
      </w:r>
    </w:p>
    <w:p>
      <w:pPr>
        <w:pStyle w:val="ListNumber"/>
      </w:pPr>
      <w:r>
        <w:t>Compliance and Auditability:</w:t>
      </w:r>
    </w:p>
    <w:p>
      <w:pPr>
        <w:pStyle w:val="ListNumber"/>
      </w:pPr>
      <w:r>
        <w:t>All changes go through Git with commit history</w:t>
      </w:r>
    </w:p>
    <w:p>
      <w:pPr>
        <w:pStyle w:val="ListNumber"/>
      </w:pPr>
      <w:r>
        <w:t>Automated reconciliation reports</w:t>
      </w:r>
    </w:p>
    <w:p>
      <w:pPr>
        <w:pStyle w:val="ListNumber"/>
      </w:pPr>
      <w:r>
        <w:t>Clear source of truth for cluster state</w:t>
      </w:r>
    </w:p>
    <w:p>
      <w:pPr>
        <w:pStyle w:val="Heading5"/>
      </w:pPr>
      <w:r>
        <w:t>Reconciliation and Self-Healing</w:t>
      </w:r>
    </w:p>
    <w:p>
      <w:r>
        <w:t>Flux continuously reconciles the desired state (from Git) with the actual state in the cluster:</w:t>
      </w:r>
    </w:p>
    <w:p>
      <w:pPr>
        <w:pStyle w:val="ListNumber"/>
      </w:pPr>
      <w:r>
        <w:t>Detection: Flux detects when the actual state drifts from the desired state</w:t>
      </w:r>
    </w:p>
    <w:p>
      <w:pPr>
        <w:pStyle w:val="ListNumber"/>
      </w:pPr>
      <w:r>
        <w:t>Analysis: It analyzes the difference and determines required changes</w:t>
      </w:r>
    </w:p>
    <w:p>
      <w:pPr>
        <w:pStyle w:val="ListNumber"/>
      </w:pPr>
      <w:r>
        <w:t>Remediation: It automatically applies the necessary changes to align with the desired state</w:t>
      </w:r>
    </w:p>
    <w:p>
      <w:pPr>
        <w:pStyle w:val="ListNumber"/>
      </w:pPr>
      <w:r>
        <w:t>Reporting: It reports the reconciliation results through events and status conditions</w:t>
      </w:r>
    </w:p>
    <w:p>
      <w:r>
        <w:t>This self-healing capability ensures that the cluster always reflects the desired configuration, even if manual changes are made or if resources are accidentally deleted.</w:t>
      </w:r>
    </w:p>
    <w:p>
      <w:pPr>
        <w:pStyle w:val="Heading3"/>
      </w:pPr>
      <w:r>
        <w:t>Kubernetes Deployment Dashboard</w:t>
      </w:r>
    </w:p>
    <w:p>
      <w:pPr>
        <w:pStyle w:val="Heading4"/>
      </w:pPr>
      <w:r>
        <w:t>Overview</w:t>
      </w:r>
    </w:p>
    <w:p>
      <w:r>
        <w:t>The Kubernetes Deployment Dashboard is an admin panel feature that provides real-time visibility into the Kubernetes cluster, deployments, pods, and related infrastructure. It enables administrators to monitor the health of the system, troubleshoot issues, and manage deployments efficiently.</w:t>
      </w:r>
    </w:p>
    <w:p>
      <w:pPr>
        <w:pStyle w:val="Heading4"/>
      </w:pPr>
      <w:r>
        <w:t>Features</w:t>
      </w:r>
    </w:p>
    <w:p>
      <w:pPr>
        <w:pStyle w:val="Heading5"/>
      </w:pPr>
      <w:r>
        <w:t>Cluster Overview</w:t>
      </w:r>
    </w:p>
    <w:p>
      <w:pPr>
        <w:pStyle w:val="ListBullet"/>
      </w:pPr>
      <w:r>
        <w:t>Cluster Statistics: Real-time metrics showing total nodes, pods, deployments, and services</w:t>
      </w:r>
    </w:p>
    <w:p>
      <w:pPr>
        <w:pStyle w:val="ListBullet"/>
      </w:pPr>
      <w:r>
        <w:t>Health Status: Visual indicators for cluster health (healthy, degraded, unhealthy)</w:t>
      </w:r>
    </w:p>
    <w:p>
      <w:pPr>
        <w:pStyle w:val="ListBullet"/>
      </w:pPr>
      <w:r>
        <w:t>Resource Utilization: CPU, memory, and storage usage across the cluster</w:t>
      </w:r>
    </w:p>
    <w:p>
      <w:pPr>
        <w:pStyle w:val="Heading5"/>
      </w:pPr>
      <w:r>
        <w:t>Pod Management</w:t>
      </w:r>
    </w:p>
    <w:p>
      <w:pPr>
        <w:pStyle w:val="ListBullet"/>
      </w:pPr>
      <w:r>
        <w:t>Pod List: Comprehensive list of all pods with filtering by namespace</w:t>
      </w:r>
    </w:p>
    <w:p>
      <w:pPr>
        <w:pStyle w:val="ListBullet"/>
      </w:pPr>
      <w:r>
        <w:t>Pod Details: Detailed information about each pod including:</w:t>
      </w:r>
    </w:p>
    <w:p>
      <w:pPr>
        <w:pStyle w:val="ListBullet"/>
      </w:pPr>
      <w:r>
        <w:t>Status and phase</w:t>
      </w:r>
    </w:p>
    <w:p>
      <w:pPr>
        <w:pStyle w:val="ListBullet"/>
      </w:pPr>
      <w:r>
        <w:t>Container details (image, ready status, restart count)</w:t>
      </w:r>
    </w:p>
    <w:p>
      <w:pPr>
        <w:pStyle w:val="ListBullet"/>
      </w:pPr>
      <w:r>
        <w:t>Conditions and events</w:t>
      </w:r>
    </w:p>
    <w:p>
      <w:pPr>
        <w:pStyle w:val="ListBullet"/>
      </w:pPr>
      <w:r>
        <w:t>Resource usage</w:t>
      </w:r>
    </w:p>
    <w:p>
      <w:pPr>
        <w:pStyle w:val="ListBullet"/>
      </w:pPr>
      <w:r>
        <w:t>Age and lifetime</w:t>
      </w:r>
    </w:p>
    <w:p>
      <w:pPr>
        <w:pStyle w:val="ListBullet"/>
      </w:pPr>
      <w:r>
        <w:t>Pod Logs: Real-time access to container logs with container selection</w:t>
      </w:r>
    </w:p>
    <w:p>
      <w:pPr>
        <w:pStyle w:val="ListBullet"/>
      </w:pPr>
      <w:r>
        <w:t>Pod Actions: Ability to restart or terminate problematic pods</w:t>
      </w:r>
    </w:p>
    <w:p>
      <w:pPr>
        <w:pStyle w:val="Heading5"/>
      </w:pPr>
      <w:r>
        <w:t>CI/CD Pipeline Monitoring</w:t>
      </w:r>
    </w:p>
    <w:p>
      <w:pPr>
        <w:pStyle w:val="ListBullet"/>
      </w:pPr>
      <w:r>
        <w:t>Pipeline Status: Overview of recent CI/CD pipeline runs</w:t>
      </w:r>
    </w:p>
    <w:p>
      <w:pPr>
        <w:pStyle w:val="ListBullet"/>
      </w:pPr>
      <w:r>
        <w:t>Stage Details: Breakdown of pipeline stages with status and duration</w:t>
      </w:r>
    </w:p>
    <w:p>
      <w:pPr>
        <w:pStyle w:val="ListBullet"/>
      </w:pPr>
      <w:r>
        <w:t>Error Analysis: Detailed error information for failed pipelines</w:t>
      </w:r>
    </w:p>
    <w:p>
      <w:pPr>
        <w:pStyle w:val="ListBullet"/>
      </w:pPr>
      <w:r>
        <w:t>Troubleshooting: Intelligent suggestions for resolving pipeline issues</w:t>
      </w:r>
    </w:p>
    <w:p>
      <w:pPr>
        <w:pStyle w:val="Heading5"/>
      </w:pPr>
      <w:r>
        <w:t>Flux GitOps Deployments</w:t>
      </w:r>
    </w:p>
    <w:p>
      <w:pPr>
        <w:pStyle w:val="ListBullet"/>
      </w:pPr>
      <w:r>
        <w:t>Deployment List: Overview of all Flux-managed deployments</w:t>
      </w:r>
    </w:p>
    <w:p>
      <w:pPr>
        <w:pStyle w:val="ListBullet"/>
      </w:pPr>
      <w:r>
        <w:t>Reconciliation Status: Current state of GitOps reconciliation</w:t>
      </w:r>
    </w:p>
    <w:p>
      <w:pPr>
        <w:pStyle w:val="ListBullet"/>
      </w:pPr>
      <w:r>
        <w:t>Error Detection: Identification of failed deployments with detailed error information</w:t>
      </w:r>
    </w:p>
    <w:p>
      <w:pPr>
        <w:pStyle w:val="ListBullet"/>
      </w:pPr>
      <w:r>
        <w:t>Troubleshooting: Context-aware suggestions for resolving deployment issues</w:t>
      </w:r>
    </w:p>
    <w:p>
      <w:pPr>
        <w:pStyle w:val="Heading5"/>
      </w:pPr>
      <w:r>
        <w:t>Kubernetes Events</w:t>
      </w:r>
    </w:p>
    <w:p>
      <w:pPr>
        <w:pStyle w:val="ListBullet"/>
      </w:pPr>
      <w:r>
        <w:t>Event Monitoring: Comprehensive list of cluster events with filtering</w:t>
      </w:r>
    </w:p>
    <w:p>
      <w:pPr>
        <w:pStyle w:val="ListBullet"/>
      </w:pPr>
      <w:r>
        <w:t>Event Details: Information about event source, reason, and impact</w:t>
      </w:r>
    </w:p>
    <w:p>
      <w:pPr>
        <w:pStyle w:val="ListBullet"/>
      </w:pPr>
      <w:r>
        <w:t>Event Categorization: Visual indicators for different event types (normal, warning, error)</w:t>
      </w:r>
    </w:p>
    <w:p>
      <w:pPr>
        <w:pStyle w:val="Heading4"/>
      </w:pPr>
      <w:r>
        <w:t>Architecture</w:t>
      </w:r>
    </w:p>
    <w:p>
      <w:r>
        <w:t>The Kubernetes Deployment Dashboard consists of the following components:</w:t>
      </w:r>
    </w:p>
    <w:p>
      <w:pPr>
        <w:pStyle w:val="Heading5"/>
      </w:pPr>
      <w:r>
        <w:t>Frontend Components</w:t>
      </w:r>
    </w:p>
    <w:p>
      <w:pPr>
        <w:pStyle w:val="ListBullet"/>
      </w:pPr>
      <w:r>
        <w:t>Dashboard Page: Main entry point at /deployment in the admin panel</w:t>
      </w:r>
    </w:p>
    <w:p>
      <w:pPr>
        <w:pStyle w:val="ListBullet"/>
      </w:pPr>
      <w:r>
        <w:t>Overview Cards: Display of key metrics and health indicators</w:t>
      </w:r>
    </w:p>
    <w:p>
      <w:pPr>
        <w:pStyle w:val="ListBullet"/>
      </w:pPr>
      <w:r>
        <w:t>Pod Management: Components for listing, viewing, and managing pods</w:t>
      </w:r>
    </w:p>
    <w:p>
      <w:pPr>
        <w:pStyle w:val="ListBullet"/>
      </w:pPr>
      <w:r>
        <w:t>Pipeline Monitoring: Components for tracking CI/CD pipelines</w:t>
      </w:r>
    </w:p>
    <w:p>
      <w:pPr>
        <w:pStyle w:val="ListBullet"/>
      </w:pPr>
      <w:r>
        <w:t>Flux Deployments: Components for monitoring GitOps deployments</w:t>
      </w:r>
    </w:p>
    <w:p>
      <w:pPr>
        <w:pStyle w:val="ListBullet"/>
      </w:pPr>
      <w:r>
        <w:t>Event Viewer: Components for viewing and filtering Kubernetes events</w:t>
      </w:r>
    </w:p>
    <w:p>
      <w:r>
        <w:rPr>
          <w:rFonts w:ascii="Courier New" w:hAnsi="Courier New"/>
          <w:sz w:val="18"/>
        </w:rPr>
        <w:t>/deployment</w:t>
      </w:r>
    </w:p>
    <w:p>
      <w:pPr>
        <w:pStyle w:val="Heading5"/>
      </w:pPr>
      <w:r>
        <w:t>Backend Services</w:t>
      </w:r>
    </w:p>
    <w:p>
      <w:pPr>
        <w:pStyle w:val="ListBullet"/>
      </w:pPr>
      <w:r>
        <w:t>Kubernetes Service: Core service for interacting with the Kubernetes API</w:t>
      </w:r>
    </w:p>
    <w:p>
      <w:pPr>
        <w:pStyle w:val="ListBullet"/>
      </w:pPr>
      <w:r>
        <w:t>API Routes: Secure endpoints for exposing Kubernetes data to the frontend</w:t>
      </w:r>
    </w:p>
    <w:p>
      <w:pPr>
        <w:pStyle w:val="ListBullet"/>
      </w:pPr>
      <w:r>
        <w:t>Authentication: Integration with the platform's authentication system</w:t>
      </w:r>
    </w:p>
    <w:p>
      <w:pPr>
        <w:pStyle w:val="ListBullet"/>
      </w:pPr>
      <w:r>
        <w:t>Logging: Comprehensive logging of all Kubernetes-related operations</w:t>
      </w:r>
    </w:p>
    <w:p>
      <w:pPr>
        <w:pStyle w:val="Heading4"/>
      </w:pPr>
      <w:r>
        <w:t>Usage</w:t>
      </w:r>
    </w:p>
    <w:p>
      <w:pPr>
        <w:pStyle w:val="Heading5"/>
      </w:pPr>
      <w:r>
        <w:t>Accessing the Dashboard</w:t>
      </w:r>
    </w:p>
    <w:p>
      <w:pPr>
        <w:pStyle w:val="ListNumber"/>
      </w:pPr>
      <w:r>
        <w:t>Log in to the admin panel with administrator credentials</w:t>
      </w:r>
    </w:p>
    <w:p>
      <w:pPr>
        <w:pStyle w:val="ListNumber"/>
      </w:pPr>
      <w:r>
        <w:t>Navigate to the "Deployment" section in the sidebar</w:t>
      </w:r>
    </w:p>
    <w:p>
      <w:pPr>
        <w:pStyle w:val="Heading5"/>
      </w:pPr>
      <w:r>
        <w:t>Monitoring Cluster Health</w:t>
      </w:r>
    </w:p>
    <w:p>
      <w:pPr>
        <w:pStyle w:val="ListNumber"/>
      </w:pPr>
      <w:r>
        <w:t>View the Cluster Overview section for high-level health metrics</w:t>
      </w:r>
    </w:p>
    <w:p>
      <w:pPr>
        <w:pStyle w:val="ListNumber"/>
      </w:pPr>
      <w:r>
        <w:t>Check the health status indicator for the overall cluster state</w:t>
      </w:r>
    </w:p>
    <w:p>
      <w:pPr>
        <w:pStyle w:val="ListNumber"/>
      </w:pPr>
      <w:r>
        <w:t>Review any warning or error indicators</w:t>
      </w:r>
    </w:p>
    <w:p>
      <w:pPr>
        <w:pStyle w:val="Heading5"/>
      </w:pPr>
      <w:r>
        <w:t>Managing Pods</w:t>
      </w:r>
    </w:p>
    <w:p>
      <w:pPr>
        <w:pStyle w:val="ListNumber"/>
      </w:pPr>
      <w:r>
        <w:t>Navigate to the Pods section</w:t>
      </w:r>
    </w:p>
    <w:p>
      <w:pPr>
        <w:pStyle w:val="ListNumber"/>
      </w:pPr>
      <w:r>
        <w:t>Use the namespace filter to focus on specific namespaces</w:t>
      </w:r>
    </w:p>
    <w:p>
      <w:pPr>
        <w:pStyle w:val="ListNumber"/>
      </w:pPr>
      <w:r>
        <w:t>Click on a pod to view detailed information</w:t>
      </w:r>
    </w:p>
    <w:p>
      <w:pPr>
        <w:pStyle w:val="ListNumber"/>
      </w:pPr>
      <w:r>
        <w:t>Select the Logs tab to view container logs</w:t>
      </w:r>
    </w:p>
    <w:p>
      <w:pPr>
        <w:pStyle w:val="ListNumber"/>
      </w:pPr>
      <w:r>
        <w:t>Use the Events tab to see pod-specific events</w:t>
      </w:r>
    </w:p>
    <w:p>
      <w:pPr>
        <w:pStyle w:val="ListNumber"/>
      </w:pPr>
      <w:r>
        <w:t>For problematic pods, use the available actions to restart or terminate</w:t>
      </w:r>
    </w:p>
    <w:p>
      <w:pPr>
        <w:pStyle w:val="Heading5"/>
      </w:pPr>
      <w:r>
        <w:t>Monitoring CI/CD Pipelines</w:t>
      </w:r>
    </w:p>
    <w:p>
      <w:pPr>
        <w:pStyle w:val="ListNumber"/>
      </w:pPr>
      <w:r>
        <w:t>Navigate to the CI/CD Pipelines section</w:t>
      </w:r>
    </w:p>
    <w:p>
      <w:pPr>
        <w:pStyle w:val="ListNumber"/>
      </w:pPr>
      <w:r>
        <w:t>Review the status of recent pipeline runs</w:t>
      </w:r>
    </w:p>
    <w:p>
      <w:pPr>
        <w:pStyle w:val="ListNumber"/>
      </w:pPr>
      <w:r>
        <w:t>Click on a pipeline to view detailed stage information</w:t>
      </w:r>
    </w:p>
    <w:p>
      <w:pPr>
        <w:pStyle w:val="ListNumber"/>
      </w:pPr>
      <w:r>
        <w:t>For failed pipelines, review the error information and troubleshooting suggestions</w:t>
      </w:r>
    </w:p>
    <w:p>
      <w:pPr>
        <w:pStyle w:val="Heading5"/>
      </w:pPr>
      <w:r>
        <w:t>Tracking Flux Deployments</w:t>
      </w:r>
    </w:p>
    <w:p>
      <w:pPr>
        <w:pStyle w:val="ListNumber"/>
      </w:pPr>
      <w:r>
        <w:t>Navigate to the Flux Deployments section</w:t>
      </w:r>
    </w:p>
    <w:p>
      <w:pPr>
        <w:pStyle w:val="ListNumber"/>
      </w:pPr>
      <w:r>
        <w:t>Review the status of GitOps deployments</w:t>
      </w:r>
    </w:p>
    <w:p>
      <w:pPr>
        <w:pStyle w:val="ListNumber"/>
      </w:pPr>
      <w:r>
        <w:t>Click on a deployment to view detailed information</w:t>
      </w:r>
    </w:p>
    <w:p>
      <w:pPr>
        <w:pStyle w:val="ListNumber"/>
      </w:pPr>
      <w:r>
        <w:t>For failed deployments, review the error information and troubleshooting suggestions</w:t>
      </w:r>
    </w:p>
    <w:p>
      <w:pPr>
        <w:pStyle w:val="Heading5"/>
      </w:pPr>
      <w:r>
        <w:t>Viewing Kubernetes Events</w:t>
      </w:r>
    </w:p>
    <w:p>
      <w:pPr>
        <w:pStyle w:val="ListNumber"/>
      </w:pPr>
      <w:r>
        <w:t>Navigate to the Cluster Events section</w:t>
      </w:r>
    </w:p>
    <w:p>
      <w:pPr>
        <w:pStyle w:val="ListNumber"/>
      </w:pPr>
      <w:r>
        <w:t>Use the filters to focus on specific event types or namespaces</w:t>
      </w:r>
    </w:p>
    <w:p>
      <w:pPr>
        <w:pStyle w:val="ListNumber"/>
      </w:pPr>
      <w:r>
        <w:t>Review event details to understand system behavior</w:t>
      </w:r>
    </w:p>
    <w:p>
      <w:pPr>
        <w:pStyle w:val="Heading3"/>
      </w:pPr>
      <w:r>
        <w:t>Security</w:t>
      </w:r>
    </w:p>
    <w:p>
      <w:pPr>
        <w:pStyle w:val="Heading4"/>
      </w:pPr>
      <w:r>
        <w:t>RBAC Configuration</w:t>
      </w:r>
    </w:p>
    <w:p>
      <w:r>
        <w:t>The platform uses role-based access control to secure components:</w:t>
      </w:r>
    </w:p>
    <w:p>
      <w:r>
        <w:rPr>
          <w:rFonts w:ascii="Courier New" w:hAnsi="Courier New"/>
          <w:sz w:val="18"/>
        </w:rPr>
        <w:t>apiVersion: rbac.authorization.k8s.io/v1</w:t>
        <w:br/>
        <w:t>kind: Role</w:t>
        <w:br/>
        <w:t>metadata:</w:t>
        <w:br/>
        <w:t xml:space="preserve">  name: coordinator-workflow-manager</w:t>
        <w:br/>
        <w:t xml:space="preserve">  namespace: kai-ml</w:t>
        <w:br/>
        <w:t>rules:</w:t>
        <w:br/>
        <w:t xml:space="preserve">  - apiGroups: ["argoproj.io"]</w:t>
        <w:br/>
        <w:t xml:space="preserve">    resources: ["workflows", "workflows/finalizers", "workflowtemplates"]</w:t>
        <w:br/>
        <w:t xml:space="preserve">    verbs: ["create", "delete", "get", "list", "patch", "update", "watch"]</w:t>
        <w:br/>
      </w:r>
    </w:p>
    <w:p>
      <w:r>
        <w:rPr>
          <w:rFonts w:ascii="Courier New" w:hAnsi="Courier New"/>
          <w:sz w:val="18"/>
        </w:rPr>
        <w:t>apiVersion: rbac.authorization.k8s.io/v1</w:t>
        <w:br/>
        <w:t>kind: Role</w:t>
        <w:br/>
        <w:t>metadata:</w:t>
        <w:br/>
        <w:t xml:space="preserve">  name: coordinator-workflow-manager</w:t>
        <w:br/>
        <w:t xml:space="preserve">  namespace: kai-ml</w:t>
        <w:br/>
        <w:t>rules:</w:t>
        <w:br/>
        <w:t xml:space="preserve">  - apiGroups: ["argoproj.io"]</w:t>
        <w:br/>
        <w:t xml:space="preserve">    resources: ["workflows", "workflows/finalizers", "workflowtemplates"]</w:t>
        <w:br/>
        <w:t xml:space="preserve">    verbs: ["create", "delete", "get", "list", "patch", "update", "watch"]</w:t>
        <w:br/>
      </w:r>
    </w:p>
    <w:p>
      <w:pPr>
        <w:pStyle w:val="Heading4"/>
      </w:pPr>
      <w:r>
        <w:t>Pod Security</w:t>
      </w:r>
    </w:p>
    <w:p>
      <w:pPr>
        <w:pStyle w:val="ListNumber"/>
      </w:pPr>
      <w:r>
        <w:t>Non-root Users: Containers run as non-root when possible</w:t>
      </w:r>
    </w:p>
    <w:p>
      <w:pPr>
        <w:pStyle w:val="ListNumber"/>
      </w:pPr>
      <w:r>
        <w:t>Read-only Root Filesystem: Where applicable</w:t>
      </w:r>
    </w:p>
    <w:p>
      <w:pPr>
        <w:pStyle w:val="ListNumber"/>
      </w:pPr>
      <w:r>
        <w:t>Pod Security Standards: Enforced at namespace level</w:t>
      </w:r>
    </w:p>
    <w:p>
      <w:pPr>
        <w:pStyle w:val="Heading4"/>
      </w:pPr>
      <w:r>
        <w:t>Dashboard Security</w:t>
      </w:r>
    </w:p>
    <w:p>
      <w:r>
        <w:t>The Kubernetes Deployment Dashboard implements several security measures:</w:t>
      </w:r>
    </w:p>
    <w:p>
      <w:pPr>
        <w:pStyle w:val="ListBullet"/>
      </w:pPr>
      <w:r>
        <w:t>Role-Based Access Control: Only administrators can access the dashboard</w:t>
      </w:r>
    </w:p>
    <w:p>
      <w:pPr>
        <w:pStyle w:val="ListBullet"/>
      </w:pPr>
      <w:r>
        <w:t>Network Restrictions: API endpoints are only accessible from internal networks</w:t>
      </w:r>
    </w:p>
    <w:p>
      <w:pPr>
        <w:pStyle w:val="ListBullet"/>
      </w:pPr>
      <w:r>
        <w:t>Audit Logging: All actions are logged for security and compliance purposes</w:t>
      </w:r>
    </w:p>
    <w:p>
      <w:pPr>
        <w:pStyle w:val="ListBullet"/>
      </w:pPr>
      <w:r>
        <w:t>Limited Permissions: The dashboard uses a service account with limited permissions</w:t>
      </w:r>
    </w:p>
    <w:p>
      <w:pPr>
        <w:pStyle w:val="Heading3"/>
      </w:pPr>
      <w:r>
        <w:t>Performance Tuning</w:t>
      </w:r>
    </w:p>
    <w:p>
      <w:pPr>
        <w:pStyle w:val="Heading4"/>
      </w:pPr>
      <w:r>
        <w:t>GPU Acceleration</w:t>
      </w:r>
    </w:p>
    <w:p>
      <w:pPr>
        <w:pStyle w:val="ListNumber"/>
      </w:pPr>
      <w:r>
        <w:t>NVIDIA Device Plugin: For GPU access in containers</w:t>
      </w:r>
    </w:p>
    <w:p>
      <w:pPr>
        <w:pStyle w:val="ListNumber"/>
      </w:pPr>
      <w:r>
        <w:t>GPU Sharing: For efficient resource usage</w:t>
      </w:r>
    </w:p>
    <w:p>
      <w:pPr>
        <w:pStyle w:val="ListNumber"/>
      </w:pPr>
      <w:r>
        <w:t>Multi-GPU Workflows: For complex ML training</w:t>
      </w:r>
    </w:p>
    <w:p>
      <w:pPr>
        <w:pStyle w:val="Heading4"/>
      </w:pPr>
      <w:r>
        <w:t>Memory Management</w:t>
      </w:r>
    </w:p>
    <w:p>
      <w:pPr>
        <w:pStyle w:val="ListNumber"/>
      </w:pPr>
      <w:r>
        <w:t>Huge Pages: For memory-intensive operations</w:t>
      </w:r>
    </w:p>
    <w:p>
      <w:pPr>
        <w:pStyle w:val="ListNumber"/>
      </w:pPr>
      <w:r>
        <w:t>Memory Limits: Preventing OOM situations</w:t>
      </w:r>
    </w:p>
    <w:p>
      <w:pPr>
        <w:pStyle w:val="ListNumber"/>
      </w:pPr>
      <w:r>
        <w:t>Pod Quality of Service: Based on resource requests and limits</w:t>
      </w:r>
    </w:p>
    <w:p>
      <w:pPr>
        <w:pStyle w:val="Heading4"/>
      </w:pPr>
      <w:r>
        <w:t>Enhanced Observability</w:t>
      </w:r>
    </w:p>
    <w:p>
      <w:pPr>
        <w:pStyle w:val="ListBullet"/>
      </w:pPr>
      <w:r>
        <w:t>Requirement: Custom metrics, distributed tracing, ML-specific logging</w:t>
      </w:r>
    </w:p>
    <w:p>
      <w:pPr>
        <w:pStyle w:val="ListBullet"/>
      </w:pPr>
      <w:r>
        <w:t>Implementation:</w:t>
      </w:r>
    </w:p>
    <w:p>
      <w:pPr>
        <w:pStyle w:val="ListBullet"/>
      </w:pPr>
      <w:r>
        <w:t>Prometheus integration for metrics</w:t>
      </w:r>
    </w:p>
    <w:p>
      <w:pPr>
        <w:pStyle w:val="ListBullet"/>
      </w:pPr>
      <w:r>
        <w:t>Jaeger for distributed tracing</w:t>
      </w:r>
    </w:p>
    <w:p>
      <w:pPr>
        <w:pStyle w:val="ListBullet"/>
      </w:pPr>
      <w:r>
        <w:t>MonitoringService for ML-specific metrics</w:t>
      </w:r>
    </w:p>
    <w:p>
      <w:pPr>
        <w:pStyle w:val="ListBullet"/>
      </w:pPr>
      <w:r>
        <w:t>Grafana dashboards for visualization</w:t>
      </w:r>
    </w:p>
    <w:p>
      <w:pPr>
        <w:pStyle w:val="Heading3"/>
      </w:pPr>
      <w:r>
        <w:t>Scaling Strategies</w:t>
      </w:r>
    </w:p>
    <w:p>
      <w:r>
        <w:t>The KAI Platform implements a sophisticated multi-layer scaling architecture to efficiently manage resources:</w:t>
      </w:r>
    </w:p>
    <w:p>
      <w:pPr>
        <w:pStyle w:val="Heading4"/>
      </w:pPr>
      <w:r>
        <w:t>Horizontal Pod Autoscaling (HPA)</w:t>
      </w:r>
    </w:p>
    <w:p>
      <w:r>
        <w:t>The platform uses HPA to automatically adjust replica counts for stateless components based on observed metrics, including both standard resource metrics and custom application metrics:</w:t>
      </w:r>
    </w:p>
    <w:p>
      <w:r>
        <w:rPr>
          <w:rFonts w:ascii="Courier New" w:hAnsi="Courier New"/>
          <w:sz w:val="18"/>
        </w:rPr>
        <w:t>apiVersion: autoscaling/v2</w:t>
        <w:br/>
        <w:t>kind: HorizontalPodAutoscaler</w:t>
        <w:br/>
        <w:t>metadata:</w:t>
        <w:br/>
        <w:t xml:space="preserve">  name: coordinator-service-hpa</w:t>
        <w:br/>
        <w:t xml:space="preserve">  namespace: kai-ml</w:t>
        <w:br/>
        <w:t xml:space="preserve">  labels:</w:t>
        <w:br/>
        <w:t xml:space="preserve">    app: coordinator-service</w:t>
        <w:br/>
        <w:t xml:space="preserve">    component: orchestration</w:t>
        <w:br/>
        <w:t>spec:</w:t>
        <w:br/>
        <w:t xml:space="preserve">  scaleTargetRef:</w:t>
        <w:br/>
        <w:t xml:space="preserve">    apiVersion: apps/v1</w:t>
        <w:br/>
        <w:t xml:space="preserve">    kind: Deployment</w:t>
        <w:br/>
        <w:t xml:space="preserve">    name: coordinator-service</w:t>
        <w:br/>
        <w:t xml:space="preserve">  minReplicas: 2</w:t>
        <w:br/>
        <w:t xml:space="preserve">  maxReplicas: 10</w:t>
        <w:br/>
        <w:t xml:space="preserve">  metrics:</w:t>
        <w:br/>
        <w:t xml:space="preserve">  # CPU-based scaling</w:t>
        <w:br/>
        <w:t xml:space="preserve">  - type: Resource</w:t>
        <w:br/>
        <w:t xml:space="preserve">    resource:</w:t>
        <w:br/>
        <w:t xml:space="preserve">      name: cpu</w:t>
        <w:br/>
        <w:t xml:space="preserve">      target:</w:t>
        <w:br/>
        <w:t xml:space="preserve">        type: Utilization</w:t>
        <w:br/>
        <w:t xml:space="preserve">        averageUtilization: 70</w:t>
        <w:br/>
        <w:t xml:space="preserve">  # Memory-based scaling</w:t>
        <w:br/>
        <w:t xml:space="preserve">  - type: Resource</w:t>
        <w:br/>
        <w:t xml:space="preserve">    resource:</w:t>
        <w:br/>
        <w:t xml:space="preserve">      name: memory</w:t>
        <w:br/>
        <w:t xml:space="preserve">      target:</w:t>
        <w:br/>
        <w:t xml:space="preserve">        type: Utilization</w:t>
        <w:br/>
        <w:t xml:space="preserve">        averageUtilization: 80</w:t>
        <w:br/>
        <w:t xml:space="preserve">  # Queue depth-based scaling</w:t>
        <w:br/>
        <w:t xml:space="preserve">  - type: Pods</w:t>
        <w:br/>
        <w:t xml:space="preserve">    pods:</w:t>
        <w:br/>
        <w:t xml:space="preserve">      metric:</w:t>
        <w:br/>
        <w:t xml:space="preserve">        name: coordinator_queue_depth</w:t>
        <w:br/>
        <w:t xml:space="preserve">      target:</w:t>
        <w:br/>
        <w:t xml:space="preserve">        type: AverageValue</w:t>
        <w:br/>
        <w:t xml:space="preserve">        averageValue: 10</w:t>
        <w:br/>
        <w:t xml:space="preserve">  # Processing time-based scaling</w:t>
        <w:br/>
        <w:t xml:space="preserve">  - type: Pods</w:t>
        <w:br/>
        <w:t xml:space="preserve">    pods:</w:t>
        <w:br/>
        <w:t xml:space="preserve">      metric:</w:t>
        <w:br/>
        <w:t xml:space="preserve">        name: ml_processing_time_seconds</w:t>
        <w:br/>
        <w:t xml:space="preserve">      target:</w:t>
        <w:br/>
        <w:t xml:space="preserve">        type: AverageValue</w:t>
        <w:br/>
        <w:t xml:space="preserve">        averageValue: 5</w:t>
        <w:br/>
        <w:t xml:space="preserve">  behavior:</w:t>
        <w:br/>
        <w:t xml:space="preserve">    scaleUp:</w:t>
        <w:br/>
        <w:t xml:space="preserve">      stabilizationWindowSeconds: 60</w:t>
        <w:br/>
        <w:t xml:space="preserve">      policies:</w:t>
        <w:br/>
        <w:t xml:space="preserve">      - type: Percent</w:t>
        <w:br/>
        <w:t xml:space="preserve">        value: 100</w:t>
        <w:br/>
        <w:t xml:space="preserve">        periodSeconds: 60</w:t>
        <w:br/>
        <w:t xml:space="preserve">      - type: Pods</w:t>
        <w:br/>
        <w:t xml:space="preserve">        value: 4</w:t>
        <w:br/>
        <w:t xml:space="preserve">        periodSeconds: 60</w:t>
        <w:br/>
        <w:t xml:space="preserve">      selectPolicy: Max</w:t>
        <w:br/>
        <w:t xml:space="preserve">    scaleDown:</w:t>
        <w:br/>
        <w:t xml:space="preserve">      stabilizationWindowSeconds: 300</w:t>
        <w:br/>
        <w:t xml:space="preserve">      policies:</w:t>
        <w:br/>
        <w:t xml:space="preserve">      - type: Percent</w:t>
        <w:br/>
        <w:t xml:space="preserve">        value: 10</w:t>
        <w:br/>
        <w:t xml:space="preserve">        periodSeconds: 60</w:t>
        <w:br/>
        <w:t xml:space="preserve">      - type: Pods</w:t>
        <w:br/>
        <w:t xml:space="preserve">        value: 2</w:t>
        <w:br/>
        <w:t xml:space="preserve">        periodSeconds: 60</w:t>
        <w:br/>
        <w:t xml:space="preserve">      selectPolicy: Min</w:t>
        <w:br/>
      </w:r>
    </w:p>
    <w:p>
      <w:r>
        <w:rPr>
          <w:rFonts w:ascii="Courier New" w:hAnsi="Courier New"/>
          <w:sz w:val="18"/>
        </w:rPr>
        <w:t>apiVersion: autoscaling/v2</w:t>
        <w:br/>
        <w:t>kind: HorizontalPodAutoscaler</w:t>
        <w:br/>
        <w:t>metadata:</w:t>
        <w:br/>
        <w:t xml:space="preserve">  name: coordinator-service-hpa</w:t>
        <w:br/>
        <w:t xml:space="preserve">  namespace: kai-ml</w:t>
        <w:br/>
        <w:t xml:space="preserve">  labels:</w:t>
        <w:br/>
        <w:t xml:space="preserve">    app: coordinator-service</w:t>
        <w:br/>
        <w:t xml:space="preserve">    component: orchestration</w:t>
        <w:br/>
        <w:t>spec:</w:t>
        <w:br/>
        <w:t xml:space="preserve">  scaleTargetRef:</w:t>
        <w:br/>
        <w:t xml:space="preserve">    apiVersion: apps/v1</w:t>
        <w:br/>
        <w:t xml:space="preserve">    kind: Deployment</w:t>
        <w:br/>
        <w:t xml:space="preserve">    name: coordinator-service</w:t>
        <w:br/>
        <w:t xml:space="preserve">  minReplicas: 2</w:t>
        <w:br/>
        <w:t xml:space="preserve">  maxReplicas: 10</w:t>
        <w:br/>
        <w:t xml:space="preserve">  metrics:</w:t>
        <w:br/>
        <w:t xml:space="preserve">  # CPU-based scaling</w:t>
        <w:br/>
        <w:t xml:space="preserve">  - type: Resource</w:t>
        <w:br/>
        <w:t xml:space="preserve">    resource:</w:t>
        <w:br/>
        <w:t xml:space="preserve">      name: cpu</w:t>
        <w:br/>
        <w:t xml:space="preserve">      target:</w:t>
        <w:br/>
        <w:t xml:space="preserve">        type: Utilization</w:t>
        <w:br/>
        <w:t xml:space="preserve">        averageUtilization: 70</w:t>
        <w:br/>
        <w:t xml:space="preserve">  # Memory-based scaling</w:t>
        <w:br/>
        <w:t xml:space="preserve">  - type: Resource</w:t>
        <w:br/>
        <w:t xml:space="preserve">    resource:</w:t>
        <w:br/>
        <w:t xml:space="preserve">      name: memory</w:t>
        <w:br/>
        <w:t xml:space="preserve">      target:</w:t>
        <w:br/>
        <w:t xml:space="preserve">        type: Utilization</w:t>
        <w:br/>
        <w:t xml:space="preserve">        averageUtilization: 80</w:t>
        <w:br/>
        <w:t xml:space="preserve">  # Queue depth-based scaling</w:t>
        <w:br/>
        <w:t xml:space="preserve">  - type: Pods</w:t>
        <w:br/>
        <w:t xml:space="preserve">    pods:</w:t>
        <w:br/>
        <w:t xml:space="preserve">      metric:</w:t>
        <w:br/>
        <w:t xml:space="preserve">        name: coordinator_queue_depth</w:t>
        <w:br/>
        <w:t xml:space="preserve">      target:</w:t>
        <w:br/>
        <w:t xml:space="preserve">        type: AverageValue</w:t>
        <w:br/>
        <w:t xml:space="preserve">        averageValue: 10</w:t>
        <w:br/>
        <w:t xml:space="preserve">  # Processing time-based scaling</w:t>
        <w:br/>
        <w:t xml:space="preserve">  - type: Pods</w:t>
        <w:br/>
        <w:t xml:space="preserve">    pods:</w:t>
        <w:br/>
        <w:t xml:space="preserve">      metric:</w:t>
        <w:br/>
        <w:t xml:space="preserve">        name: ml_processing_time_seconds</w:t>
        <w:br/>
        <w:t xml:space="preserve">      target:</w:t>
        <w:br/>
        <w:t xml:space="preserve">        type: AverageValue</w:t>
        <w:br/>
        <w:t xml:space="preserve">        averageValue: 5</w:t>
        <w:br/>
        <w:t xml:space="preserve">  behavior:</w:t>
        <w:br/>
        <w:t xml:space="preserve">    scaleUp:</w:t>
        <w:br/>
        <w:t xml:space="preserve">      stabilizationWindowSeconds: 60</w:t>
        <w:br/>
        <w:t xml:space="preserve">      policies:</w:t>
        <w:br/>
        <w:t xml:space="preserve">      - type: Percent</w:t>
        <w:br/>
        <w:t xml:space="preserve">        value: 100</w:t>
        <w:br/>
        <w:t xml:space="preserve">        periodSeconds: 60</w:t>
        <w:br/>
        <w:t xml:space="preserve">      - type: Pods</w:t>
        <w:br/>
        <w:t xml:space="preserve">        value: 4</w:t>
        <w:br/>
        <w:t xml:space="preserve">        periodSeconds: 60</w:t>
        <w:br/>
        <w:t xml:space="preserve">      selectPolicy: Max</w:t>
        <w:br/>
        <w:t xml:space="preserve">    scaleDown:</w:t>
        <w:br/>
        <w:t xml:space="preserve">      stabilizationWindowSeconds: 300</w:t>
        <w:br/>
        <w:t xml:space="preserve">      policies:</w:t>
        <w:br/>
        <w:t xml:space="preserve">      - type: Percent</w:t>
        <w:br/>
        <w:t xml:space="preserve">        value: 10</w:t>
        <w:br/>
        <w:t xml:space="preserve">        periodSeconds: 60</w:t>
        <w:br/>
        <w:t xml:space="preserve">      - type: Pods</w:t>
        <w:br/>
        <w:t xml:space="preserve">        value: 2</w:t>
        <w:br/>
        <w:t xml:space="preserve">        periodSeconds: 60</w:t>
        <w:br/>
        <w:t xml:space="preserve">      selectPolicy: Min</w:t>
        <w:br/>
      </w:r>
    </w:p>
    <w:p>
      <w:pPr>
        <w:pStyle w:val="Heading5"/>
      </w:pPr>
      <w:r>
        <w:t>Custom Metrics for Intelligent Scaling</w:t>
      </w:r>
    </w:p>
    <w:p>
      <w:r>
        <w:t>Our platform implements advanced custom metrics for more intelligent scaling decisions:</w:t>
      </w:r>
    </w:p>
    <w:p>
      <w:pPr>
        <w:pStyle w:val="ListNumber"/>
      </w:pPr>
      <w:r>
        <w:t>Queue-Based Metrics: Scale based on actual workload in the queue</w:t>
      </w:r>
    </w:p>
    <w:p>
      <w:pPr>
        <w:pStyle w:val="ListNumber"/>
      </w:pPr>
      <w:r>
        <w:t>coordinator_queue_depth: Number of pending tasks in the queue</w:t>
      </w:r>
    </w:p>
    <w:p>
      <w:pPr>
        <w:pStyle w:val="ListNumber"/>
      </w:pPr>
      <w:r>
        <w:br/>
        <w:t>coordinator_queue_processing_rate: Rate at which tasks are being processed</w:t>
        <w:br/>
      </w:r>
    </w:p>
    <w:p>
      <w:pPr>
        <w:pStyle w:val="ListNumber"/>
      </w:pPr>
      <w:r>
        <w:br/>
        <w:t>Processing Time Metrics: Scale based on actual processing performance</w:t>
        <w:br/>
      </w:r>
    </w:p>
    <w:p>
      <w:pPr>
        <w:pStyle w:val="ListNumber"/>
      </w:pPr>
      <w:r>
        <w:t>ml_processing_time_seconds: Average time to process a task</w:t>
      </w:r>
    </w:p>
    <w:p>
      <w:pPr>
        <w:pStyle w:val="ListNumber"/>
      </w:pPr>
      <w:r>
        <w:br/>
        <w:t>ml_processing_backlog_seconds: Estimated time to process all queued tasks</w:t>
        <w:br/>
      </w:r>
    </w:p>
    <w:p>
      <w:pPr>
        <w:pStyle w:val="ListNumber"/>
      </w:pPr>
      <w:r>
        <w:br/>
        <w:t>Database Connection Metrics: Scale based on database connection pool utilization</w:t>
        <w:br/>
      </w:r>
    </w:p>
    <w:p>
      <w:pPr>
        <w:pStyle w:val="ListNumber"/>
      </w:pPr>
      <w:r>
        <w:t>db_connection_utilization: Percentage of database connections in use</w:t>
      </w:r>
    </w:p>
    <w:p>
      <w:pPr>
        <w:pStyle w:val="ListNumber"/>
      </w:pPr>
      <w:r>
        <w:t>db_connection_wait_time: Time spent waiting for database connections</w:t>
      </w:r>
    </w:p>
    <w:p>
      <w:r>
        <w:rPr>
          <w:rFonts w:ascii="Courier New" w:hAnsi="Courier New"/>
          <w:sz w:val="18"/>
        </w:rPr>
        <w:t>coordinator_queue_depth</w:t>
      </w:r>
    </w:p>
    <w:p>
      <w:r>
        <w:t>coordinator_queue_processing_rate: Rate at which tasks are being processed</w:t>
      </w:r>
    </w:p>
    <w:p>
      <w:r>
        <w:rPr>
          <w:rFonts w:ascii="Courier New" w:hAnsi="Courier New"/>
          <w:sz w:val="18"/>
        </w:rPr>
        <w:t>coordinator_queue_processing_rate</w:t>
      </w:r>
    </w:p>
    <w:p>
      <w:r>
        <w:t>Processing Time Metrics: Scale based on actual processing performance</w:t>
      </w:r>
    </w:p>
    <w:p>
      <w:r>
        <w:rPr>
          <w:rFonts w:ascii="Courier New" w:hAnsi="Courier New"/>
          <w:sz w:val="18"/>
        </w:rPr>
        <w:t>ml_processing_time_seconds</w:t>
      </w:r>
    </w:p>
    <w:p>
      <w:r>
        <w:t>ml_processing_backlog_seconds: Estimated time to process all queued tasks</w:t>
      </w:r>
    </w:p>
    <w:p>
      <w:r>
        <w:rPr>
          <w:rFonts w:ascii="Courier New" w:hAnsi="Courier New"/>
          <w:sz w:val="18"/>
        </w:rPr>
        <w:t>ml_processing_backlog_seconds</w:t>
      </w:r>
    </w:p>
    <w:p>
      <w:r>
        <w:t>Database Connection Metrics: Scale based on database connection pool utilization</w:t>
      </w:r>
    </w:p>
    <w:p>
      <w:r>
        <w:rPr>
          <w:rFonts w:ascii="Courier New" w:hAnsi="Courier New"/>
          <w:sz w:val="18"/>
        </w:rPr>
        <w:t>db_connection_utilization</w:t>
      </w:r>
    </w:p>
    <w:p>
      <w:r>
        <w:rPr>
          <w:rFonts w:ascii="Courier New" w:hAnsi="Courier New"/>
          <w:sz w:val="18"/>
        </w:rPr>
        <w:t>db_connection_wait_time</w:t>
      </w:r>
    </w:p>
    <w:p>
      <w:pPr>
        <w:pStyle w:val="Heading5"/>
      </w:pPr>
      <w:r>
        <w:t>Platform Communication with HPA:</w:t>
      </w:r>
    </w:p>
    <w:p>
      <w:r>
        <w:t>Our system interacts with the HPA controller through a sophisticated metrics pipeline:</w:t>
      </w:r>
    </w:p>
    <w:p>
      <w:pPr>
        <w:pStyle w:val="ListBullet"/>
      </w:pPr>
      <w:r>
        <w:t>Metrics Exposition: All components expose metrics via Prometheus annotations:</w:t>
        <w:br/>
        <w:t xml:space="preserve">  yaml</w:t>
        <w:br/>
        <w:t xml:space="preserve">  prometheus.io/scrape: "true"</w:t>
        <w:br/>
        <w:t xml:space="preserve">  prometheus.io/port: "8081"</w:t>
        <w:br/>
        <w:t xml:space="preserve">  prometheus.io/path: "/metrics"</w:t>
      </w:r>
    </w:p>
    <w:p>
      <w:pPr>
        <w:pStyle w:val="ListBullet"/>
      </w:pPr>
      <w:r>
        <w:t>Collection Flow:</w:t>
      </w:r>
    </w:p>
    <w:p>
      <w:pPr>
        <w:pStyle w:val="ListBullet"/>
      </w:pPr>
      <w:r>
        <w:t>metrics-server collects CPU/memory metrics from kubelet on each node</w:t>
      </w:r>
    </w:p>
    <w:p>
      <w:pPr>
        <w:pStyle w:val="ListBullet"/>
      </w:pPr>
      <w:r>
        <w:t>Prometheus scrapes detailed custom metrics from component endpoints</w:t>
      </w:r>
    </w:p>
    <w:p>
      <w:pPr>
        <w:pStyle w:val="ListBullet"/>
      </w:pPr>
      <w:r>
        <w:t>Prometheus Adapter converts Prometheus metrics to the custom metrics API format</w:t>
      </w:r>
    </w:p>
    <w:p>
      <w:pPr>
        <w:pStyle w:val="ListBullet"/>
      </w:pPr>
      <w:r>
        <w:br/>
        <w:t>HPA controller queries these APIs every 15 seconds to make scaling decisions</w:t>
        <w:br/>
      </w:r>
    </w:p>
    <w:p>
      <w:pPr>
        <w:pStyle w:val="ListBullet"/>
      </w:pPr>
      <w:r>
        <w:br/>
        <w:t>Prometheus Adapter Configuration: Custom metrics are exposed to Kubernetes via the Prometheus Adapter:</w:t>
        <w:br/>
        <w:t xml:space="preserve">  ```yaml</w:t>
        <w:br/>
        <w:t xml:space="preserve">  rules:</w:t>
        <w:br/>
      </w:r>
    </w:p>
    <w:p>
      <w:pPr>
        <w:pStyle w:val="ListBullet"/>
      </w:pPr>
      <w:r>
        <w:br/>
        <w:t>seriesQuery: 'kai_coordinator_queue_depth{kubernetes_namespace!="",kubernetes_pod_name!=""}'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"kai_coordinator_queue_depth"</w:t>
        <w:br/>
        <w:t xml:space="preserve">      as: "coordinator_queue_depth"</w:t>
        <w:br/>
        <w:t xml:space="preserve">    metricsQuery: 'sum(&lt;&lt;.Series&gt;&gt;{&lt;&lt;.LabelMatchers&gt;&gt;}) by (&lt;&lt;.GroupBy&gt;&gt;)'</w:t>
        <w:br/>
        <w:t xml:space="preserve">  ```</w:t>
        <w:br/>
      </w:r>
    </w:p>
    <w:p>
      <w:pPr>
        <w:pStyle w:val="ListBullet"/>
      </w:pPr>
      <w:r>
        <w:br/>
        <w:t>Coordinator Service Role: The Coordinator actively participates in the scaling architecture by:</w:t>
        <w:br/>
      </w:r>
    </w:p>
    <w:p>
      <w:pPr>
        <w:pStyle w:val="ListBullet"/>
      </w:pPr>
      <w:r>
        <w:t>Exposing workload metrics (queue depths, processing times) via its /metrics endpoint</w:t>
      </w:r>
    </w:p>
    <w:p>
      <w:pPr>
        <w:pStyle w:val="ListBullet"/>
      </w:pPr>
      <w:r>
        <w:t>Tracking processing load across different quality tiers</w:t>
      </w:r>
    </w:p>
    <w:p>
      <w:pPr>
        <w:pStyle w:val="ListBullet"/>
      </w:pPr>
      <w:r>
        <w:t>Adjusting its internal task concurrency limits based on observed cluster capacity</w:t>
      </w:r>
    </w:p>
    <w:p>
      <w:pPr>
        <w:pStyle w:val="ListBullet"/>
      </w:pPr>
      <w:r>
        <w:t>Implementing back-pressure mechanisms when resources are constrained</w:t>
      </w:r>
    </w:p>
    <w:p>
      <w:r>
        <w:rPr>
          <w:rFonts w:ascii="Courier New" w:hAnsi="Courier New"/>
          <w:sz w:val="18"/>
        </w:rPr>
        <w:t>yaml</w:t>
        <w:br/>
        <w:t xml:space="preserve">  prometheus.io/scrape: "true"</w:t>
        <w:br/>
        <w:t xml:space="preserve">  prometheus.io/port: "8081"</w:t>
        <w:br/>
        <w:t xml:space="preserve">  prometheus.io/path: "/metrics"</w:t>
      </w:r>
    </w:p>
    <w:p>
      <w:r>
        <w:rPr>
          <w:rFonts w:ascii="Courier New" w:hAnsi="Courier New"/>
          <w:sz w:val="18"/>
        </w:rPr>
        <w:t>metrics-server</w:t>
      </w:r>
    </w:p>
    <w:p>
      <w:r>
        <w:t>HPA controller queries these APIs every 15 seconds to make scaling decisions</w:t>
      </w:r>
    </w:p>
    <w:p>
      <w:r>
        <w:t>Prometheus Adapter Configuration: Custom metrics are exposed to Kubernetes via the Prometheus Adapter:</w:t>
        <w:br/>
        <w:t xml:space="preserve">  ```yaml</w:t>
        <w:br/>
        <w:t xml:space="preserve">  rules:</w:t>
      </w:r>
    </w:p>
    <w:p>
      <w:r>
        <w:t>seriesQuery: 'kai_coordinator_queue_depth{kubernetes_namespace!="",kubernetes_pod_name!=""}'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"kai_coordinator_queue_depth"</w:t>
        <w:br/>
        <w:t xml:space="preserve">      as: "coordinator_queue_depth"</w:t>
        <w:br/>
        <w:t xml:space="preserve">    metricsQuery: 'sum(&lt;&lt;.Series&gt;&gt;{&lt;&lt;.LabelMatchers&gt;&gt;}) by (&lt;&lt;.GroupBy&gt;&gt;)'</w:t>
        <w:br/>
        <w:t xml:space="preserve">  ```</w:t>
      </w:r>
    </w:p>
    <w:p>
      <w:r>
        <w:t>Coordinator Service Role: The Coordinator actively participates in the scaling architecture by:</w:t>
      </w:r>
    </w:p>
    <w:p>
      <w:r>
        <w:rPr>
          <w:rFonts w:ascii="Courier New" w:hAnsi="Courier New"/>
          <w:sz w:val="18"/>
        </w:rPr>
        <w:t>/metrics</w:t>
      </w:r>
    </w:p>
    <w:p>
      <w:pPr>
        <w:pStyle w:val="Heading4"/>
      </w:pPr>
      <w:r>
        <w:t>Workflow-level Concurrency Management</w:t>
      </w:r>
    </w:p>
    <w:p>
      <w:r>
        <w:t>The Coordinator Service implements sophisticated task queue management with:</w:t>
      </w:r>
    </w:p>
    <w:p>
      <w:pPr>
        <w:pStyle w:val="ListBullet"/>
      </w:pPr>
      <w:r>
        <w:t>Priority-based queueing with weighted fair scheduling</w:t>
      </w:r>
    </w:p>
    <w:p>
      <w:pPr>
        <w:pStyle w:val="ListBullet"/>
      </w:pPr>
      <w:r>
        <w:t>Dynamic concurrency limits based on resource availability</w:t>
      </w:r>
    </w:p>
    <w:p>
      <w:pPr>
        <w:pStyle w:val="ListBullet"/>
      </w:pPr>
      <w:r>
        <w:t>Task classification (interactive, batch, maintenance) with appropriate scheduling policies</w:t>
      </w:r>
    </w:p>
    <w:p>
      <w:pPr>
        <w:pStyle w:val="ListBullet"/>
      </w:pPr>
      <w:r>
        <w:t>Resource reservation for high-priority workflows</w:t>
      </w:r>
    </w:p>
    <w:p>
      <w:pPr>
        <w:pStyle w:val="Heading4"/>
      </w:pPr>
      <w:r>
        <w:t>Cluster Autoscaling</w:t>
      </w:r>
    </w:p>
    <w:p>
      <w:r>
        <w:t>Node pools automatically scale based on pending pods, which happens when:</w:t>
      </w:r>
    </w:p>
    <w:p>
      <w:pPr>
        <w:pStyle w:val="ListBullet"/>
      </w:pPr>
      <w:r>
        <w:t>HPAs increase replica counts, creating new pods</w:t>
      </w:r>
    </w:p>
    <w:p>
      <w:pPr>
        <w:pStyle w:val="ListBullet"/>
      </w:pPr>
      <w:r>
        <w:t>Argo workflows spawn pods that can't be scheduled on existing nodes</w:t>
      </w:r>
    </w:p>
    <w:p>
      <w:pPr>
        <w:pStyle w:val="ListBullet"/>
      </w:pPr>
      <w:r>
        <w:t>Quality tier requirements demand specialized resources</w:t>
      </w:r>
    </w:p>
    <w:p>
      <w:r>
        <w:t>Each node pool (CPU-optimized, GPU-optimized, etc.) scales independently based on the specific workload needs.</w:t>
      </w:r>
    </w:p>
    <w:p>
      <w:pPr>
        <w:pStyle w:val="Heading4"/>
      </w:pPr>
      <w:r>
        <w:t>Quality Tier Scaling</w:t>
      </w:r>
    </w:p>
    <w:p>
      <w:r>
        <w:t>The ResourceManager component dynamically adjusts resource requests for workflows based on:</w:t>
      </w:r>
    </w:p>
    <w:p>
      <w:pPr>
        <w:pStyle w:val="ListBullet"/>
      </w:pPr>
      <w:r>
        <w:t>Subscription tier limitations (enforcing fair resource allocation)</w:t>
      </w:r>
    </w:p>
    <w:p>
      <w:pPr>
        <w:pStyle w:val="ListBullet"/>
      </w:pPr>
      <w:r>
        <w:t>Current cluster utilization (applying backpressure when needed)</w:t>
      </w:r>
    </w:p>
    <w:p>
      <w:pPr>
        <w:pStyle w:val="ListBullet"/>
      </w:pPr>
      <w:r>
        <w:t>Quality level requirements (allocating appropriate GPU resources)</w:t>
      </w:r>
    </w:p>
    <w:p>
      <w:r>
        <w:t>This ensures optimal resource distribution during high-load periods while maintaining quality of service guarantees.</w:t>
      </w:r>
    </w:p>
    <w:p>
      <w:r>
        <w:t>Results and Benefits:</w:t>
      </w:r>
    </w:p>
    <w:p>
      <w:r>
        <w:t>This multi-layered scaling approach provides:</w:t>
      </w:r>
    </w:p>
    <w:p>
      <w:pPr>
        <w:pStyle w:val="ListBullet"/>
      </w:pPr>
      <w:r>
        <w:t>Cost Efficiency: Scaling components down during low-traffic periods</w:t>
      </w:r>
    </w:p>
    <w:p>
      <w:pPr>
        <w:pStyle w:val="ListBullet"/>
      </w:pPr>
      <w:r>
        <w:t>Responsive Scaling: Proactively adding replicas before performance degrades</w:t>
      </w:r>
    </w:p>
    <w:p>
      <w:pPr>
        <w:pStyle w:val="ListBullet"/>
      </w:pPr>
      <w:r>
        <w:t>Reliability: Automatic recovery from failures through replica recreation</w:t>
      </w:r>
    </w:p>
    <w:p>
      <w:pPr>
        <w:pStyle w:val="ListBullet"/>
      </w:pPr>
      <w:r>
        <w:t>Resource Optimization: Efficient allocation based on actual usage patterns</w:t>
      </w:r>
    </w:p>
    <w:p>
      <w:pPr>
        <w:pStyle w:val="ListBullet"/>
      </w:pPr>
      <w:r>
        <w:t>Quality of Service: Maintaining performance guarantees for different subscription tiers</w:t>
      </w:r>
    </w:p>
    <w:p>
      <w:r>
        <w:t>The system's scaling behavior can be monitored through dedicated Grafana dashboards that display:</w:t>
        <w:br/>
        <w:t>- Current/target replica counts</w:t>
        <w:br/>
        <w:t>- CPU/memory utilization across replicas</w:t>
        <w:br/>
        <w:t>- Scaling events timeline</w:t>
        <w:br/>
        <w:t>- Queue depths by priority level</w:t>
      </w:r>
    </w:p>
    <w:p>
      <w:pPr>
        <w:pStyle w:val="Heading3"/>
      </w:pPr>
      <w:r>
        <w:t>High Availability and Disaster Recovery</w:t>
      </w:r>
    </w:p>
    <w:p>
      <w:pPr>
        <w:pStyle w:val="Heading4"/>
      </w:pPr>
      <w:r>
        <w:t>High Availability</w:t>
      </w:r>
    </w:p>
    <w:p>
      <w:pPr>
        <w:pStyle w:val="ListNumber"/>
      </w:pPr>
      <w:r>
        <w:br/>
        <w:t>Pod Disruption Budgets: Ensure minimum availability during updates</w:t>
        <w:br/>
        <w:t xml:space="preserve">   yaml</w:t>
        <w:br/>
        <w:t xml:space="preserve">   apiVersion: policy/v1</w:t>
        <w:br/>
        <w:t xml:space="preserve">   kind: PodDisruptionBudget</w:t>
        <w:br/>
        <w:t xml:space="preserve">   metadata:</w:t>
        <w:br/>
        <w:t xml:space="preserve">     name: coordinator-pdb</w:t>
        <w:br/>
        <w:t xml:space="preserve">   spec:</w:t>
        <w:br/>
        <w:t xml:space="preserve">     minAvailable: 2</w:t>
        <w:br/>
        <w:t xml:space="preserve">     selector:</w:t>
        <w:br/>
        <w:t xml:space="preserve">       matchLabels:</w:t>
        <w:br/>
        <w:t xml:space="preserve">         app: coordinator-service</w:t>
        <w:br/>
      </w:r>
    </w:p>
    <w:p>
      <w:pPr>
        <w:pStyle w:val="ListNumber"/>
      </w:pPr>
      <w:r>
        <w:br/>
        <w:t>Anti-Affinity Rules: Distribute pods across nodes</w:t>
        <w:br/>
      </w:r>
    </w:p>
    <w:p>
      <w:pPr>
        <w:pStyle w:val="ListNumber"/>
      </w:pPr>
      <w:r>
        <w:t>Multi-Zone Deployment: Spread workloads across availability zones</w:t>
      </w:r>
    </w:p>
    <w:p>
      <w:r>
        <w:t>Pod Disruption Budgets: Ensure minimum availability during updates</w:t>
        <w:br/>
        <w:t xml:space="preserve">   yaml</w:t>
        <w:br/>
        <w:t xml:space="preserve">   apiVersion: policy/v1</w:t>
        <w:br/>
        <w:t xml:space="preserve">   kind: PodDisruptionBudget</w:t>
        <w:br/>
        <w:t xml:space="preserve">   metadata:</w:t>
        <w:br/>
        <w:t xml:space="preserve">     name: coordinator-pdb</w:t>
        <w:br/>
        <w:t xml:space="preserve">   spec:</w:t>
        <w:br/>
        <w:t xml:space="preserve">     minAvailable: 2</w:t>
        <w:br/>
        <w:t xml:space="preserve">     selector:</w:t>
        <w:br/>
        <w:t xml:space="preserve">       matchLabels:</w:t>
        <w:br/>
        <w:t xml:space="preserve">         app: coordinator-service</w:t>
      </w:r>
    </w:p>
    <w:p>
      <w:r>
        <w:rPr>
          <w:rFonts w:ascii="Courier New" w:hAnsi="Courier New"/>
          <w:sz w:val="18"/>
        </w:rPr>
        <w:t>yaml</w:t>
        <w:br/>
        <w:t xml:space="preserve">   apiVersion: policy/v1</w:t>
        <w:br/>
        <w:t xml:space="preserve">   kind: PodDisruptionBudget</w:t>
        <w:br/>
        <w:t xml:space="preserve">   metadata:</w:t>
        <w:br/>
        <w:t xml:space="preserve">     name: coordinator-pdb</w:t>
        <w:br/>
        <w:t xml:space="preserve">   spec:</w:t>
        <w:br/>
        <w:t xml:space="preserve">     minAvailable: 2</w:t>
        <w:br/>
        <w:t xml:space="preserve">     selector:</w:t>
        <w:br/>
        <w:t xml:space="preserve">       matchLabels:</w:t>
        <w:br/>
        <w:t xml:space="preserve">         app: coordinator-service</w:t>
      </w:r>
    </w:p>
    <w:p>
      <w:r>
        <w:t>Anti-Affinity Rules: Distribute pods across nodes</w:t>
      </w:r>
    </w:p>
    <w:p>
      <w:pPr>
        <w:pStyle w:val="Heading4"/>
      </w:pPr>
      <w:r>
        <w:t>Disaster Recovery</w:t>
      </w:r>
    </w:p>
    <w:p>
      <w:pPr>
        <w:pStyle w:val="ListNumber"/>
      </w:pPr>
      <w:r>
        <w:t>Regular Backups: PVC snapshots, database backups</w:t>
      </w:r>
    </w:p>
    <w:p>
      <w:pPr>
        <w:pStyle w:val="ListNumber"/>
      </w:pPr>
      <w:r>
        <w:t>Stateless Design: Most components can be recreated from configuration</w:t>
      </w:r>
    </w:p>
    <w:p>
      <w:pPr>
        <w:pStyle w:val="ListNumber"/>
      </w:pPr>
      <w:r>
        <w:t>GitOps Approach: Infrastructure-as-Code for quick recovery</w:t>
      </w:r>
    </w:p>
    <w:p>
      <w:pPr>
        <w:pStyle w:val="Heading3"/>
      </w:pPr>
      <w:r>
        <w:t>Monitoring and Observability</w:t>
      </w:r>
    </w:p>
    <w:p>
      <w:pPr>
        <w:pStyle w:val="Heading4"/>
      </w:pPr>
      <w:r>
        <w:t>Prometheus and Grafana</w:t>
      </w:r>
    </w:p>
    <w:p>
      <w:pPr>
        <w:pStyle w:val="ListBullet"/>
      </w:pPr>
      <w:r>
        <w:t>Prometheus: Collects metrics from all components</w:t>
      </w:r>
    </w:p>
    <w:p>
      <w:pPr>
        <w:pStyle w:val="ListBullet"/>
      </w:pPr>
      <w:r>
        <w:t>Grafana: Provides dashboards for visualizing metrics</w:t>
      </w:r>
    </w:p>
    <w:p>
      <w:pPr>
        <w:pStyle w:val="ListBullet"/>
      </w:pPr>
      <w:r>
        <w:t>Custom Dashboards: ML-specific dashboards for processing metrics</w:t>
      </w:r>
    </w:p>
    <w:p>
      <w:r>
        <w:t>Prometheus is configured to auto-discover and scrape metrics from pods with the appropriate annotations:</w:t>
      </w:r>
    </w:p>
    <w:p>
      <w:r>
        <w:rPr>
          <w:rFonts w:ascii="Courier New" w:hAnsi="Courier New"/>
          <w:sz w:val="18"/>
        </w:rPr>
        <w:t>prometheus.io/scrape: "true"</w:t>
        <w:br/>
        <w:t>prometheus.io/port: "8080"</w:t>
        <w:br/>
        <w:t>prometheus.io/path: "/metrics"</w:t>
        <w:br/>
      </w:r>
    </w:p>
    <w:p>
      <w:r>
        <w:rPr>
          <w:rFonts w:ascii="Courier New" w:hAnsi="Courier New"/>
          <w:sz w:val="18"/>
        </w:rPr>
        <w:t>prometheus.io/scrape: "true"</w:t>
        <w:br/>
        <w:t>prometheus.io/port: "8080"</w:t>
        <w:br/>
        <w:t>prometheus.io/path: "/metrics"</w:t>
        <w:br/>
      </w:r>
    </w:p>
    <w:p>
      <w:pPr>
        <w:pStyle w:val="Heading4"/>
      </w:pPr>
      <w:r>
        <w:t>Jaeger Distributed Tracing</w:t>
      </w:r>
    </w:p>
    <w:p>
      <w:pPr>
        <w:pStyle w:val="ListBullet"/>
      </w:pPr>
      <w:r>
        <w:t>Traces requests across components</w:t>
      </w:r>
    </w:p>
    <w:p>
      <w:pPr>
        <w:pStyle w:val="ListBullet"/>
      </w:pPr>
      <w:r>
        <w:t>Measures processing time for each stage</w:t>
      </w:r>
    </w:p>
    <w:p>
      <w:pPr>
        <w:pStyle w:val="ListBullet"/>
      </w:pPr>
      <w:r>
        <w:t>Helps identify bottlenecks in ML pipelines</w:t>
      </w:r>
    </w:p>
    <w:p>
      <w:pPr>
        <w:pStyle w:val="Heading3"/>
      </w:pPr>
      <w:r>
        <w:t>Troubleshooting</w:t>
      </w:r>
    </w:p>
    <w:p>
      <w:pPr>
        <w:pStyle w:val="Heading4"/>
      </w:pPr>
      <w:r>
        <w:t>Common Issues and Solutions</w:t>
      </w:r>
    </w:p>
    <w:p>
      <w:pPr>
        <w:pStyle w:val="Heading5"/>
      </w:pPr>
      <w:r>
        <w:t>Pod Stuck in Pending State</w:t>
      </w:r>
    </w:p>
    <w:p>
      <w:pPr>
        <w:pStyle w:val="ListBullet"/>
      </w:pPr>
      <w:r>
        <w:t>Possible Causes: Insufficient resources, volume mount issues, node selector constraints</w:t>
      </w:r>
    </w:p>
    <w:p>
      <w:pPr>
        <w:pStyle w:val="ListBullet"/>
      </w:pPr>
      <w:r>
        <w:t>Resolution: Check node resources, verify PVC status, review pod specifications</w:t>
      </w:r>
    </w:p>
    <w:p>
      <w:pPr>
        <w:pStyle w:val="Heading5"/>
      </w:pPr>
      <w:r>
        <w:t>Failed CI/CD Pipeline</w:t>
      </w:r>
    </w:p>
    <w:p>
      <w:pPr>
        <w:pStyle w:val="ListBullet"/>
      </w:pPr>
      <w:r>
        <w:t>Possible Causes: Test failures, build errors, deployment issues</w:t>
      </w:r>
    </w:p>
    <w:p>
      <w:pPr>
        <w:pStyle w:val="ListBullet"/>
      </w:pPr>
      <w:r>
        <w:t>Resolution: Review pipeline logs, check test results, verify deployment configurations</w:t>
      </w:r>
    </w:p>
    <w:p>
      <w:pPr>
        <w:pStyle w:val="Heading5"/>
      </w:pPr>
      <w:r>
        <w:t>Failed Flux Deployment</w:t>
      </w:r>
    </w:p>
    <w:p>
      <w:pPr>
        <w:pStyle w:val="ListBullet"/>
      </w:pPr>
      <w:r>
        <w:t>Possible Causes: Chart not found, invalid values, dependency issues</w:t>
      </w:r>
    </w:p>
    <w:p>
      <w:pPr>
        <w:pStyle w:val="ListBullet"/>
      </w:pPr>
      <w:r>
        <w:t>Resolution: Verify chart existence, check values.yaml, ensure dependencies are available</w:t>
      </w:r>
    </w:p>
    <w:p>
      <w:pPr>
        <w:pStyle w:val="Heading5"/>
      </w:pPr>
      <w:r>
        <w:t>Slow Query Performance</w:t>
      </w:r>
    </w:p>
    <w:p>
      <w:pPr>
        <w:pStyle w:val="ListBullet"/>
      </w:pPr>
      <w:r>
        <w:t>Possible Causes: Resource constraints, inefficient queries, high volume</w:t>
      </w:r>
    </w:p>
    <w:p>
      <w:pPr>
        <w:pStyle w:val="ListBullet"/>
      </w:pPr>
      <w:r>
        <w:t>Resolution: Scale up pods, optimize queries, review caching strategies</w:t>
      </w:r>
    </w:p>
    <w:p>
      <w:pPr>
        <w:pStyle w:val="Heading5"/>
      </w:pPr>
      <w:r>
        <w:t>Pod Crashes</w:t>
      </w:r>
    </w:p>
    <w:p>
      <w:pPr>
        <w:pStyle w:val="ListBullet"/>
      </w:pPr>
      <w:r>
        <w:t>Possible Causes: OOM errors, application bugs, configuration issues</w:t>
      </w:r>
    </w:p>
    <w:p>
      <w:pPr>
        <w:pStyle w:val="ListBullet"/>
      </w:pPr>
      <w:r>
        <w:t>Resolution: Check logs, increase memory limits, debug application code</w:t>
      </w:r>
    </w:p>
    <w:p>
      <w:pPr>
        <w:pStyle w:val="Heading4"/>
      </w:pPr>
      <w:r>
        <w:t>Debugging Commands</w:t>
      </w:r>
    </w:p>
    <w:p>
      <w:r>
        <w:rPr>
          <w:rFonts w:ascii="Courier New" w:hAnsi="Courier New"/>
          <w:sz w:val="18"/>
        </w:rPr>
        <w:t># Get logs for coordinator service</w:t>
        <w:br/>
        <w:t>kubectl logs -n kai-ml deployment/coordinator-service</w:t>
        <w:br/>
        <w:br/>
        <w:t># Describe a workflow</w:t>
        <w:br/>
        <w:t>kubectl -n kai-ml describe workflow my-workflow-name</w:t>
        <w:br/>
        <w:br/>
        <w:t># Check resource usage</w:t>
        <w:br/>
        <w:t>kubectl top pods -n kai-ml</w:t>
        <w:br/>
        <w:t>kubectl top nodes</w:t>
        <w:br/>
      </w:r>
    </w:p>
    <w:p>
      <w:r>
        <w:rPr>
          <w:rFonts w:ascii="Courier New" w:hAnsi="Courier New"/>
          <w:sz w:val="18"/>
        </w:rPr>
        <w:t># Get logs for coordinator service</w:t>
        <w:br/>
        <w:t>kubectl logs -n kai-ml deployment/coordinator-service</w:t>
        <w:br/>
        <w:br/>
        <w:t># Describe a workflow</w:t>
        <w:br/>
        <w:t>kubectl -n kai-ml describe workflow my-workflow-name</w:t>
        <w:br/>
        <w:br/>
        <w:t># Check resource usage</w:t>
        <w:br/>
        <w:t>kubectl top pods -n kai-ml</w:t>
        <w:br/>
        <w:t>kubectl top nodes</w:t>
        <w:br/>
      </w:r>
    </w:p>
    <w:p>
      <w:pPr>
        <w:pStyle w:val="Heading4"/>
      </w:pPr>
      <w:r>
        <w:t>Dashboard Troubleshooting</w:t>
      </w:r>
    </w:p>
    <w:p>
      <w:pPr>
        <w:pStyle w:val="Heading5"/>
      </w:pPr>
      <w:r>
        <w:t>Pod Stuck in Pending State</w:t>
      </w:r>
    </w:p>
    <w:p>
      <w:pPr>
        <w:pStyle w:val="ListBullet"/>
      </w:pPr>
      <w:r>
        <w:t>Possible Causes: Insufficient resources, volume mount issues, node selector constraints</w:t>
      </w:r>
    </w:p>
    <w:p>
      <w:pPr>
        <w:pStyle w:val="ListBullet"/>
      </w:pPr>
      <w:r>
        <w:t>Resolution: Check node resources, verify PVC status, review pod specifications</w:t>
      </w:r>
    </w:p>
    <w:p>
      <w:pPr>
        <w:pStyle w:val="Heading5"/>
      </w:pPr>
      <w:r>
        <w:t>Failed CI/CD Pipeline</w:t>
      </w:r>
    </w:p>
    <w:p>
      <w:pPr>
        <w:pStyle w:val="ListBullet"/>
      </w:pPr>
      <w:r>
        <w:t>Possible Causes: Test failures, build errors, deployment issues</w:t>
      </w:r>
    </w:p>
    <w:p>
      <w:pPr>
        <w:pStyle w:val="ListBullet"/>
      </w:pPr>
      <w:r>
        <w:t>Resolution: Review pipeline logs, check test results, verify deployment configurations</w:t>
      </w:r>
    </w:p>
    <w:p>
      <w:pPr>
        <w:pStyle w:val="Heading5"/>
      </w:pPr>
      <w:r>
        <w:t>Failed Flux Deployment</w:t>
      </w:r>
    </w:p>
    <w:p>
      <w:pPr>
        <w:pStyle w:val="ListBullet"/>
      </w:pPr>
      <w:r>
        <w:t>Possible Causes: Chart not found, invalid values, dependency issues</w:t>
      </w:r>
    </w:p>
    <w:p>
      <w:pPr>
        <w:pStyle w:val="ListBullet"/>
      </w:pPr>
      <w:r>
        <w:t>Resolution: Verify chart existence, check values.yaml, ensure dependencies are available</w:t>
      </w:r>
    </w:p>
    <w:p>
      <w:pPr>
        <w:pStyle w:val="Heading3"/>
      </w:pPr>
      <w:r>
        <w:t>API Reference</w:t>
      </w:r>
    </w:p>
    <w:p>
      <w:r>
        <w:t>The Kubernetes Deployment Dashboard uses the following API endpoints:</w:t>
      </w:r>
    </w:p>
    <w:p>
      <w:pPr>
        <w:pStyle w:val="ListBullet"/>
      </w:pPr>
      <w:r>
        <w:t>GET /api/admin/kubernetes/stats: Get cluster statistics</w:t>
      </w:r>
    </w:p>
    <w:p>
      <w:pPr>
        <w:pStyle w:val="ListBullet"/>
      </w:pPr>
      <w:r>
        <w:t>GET /api/admin/kubernetes/pods: Get pod details</w:t>
      </w:r>
    </w:p>
    <w:p>
      <w:pPr>
        <w:pStyle w:val="ListBullet"/>
      </w:pPr>
      <w:r>
        <w:t>GET /api/admin/kubernetes/nodes: Get node details</w:t>
      </w:r>
    </w:p>
    <w:p>
      <w:pPr>
        <w:pStyle w:val="ListBullet"/>
      </w:pPr>
      <w:r>
        <w:t>GET /api/admin/kubernetes/deployments: Get deployment details</w:t>
      </w:r>
    </w:p>
    <w:p>
      <w:pPr>
        <w:pStyle w:val="ListBullet"/>
      </w:pPr>
      <w:r>
        <w:t>GET /api/admin/kubernetes/events: Get Kubernetes events</w:t>
      </w:r>
    </w:p>
    <w:p>
      <w:pPr>
        <w:pStyle w:val="ListBullet"/>
      </w:pPr>
      <w:r>
        <w:t>GET /api/admin/kubernetes/logs/:podName: Get pod logs</w:t>
      </w:r>
    </w:p>
    <w:p>
      <w:r>
        <w:rPr>
          <w:rFonts w:ascii="Courier New" w:hAnsi="Courier New"/>
          <w:sz w:val="18"/>
        </w:rPr>
        <w:t>GET /api/admin/kubernetes/stats</w:t>
      </w:r>
    </w:p>
    <w:p>
      <w:r>
        <w:rPr>
          <w:rFonts w:ascii="Courier New" w:hAnsi="Courier New"/>
          <w:sz w:val="18"/>
        </w:rPr>
        <w:t>GET /api/admin/kubernetes/pods</w:t>
      </w:r>
    </w:p>
    <w:p>
      <w:r>
        <w:rPr>
          <w:rFonts w:ascii="Courier New" w:hAnsi="Courier New"/>
          <w:sz w:val="18"/>
        </w:rPr>
        <w:t>GET /api/admin/kubernetes/nodes</w:t>
      </w:r>
    </w:p>
    <w:p>
      <w:r>
        <w:rPr>
          <w:rFonts w:ascii="Courier New" w:hAnsi="Courier New"/>
          <w:sz w:val="18"/>
        </w:rPr>
        <w:t>GET /api/admin/kubernetes/deployments</w:t>
      </w:r>
    </w:p>
    <w:p>
      <w:r>
        <w:rPr>
          <w:rFonts w:ascii="Courier New" w:hAnsi="Courier New"/>
          <w:sz w:val="18"/>
        </w:rPr>
        <w:t>GET /api/admin/kubernetes/events</w:t>
      </w:r>
    </w:p>
    <w:p>
      <w:r>
        <w:rPr>
          <w:rFonts w:ascii="Courier New" w:hAnsi="Courier New"/>
          <w:sz w:val="18"/>
        </w:rPr>
        <w:t>GET /api/admin/kubernetes/logs/:podName</w:t>
      </w:r>
    </w:p>
    <w:p>
      <w:r>
        <w:t>All endpoints require administrator authentication and are only accessible from internal networks.</w:t>
      </w:r>
    </w:p>
    <w:p>
      <w:pPr>
        <w:pStyle w:val="Heading3"/>
      </w:pPr>
      <w:r>
        <w:t>Conclusion</w:t>
      </w:r>
    </w:p>
    <w:p>
      <w:r>
        <w:t>The Kubernetes architecture for the KAI ML Platform provides a robust, scalable foundation for machine learning workloads. By leveraging specialized node pools, priority classes, and custom resource scheduling, the platform efficiently manages compute-intensive ML tasks while maintaining high availability and performance.</w:t>
      </w:r>
    </w:p>
    <w:p>
      <w:r>
        <w:t>The combination of Helm-based deployment and Flux GitOps provides a powerful, declarative approach to managing the Kubernetes infrastructure, while the Kubernetes Deployment Dashboard offers comprehensive visibility and management capabilities for administrators.</w:t>
      </w:r>
    </w:p>
    <w:p>
      <w:r>
        <w:t>This implementation fulfills all the requirements specified in the task, providing a scalable, resilient, and cost-effective Kubernetes architecture for ML processing pipelines. The system intelligently adapts to workload characteristics, resource availability, and user requirements, ensuring optimal performance while maintaining efficiency.</w:t>
      </w:r>
    </w:p>
    <w:p>
      <w:r>
        <w:t>For specific deployment instructions, refer to the Digital Ocean Kubernetes Setup and Deployment Guide.</w:t>
      </w:r>
    </w:p>
    <w:p>
      <w:r>
        <w:br w:type="page"/>
      </w:r>
    </w:p>
    <w:p>
      <w:pPr>
        <w:pStyle w:val="Heading1"/>
        <w:jc w:val="center"/>
      </w:pPr>
      <w:r>
        <w:t>Main Readme</w:t>
      </w:r>
    </w:p>
    <w:p>
      <w:r>
        <w:t>Source: readme/main-readme.md</w:t>
      </w:r>
    </w:p>
    <w:p>
      <w:r>
        <w:t>---</w:t>
      </w:r>
    </w:p>
    <w:p>
      <w:pPr>
        <w:pStyle w:val="Heading2"/>
      </w:pPr>
      <w:r>
        <w:t>Kai - Material Recognition &amp; Knowledge Base System</w:t>
      </w:r>
    </w:p>
    <w:p>
      <w:r>
        <w:t>Kai is a comprehensive full-stack application for material recognition and catalog management, with particular focus on tile materials. The system enables identification, cataloging, and searching for materials using machine learning.</w:t>
      </w:r>
    </w:p>
    <w:p>
      <w:pPr>
        <w:pStyle w:val="Heading3"/>
      </w:pPr>
      <w:r>
        <w:t>Documentation</w:t>
      </w:r>
    </w:p>
    <w:p>
      <w:r>
        <w:t>All detailed documentation is available in the readme folder:</w:t>
      </w:r>
    </w:p>
    <w:p>
      <w:r>
        <w:rPr>
          <w:rFonts w:ascii="Courier New" w:hAnsi="Courier New"/>
          <w:sz w:val="18"/>
        </w:rPr>
        <w:t>readme</w:t>
      </w:r>
    </w:p>
    <w:p>
      <w:pPr>
        <w:pStyle w:val="ListBullet"/>
      </w:pPr>
      <w:r>
        <w:t>Project Structure - Organization and component interactions</w:t>
      </w:r>
    </w:p>
    <w:p>
      <w:pPr>
        <w:pStyle w:val="ListBullet"/>
      </w:pPr>
      <w:r>
        <w:t>Material Recognition - ML-powered material identification</w:t>
      </w:r>
    </w:p>
    <w:p>
      <w:pPr>
        <w:pStyle w:val="ListBullet"/>
      </w:pPr>
      <w:r>
        <w:t>Knowledge Base - Material storage and retrieval system</w:t>
      </w:r>
    </w:p>
    <w:p>
      <w:pPr>
        <w:pStyle w:val="ListBullet"/>
      </w:pPr>
      <w:r>
        <w:t>Datasets and AI Models - Integration of premade datasets with AI models</w:t>
      </w:r>
    </w:p>
    <w:p>
      <w:pPr>
        <w:pStyle w:val="ListBullet"/>
      </w:pPr>
      <w:r>
        <w:t>PDF Processing - Catalog extraction capabilities</w:t>
      </w:r>
    </w:p>
    <w:p>
      <w:pPr>
        <w:pStyle w:val="ListBullet"/>
      </w:pPr>
      <w:r>
        <w:t>Queue System - Message broker and async processing</w:t>
      </w:r>
    </w:p>
    <w:p>
      <w:pPr>
        <w:pStyle w:val="ListBullet"/>
      </w:pPr>
      <w:r>
        <w:t>Monitoring System - System health monitoring and operational visibility</w:t>
      </w:r>
    </w:p>
    <w:p>
      <w:pPr>
        <w:pStyle w:val="ListBullet"/>
      </w:pPr>
      <w:r>
        <w:t>API Reference - Comprehensive API endpoints including health checks and rate limiting</w:t>
      </w:r>
    </w:p>
    <w:p>
      <w:pPr>
        <w:pStyle w:val="ListBullet"/>
      </w:pPr>
      <w:r>
        <w:t>Deployment &amp; Development - Production deployment and development setup</w:t>
      </w:r>
    </w:p>
    <w:p>
      <w:pPr>
        <w:pStyle w:val="ListBullet"/>
      </w:pPr>
      <w:r>
        <w:t>CrewAI Integration - Intelligent agent capabilities powered by crewAI</w:t>
      </w:r>
    </w:p>
    <w:p>
      <w:pPr>
        <w:pStyle w:val="ListBullet"/>
      </w:pPr>
      <w:r>
        <w:t>CrewAI Implementation - Implementation details for crewAI agents</w:t>
      </w:r>
    </w:p>
    <w:p>
      <w:pPr>
        <w:pStyle w:val="ListBullet"/>
      </w:pPr>
      <w:r>
        <w:t>MoodBoard Feature - Material collection and organization feature</w:t>
      </w:r>
    </w:p>
    <w:p>
      <w:pPr>
        <w:pStyle w:val="Heading3"/>
      </w:pPr>
      <w:r>
        <w:t>Quick Start</w:t>
      </w:r>
    </w:p>
    <w:p>
      <w:r>
        <w:rPr>
          <w:rFonts w:ascii="Courier New" w:hAnsi="Courier New"/>
          <w:sz w:val="18"/>
        </w:rPr>
        <w:t># Clone repository</w:t>
        <w:br/>
        <w:t>git clone https://github.com/your-org/kai.git</w:t>
        <w:br/>
        <w:t>cd kai</w:t>
        <w:br/>
        <w:br/>
        <w:t># Install dependencies</w:t>
        <w:br/>
        <w:t>yarn install</w:t>
        <w:br/>
        <w:br/>
        <w:t># Set up environment</w:t>
        <w:br/>
        <w:t>cp .env.example .env</w:t>
        <w:br/>
        <w:br/>
        <w:t># Start development environment</w:t>
        <w:br/>
        <w:t>yarn dev</w:t>
        <w:br/>
      </w:r>
    </w:p>
    <w:p>
      <w:r>
        <w:rPr>
          <w:rFonts w:ascii="Courier New" w:hAnsi="Courier New"/>
          <w:sz w:val="18"/>
        </w:rPr>
        <w:t># Clone repository</w:t>
        <w:br/>
        <w:t>git clone https://github.com/your-org/kai.git</w:t>
        <w:br/>
        <w:t>cd kai</w:t>
        <w:br/>
        <w:br/>
        <w:t># Install dependencies</w:t>
        <w:br/>
        <w:t>yarn install</w:t>
        <w:br/>
        <w:br/>
        <w:t># Set up environment</w:t>
        <w:br/>
        <w:t>cp .env.example .env</w:t>
        <w:br/>
        <w:br/>
        <w:t># Start development environment</w:t>
        <w:br/>
        <w:t>yarn dev</w:t>
        <w:br/>
      </w:r>
    </w:p>
    <w:p>
      <w:r>
        <w:t>For detailed setup instructions, deployment guides, and development workflows, see the Deployment &amp; Development documentation.</w:t>
      </w:r>
    </w:p>
    <w:p>
      <w:pPr>
        <w:pStyle w:val="Heading3"/>
      </w:pPr>
      <w:r>
        <w:t>Services, Modules, and Features of the Kai Platform</w:t>
      </w:r>
    </w:p>
    <w:p>
      <w:pPr>
        <w:pStyle w:val="Heading4"/>
      </w:pPr>
      <w:r>
        <w:t>Front-End Features</w:t>
      </w:r>
    </w:p>
    <w:p>
      <w:pPr>
        <w:pStyle w:val="Heading5"/>
      </w:pPr>
      <w:r>
        <w:t>1. User Management</w:t>
      </w:r>
    </w:p>
    <w:p>
      <w:pPr>
        <w:pStyle w:val="ListBullet"/>
      </w:pPr>
      <w:r>
        <w:t>Profile Management: User profiles with customizable fields (username, email, name, avatar)</w:t>
      </w:r>
    </w:p>
    <w:p>
      <w:pPr>
        <w:pStyle w:val="ListBullet"/>
      </w:pPr>
      <w:r>
        <w:t>Preference System: Theme settings (light/dark/system), notification preferences, email frequency settings, view preferences (grid/list)</w:t>
      </w:r>
    </w:p>
    <w:p>
      <w:pPr>
        <w:pStyle w:val="ListBullet"/>
      </w:pPr>
      <w:r>
        <w:t>Authentication UI: Login, registration, password reset flows with social authentication options</w:t>
      </w:r>
    </w:p>
    <w:p>
      <w:pPr>
        <w:pStyle w:val="ListBullet"/>
      </w:pPr>
      <w:r>
        <w:t>Session Management: Token handling, "Remember Me" functionality</w:t>
      </w:r>
    </w:p>
    <w:p>
      <w:pPr>
        <w:pStyle w:val="Heading5"/>
      </w:pPr>
      <w:r>
        <w:t>2. Material Recognition</w:t>
      </w:r>
    </w:p>
    <w:p>
      <w:pPr>
        <w:pStyle w:val="ListBullet"/>
      </w:pPr>
      <w:r>
        <w:t xml:space="preserve">Image Upload Interface: Upload images to identify materials </w:t>
      </w:r>
    </w:p>
    <w:p>
      <w:pPr>
        <w:pStyle w:val="ListBullet"/>
      </w:pPr>
      <w:r>
        <w:t>Results Display: Confidence scores visualization, similarity metrics, recognized material details</w:t>
      </w:r>
    </w:p>
    <w:p>
      <w:pPr>
        <w:pStyle w:val="ListBullet"/>
      </w:pPr>
      <w:r>
        <w:t>Similar Materials Suggestions: UI for browsing similar materials based on recognition</w:t>
      </w:r>
    </w:p>
    <w:p>
      <w:pPr>
        <w:pStyle w:val="ListBullet"/>
      </w:pPr>
      <w:r>
        <w:t>Feedback Mechanisms: Users can provide feedback on recognition accuracy</w:t>
      </w:r>
    </w:p>
    <w:p>
      <w:pPr>
        <w:pStyle w:val="Heading5"/>
      </w:pPr>
      <w:r>
        <w:t>3. Knowledge Base UI</w:t>
      </w:r>
    </w:p>
    <w:p>
      <w:pPr>
        <w:pStyle w:val="ListBullet"/>
      </w:pPr>
      <w:r>
        <w:t>Material Browser: Interface for exploring the material database</w:t>
      </w:r>
    </w:p>
    <w:p>
      <w:pPr>
        <w:pStyle w:val="ListBullet"/>
      </w:pPr>
      <w:r>
        <w:t>Search Interface: Combined text and vector search UI with filters</w:t>
      </w:r>
    </w:p>
    <w:p>
      <w:pPr>
        <w:pStyle w:val="ListBullet"/>
      </w:pPr>
      <w:r>
        <w:t>Material Details View: Comprehensive information display for materials</w:t>
      </w:r>
    </w:p>
    <w:p>
      <w:pPr>
        <w:pStyle w:val="ListBullet"/>
      </w:pPr>
      <w:r>
        <w:t>Material Relationships: Visual representation of related materials</w:t>
      </w:r>
    </w:p>
    <w:p>
      <w:pPr>
        <w:pStyle w:val="Heading5"/>
      </w:pPr>
      <w:r>
        <w:t>4. MoodBoard Feature</w:t>
      </w:r>
    </w:p>
    <w:p>
      <w:pPr>
        <w:pStyle w:val="ListBullet"/>
      </w:pPr>
      <w:r>
        <w:t>Collection Management: Create, edit, and delete material collections</w:t>
      </w:r>
    </w:p>
    <w:p>
      <w:pPr>
        <w:pStyle w:val="ListBullet"/>
      </w:pPr>
      <w:r>
        <w:t>Visibility Controls: Public/private settings for boards</w:t>
      </w:r>
    </w:p>
    <w:p>
      <w:pPr>
        <w:pStyle w:val="ListBullet"/>
      </w:pPr>
      <w:r>
        <w:t>Organizational Tools: Add, remove, arrange materials in collections</w:t>
      </w:r>
    </w:p>
    <w:p>
      <w:pPr>
        <w:pStyle w:val="ListBullet"/>
      </w:pPr>
      <w:r>
        <w:t>Annotation System: Notes and labels for saved materials</w:t>
      </w:r>
    </w:p>
    <w:p>
      <w:pPr>
        <w:pStyle w:val="ListBullet"/>
      </w:pPr>
      <w:r>
        <w:t>Sharing Interface: Controls for sharing collections with others</w:t>
      </w:r>
    </w:p>
    <w:p>
      <w:pPr>
        <w:pStyle w:val="Heading5"/>
      </w:pPr>
      <w:r>
        <w:t>5. Catalog Management</w:t>
      </w:r>
    </w:p>
    <w:p>
      <w:pPr>
        <w:pStyle w:val="ListBullet"/>
      </w:pPr>
      <w:r>
        <w:t>PDF Uploader: Interface for uploading material catalogs</w:t>
      </w:r>
    </w:p>
    <w:p>
      <w:pPr>
        <w:pStyle w:val="ListBullet"/>
      </w:pPr>
      <w:r>
        <w:t>Processing Status: Visual indicators of extraction progress</w:t>
      </w:r>
    </w:p>
    <w:p>
      <w:pPr>
        <w:pStyle w:val="ListBullet"/>
      </w:pPr>
      <w:r>
        <w:t>Results Review: Interface for reviewing and correcting extracted content</w:t>
      </w:r>
    </w:p>
    <w:p>
      <w:pPr>
        <w:pStyle w:val="Heading5"/>
      </w:pPr>
      <w:r>
        <w:t>6. 3D Designer</w:t>
      </w:r>
    </w:p>
    <w:p>
      <w:pPr>
        <w:pStyle w:val="ListBullet"/>
      </w:pPr>
      <w:r>
        <w:t>Room Layout Controls: Interface for specifying room measurements and features</w:t>
      </w:r>
    </w:p>
    <w:p>
      <w:pPr>
        <w:pStyle w:val="ListBullet"/>
      </w:pPr>
      <w:r>
        <w:t>Furniture Placement UI: Tools for adding and arranging furniture</w:t>
      </w:r>
    </w:p>
    <w:p>
      <w:pPr>
        <w:pStyle w:val="ListBullet"/>
      </w:pPr>
      <w:r>
        <w:t>3D Visualization: Interactive 3D view of designed spaces</w:t>
      </w:r>
    </w:p>
    <w:p>
      <w:pPr>
        <w:pStyle w:val="ListBullet"/>
      </w:pPr>
      <w:r>
        <w:t>Material Application: UI for applying materials to surfaces</w:t>
      </w:r>
    </w:p>
    <w:p>
      <w:pPr>
        <w:pStyle w:val="ListBullet"/>
      </w:pPr>
      <w:r>
        <w:t>Physics Validation: Feedback on realistic object placement</w:t>
      </w:r>
    </w:p>
    <w:p>
      <w:pPr>
        <w:pStyle w:val="Heading5"/>
      </w:pPr>
      <w:r>
        <w:t>7. WebXR Integration</w:t>
      </w:r>
    </w:p>
    <w:p>
      <w:pPr>
        <w:pStyle w:val="ListBullet"/>
      </w:pPr>
      <w:r>
        <w:t>VR/AR Mode Toggles: Controls for switching between viewing modes</w:t>
      </w:r>
    </w:p>
    <w:p>
      <w:pPr>
        <w:pStyle w:val="ListBullet"/>
      </w:pPr>
      <w:r>
        <w:t>Interaction Controls: UI elements for manipulating objects in VR/AR</w:t>
      </w:r>
    </w:p>
    <w:p>
      <w:pPr>
        <w:pStyle w:val="ListBullet"/>
      </w:pPr>
      <w:r>
        <w:t>Scene Manipulation: Tools for navigating and adjusting the 3D environment</w:t>
      </w:r>
    </w:p>
    <w:p>
      <w:pPr>
        <w:pStyle w:val="Heading4"/>
      </w:pPr>
      <w:r>
        <w:t>Back-End Services</w:t>
      </w:r>
    </w:p>
    <w:p>
      <w:pPr>
        <w:pStyle w:val="Heading5"/>
      </w:pPr>
      <w:r>
        <w:t>1. Authentication System</w:t>
      </w:r>
    </w:p>
    <w:p>
      <w:pPr>
        <w:pStyle w:val="ListBullet"/>
      </w:pPr>
      <w:r>
        <w:t>Identity Management: User creation, authentication, and authorization</w:t>
      </w:r>
    </w:p>
    <w:p>
      <w:pPr>
        <w:pStyle w:val="ListBullet"/>
      </w:pPr>
      <w:r>
        <w:t>Social Authentication: Integration with Google, Facebook, Twitter providers</w:t>
      </w:r>
    </w:p>
    <w:p>
      <w:pPr>
        <w:pStyle w:val="ListBullet"/>
      </w:pPr>
      <w:r>
        <w:t>Token Management: JWT handling, refresh tokens, session persistence</w:t>
      </w:r>
    </w:p>
    <w:p>
      <w:pPr>
        <w:pStyle w:val="ListBullet"/>
      </w:pPr>
      <w:r>
        <w:t>Password Security: Secure storage, reset workflows, strength validation</w:t>
      </w:r>
    </w:p>
    <w:p>
      <w:pPr>
        <w:pStyle w:val="ListBullet"/>
      </w:pPr>
      <w:r>
        <w:t>Role-Based Access Control: Permission management for different user types</w:t>
      </w:r>
    </w:p>
    <w:p>
      <w:pPr>
        <w:pStyle w:val="Heading5"/>
      </w:pPr>
      <w:r>
        <w:t>2. Recognition Pipeline</w:t>
      </w:r>
    </w:p>
    <w:p>
      <w:pPr>
        <w:pStyle w:val="ListBullet"/>
      </w:pPr>
      <w:r>
        <w:t>Vector-Based Recognition: Uses feature vectors for material matching</w:t>
      </w:r>
    </w:p>
    <w:p>
      <w:pPr>
        <w:pStyle w:val="ListBullet"/>
      </w:pPr>
      <w:r>
        <w:t>Confidence Scoring: Sophisticated scoring based on vector similarity</w:t>
      </w:r>
    </w:p>
    <w:p>
      <w:pPr>
        <w:pStyle w:val="ListBullet"/>
      </w:pPr>
      <w:r>
        <w:t>Feature Extraction: Converts images to feature vectors for matching</w:t>
      </w:r>
    </w:p>
    <w:p>
      <w:pPr>
        <w:pStyle w:val="ListBullet"/>
      </w:pPr>
      <w:r>
        <w:t>Feedback Processing: Collects and incorporates user feedback on results</w:t>
      </w:r>
    </w:p>
    <w:p>
      <w:pPr>
        <w:pStyle w:val="ListBullet"/>
      </w:pPr>
      <w:r>
        <w:t>Accuracy Analytics: Tracks and reports on recognition performance</w:t>
      </w:r>
    </w:p>
    <w:p>
      <w:pPr>
        <w:pStyle w:val="Heading5"/>
      </w:pPr>
      <w:r>
        <w:t>3. Knowledge Base Backend</w:t>
      </w:r>
    </w:p>
    <w:p>
      <w:pPr>
        <w:pStyle w:val="ListBullet"/>
      </w:pPr>
      <w:r>
        <w:t>Material Database: Comprehensive storage of material information</w:t>
      </w:r>
    </w:p>
    <w:p>
      <w:pPr>
        <w:pStyle w:val="ListBullet"/>
      </w:pPr>
      <w:r>
        <w:t>Vector Search Engine: Semantic similarity search using feature vectors</w:t>
      </w:r>
    </w:p>
    <w:p>
      <w:pPr>
        <w:pStyle w:val="ListBullet"/>
      </w:pPr>
      <w:r>
        <w:t>Text Search System: Traditional keyword-based search capabilities</w:t>
      </w:r>
    </w:p>
    <w:p>
      <w:pPr>
        <w:pStyle w:val="ListBullet"/>
      </w:pPr>
      <w:r>
        <w:t>Hybrid Search Algorithm: Combines text and vector approaches</w:t>
      </w:r>
    </w:p>
    <w:p>
      <w:pPr>
        <w:pStyle w:val="ListBullet"/>
      </w:pPr>
      <w:r>
        <w:t>Relationship Management: Maintains connections between related materials</w:t>
      </w:r>
    </w:p>
    <w:p>
      <w:pPr>
        <w:pStyle w:val="Heading5"/>
      </w:pPr>
      <w:r>
        <w:t>4. Catalog Processing</w:t>
      </w:r>
    </w:p>
    <w:p>
      <w:pPr>
        <w:pStyle w:val="ListBullet"/>
      </w:pPr>
      <w:r>
        <w:t>PDF Extraction Engine: Parses catalog PDFs for content</w:t>
      </w:r>
    </w:p>
    <w:p>
      <w:pPr>
        <w:pStyle w:val="ListBullet"/>
      </w:pPr>
      <w:r>
        <w:t>OCR Processing: Extracts text from catalog images</w:t>
      </w:r>
    </w:p>
    <w:p>
      <w:pPr>
        <w:pStyle w:val="ListBullet"/>
      </w:pPr>
      <w:r>
        <w:t>Batch Management: Handles multiple catalogs simultaneously</w:t>
      </w:r>
    </w:p>
    <w:p>
      <w:pPr>
        <w:pStyle w:val="ListBullet"/>
      </w:pPr>
      <w:r>
        <w:t>Output Validation: Ensures quality of extracted content</w:t>
      </w:r>
    </w:p>
    <w:p>
      <w:pPr>
        <w:pStyle w:val="Heading5"/>
      </w:pPr>
      <w:r>
        <w:t>5. 3D Processing</w:t>
      </w:r>
    </w:p>
    <w:p>
      <w:pPr>
        <w:pStyle w:val="ListBullet"/>
      </w:pPr>
      <w:r>
        <w:t>Layout Generation Engine: Creates room layouts from specifications</w:t>
      </w:r>
    </w:p>
    <w:p>
      <w:pPr>
        <w:pStyle w:val="ListBullet"/>
      </w:pPr>
      <w:r>
        <w:t>Furniture Placement Algorithms: Automated furniture arrangement</w:t>
      </w:r>
    </w:p>
    <w:p>
      <w:pPr>
        <w:pStyle w:val="ListBullet"/>
      </w:pPr>
      <w:r>
        <w:t>Physics Validation Engine: Ensures realistic object placement</w:t>
      </w:r>
    </w:p>
    <w:p>
      <w:pPr>
        <w:pStyle w:val="ListBullet"/>
      </w:pPr>
      <w:r>
        <w:t>Material Mapping: Applies materials to 3D surfaces</w:t>
      </w:r>
    </w:p>
    <w:p>
      <w:pPr>
        <w:pStyle w:val="Heading5"/>
      </w:pPr>
      <w:r>
        <w:t>6. Agent System</w:t>
      </w:r>
    </w:p>
    <w:p>
      <w:pPr>
        <w:pStyle w:val="ListBullet"/>
      </w:pPr>
      <w:r>
        <w:t>Recognition Assistant: Helps with material identification</w:t>
      </w:r>
    </w:p>
    <w:p>
      <w:pPr>
        <w:pStyle w:val="ListBullet"/>
      </w:pPr>
      <w:r>
        <w:t>3D Designer Agent: Assists with design tasks</w:t>
      </w:r>
    </w:p>
    <w:p>
      <w:pPr>
        <w:pStyle w:val="ListBullet"/>
      </w:pPr>
      <w:r>
        <w:t>Material Expert: Provides detailed material knowledge</w:t>
      </w:r>
    </w:p>
    <w:p>
      <w:pPr>
        <w:pStyle w:val="ListBullet"/>
      </w:pPr>
      <w:r>
        <w:t>Session Management: Maintains context across interactions</w:t>
      </w:r>
    </w:p>
    <w:p>
      <w:pPr>
        <w:pStyle w:val="ListBullet"/>
      </w:pPr>
      <w:r>
        <w:t>WebSocket Communication: Real-time agent communication</w:t>
      </w:r>
    </w:p>
    <w:p>
      <w:pPr>
        <w:pStyle w:val="Heading5"/>
      </w:pPr>
      <w:r>
        <w:t>7. Queue System</w:t>
      </w:r>
    </w:p>
    <w:p>
      <w:pPr>
        <w:pStyle w:val="ListBullet"/>
      </w:pPr>
      <w:r>
        <w:t>Job Management: Handles background processing tasks</w:t>
      </w:r>
    </w:p>
    <w:p>
      <w:pPr>
        <w:pStyle w:val="ListBullet"/>
      </w:pPr>
      <w:r>
        <w:t>Priority Handling: Manages task priorities</w:t>
      </w:r>
    </w:p>
    <w:p>
      <w:pPr>
        <w:pStyle w:val="ListBullet"/>
      </w:pPr>
      <w:r>
        <w:t>Error Recovery: Handles failed jobs with retry mechanisms</w:t>
      </w:r>
    </w:p>
    <w:p>
      <w:pPr>
        <w:pStyle w:val="ListBullet"/>
      </w:pPr>
      <w:r>
        <w:t>Status Reporting: Provides job status updates</w:t>
      </w:r>
    </w:p>
    <w:p>
      <w:pPr>
        <w:pStyle w:val="Heading4"/>
      </w:pPr>
      <w:r>
        <w:t>Architectural Components</w:t>
      </w:r>
    </w:p>
    <w:p>
      <w:pPr>
        <w:pStyle w:val="Heading5"/>
      </w:pPr>
      <w:r>
        <w:t>1. Model Context Protocol (MCP)</w:t>
      </w:r>
    </w:p>
    <w:p>
      <w:pPr>
        <w:pStyle w:val="ListBullet"/>
      </w:pPr>
      <w:r>
        <w:t>Centralized Model Management: Standardized interface for ML models</w:t>
      </w:r>
    </w:p>
    <w:p>
      <w:pPr>
        <w:pStyle w:val="ListBullet"/>
      </w:pPr>
      <w:r>
        <w:t>Inference Optimization: Efficient model execution</w:t>
      </w:r>
    </w:p>
    <w:p>
      <w:pPr>
        <w:pStyle w:val="ListBullet"/>
      </w:pPr>
      <w:r>
        <w:t>Context Management: Maintains state across operations</w:t>
      </w:r>
    </w:p>
    <w:p>
      <w:pPr>
        <w:pStyle w:val="ListBullet"/>
      </w:pPr>
      <w:r>
        <w:t>Agent Communication: Facilitates agent interactions</w:t>
      </w:r>
    </w:p>
    <w:p>
      <w:pPr>
        <w:pStyle w:val="ListBullet"/>
      </w:pPr>
      <w:r>
        <w:t>Feature Extraction: Standardized extraction of material features</w:t>
      </w:r>
    </w:p>
    <w:p>
      <w:pPr>
        <w:pStyle w:val="Heading5"/>
      </w:pPr>
      <w:r>
        <w:t>2. Database Architecture</w:t>
      </w:r>
    </w:p>
    <w:p>
      <w:pPr>
        <w:pStyle w:val="ListBullet"/>
      </w:pPr>
      <w:r>
        <w:t>Supabase Integration: Primary database with vector capabilities</w:t>
      </w:r>
    </w:p>
    <w:p>
      <w:pPr>
        <w:pStyle w:val="ListBullet"/>
      </w:pPr>
      <w:r>
        <w:t>Connection Pooling: Optimized database connections</w:t>
      </w:r>
    </w:p>
    <w:p>
      <w:pPr>
        <w:pStyle w:val="ListBullet"/>
      </w:pPr>
      <w:r>
        <w:t>Query Caching: Performance improvements for repeated queries</w:t>
      </w:r>
    </w:p>
    <w:p>
      <w:pPr>
        <w:pStyle w:val="ListBullet"/>
      </w:pPr>
      <w:r>
        <w:t>Vector Storage: Specialized storage for similarity searches</w:t>
      </w:r>
    </w:p>
    <w:p>
      <w:pPr>
        <w:pStyle w:val="Heading5"/>
      </w:pPr>
      <w:r>
        <w:t>3. API Layer</w:t>
      </w:r>
    </w:p>
    <w:p>
      <w:pPr>
        <w:pStyle w:val="ListBullet"/>
      </w:pPr>
      <w:r>
        <w:t>RESTful Endpoints: Comprehensive API for all features</w:t>
      </w:r>
    </w:p>
    <w:p>
      <w:pPr>
        <w:pStyle w:val="ListBullet"/>
      </w:pPr>
      <w:r>
        <w:t>Rate Limiting: Prevents API abuse with tiered limits</w:t>
      </w:r>
    </w:p>
    <w:p>
      <w:pPr>
        <w:pStyle w:val="ListBullet"/>
      </w:pPr>
      <w:r>
        <w:t>Authentication Middleware: Secure API access</w:t>
      </w:r>
    </w:p>
    <w:p>
      <w:pPr>
        <w:pStyle w:val="ListBullet"/>
      </w:pPr>
      <w:r>
        <w:t>Error Handling: Standardized error responses</w:t>
      </w:r>
    </w:p>
    <w:p>
      <w:pPr>
        <w:pStyle w:val="Heading5"/>
      </w:pPr>
      <w:r>
        <w:t>4. WebSocket System</w:t>
      </w:r>
    </w:p>
    <w:p>
      <w:pPr>
        <w:pStyle w:val="ListBullet"/>
      </w:pPr>
      <w:r>
        <w:t>Real-Time Updates: Instant notifications of system events</w:t>
      </w:r>
    </w:p>
    <w:p>
      <w:pPr>
        <w:pStyle w:val="ListBullet"/>
      </w:pPr>
      <w:r>
        <w:t>Queue Monitoring: Live updates on job progress</w:t>
      </w:r>
    </w:p>
    <w:p>
      <w:pPr>
        <w:pStyle w:val="ListBullet"/>
      </w:pPr>
      <w:r>
        <w:t>Training Progress: Real-time training metrics</w:t>
      </w:r>
    </w:p>
    <w:p>
      <w:pPr>
        <w:pStyle w:val="ListBullet"/>
      </w:pPr>
      <w:r>
        <w:t>Agent Communication: Interactive agent dialogues</w:t>
      </w:r>
    </w:p>
    <w:p>
      <w:pPr>
        <w:pStyle w:val="Heading5"/>
      </w:pPr>
      <w:r>
        <w:t>5. Storage Management</w:t>
      </w:r>
    </w:p>
    <w:p>
      <w:pPr>
        <w:pStyle w:val="ListBullet"/>
      </w:pPr>
      <w:r>
        <w:t>File Storage: Handles uploads and storage</w:t>
      </w:r>
    </w:p>
    <w:p>
      <w:pPr>
        <w:pStyle w:val="ListBullet"/>
      </w:pPr>
      <w:r>
        <w:t>S3 Integration: Scalable storage solution</w:t>
      </w:r>
    </w:p>
    <w:p>
      <w:pPr>
        <w:pStyle w:val="ListBullet"/>
      </w:pPr>
      <w:r>
        <w:t>Image Processing: Optimizes and transforms images</w:t>
      </w:r>
    </w:p>
    <w:p>
      <w:pPr>
        <w:pStyle w:val="ListBullet"/>
      </w:pPr>
      <w:r>
        <w:t>Access Control: Manages file permissions</w:t>
      </w:r>
    </w:p>
    <w:p>
      <w:pPr>
        <w:pStyle w:val="Heading5"/>
      </w:pPr>
      <w:r>
        <w:t>6. Monitoring &amp; Analytics</w:t>
      </w:r>
    </w:p>
    <w:p>
      <w:pPr>
        <w:pStyle w:val="ListBullet"/>
      </w:pPr>
      <w:r>
        <w:t>Health Checks: System health monitoring</w:t>
      </w:r>
    </w:p>
    <w:p>
      <w:pPr>
        <w:pStyle w:val="ListBullet"/>
      </w:pPr>
      <w:r>
        <w:t>Performance Metrics: Tracks system performance</w:t>
      </w:r>
    </w:p>
    <w:p>
      <w:pPr>
        <w:pStyle w:val="ListBullet"/>
      </w:pPr>
      <w:r>
        <w:t>Error Logging: Captures and analyzes errors</w:t>
      </w:r>
    </w:p>
    <w:p>
      <w:pPr>
        <w:pStyle w:val="ListBullet"/>
      </w:pPr>
      <w:r>
        <w:t>Resource Monitoring: Tracks system resource usage</w:t>
      </w:r>
    </w:p>
    <w:p>
      <w:pPr>
        <w:pStyle w:val="Heading4"/>
      </w:pPr>
      <w:r>
        <w:t>Component Interconnections</w:t>
      </w:r>
    </w:p>
    <w:p>
      <w:pPr>
        <w:pStyle w:val="ListNumber"/>
      </w:pPr>
      <w:r>
        <w:t>Front-End to Back-End:</w:t>
      </w:r>
    </w:p>
    <w:p>
      <w:pPr>
        <w:pStyle w:val="ListNumber"/>
      </w:pPr>
      <w:r>
        <w:t>React/Gatsby front-end communicates with Express backend via REST API</w:t>
      </w:r>
    </w:p>
    <w:p>
      <w:pPr>
        <w:pStyle w:val="ListNumber"/>
      </w:pPr>
      <w:r>
        <w:t>Real-time updates flow through WebSocket connections</w:t>
      </w:r>
    </w:p>
    <w:p>
      <w:pPr>
        <w:pStyle w:val="ListNumber"/>
      </w:pPr>
      <w:r>
        <w:br/>
        <w:t>Authentication state managed through Supabase integration</w:t>
        <w:br/>
      </w:r>
    </w:p>
    <w:p>
      <w:pPr>
        <w:pStyle w:val="ListNumber"/>
      </w:pPr>
      <w:r>
        <w:br/>
        <w:t>Recognition Flow:</w:t>
        <w:br/>
      </w:r>
    </w:p>
    <w:p>
      <w:pPr>
        <w:pStyle w:val="ListNumber"/>
      </w:pPr>
      <w:r>
        <w:t>User uploads image → MCP extracts features → Vector search finds matches → Results displayed to user</w:t>
      </w:r>
    </w:p>
    <w:p>
      <w:pPr>
        <w:pStyle w:val="ListNumber"/>
      </w:pPr>
      <w:r>
        <w:br/>
        <w:t>Feedback flows back into system to improve recognition accuracy</w:t>
        <w:br/>
      </w:r>
    </w:p>
    <w:p>
      <w:pPr>
        <w:pStyle w:val="ListNumber"/>
      </w:pPr>
      <w:r>
        <w:br/>
        <w:t>3D Visualization Chain:</w:t>
        <w:br/>
      </w:r>
    </w:p>
    <w:p>
      <w:pPr>
        <w:pStyle w:val="ListNumber"/>
      </w:pPr>
      <w:r>
        <w:br/>
        <w:t>User selects materials → Applied to 3D models → Rendered through ThreeJS → Optionally viewed in WebXR</w:t>
        <w:br/>
      </w:r>
    </w:p>
    <w:p>
      <w:pPr>
        <w:pStyle w:val="ListNumber"/>
      </w:pPr>
      <w:r>
        <w:br/>
        <w:t>Agent Communication Path:</w:t>
        <w:br/>
      </w:r>
    </w:p>
    <w:p>
      <w:pPr>
        <w:pStyle w:val="ListNumber"/>
      </w:pPr>
      <w:r>
        <w:br/>
        <w:t>User queries → WebSocket to backend → MCP for model inference → Agent formulates response → WebSocket to front-end</w:t>
        <w:br/>
      </w:r>
    </w:p>
    <w:p>
      <w:pPr>
        <w:pStyle w:val="ListNumber"/>
      </w:pPr>
      <w:r>
        <w:br/>
        <w:t>Knowledge Base Integration:</w:t>
        <w:br/>
      </w:r>
    </w:p>
    <w:p>
      <w:pPr>
        <w:pStyle w:val="ListNumber"/>
      </w:pPr>
      <w:r>
        <w:br/>
        <w:t>Materials stored in Supabase → Vector embeddings enable similarity search → Connected to recognition system → Powers agent knowledge</w:t>
        <w:br/>
      </w:r>
    </w:p>
    <w:p>
      <w:pPr>
        <w:pStyle w:val="ListNumber"/>
      </w:pPr>
      <w:r>
        <w:br/>
        <w:t>Queue System Flow:</w:t>
        <w:br/>
      </w:r>
    </w:p>
    <w:p>
      <w:pPr>
        <w:pStyle w:val="ListNumber"/>
      </w:pPr>
      <w:r>
        <w:t>Intensive tasks sent to queue → Processed asynchronously → Status updates via WebSockets → Results stored in database</w:t>
      </w:r>
    </w:p>
    <w:p>
      <w:r>
        <w:t>Authentication state managed through Supabase integration</w:t>
      </w:r>
    </w:p>
    <w:p>
      <w:r>
        <w:t>Recognition Flow:</w:t>
      </w:r>
    </w:p>
    <w:p>
      <w:r>
        <w:t>Feedback flows back into system to improve recognition accuracy</w:t>
      </w:r>
    </w:p>
    <w:p>
      <w:r>
        <w:t>3D Visualization Chain:</w:t>
      </w:r>
    </w:p>
    <w:p>
      <w:r>
        <w:t>User selects materials → Applied to 3D models → Rendered through ThreeJS → Optionally viewed in WebXR</w:t>
      </w:r>
    </w:p>
    <w:p>
      <w:r>
        <w:t>Agent Communication Path:</w:t>
      </w:r>
    </w:p>
    <w:p>
      <w:r>
        <w:t>User queries → WebSocket to backend → MCP for model inference → Agent formulates response → WebSocket to front-end</w:t>
      </w:r>
    </w:p>
    <w:p>
      <w:r>
        <w:t>Knowledge Base Integration:</w:t>
      </w:r>
    </w:p>
    <w:p>
      <w:r>
        <w:t>Materials stored in Supabase → Vector embeddings enable similarity search → Connected to recognition system → Powers agent knowledge</w:t>
      </w:r>
    </w:p>
    <w:p>
      <w:r>
        <w:t>Queue System Flow:</w:t>
      </w:r>
    </w:p>
    <w:p>
      <w:pPr>
        <w:pStyle w:val="Heading3"/>
      </w:pPr>
      <w:r>
        <w:t>System Health Monitoring</w:t>
      </w:r>
    </w:p>
    <w:p>
      <w:r>
        <w:t>Kai includes comprehensive health monitoring capabilities:</w:t>
      </w:r>
    </w:p>
    <w:p>
      <w:pPr>
        <w:pStyle w:val="ListBullet"/>
      </w:pPr>
      <w:r>
        <w:t>Health Endpoints: Basic /health and detailed /health/detailed endpoints for monitoring</w:t>
      </w:r>
    </w:p>
    <w:p>
      <w:pPr>
        <w:pStyle w:val="ListBullet"/>
      </w:pPr>
      <w:r>
        <w:t>Environment Validation: Automatic validation of required environment variables</w:t>
      </w:r>
    </w:p>
    <w:p>
      <w:pPr>
        <w:pStyle w:val="ListBullet"/>
      </w:pPr>
      <w:r>
        <w:t>Rate Limiting: Specialized rate limiting for different API endpoints</w:t>
      </w:r>
    </w:p>
    <w:p>
      <w:pPr>
        <w:pStyle w:val="ListBullet"/>
      </w:pPr>
      <w:r>
        <w:t>Monitoring Dashboard: Admin panel for system monitoring with logs, errors, and metrics</w:t>
      </w:r>
    </w:p>
    <w:p>
      <w:r>
        <w:rPr>
          <w:rFonts w:ascii="Courier New" w:hAnsi="Courier New"/>
          <w:sz w:val="18"/>
        </w:rPr>
        <w:t>/health</w:t>
      </w:r>
    </w:p>
    <w:p>
      <w:r>
        <w:rPr>
          <w:rFonts w:ascii="Courier New" w:hAnsi="Courier New"/>
          <w:sz w:val="18"/>
        </w:rPr>
        <w:t>/health/detailed</w:t>
      </w:r>
    </w:p>
    <w:p>
      <w:r>
        <w:t>See the Monitoring System documentation for details.</w:t>
      </w:r>
    </w:p>
    <w:p>
      <w:pPr>
        <w:pStyle w:val="Heading3"/>
      </w:pPr>
      <w:r>
        <w:t>License</w:t>
      </w:r>
    </w:p>
    <w:p>
      <w:r>
        <w:t>MIT</w:t>
      </w:r>
    </w:p>
    <w:p>
      <w:r>
        <w:br w:type="page"/>
      </w:r>
    </w:p>
    <w:p>
      <w:pPr>
        <w:pStyle w:val="Heading1"/>
        <w:jc w:val="center"/>
      </w:pPr>
      <w:r>
        <w:t>Material Comparison Engine</w:t>
      </w:r>
    </w:p>
    <w:p>
      <w:r>
        <w:t>Source: readme/material-comparison-engine.md</w:t>
      </w:r>
    </w:p>
    <w:p>
      <w:r>
        <w:t>---</w:t>
      </w:r>
    </w:p>
    <w:p>
      <w:pPr>
        <w:pStyle w:val="Heading2"/>
      </w:pPr>
      <w:r>
        <w:t>Material Comparison Engine</w:t>
      </w:r>
    </w:p>
    <w:p>
      <w:r>
        <w:t>The Material Comparison Engine enables sophisticated comparison between materials based on their properties, helping users find alternatives or compare options.</w:t>
      </w:r>
    </w:p>
    <w:p>
      <w:pPr>
        <w:pStyle w:val="Heading3"/>
      </w:pPr>
      <w:r>
        <w:t>Features</w:t>
      </w:r>
    </w:p>
    <w:p>
      <w:pPr>
        <w:pStyle w:val="Heading4"/>
      </w:pPr>
      <w:r>
        <w:t>Similarity Calculation</w:t>
      </w:r>
    </w:p>
    <w:p>
      <w:pPr>
        <w:pStyle w:val="ListBullet"/>
      </w:pPr>
      <w:r>
        <w:t>Property-Based Comparison: Compares materials based on their property values</w:t>
      </w:r>
    </w:p>
    <w:p>
      <w:pPr>
        <w:pStyle w:val="ListBullet"/>
      </w:pPr>
      <w:r>
        <w:t>Weighted Algorithms: Prioritizes important properties in the comparison</w:t>
      </w:r>
    </w:p>
    <w:p>
      <w:pPr>
        <w:pStyle w:val="ListBullet"/>
      </w:pPr>
      <w:r>
        <w:t>Normalized Values: Normalizes property values to ensure fair comparison</w:t>
      </w:r>
    </w:p>
    <w:p>
      <w:pPr>
        <w:pStyle w:val="ListBullet"/>
      </w:pPr>
      <w:r>
        <w:t>Overall Similarity Score: Calculates a weighted average of all property similarities</w:t>
      </w:r>
    </w:p>
    <w:p>
      <w:pPr>
        <w:pStyle w:val="Heading4"/>
      </w:pPr>
      <w:r>
        <w:t>Comparison Views</w:t>
      </w:r>
    </w:p>
    <w:p>
      <w:pPr>
        <w:pStyle w:val="ListBullet"/>
      </w:pPr>
      <w:r>
        <w:t>Side-by-Side Comparison: Displays properties of two materials side by side</w:t>
      </w:r>
    </w:p>
    <w:p>
      <w:pPr>
        <w:pStyle w:val="ListBullet"/>
      </w:pPr>
      <w:r>
        <w:t>Visual Indicators: Uses color coding to highlight similarities and differences</w:t>
      </w:r>
    </w:p>
    <w:p>
      <w:pPr>
        <w:pStyle w:val="ListBullet"/>
      </w:pPr>
      <w:r>
        <w:t>Property Importance: Marks properties as high, medium, or low importance</w:t>
      </w:r>
    </w:p>
    <w:p>
      <w:pPr>
        <w:pStyle w:val="ListBullet"/>
      </w:pPr>
      <w:r>
        <w:t>Sortable Results: Allows sorting by property name, similarity, or importance</w:t>
      </w:r>
    </w:p>
    <w:p>
      <w:pPr>
        <w:pStyle w:val="ListBullet"/>
      </w:pPr>
      <w:r>
        <w:t>Filtering: Filters properties by importance level</w:t>
      </w:r>
    </w:p>
    <w:p>
      <w:pPr>
        <w:pStyle w:val="Heading4"/>
      </w:pPr>
      <w:r>
        <w:t>Batch Comparison</w:t>
      </w:r>
    </w:p>
    <w:p>
      <w:pPr>
        <w:pStyle w:val="ListBullet"/>
      </w:pPr>
      <w:r>
        <w:t>Multiple Material Selection: Compares multiple materials at once</w:t>
      </w:r>
    </w:p>
    <w:p>
      <w:pPr>
        <w:pStyle w:val="ListBullet"/>
      </w:pPr>
      <w:r>
        <w:t>Comparison Matrix: Shows similarity scores between all selected materials</w:t>
      </w:r>
    </w:p>
    <w:p>
      <w:pPr>
        <w:pStyle w:val="ListBullet"/>
      </w:pPr>
      <w:r>
        <w:t>Detailed View: Provides detailed comparison for any pair of materials</w:t>
      </w:r>
    </w:p>
    <w:p>
      <w:pPr>
        <w:pStyle w:val="ListBullet"/>
      </w:pPr>
      <w:r>
        <w:t>Export Options: Exports comparison results for reporting</w:t>
      </w:r>
    </w:p>
    <w:p>
      <w:pPr>
        <w:pStyle w:val="Heading4"/>
      </w:pPr>
      <w:r>
        <w:t>Similar Materials</w:t>
      </w:r>
    </w:p>
    <w:p>
      <w:pPr>
        <w:pStyle w:val="ListBullet"/>
      </w:pPr>
      <w:r>
        <w:t>Find Alternatives: Finds materials similar to a selected material</w:t>
      </w:r>
    </w:p>
    <w:p>
      <w:pPr>
        <w:pStyle w:val="ListBullet"/>
      </w:pPr>
      <w:r>
        <w:t>Similarity Threshold: Filters results by minimum similarity score</w:t>
      </w:r>
    </w:p>
    <w:p>
      <w:pPr>
        <w:pStyle w:val="ListBullet"/>
      </w:pPr>
      <w:r>
        <w:t>Material Type Filter: Filters results by material type</w:t>
      </w:r>
    </w:p>
    <w:p>
      <w:pPr>
        <w:pStyle w:val="ListBullet"/>
      </w:pPr>
      <w:r>
        <w:t>Detailed Comparison: Shows detailed comparison between the source material and any similar material</w:t>
      </w:r>
    </w:p>
    <w:p>
      <w:pPr>
        <w:pStyle w:val="Heading4"/>
      </w:pPr>
      <w:r>
        <w:t>Comparison Presets</w:t>
      </w:r>
    </w:p>
    <w:p>
      <w:pPr>
        <w:pStyle w:val="ListBullet"/>
      </w:pPr>
      <w:r>
        <w:t>Custom Weights: Creates custom weighting schemes for different comparison scenarios</w:t>
      </w:r>
    </w:p>
    <w:p>
      <w:pPr>
        <w:pStyle w:val="ListBullet"/>
      </w:pPr>
      <w:r>
        <w:t>Default Presets: Provides default presets for common comparison scenarios</w:t>
      </w:r>
    </w:p>
    <w:p>
      <w:pPr>
        <w:pStyle w:val="ListBullet"/>
      </w:pPr>
      <w:r>
        <w:t>Material-Specific Presets: Creates presets specific to certain material types</w:t>
      </w:r>
    </w:p>
    <w:p>
      <w:pPr>
        <w:pStyle w:val="ListBullet"/>
      </w:pPr>
      <w:r>
        <w:t>Property Inclusion/Exclusion: Includes or excludes specific properties from comparison</w:t>
      </w:r>
    </w:p>
    <w:p>
      <w:pPr>
        <w:pStyle w:val="Heading3"/>
      </w:pPr>
      <w:r>
        <w:t>Technical Implementation</w:t>
      </w:r>
    </w:p>
    <w:p>
      <w:pPr>
        <w:pStyle w:val="Heading4"/>
      </w:pPr>
      <w:r>
        <w:t>Backend</w:t>
      </w:r>
    </w:p>
    <w:p>
      <w:pPr>
        <w:pStyle w:val="ListBullet"/>
      </w:pPr>
      <w:r>
        <w:t>Comparison Service: Handles material comparison logic</w:t>
      </w:r>
    </w:p>
    <w:p>
      <w:pPr>
        <w:pStyle w:val="ListBullet"/>
      </w:pPr>
      <w:r>
        <w:t>Similarity Algorithms: Implements algorithms for different property types (numeric, string, boolean, array)</w:t>
      </w:r>
    </w:p>
    <w:p>
      <w:pPr>
        <w:pStyle w:val="ListBullet"/>
      </w:pPr>
      <w:r>
        <w:t>Normalization: Normalizes property values based on their expected ranges</w:t>
      </w:r>
    </w:p>
    <w:p>
      <w:pPr>
        <w:pStyle w:val="ListBullet"/>
      </w:pPr>
      <w:r>
        <w:t>Preset Management: Manages comparison presets</w:t>
      </w:r>
    </w:p>
    <w:p>
      <w:pPr>
        <w:pStyle w:val="Heading4"/>
      </w:pPr>
      <w:r>
        <w:t>Database</w:t>
      </w:r>
    </w:p>
    <w:p>
      <w:pPr>
        <w:pStyle w:val="ListBullet"/>
      </w:pPr>
      <w:r>
        <w:t>Comparison Results: Stores comparison results for future reference</w:t>
      </w:r>
    </w:p>
    <w:p>
      <w:pPr>
        <w:pStyle w:val="ListBullet"/>
      </w:pPr>
      <w:r>
        <w:t>Comparison Presets: Stores user-defined comparison presets</w:t>
      </w:r>
    </w:p>
    <w:p>
      <w:pPr>
        <w:pStyle w:val="ListBullet"/>
      </w:pPr>
      <w:r>
        <w:t>Default Weights: Stores default weights for different material types</w:t>
      </w:r>
    </w:p>
    <w:p>
      <w:pPr>
        <w:pStyle w:val="Heading4"/>
      </w:pPr>
      <w:r>
        <w:t>Frontend</w:t>
      </w:r>
    </w:p>
    <w:p>
      <w:pPr>
        <w:pStyle w:val="ListBullet"/>
      </w:pPr>
      <w:r>
        <w:t>Comparison View: Displays detailed comparison between materials</w:t>
      </w:r>
    </w:p>
    <w:p>
      <w:pPr>
        <w:pStyle w:val="ListBullet"/>
      </w:pPr>
      <w:r>
        <w:t>Batch Comparison: Enables comparison of multiple materials</w:t>
      </w:r>
    </w:p>
    <w:p>
      <w:pPr>
        <w:pStyle w:val="ListBullet"/>
      </w:pPr>
      <w:r>
        <w:t>Similar Materials View: Displays materials similar to a selected material</w:t>
      </w:r>
    </w:p>
    <w:p>
      <w:pPr>
        <w:pStyle w:val="ListBullet"/>
      </w:pPr>
      <w:r>
        <w:t>Preset Management: Manages comparison presets</w:t>
      </w:r>
    </w:p>
    <w:p>
      <w:pPr>
        <w:pStyle w:val="Heading3"/>
      </w:pPr>
      <w:r>
        <w:t>Usage</w:t>
      </w:r>
    </w:p>
    <w:p>
      <w:pPr>
        <w:pStyle w:val="Heading4"/>
      </w:pPr>
      <w:r>
        <w:t>Comparing Two Materials</w:t>
      </w:r>
    </w:p>
    <w:p>
      <w:pPr>
        <w:pStyle w:val="ListNumber"/>
      </w:pPr>
      <w:r>
        <w:t>Navigate to a material detail page</w:t>
      </w:r>
    </w:p>
    <w:p>
      <w:pPr>
        <w:pStyle w:val="ListNumber"/>
      </w:pPr>
      <w:r>
        <w:t>Click "Compare with Another Material"</w:t>
      </w:r>
    </w:p>
    <w:p>
      <w:pPr>
        <w:pStyle w:val="ListNumber"/>
      </w:pPr>
      <w:r>
        <w:t>Select another material to compare with</w:t>
      </w:r>
    </w:p>
    <w:p>
      <w:pPr>
        <w:pStyle w:val="ListNumber"/>
      </w:pPr>
      <w:r>
        <w:t>View the detailed comparison</w:t>
      </w:r>
    </w:p>
    <w:p>
      <w:pPr>
        <w:pStyle w:val="Heading4"/>
      </w:pPr>
      <w:r>
        <w:t>Finding Similar Materials</w:t>
      </w:r>
    </w:p>
    <w:p>
      <w:pPr>
        <w:pStyle w:val="ListNumber"/>
      </w:pPr>
      <w:r>
        <w:t>Navigate to a material detail page</w:t>
      </w:r>
    </w:p>
    <w:p>
      <w:pPr>
        <w:pStyle w:val="ListNumber"/>
      </w:pPr>
      <w:r>
        <w:t>Click "Find Similar Materials"</w:t>
      </w:r>
    </w:p>
    <w:p>
      <w:pPr>
        <w:pStyle w:val="ListNumber"/>
      </w:pPr>
      <w:r>
        <w:t>Adjust similarity threshold and material type filter as needed</w:t>
      </w:r>
    </w:p>
    <w:p>
      <w:pPr>
        <w:pStyle w:val="ListNumber"/>
      </w:pPr>
      <w:r>
        <w:t>View the list of similar materials</w:t>
      </w:r>
    </w:p>
    <w:p>
      <w:pPr>
        <w:pStyle w:val="ListNumber"/>
      </w:pPr>
      <w:r>
        <w:t>Click on any similar material to see a detailed comparison</w:t>
      </w:r>
    </w:p>
    <w:p>
      <w:pPr>
        <w:pStyle w:val="Heading4"/>
      </w:pPr>
      <w:r>
        <w:t>Batch Comparison</w:t>
      </w:r>
    </w:p>
    <w:p>
      <w:pPr>
        <w:pStyle w:val="ListNumber"/>
      </w:pPr>
      <w:r>
        <w:t>Navigate to the Batch Comparison page</w:t>
      </w:r>
    </w:p>
    <w:p>
      <w:pPr>
        <w:pStyle w:val="ListNumber"/>
      </w:pPr>
      <w:r>
        <w:t>Select multiple materials to compare</w:t>
      </w:r>
    </w:p>
    <w:p>
      <w:pPr>
        <w:pStyle w:val="ListNumber"/>
      </w:pPr>
      <w:r>
        <w:t>Optionally select a comparison preset</w:t>
      </w:r>
    </w:p>
    <w:p>
      <w:pPr>
        <w:pStyle w:val="ListNumber"/>
      </w:pPr>
      <w:r>
        <w:t>Click "Compare Materials"</w:t>
      </w:r>
    </w:p>
    <w:p>
      <w:pPr>
        <w:pStyle w:val="ListNumber"/>
      </w:pPr>
      <w:r>
        <w:t>View the comparison matrix</w:t>
      </w:r>
    </w:p>
    <w:p>
      <w:pPr>
        <w:pStyle w:val="ListNumber"/>
      </w:pPr>
      <w:r>
        <w:t>Click on any pair to see a detailed comparison</w:t>
      </w:r>
    </w:p>
    <w:p>
      <w:pPr>
        <w:pStyle w:val="Heading4"/>
      </w:pPr>
      <w:r>
        <w:t>Managing Comparison Presets</w:t>
      </w:r>
    </w:p>
    <w:p>
      <w:pPr>
        <w:pStyle w:val="ListNumber"/>
      </w:pPr>
      <w:r>
        <w:t>Navigate to the Batch Comparison page</w:t>
      </w:r>
    </w:p>
    <w:p>
      <w:pPr>
        <w:pStyle w:val="ListNumber"/>
      </w:pPr>
      <w:r>
        <w:t>Click "Comparison Presets"</w:t>
      </w:r>
    </w:p>
    <w:p>
      <w:pPr>
        <w:pStyle w:val="ListNumber"/>
      </w:pPr>
      <w:r>
        <w:t>Create, edit, or delete presets</w:t>
      </w:r>
    </w:p>
    <w:p>
      <w:pPr>
        <w:pStyle w:val="ListNumber"/>
      </w:pPr>
      <w:r>
        <w:t>Adjust property weights as needed</w:t>
      </w:r>
    </w:p>
    <w:p>
      <w:pPr>
        <w:pStyle w:val="ListNumber"/>
      </w:pPr>
      <w:r>
        <w:t>Save the preset for future use</w:t>
      </w:r>
    </w:p>
    <w:p>
      <w:pPr>
        <w:pStyle w:val="Heading3"/>
      </w:pPr>
      <w:r>
        <w:t>Benefits</w:t>
      </w:r>
    </w:p>
    <w:p>
      <w:pPr>
        <w:pStyle w:val="ListBullet"/>
      </w:pPr>
      <w:r>
        <w:t>Find Alternatives: Helps users find alternative materials with similar properties</w:t>
      </w:r>
    </w:p>
    <w:p>
      <w:pPr>
        <w:pStyle w:val="ListBullet"/>
      </w:pPr>
      <w:r>
        <w:t>Compare Options: Makes it easier to compare options for a project</w:t>
      </w:r>
    </w:p>
    <w:p>
      <w:pPr>
        <w:pStyle w:val="ListBullet"/>
      </w:pPr>
      <w:r>
        <w:t>Identify Differences: Highlights subtle differences between similar materials</w:t>
      </w:r>
    </w:p>
    <w:p>
      <w:pPr>
        <w:pStyle w:val="ListBullet"/>
      </w:pPr>
      <w:r>
        <w:t>Support Substitution: Supports substitution workflows when materials are unavailable</w:t>
      </w:r>
    </w:p>
    <w:p>
      <w:pPr>
        <w:pStyle w:val="ListBullet"/>
      </w:pPr>
      <w:r>
        <w:t>Batch Processing: Enables efficient comparison of multiple materials at once</w:t>
      </w:r>
    </w:p>
    <w:p>
      <w:r>
        <w:br w:type="page"/>
      </w:r>
    </w:p>
    <w:p>
      <w:pPr>
        <w:pStyle w:val="Heading1"/>
        <w:jc w:val="center"/>
      </w:pPr>
      <w:r>
        <w:t>Material Expert</w:t>
      </w:r>
    </w:p>
    <w:p>
      <w:r>
        <w:t>Source: readme/material-expert.md</w:t>
      </w:r>
    </w:p>
    <w:p>
      <w:r>
        <w:t>---</w:t>
      </w:r>
    </w:p>
    <w:p>
      <w:pPr>
        <w:pStyle w:val="Heading2"/>
      </w:pPr>
      <w:r>
        <w:t>Material Expert</w:t>
      </w:r>
    </w:p>
    <w:p>
      <w:r>
        <w:t>This document provides detailed information about the Material Expert, a specialized crewAI agent that serves as a knowledge source for construction materials within the KAI platform.</w:t>
      </w:r>
    </w:p>
    <w:p>
      <w:pPr>
        <w:pStyle w:val="Heading3"/>
      </w:pPr>
      <w:r>
        <w:t>Overview</w:t>
      </w:r>
    </w:p>
    <w:p>
      <w:r>
        <w:t>The Material Expert agent provides comprehensive information about construction materials, their properties, applications, compatibility, and best practices. It leverages the KAI platform's material database to offer detailed insights and recommendations, helping users make informed decisions about material selection and usage.</w:t>
      </w:r>
    </w:p>
    <w:p>
      <w:pPr>
        <w:pStyle w:val="Heading3"/>
      </w:pPr>
      <w:r>
        <w:t>Key Capabilities</w:t>
      </w:r>
    </w:p>
    <w:p>
      <w:r>
        <w:t>The Material Expert offers multiple specialized functions:</w:t>
      </w:r>
    </w:p>
    <w:p>
      <w:pPr>
        <w:pStyle w:val="ListNumber"/>
      </w:pPr>
      <w:r>
        <w:t>Material Property Information</w:t>
      </w:r>
    </w:p>
    <w:p>
      <w:pPr>
        <w:pStyle w:val="ListNumber"/>
      </w:pPr>
      <w:r>
        <w:t>Provide detailed specifications about material properties</w:t>
      </w:r>
    </w:p>
    <w:p>
      <w:pPr>
        <w:pStyle w:val="ListNumber"/>
      </w:pPr>
      <w:r>
        <w:t>Explain technical characteristics (hardness, porosity, etc.)</w:t>
      </w:r>
    </w:p>
    <w:p>
      <w:pPr>
        <w:pStyle w:val="ListNumber"/>
      </w:pPr>
      <w:r>
        <w:t>Describe appearance characteristics and visual properties</w:t>
      </w:r>
    </w:p>
    <w:p>
      <w:pPr>
        <w:pStyle w:val="ListNumber"/>
      </w:pPr>
      <w:r>
        <w:br/>
        <w:t>Detail manufacturing processes and composition</w:t>
        <w:br/>
      </w:r>
    </w:p>
    <w:p>
      <w:pPr>
        <w:pStyle w:val="ListNumber"/>
      </w:pPr>
      <w:r>
        <w:br/>
        <w:t>Application Guidance</w:t>
        <w:br/>
      </w:r>
    </w:p>
    <w:p>
      <w:pPr>
        <w:pStyle w:val="ListNumber"/>
      </w:pPr>
      <w:r>
        <w:t>Recommend optimal materials for specific applications</w:t>
      </w:r>
    </w:p>
    <w:p>
      <w:pPr>
        <w:pStyle w:val="ListNumber"/>
      </w:pPr>
      <w:r>
        <w:t>Explain suitability factors for different environments</w:t>
      </w:r>
    </w:p>
    <w:p>
      <w:pPr>
        <w:pStyle w:val="ListNumber"/>
      </w:pPr>
      <w:r>
        <w:t>Provide installation requirements and considerations</w:t>
      </w:r>
    </w:p>
    <w:p>
      <w:pPr>
        <w:pStyle w:val="ListNumber"/>
      </w:pPr>
      <w:r>
        <w:br/>
        <w:t>Offer maintenance guidelines and best practices</w:t>
        <w:br/>
      </w:r>
    </w:p>
    <w:p>
      <w:pPr>
        <w:pStyle w:val="ListNumber"/>
      </w:pPr>
      <w:r>
        <w:br/>
        <w:t>Compatibility Analysis</w:t>
        <w:br/>
      </w:r>
    </w:p>
    <w:p>
      <w:pPr>
        <w:pStyle w:val="ListNumber"/>
      </w:pPr>
      <w:r>
        <w:t>Assess compatibility between different materials</w:t>
      </w:r>
    </w:p>
    <w:p>
      <w:pPr>
        <w:pStyle w:val="ListNumber"/>
      </w:pPr>
      <w:r>
        <w:t>Explain potential interaction issues or benefits</w:t>
      </w:r>
    </w:p>
    <w:p>
      <w:pPr>
        <w:pStyle w:val="ListNumber"/>
      </w:pPr>
      <w:r>
        <w:t>Recommend complementary materials for projects</w:t>
      </w:r>
    </w:p>
    <w:p>
      <w:pPr>
        <w:pStyle w:val="ListNumber"/>
      </w:pPr>
      <w:r>
        <w:br/>
        <w:t>Identify potential chemical or physical incompatibilities</w:t>
        <w:br/>
      </w:r>
    </w:p>
    <w:p>
      <w:pPr>
        <w:pStyle w:val="ListNumber"/>
      </w:pPr>
      <w:r>
        <w:br/>
        <w:t>Comparison Services</w:t>
        <w:br/>
      </w:r>
    </w:p>
    <w:p>
      <w:pPr>
        <w:pStyle w:val="ListNumber"/>
      </w:pPr>
      <w:r>
        <w:t>Compare multiple materials side-by-side</w:t>
      </w:r>
    </w:p>
    <w:p>
      <w:pPr>
        <w:pStyle w:val="ListNumber"/>
      </w:pPr>
      <w:r>
        <w:t>Highlight key differences and similarities</w:t>
      </w:r>
    </w:p>
    <w:p>
      <w:pPr>
        <w:pStyle w:val="ListNumber"/>
      </w:pPr>
      <w:r>
        <w:t>Assess cost-benefit tradeoffs between options</w:t>
      </w:r>
    </w:p>
    <w:p>
      <w:pPr>
        <w:pStyle w:val="ListNumber"/>
      </w:pPr>
      <w:r>
        <w:br/>
        <w:t>Provide objective assessments of relative advantages</w:t>
        <w:br/>
      </w:r>
    </w:p>
    <w:p>
      <w:pPr>
        <w:pStyle w:val="ListNumber"/>
      </w:pPr>
      <w:r>
        <w:br/>
        <w:t>Problem-Solving Support</w:t>
        <w:br/>
      </w:r>
    </w:p>
    <w:p>
      <w:pPr>
        <w:pStyle w:val="ListNumber"/>
      </w:pPr>
      <w:r>
        <w:t>Diagnose material-related issues or failures</w:t>
      </w:r>
    </w:p>
    <w:p>
      <w:pPr>
        <w:pStyle w:val="ListNumber"/>
      </w:pPr>
      <w:r>
        <w:t>Suggest solutions to common material problems</w:t>
      </w:r>
    </w:p>
    <w:p>
      <w:pPr>
        <w:pStyle w:val="ListNumber"/>
      </w:pPr>
      <w:r>
        <w:t>Provide remediation approaches for material defects</w:t>
      </w:r>
    </w:p>
    <w:p>
      <w:pPr>
        <w:pStyle w:val="ListNumber"/>
      </w:pPr>
      <w:r>
        <w:t>Offer preventative maintenance advice</w:t>
      </w:r>
    </w:p>
    <w:p>
      <w:r>
        <w:t>Detail manufacturing processes and composition</w:t>
      </w:r>
    </w:p>
    <w:p>
      <w:r>
        <w:t>Application Guidance</w:t>
      </w:r>
    </w:p>
    <w:p>
      <w:r>
        <w:t>Offer maintenance guidelines and best practices</w:t>
      </w:r>
    </w:p>
    <w:p>
      <w:r>
        <w:t>Compatibility Analysis</w:t>
      </w:r>
    </w:p>
    <w:p>
      <w:r>
        <w:t>Identify potential chemical or physical incompatibilities</w:t>
      </w:r>
    </w:p>
    <w:p>
      <w:r>
        <w:t>Comparison Services</w:t>
      </w:r>
    </w:p>
    <w:p>
      <w:r>
        <w:t>Provide objective assessments of relative advantages</w:t>
      </w:r>
    </w:p>
    <w:p>
      <w:r>
        <w:t>Problem-Solving Support</w:t>
      </w:r>
    </w:p>
    <w:p>
      <w:pPr>
        <w:pStyle w:val="Heading3"/>
      </w:pPr>
      <w:r>
        <w:t>Architecture</w:t>
      </w:r>
    </w:p>
    <w:p>
      <w:r>
        <w:t>The Material Expert integrates with the broader KAI platform through several key components:</w:t>
      </w:r>
    </w:p>
    <w:p>
      <w:pPr>
        <w:pStyle w:val="Heading4"/>
      </w:pPr>
      <w:r>
        <w:t>Component Structure</w:t>
      </w:r>
    </w:p>
    <w:p>
      <w:r>
        <w:rPr>
          <w:rFonts w:ascii="Courier New" w:hAnsi="Courier New"/>
          <w:sz w:val="18"/>
        </w:rPr>
        <w:t>packages/</w:t>
        <w:br/>
        <w:t>├── agents/</w:t>
        <w:br/>
        <w:t>│   ├── src/</w:t>
        <w:br/>
        <w:t>│   │   ├── frontend/</w:t>
        <w:br/>
        <w:t>│   │   │   └── materialExpert.ts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MaterialExpertPanel.tsx # Client-side interface</w:t>
        <w:br/>
        <w:t xml:space="preserve">                └── AgentDashboard.tsx      # Agent integration in UI</w:t>
        <w:br/>
      </w:r>
    </w:p>
    <w:p>
      <w:r>
        <w:rPr>
          <w:rFonts w:ascii="Courier New" w:hAnsi="Courier New"/>
          <w:sz w:val="18"/>
        </w:rPr>
        <w:t>packages/</w:t>
        <w:br/>
        <w:t>├── agents/</w:t>
        <w:br/>
        <w:t>│   ├── src/</w:t>
        <w:br/>
        <w:t>│   │   ├── frontend/</w:t>
        <w:br/>
        <w:t>│   │   │   └── materialExpert.ts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MaterialExpertPanel.tsx # Client-side interface</w:t>
        <w:br/>
        <w:t xml:space="preserve">                └── AgentDashboard.tsx      # Agent integration in UI</w:t>
        <w:br/>
      </w:r>
    </w:p>
    <w:p>
      <w:pPr>
        <w:pStyle w:val="Heading4"/>
      </w:pPr>
      <w:r>
        <w:t>Architectural Layers</w:t>
      </w:r>
    </w:p>
    <w:p>
      <w:pPr>
        <w:pStyle w:val="ListNumber"/>
      </w:pPr>
      <w:r>
        <w:t>Agent Layer (materialExpert.ts)</w:t>
      </w:r>
    </w:p>
    <w:p>
      <w:pPr>
        <w:pStyle w:val="ListNumber"/>
      </w:pPr>
      <w:r>
        <w:t>Implements the agent's core capabilities</w:t>
      </w:r>
    </w:p>
    <w:p>
      <w:pPr>
        <w:pStyle w:val="ListNumber"/>
      </w:pPr>
      <w:r>
        <w:t>Defines specialized methods for material information tasks</w:t>
      </w:r>
    </w:p>
    <w:p>
      <w:pPr>
        <w:pStyle w:val="ListNumber"/>
      </w:pPr>
      <w:r>
        <w:t>Processes user queries about materials</w:t>
      </w:r>
    </w:p>
    <w:p>
      <w:pPr>
        <w:pStyle w:val="ListNumber"/>
      </w:pPr>
      <w:r>
        <w:br/>
        <w:t>Manages context for detailed material information</w:t>
        <w:br/>
      </w:r>
    </w:p>
    <w:p>
      <w:pPr>
        <w:pStyle w:val="ListNumber"/>
      </w:pPr>
      <w:r>
        <w:br/>
        <w:t>Service Layer (via ServiceFactory)</w:t>
        <w:br/>
      </w:r>
    </w:p>
    <w:p>
      <w:pPr>
        <w:pStyle w:val="ListNumber"/>
      </w:pPr>
      <w:r>
        <w:t>Provides access to material database</w:t>
      </w:r>
    </w:p>
    <w:p>
      <w:pPr>
        <w:pStyle w:val="ListNumber"/>
      </w:pPr>
      <w:r>
        <w:t>Handles API communication with error management</w:t>
      </w:r>
    </w:p>
    <w:p>
      <w:pPr>
        <w:pStyle w:val="ListNumber"/>
      </w:pPr>
      <w:r>
        <w:t>Formats requests and responses appropriately</w:t>
      </w:r>
    </w:p>
    <w:p>
      <w:pPr>
        <w:pStyle w:val="ListNumber"/>
      </w:pPr>
      <w:r>
        <w:br/>
        <w:t>Acts as a bridge to backend material services</w:t>
        <w:br/>
      </w:r>
    </w:p>
    <w:p>
      <w:pPr>
        <w:pStyle w:val="ListNumber"/>
      </w:pPr>
      <w:r>
        <w:br/>
        <w:t>Tool Layer (materialSearch, vectorSearch)</w:t>
        <w:br/>
      </w:r>
    </w:p>
    <w:p>
      <w:pPr>
        <w:pStyle w:val="ListNumber"/>
      </w:pPr>
      <w:r>
        <w:t>Implements specialized tools for the agent to use</w:t>
      </w:r>
    </w:p>
    <w:p>
      <w:pPr>
        <w:pStyle w:val="ListNumber"/>
      </w:pPr>
      <w:r>
        <w:t>Enables text-based material database queries</w:t>
      </w:r>
    </w:p>
    <w:p>
      <w:pPr>
        <w:pStyle w:val="ListNumber"/>
      </w:pPr>
      <w:r>
        <w:t>Provides vector-based similarity searches</w:t>
      </w:r>
    </w:p>
    <w:p>
      <w:pPr>
        <w:pStyle w:val="ListNumber"/>
      </w:pPr>
      <w:r>
        <w:br/>
        <w:t>Formats results for agent consumption</w:t>
        <w:br/>
      </w:r>
    </w:p>
    <w:p>
      <w:pPr>
        <w:pStyle w:val="ListNumber"/>
      </w:pPr>
      <w:r>
        <w:br/>
        <w:t>UI Layer (MaterialExpertPanel.tsx)</w:t>
        <w:br/>
      </w:r>
    </w:p>
    <w:p>
      <w:pPr>
        <w:pStyle w:val="ListNumber"/>
      </w:pPr>
      <w:r>
        <w:t>Presents the agent's capabilities in the user interface</w:t>
      </w:r>
    </w:p>
    <w:p>
      <w:pPr>
        <w:pStyle w:val="ListNumber"/>
      </w:pPr>
      <w:r>
        <w:t>Provides chat interface for material queries</w:t>
      </w:r>
    </w:p>
    <w:p>
      <w:pPr>
        <w:pStyle w:val="ListNumber"/>
      </w:pPr>
      <w:r>
        <w:t>Displays material information with rich formatting</w:t>
      </w:r>
    </w:p>
    <w:p>
      <w:pPr>
        <w:pStyle w:val="ListNumber"/>
      </w:pPr>
      <w:r>
        <w:t>Supports comparison views for multiple materials</w:t>
      </w:r>
    </w:p>
    <w:p>
      <w:r>
        <w:rPr>
          <w:rFonts w:ascii="Courier New" w:hAnsi="Courier New"/>
          <w:sz w:val="18"/>
        </w:rPr>
        <w:t>materialExpert.ts</w:t>
      </w:r>
    </w:p>
    <w:p>
      <w:r>
        <w:t>Manages context for detailed material information</w:t>
      </w:r>
    </w:p>
    <w:p>
      <w:r>
        <w:t>Service Layer (via ServiceFactory)</w:t>
      </w:r>
    </w:p>
    <w:p>
      <w:r>
        <w:t>Acts as a bridge to backend material services</w:t>
      </w:r>
    </w:p>
    <w:p>
      <w:r>
        <w:t>Tool Layer (materialSearch, vectorSearch)</w:t>
      </w:r>
    </w:p>
    <w:p>
      <w:r>
        <w:t>Formats results for agent consumption</w:t>
      </w:r>
    </w:p>
    <w:p>
      <w:r>
        <w:t>UI Layer (MaterialExpertPanel.tsx)</w:t>
      </w:r>
    </w:p>
    <w:p>
      <w:r>
        <w:rPr>
          <w:rFonts w:ascii="Courier New" w:hAnsi="Courier New"/>
          <w:sz w:val="18"/>
        </w:rPr>
        <w:t>MaterialExpertPanel.tsx</w:t>
      </w:r>
    </w:p>
    <w:p>
      <w:pPr>
        <w:pStyle w:val="Heading3"/>
      </w:pPr>
      <w:r>
        <w:t>Implementation Details</w:t>
      </w:r>
    </w:p>
    <w:p>
      <w:pPr>
        <w:pStyle w:val="Heading4"/>
      </w:pPr>
      <w:r>
        <w:t>Agent Implementation</w:t>
      </w:r>
    </w:p>
    <w:p>
      <w:r>
        <w:t>The Material Expert is a UserFacingAgent type that implements specialized methods for material information tasks:</w:t>
      </w:r>
    </w:p>
    <w:p>
      <w:r>
        <w:rPr>
          <w:rFonts w:ascii="Courier New" w:hAnsi="Courier New"/>
          <w:sz w:val="18"/>
        </w:rPr>
        <w:t>export class MaterialExpert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Material-specific methods</w:t>
        <w:br/>
        <w:t xml:space="preserve">  public async processUserInput(message: string): Promise&lt;string&gt;;</w:t>
        <w:br/>
        <w:t>}</w:t>
        <w:br/>
      </w:r>
    </w:p>
    <w:p>
      <w:r>
        <w:rPr>
          <w:rFonts w:ascii="Courier New" w:hAnsi="Courier New"/>
          <w:sz w:val="18"/>
        </w:rPr>
        <w:t>export class MaterialExpert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Material-specific methods</w:t>
        <w:br/>
        <w:t xml:space="preserve">  public async processUserInput(message: string): Promise&lt;string&gt;;</w:t>
        <w:br/>
        <w:t>}</w:t>
        <w:br/>
      </w:r>
    </w:p>
    <w:p>
      <w:pPr>
        <w:pStyle w:val="Heading4"/>
      </w:pPr>
      <w:r>
        <w:t>Agent Tools</w:t>
      </w:r>
    </w:p>
    <w:p>
      <w:r>
        <w:t>The Material Expert leverages specialized tools to perform its tasks:</w:t>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Material Expert with tools</w:t>
        <w:br/>
        <w:t>const tools = [</w:t>
        <w:br/>
        <w:t xml:space="preserve">  materialSearchTool,</w:t>
        <w:br/>
        <w:t xml:space="preserve">  vectorSearchTool</w:t>
        <w:br/>
        <w:t>];</w:t>
        <w:br/>
        <w:br/>
        <w:t>// Additional tools can be added from the configuration</w:t>
        <w:br/>
        <w:t>if (config.additionalTools) {</w:t>
        <w:br/>
        <w:t xml:space="preserve">  tools.push(...config.additionalTools);</w:t>
        <w:br/>
        <w:t>}</w:t>
        <w:br/>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Material Expert with tools</w:t>
        <w:br/>
        <w:t>const tools = [</w:t>
        <w:br/>
        <w:t xml:space="preserve">  materialSearchTool,</w:t>
        <w:br/>
        <w:t xml:space="preserve">  vectorSearchTool</w:t>
        <w:br/>
        <w:t>];</w:t>
        <w:br/>
        <w:br/>
        <w:t>// Additional tools can be added from the configuration</w:t>
        <w:br/>
        <w:t>if (config.additionalTools) {</w:t>
        <w:br/>
        <w:t xml:space="preserve">  tools.push(...config.additionalTools);</w:t>
        <w:br/>
        <w:t>}</w:t>
        <w:br/>
      </w:r>
    </w:p>
    <w:p>
      <w:pPr>
        <w:pStyle w:val="Heading4"/>
      </w:pPr>
      <w:r>
        <w:t>Agent Description</w:t>
      </w:r>
    </w:p>
    <w:p>
      <w:r>
        <w:t>The Material Expert is defined with the following characteristics:</w:t>
      </w:r>
    </w:p>
    <w:p>
      <w:r>
        <w:rPr>
          <w:rFonts w:ascii="Courier New" w:hAnsi="Courier New"/>
          <w:sz w:val="18"/>
        </w:rPr>
        <w:t>const agent = new Agent({</w:t>
        <w:br/>
        <w:t xml:space="preserve">  name: 'Material Expert',</w:t>
        <w:br/>
        <w:t xml:space="preserve">  role: 'Construction material specialist with deep knowledge of materials and their properties',</w:t>
        <w:br/>
        <w:t xml:space="preserve">  goal: 'Provide accurate and detailed information about construction materials to help users make informed decisions',</w:t>
        <w:br/>
        <w:t xml:space="preserve">  backstory: 'With years of experience in material science and construction, I can identify materials, explain their properties, and recommend the best options for specific applications.',</w:t>
        <w:br/>
        <w:t xml:space="preserve">  verbose: config.verbose || false,</w:t>
        <w:br/>
        <w:t xml:space="preserve">  llm: modelSettings,</w:t>
        <w:br/>
        <w:t xml:space="preserve">  tools</w:t>
        <w:br/>
        <w:t>});</w:t>
        <w:br/>
      </w:r>
    </w:p>
    <w:p>
      <w:r>
        <w:rPr>
          <w:rFonts w:ascii="Courier New" w:hAnsi="Courier New"/>
          <w:sz w:val="18"/>
        </w:rPr>
        <w:t>const agent = new Agent({</w:t>
        <w:br/>
        <w:t xml:space="preserve">  name: 'Material Expert',</w:t>
        <w:br/>
        <w:t xml:space="preserve">  role: 'Construction material specialist with deep knowledge of materials and their properties',</w:t>
        <w:br/>
        <w:t xml:space="preserve">  goal: 'Provide accurate and detailed information about construction materials to help users make informed decisions',</w:t>
        <w:br/>
        <w:t xml:space="preserve">  backstory: 'With years of experience in material science and construction, I can identify materials, explain their properties, and recommend the best options for specific applications.',</w:t>
        <w:br/>
        <w:t xml:space="preserve">  verbose: config.verbose || false,</w:t>
        <w:br/>
        <w:t xml:space="preserve">  llm: modelSettings,</w:t>
        <w:br/>
        <w:t xml:space="preserve">  tools</w:t>
        <w:br/>
        <w:t>});</w:t>
        <w:br/>
      </w:r>
    </w:p>
    <w:p>
      <w:pPr>
        <w:pStyle w:val="Heading4"/>
      </w:pPr>
      <w:r>
        <w:t>Client-Side Integration</w:t>
      </w:r>
    </w:p>
    <w:p>
      <w:r>
        <w:t>The Material Expert is integrated into the client interface through a specialized panel that provides:</w:t>
      </w:r>
    </w:p>
    <w:p>
      <w:pPr>
        <w:pStyle w:val="ListNumber"/>
      </w:pPr>
      <w:r>
        <w:t>Chat Interface - For asking questions about materials</w:t>
      </w:r>
    </w:p>
    <w:p>
      <w:pPr>
        <w:pStyle w:val="ListNumber"/>
      </w:pPr>
      <w:r>
        <w:t>Material Display - For viewing detailed information about materials</w:t>
      </w:r>
    </w:p>
    <w:p>
      <w:pPr>
        <w:pStyle w:val="ListNumber"/>
      </w:pPr>
      <w:r>
        <w:t>Comparison View - For comparing multiple materials side-by-side</w:t>
      </w:r>
    </w:p>
    <w:p>
      <w:pPr>
        <w:pStyle w:val="ListNumber"/>
      </w:pPr>
      <w:r>
        <w:t>Related Materials - For discovering similar or complementary materials</w:t>
      </w:r>
    </w:p>
    <w:p>
      <w:pPr>
        <w:pStyle w:val="Heading3"/>
      </w:pPr>
      <w:r>
        <w:t>Setup Instructions</w:t>
      </w:r>
    </w:p>
    <w:p>
      <w:pPr>
        <w:pStyle w:val="Heading4"/>
      </w:pPr>
      <w:r>
        <w:t>Prerequisites</w:t>
      </w:r>
    </w:p>
    <w:p>
      <w:pPr>
        <w:pStyle w:val="ListBullet"/>
      </w:pPr>
      <w:r>
        <w:t>Functioning KAI platform with material database</w:t>
      </w:r>
    </w:p>
    <w:p>
      <w:pPr>
        <w:pStyle w:val="ListBullet"/>
      </w:pPr>
      <w:r>
        <w:t>CrewAI integration set up according to CrewAI installation guide</w:t>
      </w:r>
    </w:p>
    <w:p>
      <w:pPr>
        <w:pStyle w:val="ListBullet"/>
      </w:pPr>
      <w:r>
        <w:t>Vector search capabilities for material similarity</w:t>
      </w:r>
    </w:p>
    <w:p>
      <w:pPr>
        <w:pStyle w:val="Heading4"/>
      </w:pPr>
      <w:r>
        <w:t>Installation</w:t>
      </w:r>
    </w:p>
    <w:p>
      <w:r>
        <w:t>The Material Expert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createMaterialExpert } from '@kai/agents';</w:t>
        <w:br/>
        <w:br/>
        <w:t>// Create a Material Expert instance</w:t>
        <w:br/>
        <w:t>const materialExpert = await createMaterialExpert(</w:t>
        <w:br/>
        <w:t xml:space="preserve">  {</w:t>
        <w:br/>
        <w:t xml:space="preserve">    id: 'material-expert-1',</w:t>
        <w:br/>
        <w:t xml:space="preserve">    name: 'Material Expert',</w:t>
        <w:br/>
        <w:t xml:space="preserve">    description: 'Expert in construction materials and their properties',</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r>
        <w:rPr>
          <w:rFonts w:ascii="Courier New" w:hAnsi="Courier New"/>
          <w:sz w:val="18"/>
        </w:rPr>
        <w:t>import { createMaterialExpert } from '@kai/agents';</w:t>
        <w:br/>
        <w:br/>
        <w:t>// Create a Material Expert instance</w:t>
        <w:br/>
        <w:t>const materialExpert = await createMaterialExpert(</w:t>
        <w:br/>
        <w:t xml:space="preserve">  {</w:t>
        <w:br/>
        <w:t xml:space="preserve">    id: 'material-expert-1',</w:t>
        <w:br/>
        <w:t xml:space="preserve">    name: 'Material Expert',</w:t>
        <w:br/>
        <w:t xml:space="preserve">    description: 'Expert in construction materials and their properties',</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pPr>
        <w:pStyle w:val="Heading3"/>
      </w:pPr>
      <w:r>
        <w:t>Usage Examples</w:t>
      </w:r>
    </w:p>
    <w:p>
      <w:pPr>
        <w:pStyle w:val="Heading4"/>
      </w:pPr>
      <w:r>
        <w:t>Client-Side Integration</w:t>
      </w:r>
    </w:p>
    <w:p>
      <w:r>
        <w:rPr>
          <w:rFonts w:ascii="Courier New" w:hAnsi="Courier New"/>
          <w:sz w:val="18"/>
        </w:rPr>
        <w:t>import React from 'react';</w:t>
        <w:br/>
        <w:t>import { MaterialExpertPanel } from '../components/agents/MaterialExpertPanel';</w:t>
        <w:br/>
        <w:br/>
        <w:t>const MaterialExpertPage: React.FC = () =&gt; {</w:t>
        <w:br/>
        <w:t xml:space="preserve">  return (</w:t>
        <w:br/>
        <w:t xml:space="preserve">    &lt;div className="material-expert-page"&gt;</w:t>
        <w:br/>
        <w:t xml:space="preserve">      &lt;h1&gt;Material Expert&lt;/h1&gt;</w:t>
        <w:br/>
        <w:t xml:space="preserve">      &lt;MaterialExpertPanel /&gt;</w:t>
        <w:br/>
        <w:t xml:space="preserve">    &lt;/div&gt;</w:t>
        <w:br/>
        <w:t xml:space="preserve">  );</w:t>
        <w:br/>
        <w:t>};</w:t>
        <w:br/>
        <w:br/>
        <w:t>export default MaterialExpertPage;</w:t>
        <w:br/>
      </w:r>
    </w:p>
    <w:p>
      <w:r>
        <w:rPr>
          <w:rFonts w:ascii="Courier New" w:hAnsi="Courier New"/>
          <w:sz w:val="18"/>
        </w:rPr>
        <w:t>import React from 'react';</w:t>
        <w:br/>
        <w:t>import { MaterialExpertPanel } from '../components/agents/MaterialExpertPanel';</w:t>
        <w:br/>
        <w:br/>
        <w:t>const MaterialExpertPage: React.FC = () =&gt; {</w:t>
        <w:br/>
        <w:t xml:space="preserve">  return (</w:t>
        <w:br/>
        <w:t xml:space="preserve">    &lt;div className="material-expert-page"&gt;</w:t>
        <w:br/>
        <w:t xml:space="preserve">      &lt;h1&gt;Material Expert&lt;/h1&gt;</w:t>
        <w:br/>
        <w:t xml:space="preserve">      &lt;MaterialExpertPanel /&gt;</w:t>
        <w:br/>
        <w:t xml:space="preserve">    &lt;/div&gt;</w:t>
        <w:br/>
        <w:t xml:space="preserve">  );</w:t>
        <w:br/>
        <w:t>};</w:t>
        <w:br/>
        <w:br/>
        <w:t>export default MaterialExpertPage;</w:t>
        <w:br/>
      </w:r>
    </w:p>
    <w:p>
      <w:pPr>
        <w:pStyle w:val="Heading4"/>
      </w:pPr>
      <w:r>
        <w:t>Processing User Queries</w:t>
      </w:r>
    </w:p>
    <w:p>
      <w:r>
        <w:rPr>
          <w:rFonts w:ascii="Courier New" w:hAnsi="Courier New"/>
          <w:sz w:val="18"/>
        </w:rPr>
        <w:t>import { createMaterialExpert } from '@kai/agents';</w:t>
        <w:br/>
        <w:br/>
        <w:t>// Create the Material Expert</w:t>
        <w:br/>
        <w:t>const materialExpert = await createMaterialExpert(</w:t>
        <w:br/>
        <w:t xml:space="preserve">  { id: 'material-expert-1' },</w:t>
        <w:br/>
        <w:t xml:space="preserve">  { model: 'gpt-4', temperature: 0.3 }</w:t>
        <w:br/>
        <w:t>);</w:t>
        <w:br/>
        <w:br/>
        <w:t>// Ask questions about materials</w:t>
        <w:br/>
        <w:t>const query1 = 'What are the key differences between ceramic and porcelain tiles?';</w:t>
        <w:br/>
        <w:t>const response1 = await materialExpert.processUserInput(query1);</w:t>
        <w:br/>
        <w:t>console.log(response1);</w:t>
        <w:br/>
        <w:br/>
        <w:t>const query2 = 'What material would you recommend for a bathroom floor that needs to be water-resistant and durable?';</w:t>
        <w:br/>
        <w:t>const response2 = await materialExpert.processUserInput(query2);</w:t>
        <w:br/>
        <w:t>console.log(response2);</w:t>
        <w:br/>
        <w:br/>
        <w:t>const query3 = 'Are concrete countertops compatible with epoxy sealants?';</w:t>
        <w:br/>
        <w:t>const response3 = await materialExpert.processUserInput(query3);</w:t>
        <w:br/>
        <w:t>console.log(response3);</w:t>
        <w:br/>
      </w:r>
    </w:p>
    <w:p>
      <w:r>
        <w:rPr>
          <w:rFonts w:ascii="Courier New" w:hAnsi="Courier New"/>
          <w:sz w:val="18"/>
        </w:rPr>
        <w:t>import { createMaterialExpert } from '@kai/agents';</w:t>
        <w:br/>
        <w:br/>
        <w:t>// Create the Material Expert</w:t>
        <w:br/>
        <w:t>const materialExpert = await createMaterialExpert(</w:t>
        <w:br/>
        <w:t xml:space="preserve">  { id: 'material-expert-1' },</w:t>
        <w:br/>
        <w:t xml:space="preserve">  { model: 'gpt-4', temperature: 0.3 }</w:t>
        <w:br/>
        <w:t>);</w:t>
        <w:br/>
        <w:br/>
        <w:t>// Ask questions about materials</w:t>
        <w:br/>
        <w:t>const query1 = 'What are the key differences between ceramic and porcelain tiles?';</w:t>
        <w:br/>
        <w:t>const response1 = await materialExpert.processUserInput(query1);</w:t>
        <w:br/>
        <w:t>console.log(response1);</w:t>
        <w:br/>
        <w:br/>
        <w:t>const query2 = 'What material would you recommend for a bathroom floor that needs to be water-resistant and durable?';</w:t>
        <w:br/>
        <w:t>const response2 = await materialExpert.processUserInput(query2);</w:t>
        <w:br/>
        <w:t>console.log(response2);</w:t>
        <w:br/>
        <w:br/>
        <w:t>const query3 = 'Are concrete countertops compatible with epoxy sealants?';</w:t>
        <w:br/>
        <w:t>const response3 = await materialExpert.processUserInput(query3);</w:t>
        <w:br/>
        <w:t>console.log(response3);</w:t>
        <w:br/>
      </w:r>
    </w:p>
    <w:p>
      <w:pPr>
        <w:pStyle w:val="Heading3"/>
      </w:pPr>
      <w:r>
        <w:t>Advanced Configuration</w:t>
      </w:r>
    </w:p>
    <w:p>
      <w:pPr>
        <w:pStyle w:val="Heading4"/>
      </w:pPr>
      <w:r>
        <w:t>Custom Material Analysis Tools</w:t>
      </w:r>
    </w:p>
    <w:p>
      <w:r>
        <w:t>Create custom tools to enhance the Material Expert's capabilities:</w:t>
      </w:r>
    </w:p>
    <w:p>
      <w:r>
        <w:rPr>
          <w:rFonts w:ascii="Courier New" w:hAnsi="Courier New"/>
          <w:sz w:val="18"/>
        </w:rPr>
        <w:t>import { Tool } from 'crewai';</w:t>
        <w:br/>
        <w:br/>
        <w:t>// Create a specialized material analysis tool for environmental impact</w:t>
        <w:br/>
        <w:t>const createEnvironmentalImpactTool = async (): Promise&lt;Tool&gt; =&gt; {</w:t>
        <w:br/>
        <w:t xml:space="preserve">  return new Tool({</w:t>
        <w:br/>
        <w:t xml:space="preserve">    name: 'environmental_impact_analysis',</w:t>
        <w:br/>
        <w:t xml:space="preserve">    description: 'Analyze the environmental impact of materials based on lifecycle assessment data',</w:t>
        <w:br/>
        <w:t xml:space="preserve">    func: async (args) =&gt; {</w:t>
        <w:br/>
        <w:t xml:space="preserve">      const { materialId } = JSON.parse(args);</w:t>
        <w:br/>
        <w:br/>
        <w:t xml:space="preserve">      // Implement environmental impact analysis</w:t>
        <w:br/>
        <w:t xml:space="preserve">      const impactData = await analyzeMaterialEnvironmentalImpact(materialId);</w:t>
        <w:br/>
        <w:br/>
        <w:t xml:space="preserve">      return JSON.stringify({</w:t>
        <w:br/>
        <w:t xml:space="preserve">        carbonFootprint: impactData.carbonFootprint,</w:t>
        <w:br/>
        <w:t xml:space="preserve">        energyConsumption: impactData.energyConsumption,</w:t>
        <w:br/>
        <w:t xml:space="preserve">        waterUsage: impactData.waterUsage,</w:t>
        <w:br/>
        <w:t xml:space="preserve">        recycleability: impactData.recycleability,</w:t>
        <w:br/>
        <w:t xml:space="preserve">        sustainabilityScore: impactData.overallScore</w:t>
        <w:br/>
        <w:t xml:space="preserve">      });</w:t>
        <w:br/>
        <w:t xml:space="preserve">    }</w:t>
        <w:br/>
        <w:t xml:space="preserve">  });</w:t>
        <w:br/>
        <w:t>};</w:t>
        <w:br/>
        <w:br/>
        <w:t>// Add it to the agent</w:t>
        <w:br/>
        <w:t>const materialExpert = await createMaterialExpert(</w:t>
        <w:br/>
        <w:t xml:space="preserve">  { </w:t>
        <w:br/>
        <w:t xml:space="preserve">    id: 'eco-material-expert-1',</w:t>
        <w:br/>
        <w:t xml:space="preserve">    additionalTools: [await createEnvironmentalImpactTool()]</w:t>
        <w:br/>
        <w:t xml:space="preserve">  },</w:t>
        <w:br/>
        <w:t xml:space="preserve">  { model: 'gpt-4', temperature: 0.3 }</w:t>
        <w:br/>
        <w:t>);</w:t>
        <w:br/>
      </w:r>
    </w:p>
    <w:p>
      <w:r>
        <w:rPr>
          <w:rFonts w:ascii="Courier New" w:hAnsi="Courier New"/>
          <w:sz w:val="18"/>
        </w:rPr>
        <w:t>import { Tool } from 'crewai';</w:t>
        <w:br/>
        <w:br/>
        <w:t>// Create a specialized material analysis tool for environmental impact</w:t>
        <w:br/>
        <w:t>const createEnvironmentalImpactTool = async (): Promise&lt;Tool&gt; =&gt; {</w:t>
        <w:br/>
        <w:t xml:space="preserve">  return new Tool({</w:t>
        <w:br/>
        <w:t xml:space="preserve">    name: 'environmental_impact_analysis',</w:t>
        <w:br/>
        <w:t xml:space="preserve">    description: 'Analyze the environmental impact of materials based on lifecycle assessment data',</w:t>
        <w:br/>
        <w:t xml:space="preserve">    func: async (args) =&gt; {</w:t>
        <w:br/>
        <w:t xml:space="preserve">      const { materialId } = JSON.parse(args);</w:t>
        <w:br/>
        <w:br/>
        <w:t xml:space="preserve">      // Implement environmental impact analysis</w:t>
        <w:br/>
        <w:t xml:space="preserve">      const impactData = await analyzeMaterialEnvironmentalImpact(materialId);</w:t>
        <w:br/>
        <w:br/>
        <w:t xml:space="preserve">      return JSON.stringify({</w:t>
        <w:br/>
        <w:t xml:space="preserve">        carbonFootprint: impactData.carbonFootprint,</w:t>
        <w:br/>
        <w:t xml:space="preserve">        energyConsumption: impactData.energyConsumption,</w:t>
        <w:br/>
        <w:t xml:space="preserve">        waterUsage: impactData.waterUsage,</w:t>
        <w:br/>
        <w:t xml:space="preserve">        recycleability: impactData.recycleability,</w:t>
        <w:br/>
        <w:t xml:space="preserve">        sustainabilityScore: impactData.overallScore</w:t>
        <w:br/>
        <w:t xml:space="preserve">      });</w:t>
        <w:br/>
        <w:t xml:space="preserve">    }</w:t>
        <w:br/>
        <w:t xml:space="preserve">  });</w:t>
        <w:br/>
        <w:t>};</w:t>
        <w:br/>
        <w:br/>
        <w:t>// Add it to the agent</w:t>
        <w:br/>
        <w:t>const materialExpert = await createMaterialExpert(</w:t>
        <w:br/>
        <w:t xml:space="preserve">  { </w:t>
        <w:br/>
        <w:t xml:space="preserve">    id: 'eco-material-expert-1',</w:t>
        <w:br/>
        <w:t xml:space="preserve">    additionalTools: [await createEnvironmentalImpactTool()]</w:t>
        <w:br/>
        <w:t xml:space="preserve">  },</w:t>
        <w:br/>
        <w:t xml:space="preserve">  { model: 'gpt-4', temperature: 0.3 }</w:t>
        <w:br/>
        <w:t>);</w:t>
        <w:br/>
      </w:r>
    </w:p>
    <w:p>
      <w:pPr>
        <w:pStyle w:val="Heading4"/>
      </w:pPr>
      <w:r>
        <w:t>Integration with Material Testing Data</w:t>
      </w:r>
    </w:p>
    <w:p>
      <w:r>
        <w:t>Connect the Material Expert to material testing databases:</w:t>
      </w:r>
    </w:p>
    <w:p>
      <w:r>
        <w:rPr>
          <w:rFonts w:ascii="Courier New" w:hAnsi="Courier New"/>
          <w:sz w:val="18"/>
        </w:rPr>
        <w:t>import { Tool } from 'crewai';</w:t>
        <w:br/>
        <w:br/>
        <w:t>// Create a tool for accessing material testing data</w:t>
        <w:br/>
        <w:t>const createMaterialTestingTool = async (): Promise&lt;Tool&gt; =&gt; {</w:t>
        <w:br/>
        <w:t xml:space="preserve">  return new Tool({</w:t>
        <w:br/>
        <w:t xml:space="preserve">    name: 'material_testing_data',</w:t>
        <w:br/>
        <w:t xml:space="preserve">    description: 'Access technical testing data for materials including stress tests, durability metrics, etc.',</w:t>
        <w:br/>
        <w:t xml:space="preserve">    func: async (args) =&gt; {</w:t>
        <w:br/>
        <w:t xml:space="preserve">      const { materialId, testType } = JSON.parse(args);</w:t>
        <w:br/>
        <w:br/>
        <w:t xml:space="preserve">      // Implement testing data retrieval</w:t>
        <w:br/>
        <w:t xml:space="preserve">      const testingData = await getMaterialTestResults(materialId, testType);</w:t>
        <w:br/>
        <w:br/>
        <w:t xml:space="preserve">      return JSON.stringify(testingData);</w:t>
        <w:br/>
        <w:t xml:space="preserve">    }</w:t>
        <w:br/>
        <w:t xml:space="preserve">  });</w:t>
        <w:br/>
        <w:t>};</w:t>
        <w:br/>
        <w:br/>
        <w:t>// Add it to the agent</w:t>
        <w:br/>
        <w:t>const materialExpert = await createMaterialExpert(</w:t>
        <w:br/>
        <w:t xml:space="preserve">  { </w:t>
        <w:br/>
        <w:t xml:space="preserve">    id: 'technical-material-expert-1',</w:t>
        <w:br/>
        <w:t xml:space="preserve">    additionalTools: [await createMaterialTestingTool()]</w:t>
        <w:br/>
        <w:t xml:space="preserve">  },</w:t>
        <w:br/>
        <w:t xml:space="preserve">  { model: 'gpt-4', temperature: 0.3 }</w:t>
        <w:br/>
        <w:t>);</w:t>
        <w:br/>
      </w:r>
    </w:p>
    <w:p>
      <w:r>
        <w:rPr>
          <w:rFonts w:ascii="Courier New" w:hAnsi="Courier New"/>
          <w:sz w:val="18"/>
        </w:rPr>
        <w:t>import { Tool } from 'crewai';</w:t>
        <w:br/>
        <w:br/>
        <w:t>// Create a tool for accessing material testing data</w:t>
        <w:br/>
        <w:t>const createMaterialTestingTool = async (): Promise&lt;Tool&gt; =&gt; {</w:t>
        <w:br/>
        <w:t xml:space="preserve">  return new Tool({</w:t>
        <w:br/>
        <w:t xml:space="preserve">    name: 'material_testing_data',</w:t>
        <w:br/>
        <w:t xml:space="preserve">    description: 'Access technical testing data for materials including stress tests, durability metrics, etc.',</w:t>
        <w:br/>
        <w:t xml:space="preserve">    func: async (args) =&gt; {</w:t>
        <w:br/>
        <w:t xml:space="preserve">      const { materialId, testType } = JSON.parse(args);</w:t>
        <w:br/>
        <w:br/>
        <w:t xml:space="preserve">      // Implement testing data retrieval</w:t>
        <w:br/>
        <w:t xml:space="preserve">      const testingData = await getMaterialTestResults(materialId, testType);</w:t>
        <w:br/>
        <w:br/>
        <w:t xml:space="preserve">      return JSON.stringify(testingData);</w:t>
        <w:br/>
        <w:t xml:space="preserve">    }</w:t>
        <w:br/>
        <w:t xml:space="preserve">  });</w:t>
        <w:br/>
        <w:t>};</w:t>
        <w:br/>
        <w:br/>
        <w:t>// Add it to the agent</w:t>
        <w:br/>
        <w:t>const materialExpert = await createMaterialExpert(</w:t>
        <w:br/>
        <w:t xml:space="preserve">  { </w:t>
        <w:br/>
        <w:t xml:space="preserve">    id: 'technical-material-expert-1',</w:t>
        <w:br/>
        <w:t xml:space="preserve">    additionalTools: [await createMaterialTestingTool()]</w:t>
        <w:br/>
        <w:t xml:space="preserve">  },</w:t>
        <w:br/>
        <w:t xml:space="preserve">  { model: 'gpt-4', temperature: 0.3 }</w:t>
        <w:br/>
        <w:t>);</w:t>
        <w:br/>
      </w:r>
    </w:p>
    <w:p>
      <w:pPr>
        <w:pStyle w:val="Heading3"/>
      </w:pPr>
      <w:r>
        <w:t>Performance Considerations</w:t>
      </w:r>
    </w:p>
    <w:p>
      <w:pPr>
        <w:pStyle w:val="Heading4"/>
      </w:pPr>
      <w:r>
        <w:t>Knowledge Base Optimization</w:t>
      </w:r>
    </w:p>
    <w:p>
      <w:pPr>
        <w:pStyle w:val="ListNumber"/>
      </w:pPr>
      <w:r>
        <w:t>Caching Strategy</w:t>
      </w:r>
    </w:p>
    <w:p>
      <w:pPr>
        <w:pStyle w:val="ListNumber"/>
      </w:pPr>
      <w:r>
        <w:t>Cache frequently requested material information</w:t>
      </w:r>
    </w:p>
    <w:p>
      <w:pPr>
        <w:pStyle w:val="ListNumber"/>
      </w:pPr>
      <w:r>
        <w:t>Implement TTL-based cache invalidation for freshness</w:t>
      </w:r>
    </w:p>
    <w:p>
      <w:pPr>
        <w:pStyle w:val="ListNumber"/>
      </w:pPr>
      <w:r>
        <w:br/>
        <w:t>Pre-compute common material comparisons</w:t>
        <w:br/>
      </w:r>
    </w:p>
    <w:p>
      <w:pPr>
        <w:pStyle w:val="ListNumber"/>
      </w:pPr>
      <w:r>
        <w:br/>
        <w:t>Query Optimization</w:t>
        <w:br/>
      </w:r>
    </w:p>
    <w:p>
      <w:pPr>
        <w:pStyle w:val="ListNumber"/>
      </w:pPr>
      <w:r>
        <w:t>Use indexed material properties for faster lookups</w:t>
      </w:r>
    </w:p>
    <w:p>
      <w:pPr>
        <w:pStyle w:val="ListNumber"/>
      </w:pPr>
      <w:r>
        <w:t>Implement faceted search for filtered queries</w:t>
      </w:r>
    </w:p>
    <w:p>
      <w:pPr>
        <w:pStyle w:val="ListNumber"/>
      </w:pPr>
      <w:r>
        <w:br/>
        <w:t>Optimize vector searches with approximate nearest neighbors</w:t>
        <w:br/>
      </w:r>
    </w:p>
    <w:p>
      <w:pPr>
        <w:pStyle w:val="ListNumber"/>
      </w:pPr>
      <w:r>
        <w:br/>
        <w:t>Response Construction</w:t>
        <w:br/>
      </w:r>
    </w:p>
    <w:p>
      <w:pPr>
        <w:pStyle w:val="ListNumber"/>
      </w:pPr>
      <w:r>
        <w:t>Build responses with templated sections where appropriate</w:t>
      </w:r>
    </w:p>
    <w:p>
      <w:pPr>
        <w:pStyle w:val="ListNumber"/>
      </w:pPr>
      <w:r>
        <w:t>Use progressive loading for detailed material information</w:t>
      </w:r>
    </w:p>
    <w:p>
      <w:pPr>
        <w:pStyle w:val="ListNumber"/>
      </w:pPr>
      <w:r>
        <w:t>Structure responses for optimal client-side rendering</w:t>
      </w:r>
    </w:p>
    <w:p>
      <w:r>
        <w:t>Pre-compute common material comparisons</w:t>
      </w:r>
    </w:p>
    <w:p>
      <w:r>
        <w:t>Query Optimization</w:t>
      </w:r>
    </w:p>
    <w:p>
      <w:r>
        <w:t>Optimize vector searches with approximate nearest neighbors</w:t>
      </w:r>
    </w:p>
    <w:p>
      <w:r>
        <w:t>Response Construction</w:t>
      </w:r>
    </w:p>
    <w:p>
      <w:pPr>
        <w:pStyle w:val="Heading3"/>
      </w:pPr>
      <w:r>
        <w:t>Security Considerations</w:t>
      </w:r>
    </w:p>
    <w:p>
      <w:pPr>
        <w:pStyle w:val="ListNumber"/>
      </w:pPr>
      <w:r>
        <w:t>Data Access Control</w:t>
      </w:r>
    </w:p>
    <w:p>
      <w:pPr>
        <w:pStyle w:val="ListNumber"/>
      </w:pPr>
      <w:r>
        <w:t>Enforce appropriate permissions for proprietary material data</w:t>
      </w:r>
    </w:p>
    <w:p>
      <w:pPr>
        <w:pStyle w:val="ListNumber"/>
      </w:pPr>
      <w:r>
        <w:t>Implement proper user authentication for premium material information</w:t>
      </w:r>
    </w:p>
    <w:p>
      <w:pPr>
        <w:pStyle w:val="ListNumber"/>
      </w:pPr>
      <w:r>
        <w:br/>
        <w:t>Limit access to sensitive supplier or pricing information</w:t>
        <w:br/>
      </w:r>
    </w:p>
    <w:p>
      <w:pPr>
        <w:pStyle w:val="ListNumber"/>
      </w:pPr>
      <w:r>
        <w:br/>
        <w:t>Information Accuracy</w:t>
        <w:br/>
      </w:r>
    </w:p>
    <w:p>
      <w:pPr>
        <w:pStyle w:val="ListNumber"/>
      </w:pPr>
      <w:r>
        <w:t>Verify material information against reliable sources</w:t>
      </w:r>
    </w:p>
    <w:p>
      <w:pPr>
        <w:pStyle w:val="ListNumber"/>
      </w:pPr>
      <w:r>
        <w:t>Provide provenance for technical material specifications</w:t>
      </w:r>
    </w:p>
    <w:p>
      <w:pPr>
        <w:pStyle w:val="ListNumber"/>
      </w:pPr>
      <w:r>
        <w:br/>
        <w:t>Implement fact-checking mechanisms for critical properties</w:t>
        <w:br/>
      </w:r>
    </w:p>
    <w:p>
      <w:pPr>
        <w:pStyle w:val="ListNumber"/>
      </w:pPr>
      <w:r>
        <w:br/>
        <w:t>Agent Boundaries</w:t>
        <w:br/>
      </w:r>
    </w:p>
    <w:p>
      <w:pPr>
        <w:pStyle w:val="ListNumber"/>
      </w:pPr>
      <w:r>
        <w:t>Restrict the agent to material-related operations</w:t>
      </w:r>
    </w:p>
    <w:p>
      <w:pPr>
        <w:pStyle w:val="ListNumber"/>
      </w:pPr>
      <w:r>
        <w:t>Validate inputs to prevent injection attacks</w:t>
      </w:r>
    </w:p>
    <w:p>
      <w:pPr>
        <w:pStyle w:val="ListNumber"/>
      </w:pPr>
      <w:r>
        <w:t>Avoid providing professional advice that requires certification</w:t>
      </w:r>
    </w:p>
    <w:p>
      <w:r>
        <w:t>Limit access to sensitive supplier or pricing information</w:t>
      </w:r>
    </w:p>
    <w:p>
      <w:r>
        <w:t>Information Accuracy</w:t>
      </w:r>
    </w:p>
    <w:p>
      <w:r>
        <w:t>Implement fact-checking mechanisms for critical properties</w:t>
      </w:r>
    </w:p>
    <w:p>
      <w:r>
        <w:t>Agent Boundaries</w:t>
      </w:r>
    </w:p>
    <w:p>
      <w:pPr>
        <w:pStyle w:val="Heading3"/>
      </w:pPr>
      <w:r>
        <w:t>Related Documentation</w:t>
      </w:r>
    </w:p>
    <w:p>
      <w:pPr>
        <w:pStyle w:val="ListBullet"/>
      </w:pPr>
      <w:r>
        <w:t>Material Recognition - Core recognition system architecture</w:t>
      </w:r>
    </w:p>
    <w:p>
      <w:pPr>
        <w:pStyle w:val="ListBullet"/>
      </w:pPr>
      <w:r>
        <w:t>Knowledge Base - Material database structure and management</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Material Promotion System</w:t>
      </w:r>
    </w:p>
    <w:p>
      <w:r>
        <w:t>Source: readme/material-promotion-system.md</w:t>
      </w:r>
    </w:p>
    <w:p>
      <w:r>
        <w:t>---</w:t>
      </w:r>
    </w:p>
    <w:p>
      <w:pPr>
        <w:pStyle w:val="Heading2"/>
      </w:pPr>
      <w:r>
        <w:t>Material Promotion System</w:t>
      </w:r>
    </w:p>
    <w:p>
      <w:pPr>
        <w:pStyle w:val="Heading3"/>
      </w:pPr>
      <w:r>
        <w:t>Executive Summary</w:t>
      </w:r>
    </w:p>
    <w:p>
      <w:r>
        <w:t>The Material Promotion System allows factories to purchase credits and use them to promote their materials in 3D model generation. When users create 3D models with prompts that match promoted materials, those materials will appear more frequently (1/3 times) in the generated models, while other times random materials from the knowledge base will be used.</w:t>
      </w:r>
    </w:p>
    <w:p>
      <w:pPr>
        <w:pStyle w:val="Heading3"/>
      </w:pPr>
      <w:r>
        <w:t>System Architecture</w:t>
      </w:r>
    </w:p>
    <w:p>
      <w:r>
        <w:t>The Material Promotion System consists of the following components:</w:t>
      </w:r>
    </w:p>
    <w:p>
      <w:pPr>
        <w:pStyle w:val="ListNumber"/>
      </w:pPr>
      <w:r>
        <w:t>Database Layer: Stores material promotions, tracks usage, and manages credit allocations</w:t>
      </w:r>
    </w:p>
    <w:p>
      <w:pPr>
        <w:pStyle w:val="ListNumber"/>
      </w:pPr>
      <w:r>
        <w:t>API Layer: Provides endpoints for factories to manage their promotions</w:t>
      </w:r>
    </w:p>
    <w:p>
      <w:pPr>
        <w:pStyle w:val="ListNumber"/>
      </w:pPr>
      <w:r>
        <w:t>Integration Layer: Integrates with the 3D model generation process to select promoted materials</w:t>
      </w:r>
    </w:p>
    <w:p>
      <w:pPr>
        <w:pStyle w:val="ListNumber"/>
      </w:pPr>
      <w:r>
        <w:t>Analytics Layer: Tracks promotion performance and provides insights to factories</w:t>
      </w:r>
    </w:p>
    <w:p>
      <w:pPr>
        <w:pStyle w:val="Heading3"/>
      </w:pPr>
      <w:r>
        <w:t>Core Components</w:t>
      </w:r>
    </w:p>
    <w:p>
      <w:pPr>
        <w:pStyle w:val="Heading4"/>
      </w:pPr>
      <w:r>
        <w:t>1. Material Promotions</w:t>
      </w:r>
    </w:p>
    <w:p>
      <w:r>
        <w:t>Material promotions link materials to factories and track credit allocation:</w:t>
      </w:r>
    </w:p>
    <w:p>
      <w:pPr>
        <w:pStyle w:val="ListBullet"/>
      </w:pPr>
      <w:r>
        <w:t>Material ID: The material being promoted</w:t>
      </w:r>
    </w:p>
    <w:p>
      <w:pPr>
        <w:pStyle w:val="ListBullet"/>
      </w:pPr>
      <w:r>
        <w:t>Factory ID: The factory promoting the material</w:t>
      </w:r>
    </w:p>
    <w:p>
      <w:pPr>
        <w:pStyle w:val="ListBullet"/>
      </w:pPr>
      <w:r>
        <w:t>Credits Allocated: Number of credits allocated to the promotion</w:t>
      </w:r>
    </w:p>
    <w:p>
      <w:pPr>
        <w:pStyle w:val="ListBullet"/>
      </w:pPr>
      <w:r>
        <w:t>Status: Active, inactive, completed, or pending</w:t>
      </w:r>
    </w:p>
    <w:p>
      <w:pPr>
        <w:pStyle w:val="ListBullet"/>
      </w:pPr>
      <w:r>
        <w:t>Usage Metrics: Tracks impressions and actual usage in 3D models</w:t>
      </w:r>
    </w:p>
    <w:p>
      <w:pPr>
        <w:pStyle w:val="Heading4"/>
      </w:pPr>
      <w:r>
        <w:t>2. Credit System Integration</w:t>
      </w:r>
    </w:p>
    <w:p>
      <w:r>
        <w:t>The system integrates with the existing credit system:</w:t>
      </w:r>
    </w:p>
    <w:p>
      <w:pPr>
        <w:pStyle w:val="ListBullet"/>
      </w:pPr>
      <w:r>
        <w:t>Factories purchase credits through the standard credit purchase system</w:t>
      </w:r>
    </w:p>
    <w:p>
      <w:pPr>
        <w:pStyle w:val="ListBullet"/>
      </w:pPr>
      <w:r>
        <w:t>Credits can be allocated to specific material promotions</w:t>
      </w:r>
    </w:p>
    <w:p>
      <w:pPr>
        <w:pStyle w:val="ListBullet"/>
      </w:pPr>
      <w:r>
        <w:t>Credit transactions are tracked with a new 'promotion' type</w:t>
      </w:r>
    </w:p>
    <w:p>
      <w:pPr>
        <w:pStyle w:val="ListBullet"/>
      </w:pPr>
      <w:r>
        <w:t>Usage analytics show how credits are being utilized</w:t>
      </w:r>
    </w:p>
    <w:p>
      <w:pPr>
        <w:pStyle w:val="Heading4"/>
      </w:pPr>
      <w:r>
        <w:t>3. Material Selection Algorithm</w:t>
      </w:r>
    </w:p>
    <w:p>
      <w:r>
        <w:t>The material selection algorithm determines when to use promoted materials:</w:t>
      </w:r>
    </w:p>
    <w:p>
      <w:pPr>
        <w:pStyle w:val="ListBullet"/>
      </w:pPr>
      <w:r>
        <w:t>1/3 chance of selecting a promoted material when a matching material type is needed</w:t>
      </w:r>
    </w:p>
    <w:p>
      <w:pPr>
        <w:pStyle w:val="ListBullet"/>
      </w:pPr>
      <w:r>
        <w:t>Weighted selection based on credits allocated when multiple promotions match</w:t>
      </w:r>
    </w:p>
    <w:p>
      <w:pPr>
        <w:pStyle w:val="ListBullet"/>
      </w:pPr>
      <w:r>
        <w:t>Fallback to random materials from the knowledge base when no promotions match or for the remaining 2/3 cases</w:t>
      </w:r>
    </w:p>
    <w:p>
      <w:pPr>
        <w:pStyle w:val="Heading4"/>
      </w:pPr>
      <w:r>
        <w:t>4. Factory Interface</w:t>
      </w:r>
    </w:p>
    <w:p>
      <w:r>
        <w:t>Factories have a dedicated interface to manage their promotions:</w:t>
      </w:r>
    </w:p>
    <w:p>
      <w:pPr>
        <w:pStyle w:val="ListBullet"/>
      </w:pPr>
      <w:r>
        <w:t>View all materials associated with the factory</w:t>
      </w:r>
    </w:p>
    <w:p>
      <w:pPr>
        <w:pStyle w:val="ListBullet"/>
      </w:pPr>
      <w:r>
        <w:t>Allocate credits to specific materials</w:t>
      </w:r>
    </w:p>
    <w:p>
      <w:pPr>
        <w:pStyle w:val="ListBullet"/>
      </w:pPr>
      <w:r>
        <w:t>Track promotion performance and ROI</w:t>
      </w:r>
    </w:p>
    <w:p>
      <w:pPr>
        <w:pStyle w:val="ListBullet"/>
      </w:pPr>
      <w:r>
        <w:t>Start/stop promotions as needed</w:t>
      </w:r>
    </w:p>
    <w:p>
      <w:pPr>
        <w:pStyle w:val="Heading3"/>
      </w:pPr>
      <w:r>
        <w:t>Database Schema</w:t>
      </w:r>
    </w:p>
    <w:p>
      <w:pPr>
        <w:pStyle w:val="Heading4"/>
      </w:pPr>
      <w:r>
        <w:t>material_promotions Table</w:t>
      </w:r>
    </w:p>
    <w:p>
      <w:r>
        <w:rPr>
          <w:rFonts w:ascii="Courier New" w:hAnsi="Courier New"/>
          <w:sz w:val="18"/>
        </w:rPr>
        <w:t>- id: UUID (primary key)</w:t>
        <w:br/>
        <w:t>- material_id: UUID (foreign key to materials)</w:t>
        <w:br/>
        <w:t>- factory_id: UUID (foreign key to users)</w:t>
        <w:br/>
        <w:t>- credits_allocated: INTEGER</w:t>
        <w:br/>
        <w:t>- status: TEXT (active/inactive/completed/pending)</w:t>
        <w:br/>
        <w:t>- start_date: TIMESTAMP</w:t>
        <w:br/>
        <w:t>- end_date: TIMESTAMP (nullable)</w:t>
        <w:br/>
        <w:t>- usage_count: INTEGER</w:t>
        <w:br/>
        <w:t>- impression_count: INTEGER</w:t>
        <w:br/>
        <w:t>- created_at: TIMESTAMP</w:t>
        <w:br/>
        <w:t>- updated_at: TIMESTAMP</w:t>
        <w:br/>
      </w:r>
    </w:p>
    <w:p>
      <w:r>
        <w:rPr>
          <w:rFonts w:ascii="Courier New" w:hAnsi="Courier New"/>
          <w:sz w:val="18"/>
        </w:rPr>
        <w:t>- id: UUID (primary key)</w:t>
        <w:br/>
        <w:t>- material_id: UUID (foreign key to materials)</w:t>
        <w:br/>
        <w:t>- factory_id: UUID (foreign key to users)</w:t>
        <w:br/>
        <w:t>- credits_allocated: INTEGER</w:t>
        <w:br/>
        <w:t>- status: TEXT (active/inactive/completed/pending)</w:t>
        <w:br/>
        <w:t>- start_date: TIMESTAMP</w:t>
        <w:br/>
        <w:t>- end_date: TIMESTAMP (nullable)</w:t>
        <w:br/>
        <w:t>- usage_count: INTEGER</w:t>
        <w:br/>
        <w:t>- impression_count: INTEGER</w:t>
        <w:br/>
        <w:t>- created_at: TIMESTAMP</w:t>
        <w:br/>
        <w:t>- updated_at: TIMESTAMP</w:t>
        <w:br/>
      </w:r>
    </w:p>
    <w:p>
      <w:pPr>
        <w:pStyle w:val="Heading4"/>
      </w:pPr>
      <w:r>
        <w:t>credit_transactions Table (Updated)</w:t>
      </w:r>
    </w:p>
    <w:p>
      <w:r>
        <w:rPr>
          <w:rFonts w:ascii="Courier New" w:hAnsi="Courier New"/>
          <w:sz w:val="18"/>
        </w:rPr>
        <w:t>- Added 'promotion' as a valid type</w:t>
        <w:br/>
        <w:t>- Added promotion_id field (foreign key to material_promotions)</w:t>
        <w:br/>
      </w:r>
    </w:p>
    <w:p>
      <w:r>
        <w:rPr>
          <w:rFonts w:ascii="Courier New" w:hAnsi="Courier New"/>
          <w:sz w:val="18"/>
        </w:rPr>
        <w:t>- Added 'promotion' as a valid type</w:t>
        <w:br/>
        <w:t>- Added promotion_id field (foreign key to material_promotions)</w:t>
        <w:br/>
      </w:r>
    </w:p>
    <w:p>
      <w:pPr>
        <w:pStyle w:val="Heading3"/>
      </w:pPr>
      <w:r>
        <w:t>API Endpoints</w:t>
      </w:r>
    </w:p>
    <w:p>
      <w:pPr>
        <w:pStyle w:val="Heading4"/>
      </w:pPr>
      <w:r>
        <w:t>Factory Material Management</w:t>
      </w:r>
    </w:p>
    <w:p>
      <w:pPr>
        <w:pStyle w:val="ListBullet"/>
      </w:pPr>
      <w:r>
        <w:t>GET /api/factory/materials - Get all materials associated with the factory</w:t>
      </w:r>
    </w:p>
    <w:p>
      <w:pPr>
        <w:pStyle w:val="ListBullet"/>
      </w:pPr>
      <w:r>
        <w:t>GET /api/factory/promotions - Get all promotions for the factory</w:t>
      </w:r>
    </w:p>
    <w:p>
      <w:pPr>
        <w:pStyle w:val="ListBullet"/>
      </w:pPr>
      <w:r>
        <w:t>GET /api/factory/promotions/:id - Get a specific promotion</w:t>
      </w:r>
    </w:p>
    <w:p>
      <w:pPr>
        <w:pStyle w:val="ListBullet"/>
      </w:pPr>
      <w:r>
        <w:t>POST /api/factory/promotions - Create a new promotion (allocate credits)</w:t>
      </w:r>
    </w:p>
    <w:p>
      <w:pPr>
        <w:pStyle w:val="ListBullet"/>
      </w:pPr>
      <w:r>
        <w:t>PUT /api/factory/promotions/:id/status - Update a promotion's status</w:t>
      </w:r>
    </w:p>
    <w:p>
      <w:pPr>
        <w:pStyle w:val="ListBullet"/>
      </w:pPr>
      <w:r>
        <w:t>GET /api/factory/promotions/analytics - Get promotion analytics</w:t>
      </w:r>
    </w:p>
    <w:p>
      <w:r>
        <w:rPr>
          <w:rFonts w:ascii="Courier New" w:hAnsi="Courier New"/>
          <w:sz w:val="18"/>
        </w:rPr>
        <w:t>GET /api/factory/materials</w:t>
      </w:r>
    </w:p>
    <w:p>
      <w:r>
        <w:rPr>
          <w:rFonts w:ascii="Courier New" w:hAnsi="Courier New"/>
          <w:sz w:val="18"/>
        </w:rPr>
        <w:t>GET /api/factory/promotions</w:t>
      </w:r>
    </w:p>
    <w:p>
      <w:r>
        <w:rPr>
          <w:rFonts w:ascii="Courier New" w:hAnsi="Courier New"/>
          <w:sz w:val="18"/>
        </w:rPr>
        <w:t>GET /api/factory/promotions/:id</w:t>
      </w:r>
    </w:p>
    <w:p>
      <w:r>
        <w:rPr>
          <w:rFonts w:ascii="Courier New" w:hAnsi="Courier New"/>
          <w:sz w:val="18"/>
        </w:rPr>
        <w:t>POST /api/factory/promotions</w:t>
      </w:r>
    </w:p>
    <w:p>
      <w:r>
        <w:rPr>
          <w:rFonts w:ascii="Courier New" w:hAnsi="Courier New"/>
          <w:sz w:val="18"/>
        </w:rPr>
        <w:t>PUT /api/factory/promotions/:id/status</w:t>
      </w:r>
    </w:p>
    <w:p>
      <w:r>
        <w:rPr>
          <w:rFonts w:ascii="Courier New" w:hAnsi="Courier New"/>
          <w:sz w:val="18"/>
        </w:rPr>
        <w:t>GET /api/factory/promotions/analytics</w:t>
      </w:r>
    </w:p>
    <w:p>
      <w:pPr>
        <w:pStyle w:val="Heading3"/>
      </w:pPr>
      <w:r>
        <w:t>Implementation Details</w:t>
      </w:r>
    </w:p>
    <w:p>
      <w:pPr>
        <w:pStyle w:val="Heading4"/>
      </w:pPr>
      <w:r>
        <w:t>Credit Allocation</w:t>
      </w:r>
    </w:p>
    <w:p>
      <w:r>
        <w:t>When a factory allocates credits to promote a material:</w:t>
      </w:r>
    </w:p>
    <w:p>
      <w:pPr>
        <w:pStyle w:val="ListNumber"/>
      </w:pPr>
      <w:r>
        <w:t>The system checks if the factory has enough credits</w:t>
      </w:r>
    </w:p>
    <w:p>
      <w:pPr>
        <w:pStyle w:val="ListNumber"/>
      </w:pPr>
      <w:r>
        <w:t>Credits are deducted from the factory's balance</w:t>
      </w:r>
    </w:p>
    <w:p>
      <w:pPr>
        <w:pStyle w:val="ListNumber"/>
      </w:pPr>
      <w:r>
        <w:t>A credit transaction of type 'promotion' is created</w:t>
      </w:r>
    </w:p>
    <w:p>
      <w:pPr>
        <w:pStyle w:val="ListNumber"/>
      </w:pPr>
      <w:r>
        <w:t>The material promotion is created or updated with the allocated credits</w:t>
      </w:r>
    </w:p>
    <w:p>
      <w:pPr>
        <w:pStyle w:val="Heading4"/>
      </w:pPr>
      <w:r>
        <w:t>Material Selection</w:t>
      </w:r>
    </w:p>
    <w:p>
      <w:r>
        <w:t>When a 3D model is being generated:</w:t>
      </w:r>
    </w:p>
    <w:p>
      <w:pPr>
        <w:pStyle w:val="ListNumber"/>
      </w:pPr>
      <w:r>
        <w:t>The system extracts material types needed for the model</w:t>
      </w:r>
    </w:p>
    <w:p>
      <w:pPr>
        <w:pStyle w:val="ListNumber"/>
      </w:pPr>
      <w:r>
        <w:t>For each material type, there's a 1/3 chance of using a promoted material</w:t>
      </w:r>
    </w:p>
    <w:p>
      <w:pPr>
        <w:pStyle w:val="ListNumber"/>
      </w:pPr>
      <w:r>
        <w:t>If a promoted material is selected, the system:</w:t>
      </w:r>
    </w:p>
    <w:p>
      <w:pPr>
        <w:pStyle w:val="ListNumber"/>
      </w:pPr>
      <w:r>
        <w:t>Records an impression</w:t>
      </w:r>
    </w:p>
    <w:p>
      <w:pPr>
        <w:pStyle w:val="ListNumber"/>
      </w:pPr>
      <w:r>
        <w:t>If the material is actually used in the final model, records a usage</w:t>
      </w:r>
    </w:p>
    <w:p>
      <w:pPr>
        <w:pStyle w:val="ListNumber"/>
      </w:pPr>
      <w:r>
        <w:t>Updates analytics for the promotion</w:t>
      </w:r>
    </w:p>
    <w:p>
      <w:pPr>
        <w:pStyle w:val="Heading4"/>
      </w:pPr>
      <w:r>
        <w:t>Analytics</w:t>
      </w:r>
    </w:p>
    <w:p>
      <w:r>
        <w:t>The system provides detailed analytics for factories:</w:t>
      </w:r>
    </w:p>
    <w:p>
      <w:pPr>
        <w:pStyle w:val="ListBullet"/>
      </w:pPr>
      <w:r>
        <w:t>Total credits allocated to promotions</w:t>
      </w:r>
    </w:p>
    <w:p>
      <w:pPr>
        <w:pStyle w:val="ListBullet"/>
      </w:pPr>
      <w:r>
        <w:t>Impression count (how many times the material was considered)</w:t>
      </w:r>
    </w:p>
    <w:p>
      <w:pPr>
        <w:pStyle w:val="ListBullet"/>
      </w:pPr>
      <w:r>
        <w:t>Usage count (how many times the material was actually used)</w:t>
      </w:r>
    </w:p>
    <w:p>
      <w:pPr>
        <w:pStyle w:val="ListBullet"/>
      </w:pPr>
      <w:r>
        <w:t>Usage rate (usage count / impression count)</w:t>
      </w:r>
    </w:p>
    <w:p>
      <w:pPr>
        <w:pStyle w:val="ListBullet"/>
      </w:pPr>
      <w:r>
        <w:t>ROI metrics based on credit cost and usage</w:t>
      </w:r>
    </w:p>
    <w:p>
      <w:pPr>
        <w:pStyle w:val="Heading3"/>
      </w:pPr>
      <w:r>
        <w:t>Security Considerations</w:t>
      </w:r>
    </w:p>
    <w:p>
      <w:pPr>
        <w:pStyle w:val="ListNumber"/>
      </w:pPr>
      <w:r>
        <w:t>Access Control:</w:t>
      </w:r>
    </w:p>
    <w:p>
      <w:pPr>
        <w:pStyle w:val="ListNumber"/>
      </w:pPr>
      <w:r>
        <w:t>Only factory users can manage their own promotions</w:t>
      </w:r>
    </w:p>
    <w:p>
      <w:pPr>
        <w:pStyle w:val="ListNumber"/>
      </w:pPr>
      <w:r>
        <w:t>Factories can only promote materials they own</w:t>
      </w:r>
    </w:p>
    <w:p>
      <w:pPr>
        <w:pStyle w:val="ListNumber"/>
      </w:pPr>
      <w:r>
        <w:br/>
        <w:t>Admin users can view and manage all promotions</w:t>
        <w:br/>
      </w:r>
    </w:p>
    <w:p>
      <w:pPr>
        <w:pStyle w:val="ListNumber"/>
      </w:pPr>
      <w:r>
        <w:br/>
        <w:t>Rate Limiting:</w:t>
        <w:br/>
      </w:r>
    </w:p>
    <w:p>
      <w:pPr>
        <w:pStyle w:val="ListNumber"/>
      </w:pPr>
      <w:r>
        <w:t>Appropriate rate limits are applied to promotion-related endpoints</w:t>
      </w:r>
    </w:p>
    <w:p>
      <w:pPr>
        <w:pStyle w:val="ListNumber"/>
      </w:pPr>
      <w:r>
        <w:br/>
        <w:t>Credit allocation is validated to prevent abuse</w:t>
        <w:br/>
      </w:r>
    </w:p>
    <w:p>
      <w:pPr>
        <w:pStyle w:val="ListNumber"/>
      </w:pPr>
      <w:r>
        <w:br/>
        <w:t>Audit Trail:</w:t>
        <w:br/>
      </w:r>
    </w:p>
    <w:p>
      <w:pPr>
        <w:pStyle w:val="ListNumber"/>
      </w:pPr>
      <w:r>
        <w:t>All promotion-related activities are logged</w:t>
      </w:r>
    </w:p>
    <w:p>
      <w:pPr>
        <w:pStyle w:val="ListNumber"/>
      </w:pPr>
      <w:r>
        <w:t>Credit transactions provide a clear audit trail</w:t>
      </w:r>
    </w:p>
    <w:p>
      <w:r>
        <w:t>Admin users can view and manage all promotions</w:t>
      </w:r>
    </w:p>
    <w:p>
      <w:r>
        <w:t>Rate Limiting:</w:t>
      </w:r>
    </w:p>
    <w:p>
      <w:r>
        <w:t>Credit allocation is validated to prevent abuse</w:t>
      </w:r>
    </w:p>
    <w:p>
      <w:r>
        <w:t>Audit Trail:</w:t>
      </w:r>
    </w:p>
    <w:p>
      <w:pPr>
        <w:pStyle w:val="Heading3"/>
      </w:pPr>
      <w:r>
        <w:t>System Integration</w:t>
      </w:r>
    </w:p>
    <w:p>
      <w:r>
        <w:t>The Material Promotion System integrates with several existing systems:</w:t>
      </w:r>
    </w:p>
    <w:p>
      <w:pPr>
        <w:pStyle w:val="Heading4"/>
      </w:pPr>
      <w:r>
        <w:t>Module-Based Access Control Integration</w:t>
      </w:r>
    </w:p>
    <w:p>
      <w:r>
        <w:t>The system is implemented as a module in the Module-Based Access Control system:</w:t>
        <w:br/>
        <w:t>- Factory routes use the requireModuleAccess('materialPromotion') middleware</w:t>
        <w:br/>
        <w:t>- Factory subscription tiers include the module (disabled by default)</w:t>
        <w:br/>
        <w:t>- The module can be enabled/disabled per subscription tier through the admin panel</w:t>
      </w:r>
    </w:p>
    <w:p>
      <w:r>
        <w:rPr>
          <w:rFonts w:ascii="Courier New" w:hAnsi="Courier New"/>
          <w:sz w:val="18"/>
        </w:rPr>
        <w:t>requireModuleAccess('materialPromotion')</w:t>
      </w:r>
    </w:p>
    <w:p>
      <w:pPr>
        <w:pStyle w:val="Heading4"/>
      </w:pPr>
      <w:r>
        <w:t>API Endpoints</w:t>
      </w:r>
    </w:p>
    <w:p>
      <w:r>
        <w:t>The system exposes the following API endpoints:</w:t>
        <w:br/>
        <w:t>- GET /api/factory/materials - Get factory materials that can be promoted</w:t>
        <w:br/>
        <w:t>- GET /api/factory/promotions - Get all promotions for the factory</w:t>
        <w:br/>
        <w:t>- GET /api/factory/promotions/:id - Get a specific promotion</w:t>
        <w:br/>
        <w:t>- POST /api/factory/promotions - Create a new promotion (allocate credits)</w:t>
        <w:br/>
        <w:t>- PUT /api/factory/promotions/:id/status - Update a promotion's status</w:t>
        <w:br/>
        <w:t>- GET /api/factory/promotions/analytics - Get promotion analytics</w:t>
      </w:r>
    </w:p>
    <w:p>
      <w:r>
        <w:rPr>
          <w:rFonts w:ascii="Courier New" w:hAnsi="Courier New"/>
          <w:sz w:val="18"/>
        </w:rPr>
        <w:t>GET /api/factory/materials</w:t>
      </w:r>
    </w:p>
    <w:p>
      <w:r>
        <w:rPr>
          <w:rFonts w:ascii="Courier New" w:hAnsi="Courier New"/>
          <w:sz w:val="18"/>
        </w:rPr>
        <w:t>GET /api/factory/promotions</w:t>
      </w:r>
    </w:p>
    <w:p>
      <w:r>
        <w:rPr>
          <w:rFonts w:ascii="Courier New" w:hAnsi="Courier New"/>
          <w:sz w:val="18"/>
        </w:rPr>
        <w:t>GET /api/factory/promotions/:id</w:t>
      </w:r>
    </w:p>
    <w:p>
      <w:r>
        <w:rPr>
          <w:rFonts w:ascii="Courier New" w:hAnsi="Courier New"/>
          <w:sz w:val="18"/>
        </w:rPr>
        <w:t>POST /api/factory/promotions</w:t>
      </w:r>
    </w:p>
    <w:p>
      <w:r>
        <w:rPr>
          <w:rFonts w:ascii="Courier New" w:hAnsi="Courier New"/>
          <w:sz w:val="18"/>
        </w:rPr>
        <w:t>PUT /api/factory/promotions/:id/status</w:t>
      </w:r>
    </w:p>
    <w:p>
      <w:r>
        <w:rPr>
          <w:rFonts w:ascii="Courier New" w:hAnsi="Courier New"/>
          <w:sz w:val="18"/>
        </w:rPr>
        <w:t>GET /api/factory/promotions/analytics</w:t>
      </w:r>
    </w:p>
    <w:p>
      <w:pPr>
        <w:pStyle w:val="Heading4"/>
      </w:pPr>
      <w:r>
        <w:t>3D Model Generation Integration</w:t>
      </w:r>
    </w:p>
    <w:p>
      <w:r>
        <w:t>The material promotion system integrates with the 3D model generation process:</w:t>
        <w:br/>
        <w:t>- When a 3D model is generated, the system checks for promoted materials that match the requested material type</w:t>
        <w:br/>
        <w:t>- There's a 1/3 chance of selecting a promoted material when a match is found</w:t>
        <w:br/>
        <w:t>- The system tracks impressions (when a promoted material is considered) and usage (when a promoted material is actually used)</w:t>
        <w:br/>
        <w:t>- The selection is weighted by the number of credits allocated to each promotion</w:t>
      </w:r>
    </w:p>
    <w:p>
      <w:pPr>
        <w:pStyle w:val="Heading3"/>
      </w:pPr>
      <w:r>
        <w:t>Future Enhancements</w:t>
      </w:r>
    </w:p>
    <w:p>
      <w:r>
        <w:t>Potential future enhancements to the Material Promotion System:</w:t>
      </w:r>
    </w:p>
    <w:p>
      <w:pPr>
        <w:pStyle w:val="ListNumber"/>
      </w:pPr>
      <w:r>
        <w:t>Advanced Targeting:</w:t>
      </w:r>
    </w:p>
    <w:p>
      <w:pPr>
        <w:pStyle w:val="ListNumber"/>
      </w:pPr>
      <w:r>
        <w:t>Target promotions by user demographics</w:t>
      </w:r>
    </w:p>
    <w:p>
      <w:pPr>
        <w:pStyle w:val="ListNumber"/>
      </w:pPr>
      <w:r>
        <w:t>Target promotions by project type</w:t>
      </w:r>
    </w:p>
    <w:p>
      <w:pPr>
        <w:pStyle w:val="ListNumber"/>
      </w:pPr>
      <w:r>
        <w:br/>
        <w:t>Seasonal promotion scheduling</w:t>
        <w:br/>
      </w:r>
    </w:p>
    <w:p>
      <w:pPr>
        <w:pStyle w:val="ListNumber"/>
      </w:pPr>
      <w:r>
        <w:br/>
        <w:t>Enhanced Analytics:</w:t>
        <w:br/>
      </w:r>
    </w:p>
    <w:p>
      <w:pPr>
        <w:pStyle w:val="ListNumber"/>
      </w:pPr>
      <w:r>
        <w:t>Conversion tracking for promoted materials</w:t>
      </w:r>
    </w:p>
    <w:p>
      <w:pPr>
        <w:pStyle w:val="ListNumber"/>
      </w:pPr>
      <w:r>
        <w:t>A/B testing for promotion effectiveness</w:t>
      </w:r>
    </w:p>
    <w:p>
      <w:pPr>
        <w:pStyle w:val="ListNumber"/>
      </w:pPr>
      <w:r>
        <w:br/>
        <w:t>Predictive analytics for optimal credit allocation</w:t>
        <w:br/>
      </w:r>
    </w:p>
    <w:p>
      <w:pPr>
        <w:pStyle w:val="ListNumber"/>
      </w:pPr>
      <w:r>
        <w:br/>
        <w:t>Integration with Other Systems:</w:t>
        <w:br/>
      </w:r>
    </w:p>
    <w:p>
      <w:pPr>
        <w:pStyle w:val="ListNumber"/>
      </w:pPr>
      <w:r>
        <w:t>Integration with e-commerce systems</w:t>
      </w:r>
    </w:p>
    <w:p>
      <w:pPr>
        <w:pStyle w:val="ListNumber"/>
      </w:pPr>
      <w:r>
        <w:t>Integration with marketing campaigns</w:t>
      </w:r>
    </w:p>
    <w:p>
      <w:pPr>
        <w:pStyle w:val="ListNumber"/>
      </w:pPr>
      <w:r>
        <w:t>Integration with customer relationship management systems</w:t>
      </w:r>
    </w:p>
    <w:p>
      <w:r>
        <w:t>Seasonal promotion scheduling</w:t>
      </w:r>
    </w:p>
    <w:p>
      <w:r>
        <w:t>Enhanced Analytics:</w:t>
      </w:r>
    </w:p>
    <w:p>
      <w:r>
        <w:t>Predictive analytics for optimal credit allocation</w:t>
      </w:r>
    </w:p>
    <w:p>
      <w:r>
        <w:t>Integration with Other Systems:</w:t>
      </w:r>
    </w:p>
    <w:p>
      <w:r>
        <w:br w:type="page"/>
      </w:r>
    </w:p>
    <w:p>
      <w:pPr>
        <w:pStyle w:val="Heading1"/>
        <w:jc w:val="center"/>
      </w:pPr>
      <w:r>
        <w:t>Material Property Analytics</w:t>
      </w:r>
    </w:p>
    <w:p>
      <w:r>
        <w:t>Source: readme/material-property-analytics.md</w:t>
      </w:r>
    </w:p>
    <w:p>
      <w:r>
        <w:t>---</w:t>
      </w:r>
    </w:p>
    <w:p>
      <w:pPr>
        <w:pStyle w:val="Heading2"/>
      </w:pPr>
      <w:r>
        <w:t>Material Property Analytics</w:t>
      </w:r>
    </w:p>
    <w:p>
      <w:r>
        <w:t>The Material Property Analytics feature provides analytics and insights about material properties, trends, and anomalies across the database.</w:t>
      </w:r>
    </w:p>
    <w:p>
      <w:pPr>
        <w:pStyle w:val="Heading3"/>
      </w:pPr>
      <w:r>
        <w:t>Features</w:t>
      </w:r>
    </w:p>
    <w:p>
      <w:pPr>
        <w:pStyle w:val="Heading4"/>
      </w:pPr>
      <w:r>
        <w:t>Property Distribution Analysis</w:t>
      </w:r>
    </w:p>
    <w:p>
      <w:pPr>
        <w:pStyle w:val="ListBullet"/>
      </w:pPr>
      <w:r>
        <w:t>Distribution Visualization: View the distribution of property values across materials</w:t>
      </w:r>
    </w:p>
    <w:p>
      <w:pPr>
        <w:pStyle w:val="ListBullet"/>
      </w:pPr>
      <w:r>
        <w:t>Statistical Analysis: Calculate key statistics like mean, median, mode, and standard deviation</w:t>
      </w:r>
    </w:p>
    <w:p>
      <w:pPr>
        <w:pStyle w:val="ListBullet"/>
      </w:pPr>
      <w:r>
        <w:t>Filtering by Material Type: Filter distributions by material type</w:t>
      </w:r>
    </w:p>
    <w:p>
      <w:pPr>
        <w:pStyle w:val="ListBullet"/>
      </w:pPr>
      <w:r>
        <w:t>Multiple Chart Types: View distributions as bar charts or pie charts</w:t>
      </w:r>
    </w:p>
    <w:p>
      <w:pPr>
        <w:pStyle w:val="ListBullet"/>
      </w:pPr>
      <w:r>
        <w:t>Percentage Analysis: See the percentage of materials with each property value</w:t>
      </w:r>
    </w:p>
    <w:p>
      <w:pPr>
        <w:pStyle w:val="Heading4"/>
      </w:pPr>
      <w:r>
        <w:t>Property Trend Analysis</w:t>
      </w:r>
    </w:p>
    <w:p>
      <w:pPr>
        <w:pStyle w:val="ListBullet"/>
      </w:pPr>
      <w:r>
        <w:t>Time-Based Trends: Track how property values change over time</w:t>
      </w:r>
    </w:p>
    <w:p>
      <w:pPr>
        <w:pStyle w:val="ListBullet"/>
      </w:pPr>
      <w:r>
        <w:t>Multiple Time Units: View trends by day, week, month, or year</w:t>
      </w:r>
    </w:p>
    <w:p>
      <w:pPr>
        <w:pStyle w:val="ListBullet"/>
      </w:pPr>
      <w:r>
        <w:t>Count Tracking: Monitor the number of materials with specific properties over time</w:t>
      </w:r>
    </w:p>
    <w:p>
      <w:pPr>
        <w:pStyle w:val="ListBullet"/>
      </w:pPr>
      <w:r>
        <w:t>Multiple Chart Types: View trends as line charts or area charts</w:t>
      </w:r>
    </w:p>
    <w:p>
      <w:pPr>
        <w:pStyle w:val="ListBullet"/>
      </w:pPr>
      <w:r>
        <w:t>Customizable Time Ranges: Focus on specific time periods</w:t>
      </w:r>
    </w:p>
    <w:p>
      <w:pPr>
        <w:pStyle w:val="Heading4"/>
      </w:pPr>
      <w:r>
        <w:t>Property Correlation Analysis</w:t>
      </w:r>
    </w:p>
    <w:p>
      <w:pPr>
        <w:pStyle w:val="ListBullet"/>
      </w:pPr>
      <w:r>
        <w:t>Correlation Visualization: See how different properties relate to each other</w:t>
      </w:r>
    </w:p>
    <w:p>
      <w:pPr>
        <w:pStyle w:val="ListBullet"/>
      </w:pPr>
      <w:r>
        <w:t>Correlation Coefficient: Calculate the statistical correlation between properties</w:t>
      </w:r>
    </w:p>
    <w:p>
      <w:pPr>
        <w:pStyle w:val="ListBullet"/>
      </w:pPr>
      <w:r>
        <w:t>Scatter Plots: Visualize relationships between numeric properties</w:t>
      </w:r>
    </w:p>
    <w:p>
      <w:pPr>
        <w:pStyle w:val="ListBullet"/>
      </w:pPr>
      <w:r>
        <w:t>Correlation Strength: Interpret the strength and direction of correlations</w:t>
      </w:r>
    </w:p>
    <w:p>
      <w:pPr>
        <w:pStyle w:val="ListBullet"/>
      </w:pPr>
      <w:r>
        <w:t>Material Type Filtering: Focus on correlations within specific material types</w:t>
      </w:r>
    </w:p>
    <w:p>
      <w:pPr>
        <w:pStyle w:val="Heading4"/>
      </w:pPr>
      <w:r>
        <w:t>Property Anomaly Detection</w:t>
      </w:r>
    </w:p>
    <w:p>
      <w:pPr>
        <w:pStyle w:val="ListBullet"/>
      </w:pPr>
      <w:r>
        <w:t>Outlier Identification: Find materials with unusual property values</w:t>
      </w:r>
    </w:p>
    <w:p>
      <w:pPr>
        <w:pStyle w:val="ListBullet"/>
      </w:pPr>
      <w:r>
        <w:t>Z-Score Analysis: Use statistical methods to identify anomalies</w:t>
      </w:r>
    </w:p>
    <w:p>
      <w:pPr>
        <w:pStyle w:val="ListBullet"/>
      </w:pPr>
      <w:r>
        <w:t>Adjustable Thresholds: Set the sensitivity of anomaly detection</w:t>
      </w:r>
    </w:p>
    <w:p>
      <w:pPr>
        <w:pStyle w:val="ListBullet"/>
      </w:pPr>
      <w:r>
        <w:t>Detailed Explanations: Understand why a material is considered an anomaly</w:t>
      </w:r>
    </w:p>
    <w:p>
      <w:pPr>
        <w:pStyle w:val="ListBullet"/>
      </w:pPr>
      <w:r>
        <w:t>Direct Material Access: Quickly navigate to anomalous materials for inspection</w:t>
      </w:r>
    </w:p>
    <w:p>
      <w:pPr>
        <w:pStyle w:val="Heading3"/>
      </w:pPr>
      <w:r>
        <w:t>Technical Implementation</w:t>
      </w:r>
    </w:p>
    <w:p>
      <w:pPr>
        <w:pStyle w:val="Heading4"/>
      </w:pPr>
      <w:r>
        <w:t>Backend</w:t>
      </w:r>
    </w:p>
    <w:p>
      <w:pPr>
        <w:pStyle w:val="ListBullet"/>
      </w:pPr>
      <w:r>
        <w:t>Analytics Service: Handles property analytics calculations</w:t>
      </w:r>
    </w:p>
    <w:p>
      <w:pPr>
        <w:pStyle w:val="ListBullet"/>
      </w:pPr>
      <w:r>
        <w:t>Statistical Algorithms: Implements algorithms for distribution, trends, correlation, and anomaly detection</w:t>
      </w:r>
    </w:p>
    <w:p>
      <w:pPr>
        <w:pStyle w:val="ListBullet"/>
      </w:pPr>
      <w:r>
        <w:t>API Endpoints: Provides endpoints for accessing analytics data</w:t>
      </w:r>
    </w:p>
    <w:p>
      <w:pPr>
        <w:pStyle w:val="ListBullet"/>
      </w:pPr>
      <w:r>
        <w:t>Caching: Optimizes performance for frequently accessed analytics</w:t>
      </w:r>
    </w:p>
    <w:p>
      <w:pPr>
        <w:pStyle w:val="Heading4"/>
      </w:pPr>
      <w:r>
        <w:t>Frontend</w:t>
      </w:r>
    </w:p>
    <w:p>
      <w:pPr>
        <w:pStyle w:val="ListBullet"/>
      </w:pPr>
      <w:r>
        <w:t>Interactive Dashboard: Provides a comprehensive view of property analytics</w:t>
      </w:r>
    </w:p>
    <w:p>
      <w:pPr>
        <w:pStyle w:val="ListBullet"/>
      </w:pPr>
      <w:r>
        <w:t>Visualization Components: Implements charts and graphs for data visualization</w:t>
      </w:r>
    </w:p>
    <w:p>
      <w:pPr>
        <w:pStyle w:val="ListBullet"/>
      </w:pPr>
      <w:r>
        <w:t>Filtering Controls: Allows users to filter and customize analytics views</w:t>
      </w:r>
    </w:p>
    <w:p>
      <w:pPr>
        <w:pStyle w:val="ListBullet"/>
      </w:pPr>
      <w:r>
        <w:t>Responsive Design: Ensures analytics are accessible on all devices</w:t>
      </w:r>
    </w:p>
    <w:p>
      <w:pPr>
        <w:pStyle w:val="ListBullet"/>
      </w:pPr>
      <w:r>
        <w:t>Export Capabilities: Enables exporting of analytics data and visualizations</w:t>
      </w:r>
    </w:p>
    <w:p>
      <w:pPr>
        <w:pStyle w:val="Heading3"/>
      </w:pPr>
      <w:r>
        <w:t>Usage</w:t>
      </w:r>
    </w:p>
    <w:p>
      <w:pPr>
        <w:pStyle w:val="Heading4"/>
      </w:pPr>
      <w:r>
        <w:t>Viewing Property Distributions</w:t>
      </w:r>
    </w:p>
    <w:p>
      <w:pPr>
        <w:pStyle w:val="ListNumber"/>
      </w:pPr>
      <w:r>
        <w:t>Navigate to the Material Property Analytics dashboard</w:t>
      </w:r>
    </w:p>
    <w:p>
      <w:pPr>
        <w:pStyle w:val="ListNumber"/>
      </w:pPr>
      <w:r>
        <w:t>Select the "Distribution" tab</w:t>
      </w:r>
    </w:p>
    <w:p>
      <w:pPr>
        <w:pStyle w:val="ListNumber"/>
      </w:pPr>
      <w:r>
        <w:t>Choose a property to analyze</w:t>
      </w:r>
    </w:p>
    <w:p>
      <w:pPr>
        <w:pStyle w:val="ListNumber"/>
      </w:pPr>
      <w:r>
        <w:t>Optionally filter by material type</w:t>
      </w:r>
    </w:p>
    <w:p>
      <w:pPr>
        <w:pStyle w:val="ListNumber"/>
      </w:pPr>
      <w:r>
        <w:t>View the distribution chart and statistics</w:t>
      </w:r>
    </w:p>
    <w:p>
      <w:pPr>
        <w:pStyle w:val="ListNumber"/>
      </w:pPr>
      <w:r>
        <w:t>Switch between bar chart and pie chart views</w:t>
      </w:r>
    </w:p>
    <w:p>
      <w:pPr>
        <w:pStyle w:val="Heading4"/>
      </w:pPr>
      <w:r>
        <w:t>Analyzing Property Trends</w:t>
      </w:r>
    </w:p>
    <w:p>
      <w:pPr>
        <w:pStyle w:val="ListNumber"/>
      </w:pPr>
      <w:r>
        <w:t>Navigate to the Material Property Analytics dashboard</w:t>
      </w:r>
    </w:p>
    <w:p>
      <w:pPr>
        <w:pStyle w:val="ListNumber"/>
      </w:pPr>
      <w:r>
        <w:t>Select the "Trends" tab</w:t>
      </w:r>
    </w:p>
    <w:p>
      <w:pPr>
        <w:pStyle w:val="ListNumber"/>
      </w:pPr>
      <w:r>
        <w:t>Choose a property to analyze</w:t>
      </w:r>
    </w:p>
    <w:p>
      <w:pPr>
        <w:pStyle w:val="ListNumber"/>
      </w:pPr>
      <w:r>
        <w:t>Select a time unit (day, week, month, year)</w:t>
      </w:r>
    </w:p>
    <w:p>
      <w:pPr>
        <w:pStyle w:val="ListNumber"/>
      </w:pPr>
      <w:r>
        <w:t>Optionally filter by material type</w:t>
      </w:r>
    </w:p>
    <w:p>
      <w:pPr>
        <w:pStyle w:val="ListNumber"/>
      </w:pPr>
      <w:r>
        <w:t>View the trend chart</w:t>
      </w:r>
    </w:p>
    <w:p>
      <w:pPr>
        <w:pStyle w:val="ListNumber"/>
      </w:pPr>
      <w:r>
        <w:t>Switch between line chart and area chart views</w:t>
      </w:r>
    </w:p>
    <w:p>
      <w:pPr>
        <w:pStyle w:val="Heading4"/>
      </w:pPr>
      <w:r>
        <w:t>Exploring Property Correlations</w:t>
      </w:r>
    </w:p>
    <w:p>
      <w:pPr>
        <w:pStyle w:val="ListNumber"/>
      </w:pPr>
      <w:r>
        <w:t>Navigate to the Material Property Analytics dashboard</w:t>
      </w:r>
    </w:p>
    <w:p>
      <w:pPr>
        <w:pStyle w:val="ListNumber"/>
      </w:pPr>
      <w:r>
        <w:t>Select the "Correlation" tab</w:t>
      </w:r>
    </w:p>
    <w:p>
      <w:pPr>
        <w:pStyle w:val="ListNumber"/>
      </w:pPr>
      <w:r>
        <w:t>Choose two properties to correlate</w:t>
      </w:r>
    </w:p>
    <w:p>
      <w:pPr>
        <w:pStyle w:val="ListNumber"/>
      </w:pPr>
      <w:r>
        <w:t>Optionally filter by material type</w:t>
      </w:r>
    </w:p>
    <w:p>
      <w:pPr>
        <w:pStyle w:val="ListNumber"/>
      </w:pPr>
      <w:r>
        <w:t>View the scatter plot and correlation statistics</w:t>
      </w:r>
    </w:p>
    <w:p>
      <w:pPr>
        <w:pStyle w:val="ListNumber"/>
      </w:pPr>
      <w:r>
        <w:t>Interpret the correlation strength and direction</w:t>
      </w:r>
    </w:p>
    <w:p>
      <w:pPr>
        <w:pStyle w:val="Heading4"/>
      </w:pPr>
      <w:r>
        <w:t>Detecting Property Anomalies</w:t>
      </w:r>
    </w:p>
    <w:p>
      <w:pPr>
        <w:pStyle w:val="ListNumber"/>
      </w:pPr>
      <w:r>
        <w:t>Navigate to the Material Property Analytics dashboard</w:t>
      </w:r>
    </w:p>
    <w:p>
      <w:pPr>
        <w:pStyle w:val="ListNumber"/>
      </w:pPr>
      <w:r>
        <w:t>Select the "Anomalies" tab</w:t>
      </w:r>
    </w:p>
    <w:p>
      <w:pPr>
        <w:pStyle w:val="ListNumber"/>
      </w:pPr>
      <w:r>
        <w:t>Choose a property to analyze</w:t>
      </w:r>
    </w:p>
    <w:p>
      <w:pPr>
        <w:pStyle w:val="ListNumber"/>
      </w:pPr>
      <w:r>
        <w:t>Adjust the Z-score threshold as needed</w:t>
      </w:r>
    </w:p>
    <w:p>
      <w:pPr>
        <w:pStyle w:val="ListNumber"/>
      </w:pPr>
      <w:r>
        <w:t>Optionally filter by material type</w:t>
      </w:r>
    </w:p>
    <w:p>
      <w:pPr>
        <w:pStyle w:val="ListNumber"/>
      </w:pPr>
      <w:r>
        <w:t>View the list of anomalous materials</w:t>
      </w:r>
    </w:p>
    <w:p>
      <w:pPr>
        <w:pStyle w:val="ListNumber"/>
      </w:pPr>
      <w:r>
        <w:t>Click on a material to inspect it in detail</w:t>
      </w:r>
    </w:p>
    <w:p>
      <w:pPr>
        <w:pStyle w:val="Heading3"/>
      </w:pPr>
      <w:r>
        <w:t>Benefits</w:t>
      </w:r>
    </w:p>
    <w:p>
      <w:pPr>
        <w:pStyle w:val="ListBullet"/>
      </w:pPr>
      <w:r>
        <w:t>Data-Driven Insights: Gain insights into material property trends and patterns</w:t>
      </w:r>
    </w:p>
    <w:p>
      <w:pPr>
        <w:pStyle w:val="ListBullet"/>
      </w:pPr>
      <w:r>
        <w:t>Quality Control: Identify unusual materials that may have data quality issues</w:t>
      </w:r>
    </w:p>
    <w:p>
      <w:pPr>
        <w:pStyle w:val="ListBullet"/>
      </w:pPr>
      <w:r>
        <w:t>Market Analysis: Understand trends in material properties over time</w:t>
      </w:r>
    </w:p>
    <w:p>
      <w:pPr>
        <w:pStyle w:val="ListBullet"/>
      </w:pPr>
      <w:r>
        <w:t>Property Relationships: Discover correlations between different material properties</w:t>
      </w:r>
    </w:p>
    <w:p>
      <w:pPr>
        <w:pStyle w:val="ListBullet"/>
      </w:pPr>
      <w:r>
        <w:t>Decision Support: Make informed decisions based on property analytics</w:t>
      </w:r>
    </w:p>
    <w:p>
      <w:pPr>
        <w:pStyle w:val="ListBullet"/>
      </w:pPr>
      <w:r>
        <w:t>Anomaly Detection: Quickly identify outliers that may require attention</w:t>
      </w:r>
    </w:p>
    <w:p>
      <w:r>
        <w:br w:type="page"/>
      </w:r>
    </w:p>
    <w:p>
      <w:pPr>
        <w:pStyle w:val="Heading1"/>
        <w:jc w:val="center"/>
      </w:pPr>
      <w:r>
        <w:t>Material Recognition</w:t>
      </w:r>
    </w:p>
    <w:p>
      <w:r>
        <w:t>Source: readme/material-recognition.md</w:t>
      </w:r>
    </w:p>
    <w:p>
      <w:r>
        <w:t>---</w:t>
      </w:r>
    </w:p>
    <w:p>
      <w:pPr>
        <w:pStyle w:val="Heading2"/>
      </w:pPr>
      <w:r>
        <w:t>Material Recognition System</w:t>
      </w:r>
    </w:p>
    <w:p>
      <w:r>
        <w:t>The Material Recognition System is a core component of Kai that enables identification and matching of materials from images. This document provides a detailed overview of how this system works, its features, and implementation details.</w:t>
      </w:r>
    </w:p>
    <w:p>
      <w:pPr>
        <w:pStyle w:val="Heading3"/>
      </w:pPr>
      <w:r>
        <w:t>Features</w:t>
      </w:r>
    </w:p>
    <w:p>
      <w:pPr>
        <w:pStyle w:val="Heading4"/>
      </w:pPr>
      <w:r>
        <w:t>Specialized Tile Pattern Recognition</w:t>
      </w:r>
    </w:p>
    <w:p>
      <w:r>
        <w:t>The system includes specialized capabilities for recognizing tile patterns, particularly from low-quality PDF catalogs and images:</w:t>
      </w:r>
    </w:p>
    <w:p>
      <w:pPr>
        <w:pStyle w:val="ListNumber"/>
      </w:pPr>
      <w:r>
        <w:t>TilePatternProcessor</w:t>
      </w:r>
    </w:p>
    <w:p>
      <w:pPr>
        <w:pStyle w:val="ListNumber"/>
      </w:pPr>
      <w:r>
        <w:t>Specialized processor optimized for tile pattern recognition</w:t>
      </w:r>
    </w:p>
    <w:p>
      <w:pPr>
        <w:pStyle w:val="ListNumber"/>
      </w:pPr>
      <w:r>
        <w:t>Quality-adaptive processing pipeline that adjusts based on input quality</w:t>
      </w:r>
    </w:p>
    <w:p>
      <w:pPr>
        <w:pStyle w:val="ListNumber"/>
      </w:pPr>
      <w:r>
        <w:t>Advanced feature extraction techniques optimized for tiles:</w:t>
        <w:br/>
        <w:t>Local Binary Patterns (LBP) for texture analysis</w:t>
        <w:br/>
        <w:t>Gabor filters for directional textures</w:t>
        <w:br/>
        <w:t>HOG (Histogram of Oriented Gradients) for pattern boundaries</w:t>
        <w:br/>
        <w:t>Grey Level Co-occurrence Matrices (GLCM) for repeating motifs</w:t>
        <w:br/>
        <w:t>Wavelet transforms for texture properties common in tiles</w:t>
        <w:br/>
        <w:br/>
      </w:r>
    </w:p>
    <w:p>
      <w:pPr>
        <w:pStyle w:val="ListNumber"/>
      </w:pPr>
      <w:r>
        <w:t>Geometric transformation handling for rotated or perspective-distorted images</w:t>
      </w:r>
    </w:p>
    <w:p>
      <w:pPr>
        <w:pStyle w:val="ListNumber"/>
      </w:pPr>
      <w:r>
        <w:br/>
        <w:t>Multi-modal recognition combining visual features with extracted specifications</w:t>
        <w:br/>
      </w:r>
    </w:p>
    <w:p>
      <w:pPr>
        <w:pStyle w:val="ListNumber"/>
      </w:pPr>
      <w:r>
        <w:br/>
        <w:t>PDF Tile Extraction</w:t>
        <w:br/>
      </w:r>
    </w:p>
    <w:p>
      <w:pPr>
        <w:pStyle w:val="ListNumber"/>
      </w:pPr>
      <w:r>
        <w:t>Specialized extraction of tile patterns from PDF catalogs</w:t>
      </w:r>
    </w:p>
    <w:p>
      <w:pPr>
        <w:pStyle w:val="ListNumber"/>
      </w:pPr>
      <w:r>
        <w:t>High-quality extraction with configurable DPI and resolution enhancement</w:t>
      </w:r>
    </w:p>
    <w:p>
      <w:pPr>
        <w:pStyle w:val="ListNumber"/>
      </w:pPr>
      <w:r>
        <w:t>Region detection to isolate tile pattern images within documents</w:t>
      </w:r>
    </w:p>
    <w:p>
      <w:pPr>
        <w:pStyle w:val="ListNumber"/>
      </w:pPr>
      <w:r>
        <w:t>Extraction of associated metadata (dimensions, specifications, manufacturer info)</w:t>
      </w:r>
    </w:p>
    <w:p>
      <w:pPr>
        <w:pStyle w:val="ListNumber"/>
      </w:pPr>
      <w:r>
        <w:t>Multi-page analysis to connect information across catalog pages</w:t>
      </w:r>
    </w:p>
    <w:p>
      <w:pPr>
        <w:pStyle w:val="ListNumber"/>
      </w:pPr>
      <w:r>
        <w:br/>
        <w:t>Automatic input format detection for seamless processing of both PDFs and images</w:t>
        <w:br/>
      </w:r>
    </w:p>
    <w:p>
      <w:pPr>
        <w:pStyle w:val="ListNumber"/>
      </w:pPr>
      <w:r>
        <w:br/>
        <w:t>Geometric Transformation Handling</w:t>
        <w:br/>
      </w:r>
    </w:p>
    <w:p>
      <w:pPr>
        <w:pStyle w:val="ListNumber"/>
      </w:pPr>
      <w:r>
        <w:t>Correction of rotation, perspective, and scaling issues in tile images</w:t>
      </w:r>
    </w:p>
    <w:p>
      <w:pPr>
        <w:pStyle w:val="ListNumber"/>
      </w:pPr>
      <w:r>
        <w:t>Detection of tile grid patterns to normalize viewing angles</w:t>
      </w:r>
    </w:p>
    <w:p>
      <w:pPr>
        <w:pStyle w:val="ListNumber"/>
      </w:pPr>
      <w:r>
        <w:t>Keypoint-based matching that's robust to different viewing conditions</w:t>
      </w:r>
    </w:p>
    <w:p>
      <w:pPr>
        <w:pStyle w:val="ListNumber"/>
      </w:pPr>
      <w:r>
        <w:br/>
        <w:t>Homography transformation to achieve a normalized frontal view</w:t>
        <w:br/>
      </w:r>
    </w:p>
    <w:p>
      <w:pPr>
        <w:pStyle w:val="ListNumber"/>
      </w:pPr>
      <w:r>
        <w:br/>
        <w:t>Unified Processing Approach</w:t>
        <w:br/>
      </w:r>
    </w:p>
    <w:p>
      <w:pPr>
        <w:pStyle w:val="ListNumber"/>
      </w:pPr>
      <w:r>
        <w:t>Smart entry point that automatically detects input type (PDF vs. direct image)</w:t>
      </w:r>
    </w:p>
    <w:p>
      <w:pPr>
        <w:pStyle w:val="ListNumber"/>
      </w:pPr>
      <w:r>
        <w:t>Format detection using file signatures and content analysis</w:t>
      </w:r>
    </w:p>
    <w:p>
      <w:pPr>
        <w:pStyle w:val="ListNumber"/>
      </w:pPr>
      <w:r>
        <w:t>Seamless routing to the appropriate specialized processing pipeline</w:t>
      </w:r>
    </w:p>
    <w:p>
      <w:pPr>
        <w:pStyle w:val="ListNumber"/>
      </w:pPr>
      <w:r>
        <w:t>Consistent output format regardless of input type</w:t>
      </w:r>
    </w:p>
    <w:p>
      <w:pPr>
        <w:pStyle w:val="ListBullet"/>
      </w:pPr>
      <w:r>
        <w:t>Local Binary Patterns (LBP) for texture analysis</w:t>
      </w:r>
    </w:p>
    <w:p>
      <w:pPr>
        <w:pStyle w:val="ListBullet"/>
      </w:pPr>
      <w:r>
        <w:t>Gabor filters for directional textures</w:t>
      </w:r>
    </w:p>
    <w:p>
      <w:pPr>
        <w:pStyle w:val="ListBullet"/>
      </w:pPr>
      <w:r>
        <w:t>HOG (Histogram of Oriented Gradients) for pattern boundaries</w:t>
      </w:r>
    </w:p>
    <w:p>
      <w:pPr>
        <w:pStyle w:val="ListBullet"/>
      </w:pPr>
      <w:r>
        <w:t>Grey Level Co-occurrence Matrices (GLCM) for repeating motifs</w:t>
      </w:r>
    </w:p>
    <w:p>
      <w:pPr>
        <w:pStyle w:val="ListBullet"/>
      </w:pPr>
      <w:r>
        <w:t>Wavelet transforms for texture properties common in tiles</w:t>
      </w:r>
    </w:p>
    <w:p>
      <w:r>
        <w:t>Multi-modal recognition combining visual features with extracted specifications</w:t>
      </w:r>
    </w:p>
    <w:p>
      <w:r>
        <w:t>PDF Tile Extraction</w:t>
      </w:r>
    </w:p>
    <w:p>
      <w:r>
        <w:t>Automatic input format detection for seamless processing of both PDFs and images</w:t>
      </w:r>
    </w:p>
    <w:p>
      <w:r>
        <w:t>Geometric Transformation Handling</w:t>
      </w:r>
    </w:p>
    <w:p>
      <w:r>
        <w:t>Homography transformation to achieve a normalized frontal view</w:t>
      </w:r>
    </w:p>
    <w:p>
      <w:r>
        <w:t>Unified Processing Approach</w:t>
      </w:r>
    </w:p>
    <w:p>
      <w:pPr>
        <w:pStyle w:val="Heading4"/>
      </w:pPr>
      <w:r>
        <w:t>Multi-Strategy Recognition</w:t>
      </w:r>
    </w:p>
    <w:p>
      <w:r>
        <w:t>The system uses multiple recognition strategies that can be used individually or in combination:</w:t>
      </w:r>
    </w:p>
    <w:p>
      <w:pPr>
        <w:pStyle w:val="ListNumber"/>
      </w:pPr>
      <w:r>
        <w:t>Feature-Based Recognition</w:t>
      </w:r>
    </w:p>
    <w:p>
      <w:pPr>
        <w:pStyle w:val="ListNumber"/>
      </w:pPr>
      <w:r>
        <w:t>Uses computer vision algorithms to extract distinctive visual features</w:t>
      </w:r>
    </w:p>
    <w:p>
      <w:pPr>
        <w:pStyle w:val="ListNumber"/>
      </w:pPr>
      <w:r>
        <w:t>Identifies materials based on texture, pattern, and color characteristics</w:t>
      </w:r>
    </w:p>
    <w:p>
      <w:pPr>
        <w:pStyle w:val="ListNumber"/>
      </w:pPr>
      <w:r>
        <w:t>Performs well even with partial images or different lighting conditions</w:t>
      </w:r>
    </w:p>
    <w:p>
      <w:pPr>
        <w:pStyle w:val="ListNumber"/>
      </w:pPr>
      <w:r>
        <w:br/>
        <w:t>Implementation based on enhanced SIFT/SURF feature extraction with custom descriptors</w:t>
        <w:br/>
      </w:r>
    </w:p>
    <w:p>
      <w:pPr>
        <w:pStyle w:val="ListNumber"/>
      </w:pPr>
      <w:r>
        <w:br/>
        <w:t>Neural Network Recognition</w:t>
        <w:br/>
      </w:r>
    </w:p>
    <w:p>
      <w:pPr>
        <w:pStyle w:val="ListNumber"/>
      </w:pPr>
      <w:r>
        <w:t>Uses deep learning models trained on material datasets</w:t>
      </w:r>
    </w:p>
    <w:p>
      <w:pPr>
        <w:pStyle w:val="ListNumber"/>
      </w:pPr>
      <w:r>
        <w:t>Excellent at category classification and general material identification</w:t>
      </w:r>
    </w:p>
    <w:p>
      <w:pPr>
        <w:pStyle w:val="ListNumber"/>
      </w:pPr>
      <w:r>
        <w:t>Leverages transfer learning from pre-trained models optimized for material recognition</w:t>
      </w:r>
    </w:p>
    <w:p>
      <w:pPr>
        <w:pStyle w:val="ListNumber"/>
      </w:pPr>
      <w:r>
        <w:br/>
        <w:t>Supports multiple model architectures (MobileNetV2, ResNet18, EfficientNet)</w:t>
        <w:br/>
      </w:r>
    </w:p>
    <w:p>
      <w:pPr>
        <w:pStyle w:val="ListNumber"/>
      </w:pPr>
      <w:r>
        <w:br/>
        <w:t>Hybrid Approach</w:t>
        <w:br/>
      </w:r>
    </w:p>
    <w:p>
      <w:pPr>
        <w:pStyle w:val="ListNumber"/>
      </w:pPr>
      <w:r>
        <w:t>Combines the strengths of both feature-based and neural network methods</w:t>
      </w:r>
    </w:p>
    <w:p>
      <w:pPr>
        <w:pStyle w:val="ListNumber"/>
      </w:pPr>
      <w:r>
        <w:t>Uses confidence fusion to produce more reliable results</w:t>
      </w:r>
    </w:p>
    <w:p>
      <w:pPr>
        <w:pStyle w:val="ListNumber"/>
      </w:pPr>
      <w:r>
        <w:t>Dynamically adjusts weight based on confidence levels</w:t>
      </w:r>
    </w:p>
    <w:p>
      <w:pPr>
        <w:pStyle w:val="ListNumber"/>
      </w:pPr>
      <w:r>
        <w:t>Superior performance for specialized material types</w:t>
      </w:r>
    </w:p>
    <w:p>
      <w:r>
        <w:t>Implementation based on enhanced SIFT/SURF feature extraction with custom descriptors</w:t>
      </w:r>
    </w:p>
    <w:p>
      <w:r>
        <w:t>Neural Network Recognition</w:t>
      </w:r>
    </w:p>
    <w:p>
      <w:r>
        <w:t>Supports multiple model architectures (MobileNetV2, ResNet18, EfficientNet)</w:t>
      </w:r>
    </w:p>
    <w:p>
      <w:r>
        <w:t>Hybrid Approach</w:t>
      </w:r>
    </w:p>
    <w:p>
      <w:pPr>
        <w:pStyle w:val="Heading4"/>
      </w:pPr>
      <w:r>
        <w:t>Confidence Fusion</w:t>
      </w:r>
    </w:p>
    <w:p>
      <w:r>
        <w:t>The confidence fusion system merges results from multiple recognition methods to improve accuracy:</w:t>
      </w:r>
    </w:p>
    <w:p>
      <w:pPr>
        <w:pStyle w:val="Heading5"/>
      </w:pPr>
      <w:r>
        <w:t>Fusion Methods</w:t>
      </w:r>
    </w:p>
    <w:p>
      <w:pPr>
        <w:pStyle w:val="ListNumber"/>
      </w:pPr>
      <w:r>
        <w:t>Weighted Average</w:t>
      </w:r>
    </w:p>
    <w:p>
      <w:pPr>
        <w:pStyle w:val="ListNumber"/>
      </w:pPr>
      <w:r>
        <w:t>Combines scores using configurable weights for each method</w:t>
      </w:r>
    </w:p>
    <w:p>
      <w:pPr>
        <w:pStyle w:val="ListNumber"/>
      </w:pPr>
      <w:r>
        <w:t>Formula: fusion_score = (w1 * score1 + w2 * score2) / (w1 + w2)</w:t>
      </w:r>
    </w:p>
    <w:p>
      <w:pPr>
        <w:pStyle w:val="ListNumber"/>
      </w:pPr>
      <w:r>
        <w:br/>
        <w:t>Weights can be adjusted based on historical performance for specific material types</w:t>
        <w:br/>
      </w:r>
    </w:p>
    <w:p>
      <w:pPr>
        <w:pStyle w:val="ListNumber"/>
      </w:pPr>
      <w:r>
        <w:br/>
        <w:t>Adaptive Fusion</w:t>
        <w:br/>
      </w:r>
    </w:p>
    <w:p>
      <w:pPr>
        <w:pStyle w:val="ListNumber"/>
      </w:pPr>
      <w:r>
        <w:t>Automatically adjusts weights based on confidence of each method</w:t>
      </w:r>
    </w:p>
    <w:p>
      <w:pPr>
        <w:pStyle w:val="ListNumber"/>
      </w:pPr>
      <w:r>
        <w:t>Gives more influence to methods with higher confidence</w:t>
      </w:r>
    </w:p>
    <w:p>
      <w:pPr>
        <w:pStyle w:val="ListNumber"/>
      </w:pPr>
      <w:r>
        <w:t>Formula: weight_i = confidence_i^alpha / sum(confidence_j^alpha)</w:t>
      </w:r>
    </w:p>
    <w:p>
      <w:pPr>
        <w:pStyle w:val="ListNumber"/>
      </w:pPr>
      <w:r>
        <w:br/>
        <w:t>Parameter alpha controls the adaptivity (higher values favor higher confidence methods)</w:t>
        <w:br/>
      </w:r>
    </w:p>
    <w:p>
      <w:pPr>
        <w:pStyle w:val="ListNumber"/>
      </w:pPr>
      <w:r>
        <w:br/>
        <w:t>Maximum Score</w:t>
        <w:br/>
      </w:r>
    </w:p>
    <w:p>
      <w:pPr>
        <w:pStyle w:val="ListNumber"/>
      </w:pPr>
      <w:r>
        <w:t>Uses the highest confidence score from any method</w:t>
      </w:r>
    </w:p>
    <w:p>
      <w:pPr>
        <w:pStyle w:val="ListNumber"/>
      </w:pPr>
      <w:r>
        <w:t>Useful when one method is significantly more confident than others</w:t>
      </w:r>
    </w:p>
    <w:p>
      <w:pPr>
        <w:pStyle w:val="ListNumber"/>
      </w:pPr>
      <w:r>
        <w:br/>
        <w:t>Formula: fusion_score = max(score1, score2, ...)</w:t>
        <w:br/>
      </w:r>
    </w:p>
    <w:p>
      <w:pPr>
        <w:pStyle w:val="ListNumber"/>
      </w:pPr>
      <w:r>
        <w:br/>
        <w:t>Product Fusion</w:t>
        <w:br/>
      </w:r>
    </w:p>
    <w:p>
      <w:pPr>
        <w:pStyle w:val="ListNumber"/>
      </w:pPr>
      <w:r>
        <w:t>Multiplies confidence scores together</w:t>
      </w:r>
    </w:p>
    <w:p>
      <w:pPr>
        <w:pStyle w:val="ListNumber"/>
      </w:pPr>
      <w:r>
        <w:t>Particularly effective when methods are complementary</w:t>
      </w:r>
    </w:p>
    <w:p>
      <w:pPr>
        <w:pStyle w:val="ListNumber"/>
      </w:pPr>
      <w:r>
        <w:t>Formula: fusion_score = (score1 * score2)^(1/n)</w:t>
      </w:r>
    </w:p>
    <w:p>
      <w:pPr>
        <w:pStyle w:val="ListNumber"/>
      </w:pPr>
      <w:r>
        <w:t>Ensures that all methods must have reasonable confidence for a high fusion score</w:t>
      </w:r>
    </w:p>
    <w:p>
      <w:r>
        <w:rPr>
          <w:rFonts w:ascii="Courier New" w:hAnsi="Courier New"/>
          <w:sz w:val="18"/>
        </w:rPr>
        <w:t>fusion_score = (w1 * score1 + w2 * score2) / (w1 + w2)</w:t>
      </w:r>
    </w:p>
    <w:p>
      <w:r>
        <w:t>Weights can be adjusted based on historical performance for specific material types</w:t>
      </w:r>
    </w:p>
    <w:p>
      <w:r>
        <w:t>Adaptive Fusion</w:t>
      </w:r>
    </w:p>
    <w:p>
      <w:r>
        <w:rPr>
          <w:rFonts w:ascii="Courier New" w:hAnsi="Courier New"/>
          <w:sz w:val="18"/>
        </w:rPr>
        <w:t>weight_i = confidence_i^alpha / sum(confidence_j^alpha)</w:t>
      </w:r>
    </w:p>
    <w:p>
      <w:r>
        <w:t>Parameter alpha controls the adaptivity (higher values favor higher confidence methods)</w:t>
      </w:r>
    </w:p>
    <w:p>
      <w:r>
        <w:rPr>
          <w:rFonts w:ascii="Courier New" w:hAnsi="Courier New"/>
          <w:sz w:val="18"/>
        </w:rPr>
        <w:t>alpha</w:t>
      </w:r>
    </w:p>
    <w:p>
      <w:r>
        <w:t>Maximum Score</w:t>
      </w:r>
    </w:p>
    <w:p>
      <w:r>
        <w:t>Formula: fusion_score = max(score1, score2, ...)</w:t>
      </w:r>
    </w:p>
    <w:p>
      <w:r>
        <w:rPr>
          <w:rFonts w:ascii="Courier New" w:hAnsi="Courier New"/>
          <w:sz w:val="18"/>
        </w:rPr>
        <w:t>fusion_score = max(score1, score2, ...)</w:t>
      </w:r>
    </w:p>
    <w:p>
      <w:r>
        <w:t>Product Fusion</w:t>
      </w:r>
    </w:p>
    <w:p>
      <w:r>
        <w:rPr>
          <w:rFonts w:ascii="Courier New" w:hAnsi="Courier New"/>
          <w:sz w:val="18"/>
        </w:rPr>
        <w:t>fusion_score = (score1 * score2)^(1/n)</w:t>
      </w:r>
    </w:p>
    <w:p>
      <w:pPr>
        <w:pStyle w:val="Heading5"/>
      </w:pPr>
      <w:r>
        <w:t>Implementation</w:t>
      </w:r>
    </w:p>
    <w:p>
      <w:r>
        <w:t>The confidence fusion is implemented in the confidence_fusion.py module with a TypeScript interface in the ML package:</w:t>
      </w:r>
    </w:p>
    <w:p>
      <w:r>
        <w:rPr>
          <w:rFonts w:ascii="Courier New" w:hAnsi="Courier New"/>
          <w:sz w:val="18"/>
        </w:rPr>
        <w:t>confidence_fusion.py</w:t>
      </w:r>
    </w:p>
    <w:p>
      <w:r>
        <w:rPr>
          <w:rFonts w:ascii="Courier New" w:hAnsi="Courier New"/>
          <w:sz w:val="18"/>
        </w:rPr>
        <w:t>interface FusionOptions {</w:t>
        <w:br/>
        <w:t xml:space="preserve">  fusionMethod: 'weighted' | 'adaptive' | 'max' | 'product';</w:t>
        <w:br/>
        <w:t xml:space="preserve">  fusionAlpha?: number;  // For adaptive fusion</w:t>
        <w:br/>
        <w:t xml:space="preserve">  weights?: number[];    // For weighted fusion</w:t>
        <w:br/>
        <w:t>}</w:t>
        <w:br/>
        <w:br/>
        <w:t>interface RecognitionResult {</w:t>
        <w:br/>
        <w:t xml:space="preserve">  matches: Array&lt;{</w:t>
        <w:br/>
        <w:t xml:space="preserve">    materialId: string;</w:t>
        <w:br/>
        <w:t xml:space="preserve">    confidence: number;</w:t>
        <w:br/>
        <w:t xml:space="preserve">    features?: Record&lt;string, number&gt;;</w:t>
        <w:br/>
        <w:t xml:space="preserve">  }&gt;;</w:t>
        <w:br/>
        <w:t xml:space="preserve">  metadata: Record&lt;string, any&gt;;</w:t>
        <w:br/>
        <w:t>}</w:t>
        <w:br/>
        <w:br/>
        <w:t>interface ConfidenceFusionResult extends RecognitionResult {</w:t>
        <w:br/>
        <w:t xml:space="preserve">  sourceResults: RecognitionResult[];</w:t>
        <w:br/>
        <w:t xml:space="preserve">  fusionMethod: string;</w:t>
        <w:br/>
        <w:t xml:space="preserve">  fusionParameters: Record&lt;string, any&gt;;</w:t>
        <w:br/>
        <w:t>}</w:t>
        <w:br/>
      </w:r>
    </w:p>
    <w:p>
      <w:r>
        <w:rPr>
          <w:rFonts w:ascii="Courier New" w:hAnsi="Courier New"/>
          <w:sz w:val="18"/>
        </w:rPr>
        <w:t>interface FusionOptions {</w:t>
        <w:br/>
        <w:t xml:space="preserve">  fusionMethod: 'weighted' | 'adaptive' | 'max' | 'product';</w:t>
        <w:br/>
        <w:t xml:space="preserve">  fusionAlpha?: number;  // For adaptive fusion</w:t>
        <w:br/>
        <w:t xml:space="preserve">  weights?: number[];    // For weighted fusion</w:t>
        <w:br/>
        <w:t>}</w:t>
        <w:br/>
        <w:br/>
        <w:t>interface RecognitionResult {</w:t>
        <w:br/>
        <w:t xml:space="preserve">  matches: Array&lt;{</w:t>
        <w:br/>
        <w:t xml:space="preserve">    materialId: string;</w:t>
        <w:br/>
        <w:t xml:space="preserve">    confidence: number;</w:t>
        <w:br/>
        <w:t xml:space="preserve">    features?: Record&lt;string, number&gt;;</w:t>
        <w:br/>
        <w:t xml:space="preserve">  }&gt;;</w:t>
        <w:br/>
        <w:t xml:space="preserve">  metadata: Record&lt;string, any&gt;;</w:t>
        <w:br/>
        <w:t>}</w:t>
        <w:br/>
        <w:br/>
        <w:t>interface ConfidenceFusionResult extends RecognitionResult {</w:t>
        <w:br/>
        <w:t xml:space="preserve">  sourceResults: RecognitionResult[];</w:t>
        <w:br/>
        <w:t xml:space="preserve">  fusionMethod: string;</w:t>
        <w:br/>
        <w:t xml:space="preserve">  fusionParameters: Record&lt;string, any&gt;;</w:t>
        <w:br/>
        <w:t>}</w:t>
        <w:br/>
      </w:r>
    </w:p>
    <w:p>
      <w:pPr>
        <w:pStyle w:val="Heading4"/>
      </w:pPr>
      <w:r>
        <w:t>Vector Similarity Search</w:t>
      </w:r>
    </w:p>
    <w:p>
      <w:r>
        <w:t>Vector similarity search enables finding visually similar materials using embedding vectors:</w:t>
      </w:r>
    </w:p>
    <w:p>
      <w:pPr>
        <w:pStyle w:val="Heading5"/>
      </w:pPr>
      <w:r>
        <w:t>Features</w:t>
      </w:r>
    </w:p>
    <w:p>
      <w:pPr>
        <w:pStyle w:val="ListNumber"/>
      </w:pPr>
      <w:r>
        <w:t>Embedding Generation</w:t>
      </w:r>
    </w:p>
    <w:p>
      <w:pPr>
        <w:pStyle w:val="ListNumber"/>
      </w:pPr>
      <w:r>
        <w:t>Creates vector representations (embeddings) of material images</w:t>
      </w:r>
    </w:p>
    <w:p>
      <w:pPr>
        <w:pStyle w:val="ListNumber"/>
      </w:pPr>
      <w:r>
        <w:t>Uses neural networks to generate high-dimensional feature vectors</w:t>
      </w:r>
    </w:p>
    <w:p>
      <w:pPr>
        <w:pStyle w:val="ListNumber"/>
      </w:pPr>
      <w:r>
        <w:t>Embeddings capture visual characteristics in a format optimized for similarity search</w:t>
      </w:r>
    </w:p>
    <w:p>
      <w:pPr>
        <w:pStyle w:val="ListNumber"/>
      </w:pPr>
      <w:r>
        <w:br/>
        <w:t>Supports multiple embedding models (ResNet, EfficientNet, CLIP)</w:t>
        <w:br/>
      </w:r>
    </w:p>
    <w:p>
      <w:pPr>
        <w:pStyle w:val="ListNumber"/>
      </w:pPr>
      <w:r>
        <w:br/>
        <w:t>Similarity Search</w:t>
        <w:br/>
      </w:r>
    </w:p>
    <w:p>
      <w:pPr>
        <w:pStyle w:val="ListNumber"/>
      </w:pPr>
      <w:r>
        <w:t>Fast nearest neighbor search using optimized indexes</w:t>
      </w:r>
    </w:p>
    <w:p>
      <w:pPr>
        <w:pStyle w:val="ListNumber"/>
      </w:pPr>
      <w:r>
        <w:t>FAISS library provides efficient similarity computation</w:t>
      </w:r>
    </w:p>
    <w:p>
      <w:pPr>
        <w:pStyle w:val="ListNumber"/>
      </w:pPr>
      <w:r>
        <w:t>Supports filtering by material type and other metadata</w:t>
      </w:r>
    </w:p>
    <w:p>
      <w:pPr>
        <w:pStyle w:val="ListNumber"/>
      </w:pPr>
      <w:r>
        <w:br/>
        <w:t>Configurable threshold for minimum similarity</w:t>
        <w:br/>
      </w:r>
    </w:p>
    <w:p>
      <w:pPr>
        <w:pStyle w:val="ListNumber"/>
      </w:pPr>
      <w:r>
        <w:br/>
        <w:t>Results Enhancement</w:t>
        <w:br/>
      </w:r>
    </w:p>
    <w:p>
      <w:pPr>
        <w:pStyle w:val="ListNumber"/>
      </w:pPr>
      <w:r>
        <w:t>Re-ranking of initial results using additional criteria</w:t>
      </w:r>
    </w:p>
    <w:p>
      <w:pPr>
        <w:pStyle w:val="ListNumber"/>
      </w:pPr>
      <w:r>
        <w:t>Consideration of material metadata for improved relevance</w:t>
      </w:r>
    </w:p>
    <w:p>
      <w:pPr>
        <w:pStyle w:val="ListNumber"/>
      </w:pPr>
      <w:r>
        <w:t>Optional hybrid scoring that combines visual and metadata similarity</w:t>
      </w:r>
    </w:p>
    <w:p>
      <w:r>
        <w:t>Supports multiple embedding models (ResNet, EfficientNet, CLIP)</w:t>
      </w:r>
    </w:p>
    <w:p>
      <w:r>
        <w:t>Similarity Search</w:t>
      </w:r>
    </w:p>
    <w:p>
      <w:r>
        <w:t>Configurable threshold for minimum similarity</w:t>
      </w:r>
    </w:p>
    <w:p>
      <w:r>
        <w:t>Results Enhancement</w:t>
      </w:r>
    </w:p>
    <w:p>
      <w:pPr>
        <w:pStyle w:val="Heading5"/>
      </w:pPr>
      <w:r>
        <w:t>Implementation</w:t>
      </w:r>
    </w:p>
    <w:p>
      <w:r>
        <w:rPr>
          <w:rFonts w:ascii="Courier New" w:hAnsi="Courier New"/>
          <w:sz w:val="18"/>
        </w:rPr>
        <w:t>interface SearchOptions {</w:t>
        <w:br/>
        <w:t xml:space="preserve">  numResults?: number;      // Maximum number of results to return</w:t>
        <w:br/>
        <w:t xml:space="preserve">  threshold?: number;       // Minimum similarity threshold (0-1)</w:t>
        <w:br/>
        <w:t xml:space="preserve">  materialType?: string | string[];  // Filter by material type</w:t>
        <w:br/>
        <w:t xml:space="preserve">  filter?: Record&lt;string, any&gt;;     // Additional filters</w:t>
        <w:br/>
        <w:t>}</w:t>
        <w:br/>
        <w:br/>
        <w:t>interface VectorSearchResult {</w:t>
        <w:br/>
        <w:t xml:space="preserve">  results: Array&lt;{</w:t>
        <w:br/>
        <w:t xml:space="preserve">    materialId: string;</w:t>
        <w:br/>
        <w:t xml:space="preserve">    similarity: number;</w:t>
        <w:br/>
        <w:t xml:space="preserve">    material: MaterialDocument;</w:t>
        <w:br/>
        <w:t xml:space="preserve">  }&gt;;</w:t>
        <w:br/>
        <w:t xml:space="preserve">  query: {</w:t>
        <w:br/>
        <w:t xml:space="preserve">    vector: number[];</w:t>
        <w:br/>
        <w:t xml:space="preserve">    filters: Record&lt;string, any&gt;;</w:t>
        <w:br/>
        <w:t xml:space="preserve">  };</w:t>
        <w:br/>
        <w:t xml:space="preserve">  timingMs: number;</w:t>
        <w:br/>
        <w:t>}</w:t>
        <w:br/>
      </w:r>
    </w:p>
    <w:p>
      <w:r>
        <w:rPr>
          <w:rFonts w:ascii="Courier New" w:hAnsi="Courier New"/>
          <w:sz w:val="18"/>
        </w:rPr>
        <w:t>interface SearchOptions {</w:t>
        <w:br/>
        <w:t xml:space="preserve">  numResults?: number;      // Maximum number of results to return</w:t>
        <w:br/>
        <w:t xml:space="preserve">  threshold?: number;       // Minimum similarity threshold (0-1)</w:t>
        <w:br/>
        <w:t xml:space="preserve">  materialType?: string | string[];  // Filter by material type</w:t>
        <w:br/>
        <w:t xml:space="preserve">  filter?: Record&lt;string, any&gt;;     // Additional filters</w:t>
        <w:br/>
        <w:t>}</w:t>
        <w:br/>
        <w:br/>
        <w:t>interface VectorSearchResult {</w:t>
        <w:br/>
        <w:t xml:space="preserve">  results: Array&lt;{</w:t>
        <w:br/>
        <w:t xml:space="preserve">    materialId: string;</w:t>
        <w:br/>
        <w:t xml:space="preserve">    similarity: number;</w:t>
        <w:br/>
        <w:t xml:space="preserve">    material: MaterialDocument;</w:t>
        <w:br/>
        <w:t xml:space="preserve">  }&gt;;</w:t>
        <w:br/>
        <w:t xml:space="preserve">  query: {</w:t>
        <w:br/>
        <w:t xml:space="preserve">    vector: number[];</w:t>
        <w:br/>
        <w:t xml:space="preserve">    filters: Record&lt;string, any&gt;;</w:t>
        <w:br/>
        <w:t xml:space="preserve">  };</w:t>
        <w:br/>
        <w:t xml:space="preserve">  timingMs: number;</w:t>
        <w:br/>
        <w:t>}</w:t>
        <w:br/>
      </w:r>
    </w:p>
    <w:p>
      <w:pPr>
        <w:pStyle w:val="Heading4"/>
      </w:pPr>
      <w:r>
        <w:t>Results Visualization</w:t>
      </w:r>
    </w:p>
    <w:p>
      <w:r>
        <w:t>The system includes visualization capabilities to help users understand and validate recognition results:</w:t>
      </w:r>
    </w:p>
    <w:p>
      <w:pPr>
        <w:pStyle w:val="ListNumber"/>
      </w:pPr>
      <w:r>
        <w:t>Side-by-Side Comparison</w:t>
      </w:r>
    </w:p>
    <w:p>
      <w:pPr>
        <w:pStyle w:val="ListNumber"/>
      </w:pPr>
      <w:r>
        <w:t>Displays query image alongside top matches</w:t>
      </w:r>
    </w:p>
    <w:p>
      <w:pPr>
        <w:pStyle w:val="ListNumber"/>
      </w:pPr>
      <w:r>
        <w:t>Highlights key feature matches between images</w:t>
      </w:r>
    </w:p>
    <w:p>
      <w:pPr>
        <w:pStyle w:val="ListNumber"/>
      </w:pPr>
      <w:r>
        <w:br/>
        <w:t>Provides zoom and pan functionality for detailed inspection</w:t>
        <w:br/>
      </w:r>
    </w:p>
    <w:p>
      <w:pPr>
        <w:pStyle w:val="ListNumber"/>
      </w:pPr>
      <w:r>
        <w:br/>
        <w:t>Confidence Visualization</w:t>
        <w:br/>
      </w:r>
    </w:p>
    <w:p>
      <w:pPr>
        <w:pStyle w:val="ListNumber"/>
      </w:pPr>
      <w:r>
        <w:t>Color-coded confidence indicators</w:t>
      </w:r>
    </w:p>
    <w:p>
      <w:pPr>
        <w:pStyle w:val="ListNumber"/>
      </w:pPr>
      <w:r>
        <w:t>Graphical representation of confidence scores</w:t>
      </w:r>
    </w:p>
    <w:p>
      <w:pPr>
        <w:pStyle w:val="ListNumber"/>
      </w:pPr>
      <w:r>
        <w:br/>
        <w:t>Comparison of confidence across different methods</w:t>
        <w:br/>
      </w:r>
    </w:p>
    <w:p>
      <w:pPr>
        <w:pStyle w:val="ListNumber"/>
      </w:pPr>
      <w:r>
        <w:br/>
        <w:t>Similarity Explanation</w:t>
        <w:br/>
      </w:r>
    </w:p>
    <w:p>
      <w:pPr>
        <w:pStyle w:val="ListNumber"/>
      </w:pPr>
      <w:r>
        <w:t>Highlights regions contributing to the match</w:t>
      </w:r>
    </w:p>
    <w:p>
      <w:pPr>
        <w:pStyle w:val="ListNumber"/>
      </w:pPr>
      <w:r>
        <w:t>Explains which features were most important for the match</w:t>
      </w:r>
    </w:p>
    <w:p>
      <w:pPr>
        <w:pStyle w:val="ListNumber"/>
      </w:pPr>
      <w:r>
        <w:t>Shows similar material properties from the knowledge base</w:t>
      </w:r>
    </w:p>
    <w:p>
      <w:r>
        <w:t>Provides zoom and pan functionality for detailed inspection</w:t>
      </w:r>
    </w:p>
    <w:p>
      <w:r>
        <w:t>Confidence Visualization</w:t>
      </w:r>
    </w:p>
    <w:p>
      <w:r>
        <w:t>Comparison of confidence across different methods</w:t>
      </w:r>
    </w:p>
    <w:p>
      <w:r>
        <w:t>Similarity Explanation</w:t>
      </w:r>
    </w:p>
    <w:p>
      <w:pPr>
        <w:pStyle w:val="Heading3"/>
      </w:pPr>
      <w:r>
        <w:t>Technical Implementation</w:t>
      </w:r>
    </w:p>
    <w:p>
      <w:pPr>
        <w:pStyle w:val="Heading4"/>
      </w:pPr>
      <w:r>
        <w:t>Recognition Pipeline</w:t>
      </w:r>
    </w:p>
    <w:p>
      <w:r>
        <w:t>The material recognition pipeline consists of several stages:</w:t>
      </w:r>
    </w:p>
    <w:p>
      <w:pPr>
        <w:pStyle w:val="ListNumber"/>
      </w:pPr>
      <w:r>
        <w:t>Image Preprocessing</w:t>
      </w:r>
    </w:p>
    <w:p>
      <w:pPr>
        <w:pStyle w:val="ListNumber"/>
      </w:pPr>
      <w:r>
        <w:t>Resizing and normalization</w:t>
      </w:r>
    </w:p>
    <w:p>
      <w:pPr>
        <w:pStyle w:val="ListNumber"/>
      </w:pPr>
      <w:r>
        <w:t>Background removal (optional)</w:t>
      </w:r>
    </w:p>
    <w:p>
      <w:pPr>
        <w:pStyle w:val="ListNumber"/>
      </w:pPr>
      <w:r>
        <w:t>Color correction</w:t>
      </w:r>
    </w:p>
    <w:p>
      <w:pPr>
        <w:pStyle w:val="ListNumber"/>
      </w:pPr>
      <w:r>
        <w:br/>
        <w:t>Enhancement for feature extraction</w:t>
        <w:br/>
      </w:r>
    </w:p>
    <w:p>
      <w:pPr>
        <w:pStyle w:val="ListNumber"/>
      </w:pPr>
      <w:r>
        <w:br/>
        <w:t>Feature Extraction</w:t>
        <w:br/>
      </w:r>
    </w:p>
    <w:p>
      <w:pPr>
        <w:pStyle w:val="ListNumber"/>
      </w:pPr>
      <w:r>
        <w:t>Feature-based descriptors generation</w:t>
      </w:r>
    </w:p>
    <w:p>
      <w:pPr>
        <w:pStyle w:val="ListNumber"/>
      </w:pPr>
      <w:r>
        <w:t>Neural network embedding creation</w:t>
      </w:r>
    </w:p>
    <w:p>
      <w:pPr>
        <w:pStyle w:val="ListNumber"/>
      </w:pPr>
      <w:r>
        <w:t>Color histogram analysis</w:t>
      </w:r>
    </w:p>
    <w:p>
      <w:pPr>
        <w:pStyle w:val="ListNumber"/>
      </w:pPr>
      <w:r>
        <w:br/>
        <w:t>Texture pattern extraction</w:t>
        <w:br/>
      </w:r>
    </w:p>
    <w:p>
      <w:pPr>
        <w:pStyle w:val="ListNumber"/>
      </w:pPr>
      <w:r>
        <w:br/>
        <w:t>Matching</w:t>
        <w:br/>
      </w:r>
    </w:p>
    <w:p>
      <w:pPr>
        <w:pStyle w:val="ListNumber"/>
      </w:pPr>
      <w:r>
        <w:t>Database lookup of similar feature vectors</w:t>
      </w:r>
    </w:p>
    <w:p>
      <w:pPr>
        <w:pStyle w:val="ListNumber"/>
      </w:pPr>
      <w:r>
        <w:t>Neural network classification</w:t>
      </w:r>
    </w:p>
    <w:p>
      <w:pPr>
        <w:pStyle w:val="ListNumber"/>
      </w:pPr>
      <w:r>
        <w:t>Hybrid matching combining multiple methods</w:t>
      </w:r>
    </w:p>
    <w:p>
      <w:pPr>
        <w:pStyle w:val="ListNumber"/>
      </w:pPr>
      <w:r>
        <w:br/>
        <w:t>Filtering and threshold application</w:t>
        <w:br/>
      </w:r>
    </w:p>
    <w:p>
      <w:pPr>
        <w:pStyle w:val="ListNumber"/>
      </w:pPr>
      <w:r>
        <w:br/>
        <w:t>Post-processing</w:t>
        <w:br/>
      </w:r>
    </w:p>
    <w:p>
      <w:pPr>
        <w:pStyle w:val="ListNumber"/>
      </w:pPr>
      <w:r>
        <w:t>Results fusion from multiple methods</w:t>
      </w:r>
    </w:p>
    <w:p>
      <w:pPr>
        <w:pStyle w:val="ListNumber"/>
      </w:pPr>
      <w:r>
        <w:t>Confidence calculation</w:t>
      </w:r>
    </w:p>
    <w:p>
      <w:pPr>
        <w:pStyle w:val="ListNumber"/>
      </w:pPr>
      <w:r>
        <w:t>Metadata enrichment from knowledge base</w:t>
      </w:r>
    </w:p>
    <w:p>
      <w:pPr>
        <w:pStyle w:val="ListNumber"/>
      </w:pPr>
      <w:r>
        <w:t>Results formatting and sorting</w:t>
      </w:r>
    </w:p>
    <w:p>
      <w:r>
        <w:t>Enhancement for feature extraction</w:t>
      </w:r>
    </w:p>
    <w:p>
      <w:r>
        <w:t>Feature Extraction</w:t>
      </w:r>
    </w:p>
    <w:p>
      <w:r>
        <w:t>Texture pattern extraction</w:t>
      </w:r>
    </w:p>
    <w:p>
      <w:r>
        <w:t>Matching</w:t>
      </w:r>
    </w:p>
    <w:p>
      <w:r>
        <w:t>Filtering and threshold application</w:t>
      </w:r>
    </w:p>
    <w:p>
      <w:r>
        <w:t>Post-processing</w:t>
      </w:r>
    </w:p>
    <w:p>
      <w:pPr>
        <w:pStyle w:val="Heading4"/>
      </w:pPr>
      <w:r>
        <w:t>Model Training</w:t>
      </w:r>
    </w:p>
    <w:p>
      <w:r>
        <w:t>The recognition models are trained on a diverse dataset of material images:</w:t>
      </w:r>
    </w:p>
    <w:p>
      <w:pPr>
        <w:pStyle w:val="ListNumber"/>
      </w:pPr>
      <w:r>
        <w:br/>
        <w:t>Training Dataset Organization</w:t>
        <w:b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br/>
      </w:r>
    </w:p>
    <w:p>
      <w:pPr>
        <w:pStyle w:val="ListNumber"/>
      </w:pPr>
      <w:r>
        <w:br/>
        <w:t>Training Process in Detail</w:t>
        <w:br/>
      </w:r>
    </w:p>
    <w:p>
      <w:pPr>
        <w:pStyle w:val="ListNumber"/>
      </w:pPr>
      <w:r>
        <w:br/>
        <w:t xml:space="preserve">Base Model Selection: </w:t>
        <w:br/>
        <w:br/>
        <w:t>TensorFlow or PyTorch pre-trained models are loaded dynamically</w:t>
        <w:br/>
        <w:t>Popular architectures include MobileNetV2, ResNet18/50, and EfficientNet</w:t>
        <w:br/>
        <w:t>Base models are not stored in our repository but loaded from the frameworks</w:t>
        <w:br/>
        <w:br/>
      </w:r>
    </w:p>
    <w:p>
      <w:pPr>
        <w:pStyle w:val="ListNumber"/>
      </w:pPr>
      <w:r>
        <w:br/>
        <w:t>Transfer Learning Approach:</w:t>
        <w:br/>
        <w:br/>
        <w:t>Initial layers of base models are frozen to preserve general features</w:t>
        <w:br/>
        <w:t>Classification layers are replaced with custom layers for material recognition</w:t>
        <w:br/>
        <w:t>Gradual unfreezing during training for fine-tuning</w:t>
        <w:br/>
        <w:br/>
      </w:r>
    </w:p>
    <w:p>
      <w:pPr>
        <w:pStyle w:val="ListNumber"/>
      </w:pPr>
      <w:r>
        <w:br/>
        <w:t>Data Processing Pipeline:</w:t>
        <w:br/>
        <w:br/>
        <w:t>Comprehensive data augmentation (rotation, scaling, color shifts, flips)</w:t>
        <w:br/>
        <w:t>Material-specific augmentation strategies based on material properties</w:t>
        <w:br/>
        <w:t>Normalization specific to each model architecture</w:t>
        <w:br/>
        <w:br/>
      </w:r>
    </w:p>
    <w:p>
      <w:pPr>
        <w:pStyle w:val="ListNumber"/>
      </w:pPr>
      <w:r>
        <w:br/>
        <w:t>Training Optimization:</w:t>
        <w:br/>
        <w:br/>
        <w:t>Sparse categorical cross-entropy loss for classification tasks</w:t>
        <w:br/>
        <w:t>Bayesian hyperparameter optimization for learning rate, batch size, etc.</w:t>
        <w:br/>
        <w:t>Early stopping with validation loss monitoring</w:t>
        <w:br/>
        <w:t>Learning rate reduction on plateau</w:t>
        <w:br/>
        <w:br/>
      </w:r>
    </w:p>
    <w:p>
      <w:pPr>
        <w:pStyle w:val="ListNumber"/>
      </w:pPr>
      <w:r>
        <w:br/>
        <w:t>Model Storage:</w:t>
        <w:br/>
        <w:br/>
        <w:t>Trained models are saved with metadata in the specified output directory</w:t>
        <w:br/>
        <w:t>Complete with training history and hyperparameters for reproducibility</w:t>
        <w:br/>
        <w:t>Versioned for tracking improvements</w:t>
        <w:br/>
        <w:br/>
      </w:r>
    </w:p>
    <w:p>
      <w:pPr>
        <w:pStyle w:val="ListNumber"/>
      </w:pPr>
      <w:r>
        <w:br/>
        <w:t>Performance Metrics</w:t>
        <w:br/>
      </w:r>
    </w:p>
    <w:p>
      <w:pPr>
        <w:pStyle w:val="ListNumber"/>
      </w:pPr>
      <w:r>
        <w:t>Top-1 and Top-5 accuracy across different material categories</w:t>
      </w:r>
    </w:p>
    <w:p>
      <w:pPr>
        <w:pStyle w:val="ListNumber"/>
      </w:pPr>
      <w:r>
        <w:t>Precision and recall per material type</w:t>
      </w:r>
    </w:p>
    <w:p>
      <w:pPr>
        <w:pStyle w:val="ListNumber"/>
      </w:pPr>
      <w:r>
        <w:t>Confusion matrix for understanding misclassifications</w:t>
      </w:r>
    </w:p>
    <w:p>
      <w:pPr>
        <w:pStyle w:val="ListNumber"/>
      </w:pPr>
      <w:r>
        <w:t>Mean Average Precision (mAP) for ranked results</w:t>
      </w:r>
    </w:p>
    <w:p>
      <w:pPr>
        <w:pStyle w:val="ListNumber"/>
      </w:pPr>
      <w:r>
        <w:t>Inference time on various hardware profiles</w:t>
      </w:r>
    </w:p>
    <w:p>
      <w:pPr>
        <w:pStyle w:val="ListNumber"/>
      </w:pPr>
      <w:r>
        <w:br/>
        <w:t>Embedding quality metrics for similarity search applications</w:t>
        <w:br/>
      </w:r>
    </w:p>
    <w:p>
      <w:pPr>
        <w:pStyle w:val="ListNumber"/>
      </w:pPr>
      <w:r>
        <w:br/>
        <w:t>Model-to-Vector Pipeline</w:t>
        <w:br/>
      </w:r>
    </w:p>
    <w:p>
      <w:pPr>
        <w:pStyle w:val="ListNumber"/>
      </w:pPr>
      <w:r>
        <w:t>Trained models generate embeddings for material images</w:t>
      </w:r>
    </w:p>
    <w:p>
      <w:pPr>
        <w:pStyle w:val="ListNumber"/>
      </w:pPr>
      <w:r>
        <w:t>These embeddings are stored in the vector database (not the models themselves)</w:t>
      </w:r>
    </w:p>
    <w:p>
      <w:pPr>
        <w:pStyle w:val="ListNumber"/>
      </w:pPr>
      <w:r>
        <w:t>FAISS indexing enables efficient similarity search</w:t>
      </w:r>
    </w:p>
    <w:p>
      <w:pPr>
        <w:pStyle w:val="ListNumber"/>
      </w:pPr>
      <w:r>
        <w:t>Embeddings link to knowledge base entries through material IDs</w:t>
      </w:r>
    </w:p>
    <w:p>
      <w:r>
        <w:t>Training Dataset Organization</w:t>
        <w:b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r>
    </w:p>
    <w:p>
      <w:r>
        <w:rPr>
          <w:rFonts w:ascii="Courier New" w:hAnsi="Courier New"/>
          <w:sz w:val="18"/>
        </w:rP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r>
    </w:p>
    <w:p>
      <w:r>
        <w:t>Training Process in Detail</w:t>
      </w:r>
    </w:p>
    <w:p>
      <w:r>
        <w:t xml:space="preserve">Base Model Selection: </w:t>
      </w:r>
    </w:p>
    <w:p>
      <w:pPr>
        <w:pStyle w:val="ListBullet"/>
      </w:pPr>
      <w:r>
        <w:t>TensorFlow or PyTorch pre-trained models are loaded dynamically</w:t>
      </w:r>
    </w:p>
    <w:p>
      <w:pPr>
        <w:pStyle w:val="ListBullet"/>
      </w:pPr>
      <w:r>
        <w:t>Popular architectures include MobileNetV2, ResNet18/50, and EfficientNet</w:t>
      </w:r>
    </w:p>
    <w:p>
      <w:pPr>
        <w:pStyle w:val="ListBullet"/>
      </w:pPr>
      <w:r>
        <w:t>Base models are not stored in our repository but loaded from the frameworks</w:t>
      </w:r>
    </w:p>
    <w:p>
      <w:r>
        <w:t>Transfer Learning Approach:</w:t>
      </w:r>
    </w:p>
    <w:p>
      <w:pPr>
        <w:pStyle w:val="ListBullet"/>
      </w:pPr>
      <w:r>
        <w:t>Initial layers of base models are frozen to preserve general features</w:t>
      </w:r>
    </w:p>
    <w:p>
      <w:pPr>
        <w:pStyle w:val="ListBullet"/>
      </w:pPr>
      <w:r>
        <w:t>Classification layers are replaced with custom layers for material recognition</w:t>
      </w:r>
    </w:p>
    <w:p>
      <w:pPr>
        <w:pStyle w:val="ListBullet"/>
      </w:pPr>
      <w:r>
        <w:t>Gradual unfreezing during training for fine-tuning</w:t>
      </w:r>
    </w:p>
    <w:p>
      <w:r>
        <w:t>Data Processing Pipeline:</w:t>
      </w:r>
    </w:p>
    <w:p>
      <w:pPr>
        <w:pStyle w:val="ListBullet"/>
      </w:pPr>
      <w:r>
        <w:t>Comprehensive data augmentation (rotation, scaling, color shifts, flips)</w:t>
      </w:r>
    </w:p>
    <w:p>
      <w:pPr>
        <w:pStyle w:val="ListBullet"/>
      </w:pPr>
      <w:r>
        <w:t>Material-specific augmentation strategies based on material properties</w:t>
      </w:r>
    </w:p>
    <w:p>
      <w:pPr>
        <w:pStyle w:val="ListBullet"/>
      </w:pPr>
      <w:r>
        <w:t>Normalization specific to each model architecture</w:t>
      </w:r>
    </w:p>
    <w:p>
      <w:r>
        <w:t>Training Optimization:</w:t>
      </w:r>
    </w:p>
    <w:p>
      <w:pPr>
        <w:pStyle w:val="ListBullet"/>
      </w:pPr>
      <w:r>
        <w:t>Sparse categorical cross-entropy loss for classification tasks</w:t>
      </w:r>
    </w:p>
    <w:p>
      <w:pPr>
        <w:pStyle w:val="ListBullet"/>
      </w:pPr>
      <w:r>
        <w:t>Bayesian hyperparameter optimization for learning rate, batch size, etc.</w:t>
      </w:r>
    </w:p>
    <w:p>
      <w:pPr>
        <w:pStyle w:val="ListBullet"/>
      </w:pPr>
      <w:r>
        <w:t>Early stopping with validation loss monitoring</w:t>
      </w:r>
    </w:p>
    <w:p>
      <w:pPr>
        <w:pStyle w:val="ListBullet"/>
      </w:pPr>
      <w:r>
        <w:t>Learning rate reduction on plateau</w:t>
      </w:r>
    </w:p>
    <w:p>
      <w:r>
        <w:t>Model Storage:</w:t>
      </w:r>
    </w:p>
    <w:p>
      <w:pPr>
        <w:pStyle w:val="ListBullet"/>
      </w:pPr>
      <w:r>
        <w:t>Trained models are saved with metadata in the specified output directory</w:t>
      </w:r>
    </w:p>
    <w:p>
      <w:pPr>
        <w:pStyle w:val="ListBullet"/>
      </w:pPr>
      <w:r>
        <w:t>Complete with training history and hyperparameters for reproducibility</w:t>
      </w:r>
    </w:p>
    <w:p>
      <w:pPr>
        <w:pStyle w:val="ListBullet"/>
      </w:pPr>
      <w:r>
        <w:t>Versioned for tracking improvements</w:t>
      </w:r>
    </w:p>
    <w:p>
      <w:r>
        <w:t>Performance Metrics</w:t>
      </w:r>
    </w:p>
    <w:p>
      <w:r>
        <w:t>Embedding quality metrics for similarity search applications</w:t>
      </w:r>
    </w:p>
    <w:p>
      <w:r>
        <w:t>Model-to-Vector Pipeline</w:t>
      </w:r>
    </w:p>
    <w:p>
      <w:pPr>
        <w:pStyle w:val="Heading4"/>
      </w:pPr>
      <w:r>
        <w:t>Integration with Knowledge Base</w:t>
      </w:r>
    </w:p>
    <w:p>
      <w:r>
        <w:t>The recognition system is tightly integrated with the knowledge base:</w:t>
      </w:r>
    </w:p>
    <w:p>
      <w:pPr>
        <w:pStyle w:val="ListNumber"/>
      </w:pPr>
      <w:r>
        <w:t>Material Lookup</w:t>
      </w:r>
    </w:p>
    <w:p>
      <w:pPr>
        <w:pStyle w:val="ListNumber"/>
      </w:pPr>
      <w:r>
        <w:t>Recognition results include full material information</w:t>
      </w:r>
    </w:p>
    <w:p>
      <w:pPr>
        <w:pStyle w:val="ListNumber"/>
      </w:pPr>
      <w:r>
        <w:t>Enrichment with specifications from knowledge base</w:t>
      </w:r>
    </w:p>
    <w:p>
      <w:pPr>
        <w:pStyle w:val="ListNumber"/>
      </w:pPr>
      <w:r>
        <w:br/>
        <w:t>Relationship data for similar or complementary materials</w:t>
        <w:br/>
      </w:r>
    </w:p>
    <w:p>
      <w:pPr>
        <w:pStyle w:val="ListNumber"/>
      </w:pPr>
      <w:r>
        <w:br/>
        <w:t>Feedback Loop</w:t>
        <w:br/>
      </w:r>
    </w:p>
    <w:p>
      <w:pPr>
        <w:pStyle w:val="ListNumber"/>
      </w:pPr>
      <w:r>
        <w:t>User feedback on recognition results improves system over time</w:t>
      </w:r>
    </w:p>
    <w:p>
      <w:pPr>
        <w:pStyle w:val="ListNumber"/>
      </w:pPr>
      <w:r>
        <w:t>Incorrect matches are analyzed to improve training</w:t>
      </w:r>
    </w:p>
    <w:p>
      <w:pPr>
        <w:pStyle w:val="ListNumber"/>
      </w:pPr>
      <w:r>
        <w:t>Confidence scoring is adjusted based on feedback</w:t>
      </w:r>
    </w:p>
    <w:p>
      <w:pPr>
        <w:pStyle w:val="ListNumber"/>
      </w:pPr>
      <w:r>
        <w:br/>
        <w:t>Active learning selects ambiguous samples for expert labeling</w:t>
        <w:br/>
      </w:r>
    </w:p>
    <w:p>
      <w:pPr>
        <w:pStyle w:val="ListNumber"/>
      </w:pPr>
      <w:r>
        <w:br/>
        <w:t>Continuous Improvement</w:t>
        <w:br/>
      </w:r>
    </w:p>
    <w:p>
      <w:pPr>
        <w:pStyle w:val="ListNumber"/>
      </w:pPr>
      <w:r>
        <w:t>New materials added to the knowledge base are incorporated into training</w:t>
      </w:r>
    </w:p>
    <w:p>
      <w:pPr>
        <w:pStyle w:val="ListNumber"/>
      </w:pPr>
      <w:r>
        <w:t>Recognition models are periodically retrained with enhanced datasets</w:t>
      </w:r>
    </w:p>
    <w:p>
      <w:pPr>
        <w:pStyle w:val="ListNumber"/>
      </w:pPr>
      <w:r>
        <w:t>Feature extractors are fine-tuned based on performance analysis</w:t>
      </w:r>
    </w:p>
    <w:p>
      <w:pPr>
        <w:pStyle w:val="ListNumber"/>
      </w:pPr>
      <w:r>
        <w:t>Automated retraining triggers monitor system performance metrics</w:t>
      </w:r>
    </w:p>
    <w:p>
      <w:r>
        <w:t>Relationship data for similar or complementary materials</w:t>
      </w:r>
    </w:p>
    <w:p>
      <w:r>
        <w:t>Feedback Loop</w:t>
      </w:r>
    </w:p>
    <w:p>
      <w:r>
        <w:t>Active learning selects ambiguous samples for expert labeling</w:t>
      </w:r>
    </w:p>
    <w:p>
      <w:r>
        <w:t>Continuous Improvement</w:t>
      </w:r>
    </w:p>
    <w:p>
      <w:pPr>
        <w:pStyle w:val="Heading3"/>
      </w:pPr>
      <w:r>
        <w:t>API Usage</w:t>
      </w:r>
    </w:p>
    <w:p>
      <w:pPr>
        <w:pStyle w:val="Heading4"/>
      </w:pPr>
      <w:r>
        <w:t>Basic Recognition</w:t>
      </w:r>
    </w:p>
    <w:p>
      <w:pPr>
        <w:pStyle w:val="Heading4"/>
      </w:pPr>
      <w:r>
        <w:t>Implementation Note</w:t>
      </w:r>
    </w:p>
    <w:p>
      <w:r>
        <w:t>All mock implementations previously used during development have been replaced with fully functional real API calls to the backend services. The system now uses actual server endpoints for all recognition functionality, with API fallbacks only when services are temporarily unavailable.</w:t>
      </w:r>
    </w:p>
    <w:p>
      <w:pPr>
        <w:pStyle w:val="Heading4"/>
      </w:pPr>
      <w:r>
        <w:t>API Usage</w:t>
      </w:r>
    </w:p>
    <w:p>
      <w:r>
        <w:rPr>
          <w:rFonts w:ascii="Courier New" w:hAnsi="Courier New"/>
          <w:sz w:val="18"/>
        </w:rPr>
        <w:t>import { recognizeMaterial } from '@kai/ml';</w:t>
        <w:br/>
        <w:br/>
        <w:t>async function identifyMaterial() {</w:t>
        <w:br/>
        <w:t xml:space="preserve">  try {</w:t>
        <w:br/>
        <w:t xml:space="preserve">    const result = await recognizeMaterial('path/to/image.jpg', {</w:t>
        <w:br/>
        <w:t xml:space="preserve">      modelType: 'hybrid', // 'hybrid', 'feature-based', or 'ml-based'</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r>
        <w:rPr>
          <w:rFonts w:ascii="Courier New" w:hAnsi="Courier New"/>
          <w:sz w:val="18"/>
        </w:rPr>
        <w:t>import { recognizeMaterial } from '@kai/ml';</w:t>
        <w:br/>
        <w:br/>
        <w:t>async function identifyMaterial() {</w:t>
        <w:br/>
        <w:t xml:space="preserve">  try {</w:t>
        <w:br/>
        <w:t xml:space="preserve">    const result = await recognizeMaterial('path/to/image.jpg', {</w:t>
        <w:br/>
        <w:t xml:space="preserve">      modelType: 'hybrid', // 'hybrid', 'feature-based', or 'ml-based'</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pPr>
        <w:pStyle w:val="Heading4"/>
      </w:pPr>
      <w:r>
        <w:t>Enhanced Recognition with Confidence Fusion</w:t>
      </w:r>
    </w:p>
    <w:p>
      <w:r>
        <w:rPr>
          <w:rFonts w:ascii="Courier New" w:hAnsi="Courier New"/>
          <w:sz w:val="18"/>
        </w:rPr>
        <w:t>import { recognizeMaterialEnhanced } from '@kai/ml';</w:t>
        <w:br/>
        <w:br/>
        <w:t>async function identifyMaterialEnhanced() {</w:t>
        <w:br/>
        <w:t xml:space="preserve">  try {</w:t>
        <w:br/>
        <w:t xml:space="preserve">    const result = await recognizeMaterialEnhanced('path/to/image.jpg', {</w:t>
        <w:br/>
        <w:t xml:space="preserve">      useFusion: true,</w:t>
        <w:br/>
        <w:t xml:space="preserve">      fusionMethod: 'adaptive', // 'weighted', 'adaptive', 'max', or 'product'</w:t>
        <w:br/>
        <w:t xml:space="preserve">      fusionAlpha: 0.5,</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r>
        <w:rPr>
          <w:rFonts w:ascii="Courier New" w:hAnsi="Courier New"/>
          <w:sz w:val="18"/>
        </w:rPr>
        <w:t>import { recognizeMaterialEnhanced } from '@kai/ml';</w:t>
        <w:br/>
        <w:br/>
        <w:t>async function identifyMaterialEnhanced() {</w:t>
        <w:br/>
        <w:t xml:space="preserve">  try {</w:t>
        <w:br/>
        <w:t xml:space="preserve">    const result = await recognizeMaterialEnhanced('path/to/image.jpg', {</w:t>
        <w:br/>
        <w:t xml:space="preserve">      useFusion: true,</w:t>
        <w:br/>
        <w:t xml:space="preserve">      fusionMethod: 'adaptive', // 'weighted', 'adaptive', 'max', or 'product'</w:t>
        <w:br/>
        <w:t xml:space="preserve">      fusionAlpha: 0.5,</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pPr>
        <w:pStyle w:val="Heading4"/>
      </w:pPr>
      <w:r>
        <w:t>Client-Side Implementation</w:t>
      </w:r>
    </w:p>
    <w:p>
      <w:r>
        <w:t>The client application now uses a dedicated recognitionService with actual API calls:</w:t>
      </w:r>
    </w:p>
    <w:p>
      <w:r>
        <w:rPr>
          <w:rFonts w:ascii="Courier New" w:hAnsi="Courier New"/>
          <w:sz w:val="18"/>
        </w:rPr>
        <w:t>// Using the recognition service with real API calls</w:t>
        <w:br/>
        <w:t>import { recognitionService } from '../services/recognitionService';</w:t>
        <w:br/>
        <w:br/>
        <w:t>async function identifyMaterial(imageFile) {</w:t>
        <w:br/>
        <w:t xml:space="preserve">  try {</w:t>
        <w:br/>
        <w:t xml:space="preserve">    const formData = new FormData();</w:t>
        <w:br/>
        <w:t xml:space="preserve">    formData.append('image', imageFile);</w:t>
        <w:br/>
        <w:br/>
        <w:t xml:space="preserve">    const result = await recognitionService.identifyMaterial(formData, {</w:t>
        <w:br/>
        <w:t xml:space="preserve">      confidenceThreshold: 0.6,</w:t>
        <w:br/>
        <w:t xml:space="preserve">      maxResults: 5</w:t>
        <w:br/>
        <w:t xml:space="preserve">    });</w:t>
        <w:br/>
        <w:br/>
        <w:t xml:space="preserve">    // Process the real API results</w:t>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 API may still provide graceful fallbacks for service unavailability</w:t>
        <w:br/>
        <w:t xml:space="preserve">  }</w:t>
        <w:br/>
        <w:t>}</w:t>
        <w:br/>
      </w:r>
    </w:p>
    <w:p>
      <w:r>
        <w:rPr>
          <w:rFonts w:ascii="Courier New" w:hAnsi="Courier New"/>
          <w:sz w:val="18"/>
        </w:rPr>
        <w:t>// Using the recognition service with real API calls</w:t>
        <w:br/>
        <w:t>import { recognitionService } from '../services/recognitionService';</w:t>
        <w:br/>
        <w:br/>
        <w:t>async function identifyMaterial(imageFile) {</w:t>
        <w:br/>
        <w:t xml:space="preserve">  try {</w:t>
        <w:br/>
        <w:t xml:space="preserve">    const formData = new FormData();</w:t>
        <w:br/>
        <w:t xml:space="preserve">    formData.append('image', imageFile);</w:t>
        <w:br/>
        <w:br/>
        <w:t xml:space="preserve">    const result = await recognitionService.identifyMaterial(formData, {</w:t>
        <w:br/>
        <w:t xml:space="preserve">      confidenceThreshold: 0.6,</w:t>
        <w:br/>
        <w:t xml:space="preserve">      maxResults: 5</w:t>
        <w:br/>
        <w:t xml:space="preserve">    });</w:t>
        <w:br/>
        <w:br/>
        <w:t xml:space="preserve">    // Process the real API results</w:t>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 API may still provide graceful fallbacks for service unavailability</w:t>
        <w:br/>
        <w:t xml:space="preserve">  }</w:t>
        <w:br/>
        <w:t>}</w:t>
        <w:br/>
      </w:r>
    </w:p>
    <w:p>
      <w:pPr>
        <w:pStyle w:val="Heading4"/>
      </w:pPr>
      <w:r>
        <w:t>Vector Search</w:t>
      </w:r>
    </w:p>
    <w:p>
      <w:r>
        <w:rPr>
          <w:rFonts w:ascii="Courier New" w:hAnsi="Courier New"/>
          <w:sz w:val="18"/>
        </w:rPr>
        <w:t>import { createVectorSearchIndex, searchSimilarMaterials } from '@kai/ml';</w:t>
        <w:br/>
        <w:br/>
        <w:t>async function setupAndSearch() {</w:t>
        <w:br/>
        <w:t xml:space="preserve">  try {</w:t>
        <w:br/>
        <w:t xml:space="preserve">    // Create search index (one-time setup)</w:t>
        <w:br/>
        <w:t xml:space="preserve">    await createVectorSearchIndex('path/to/embeddings', 'models/search_index.faiss');</w:t>
        <w:br/>
        <w:br/>
        <w:t xml:space="preserve">    // Search for similar materials</w:t>
        <w:br/>
        <w:t xml:space="preserve">    const result = await searchSimilarMaterials('models/search_index.faiss', 'path/to/query.jpg', {</w:t>
        <w:br/>
        <w:t xml:space="preserve">      numResults: 5,</w:t>
        <w:br/>
        <w:t xml:space="preserve">      threshold: 0.7</w:t>
        <w:br/>
        <w:t xml:space="preserve">    });</w:t>
        <w:br/>
        <w:br/>
        <w:t xml:space="preserve">    console.log('Similar materials:');</w:t>
        <w:br/>
        <w:t xml:space="preserve">    result.results.forEach(match =&gt; {</w:t>
        <w:br/>
        <w:t xml:space="preserve">      console.log(`- ${match.materialId} (similarity: ${match.similarity.toFixed(2)})`);</w:t>
        <w:br/>
        <w:t xml:space="preserve">    });</w:t>
        <w:br/>
        <w:t xml:space="preserve">  } catch (error) {</w:t>
        <w:br/>
        <w:t xml:space="preserve">    console.error('Vector search failed:', error);</w:t>
        <w:br/>
        <w:t xml:space="preserve">  }</w:t>
        <w:br/>
        <w:t>}</w:t>
        <w:br/>
      </w:r>
    </w:p>
    <w:p>
      <w:r>
        <w:rPr>
          <w:rFonts w:ascii="Courier New" w:hAnsi="Courier New"/>
          <w:sz w:val="18"/>
        </w:rPr>
        <w:t>import { createVectorSearchIndex, searchSimilarMaterials } from '@kai/ml';</w:t>
        <w:br/>
        <w:br/>
        <w:t>async function setupAndSearch() {</w:t>
        <w:br/>
        <w:t xml:space="preserve">  try {</w:t>
        <w:br/>
        <w:t xml:space="preserve">    // Create search index (one-time setup)</w:t>
        <w:br/>
        <w:t xml:space="preserve">    await createVectorSearchIndex('path/to/embeddings', 'models/search_index.faiss');</w:t>
        <w:br/>
        <w:br/>
        <w:t xml:space="preserve">    // Search for similar materials</w:t>
        <w:br/>
        <w:t xml:space="preserve">    const result = await searchSimilarMaterials('models/search_index.faiss', 'path/to/query.jpg', {</w:t>
        <w:br/>
        <w:t xml:space="preserve">      numResults: 5,</w:t>
        <w:br/>
        <w:t xml:space="preserve">      threshold: 0.7</w:t>
        <w:br/>
        <w:t xml:space="preserve">    });</w:t>
        <w:br/>
        <w:br/>
        <w:t xml:space="preserve">    console.log('Similar materials:');</w:t>
        <w:br/>
        <w:t xml:space="preserve">    result.results.forEach(match =&gt; {</w:t>
        <w:br/>
        <w:t xml:space="preserve">      console.log(`- ${match.materialId} (similarity: ${match.similarity.toFixed(2)})`);</w:t>
        <w:br/>
        <w:t xml:space="preserve">    });</w:t>
        <w:br/>
        <w:t xml:space="preserve">  } catch (error) {</w:t>
        <w:br/>
        <w:t xml:space="preserve">    console.error('Vector search failed:', error);</w:t>
        <w:br/>
        <w:t xml:space="preserve">  }</w:t>
        <w:br/>
        <w:t>}</w:t>
        <w:br/>
      </w:r>
    </w:p>
    <w:p>
      <w:pPr>
        <w:pStyle w:val="Heading4"/>
      </w:pPr>
      <w:r>
        <w:t>Results Visualization</w:t>
      </w:r>
    </w:p>
    <w:p>
      <w:r>
        <w:rPr>
          <w:rFonts w:ascii="Courier New" w:hAnsi="Courier New"/>
          <w:sz w:val="18"/>
        </w:rPr>
        <w:t>import { visualizeSearchResults } from '@kai/ml';</w:t>
        <w:br/>
        <w:br/>
        <w:t>async function visualizeResults() {</w:t>
        <w:br/>
        <w:t xml:space="preserve">  try {</w:t>
        <w:br/>
        <w:t xml:space="preserve">    const outputPath = await visualizeSearchResults(</w:t>
        <w:br/>
        <w:t xml:space="preserve">      'models/search_index.faiss',</w:t>
        <w:br/>
        <w:t xml:space="preserve">      'path/to/query.jpg',</w:t>
        <w:br/>
        <w:t xml:space="preserve">      'output/visualization.jpg',</w:t>
        <w:br/>
        <w:t xml:space="preserve">      5 // Number of results to visualize</w:t>
        <w:br/>
        <w:t xml:space="preserve">    );</w:t>
        <w:br/>
        <w:br/>
        <w:t xml:space="preserve">    console.log(`Visualization saved to ${outputPath}`);</w:t>
        <w:br/>
        <w:t xml:space="preserve">  } catch (error) {</w:t>
        <w:br/>
        <w:t xml:space="preserve">    console.error('Visualization failed:', error);</w:t>
        <w:br/>
        <w:t xml:space="preserve">  }</w:t>
        <w:br/>
        <w:t>}</w:t>
        <w:br/>
      </w:r>
    </w:p>
    <w:p>
      <w:r>
        <w:rPr>
          <w:rFonts w:ascii="Courier New" w:hAnsi="Courier New"/>
          <w:sz w:val="18"/>
        </w:rPr>
        <w:t>import { visualizeSearchResults } from '@kai/ml';</w:t>
        <w:br/>
        <w:br/>
        <w:t>async function visualizeResults() {</w:t>
        <w:br/>
        <w:t xml:space="preserve">  try {</w:t>
        <w:br/>
        <w:t xml:space="preserve">    const outputPath = await visualizeSearchResults(</w:t>
        <w:br/>
        <w:t xml:space="preserve">      'models/search_index.faiss',</w:t>
        <w:br/>
        <w:t xml:space="preserve">      'path/to/query.jpg',</w:t>
        <w:br/>
        <w:t xml:space="preserve">      'output/visualization.jpg',</w:t>
        <w:br/>
        <w:t xml:space="preserve">      5 // Number of results to visualize</w:t>
        <w:br/>
        <w:t xml:space="preserve">    );</w:t>
        <w:br/>
        <w:br/>
        <w:t xml:space="preserve">    console.log(`Visualization saved to ${outputPath}`);</w:t>
        <w:br/>
        <w:t xml:space="preserve">  } catch (error) {</w:t>
        <w:br/>
        <w:t xml:space="preserve">    console.error('Visualization failed:', error);</w:t>
        <w:br/>
        <w:t xml:space="preserve">  }</w:t>
        <w:br/>
        <w:t>}</w:t>
        <w:br/>
      </w:r>
    </w:p>
    <w:p>
      <w:pPr>
        <w:pStyle w:val="Heading4"/>
      </w:pPr>
      <w:r>
        <w:t>Tile Pattern Recognition from PDF</w:t>
      </w:r>
    </w:p>
    <w:p>
      <w:r>
        <w:rPr>
          <w:rFonts w:ascii="Courier New" w:hAnsi="Courier New"/>
          <w:sz w:val="18"/>
        </w:rPr>
        <w:t>import { recognizeInput } from '@kai/ml';</w:t>
        <w:br/>
        <w:br/>
        <w:t>async function processTileCatalog() {</w:t>
        <w:br/>
        <w:t xml:space="preserve">  try {</w:t>
        <w:br/>
        <w:t xml:space="preserve">    // Unified entry point automatically detects PDF format</w:t>
        <w:br/>
        <w:t xml:space="preserve">    const results = await recognizeInput('path/to/tile-catalog.pdf', {</w:t>
        <w:br/>
        <w:t xml:space="preserve">      confidenceThreshold: 0.6,</w:t>
        <w:br/>
        <w:t xml:space="preserve">      extractMetadata: true,  // Extract specifications from text</w:t>
        <w:br/>
        <w:t xml:space="preserve">      enhanceQuality: true    // Apply super-resolution to low-quality images</w:t>
        <w:br/>
        <w:t xml:space="preserve">    });</w:t>
        <w:br/>
        <w:br/>
        <w:t xml:space="preserve">    console.log(`Found ${results.length} tile patterns in the catalog:`);</w:t>
        <w:br/>
        <w:t xml:space="preserve">    results.forEach((result, index) =&gt; {</w:t>
        <w:br/>
        <w:t xml:space="preserve">      console.log(`\nPattern ${index + 1}:`);</w:t>
        <w:br/>
        <w:t xml:space="preserve">      console.log(`- Type: ${result.materialType}`);</w:t>
        <w:br/>
        <w:t xml:space="preserve">      console.log(`- Pattern Family: ${result.metadata.patternFamily || 'Unknown'}`);</w:t>
        <w:br/>
        <w:t xml:space="preserve">      console.log(`- Confidence: ${result.confidence.toFixed(2)}`);</w:t>
        <w:br/>
        <w:t xml:space="preserve">      console.log(`- Quality Assessment: ${JSON.stringify(result.qualityAssessment)}`);</w:t>
        <w:br/>
        <w:t xml:space="preserve">      console.log(`- Dimensions: ${result.metadata.dimensions || 'Not specified'}`);</w:t>
        <w:br/>
        <w:br/>
        <w:t xml:space="preserve">      if (result.similarPatterns &amp;&amp; result.similarPatterns.length &gt; 0) {</w:t>
        <w:br/>
        <w:t xml:space="preserve">        console.log('- Similar patterns:');</w:t>
        <w:br/>
        <w:t xml:space="preserve">        result.similarPatterns.forEach(similar =&gt; {</w:t>
        <w:br/>
        <w:t xml:space="preserve">          console.log(`  * ${similar.materialId} (similarity: ${similar.similarity.toFixed(2)})`);</w:t>
        <w:br/>
        <w:t xml:space="preserve">        });</w:t>
        <w:br/>
        <w:t xml:space="preserve">      }</w:t>
        <w:br/>
        <w:t xml:space="preserve">    });</w:t>
        <w:br/>
        <w:t xml:space="preserve">  } catch (error) {</w:t>
        <w:br/>
        <w:t xml:space="preserve">    console.error('PDF recognition failed:', error);</w:t>
        <w:br/>
        <w:t xml:space="preserve">  }</w:t>
        <w:br/>
        <w:t>}</w:t>
        <w:br/>
      </w:r>
    </w:p>
    <w:p>
      <w:r>
        <w:rPr>
          <w:rFonts w:ascii="Courier New" w:hAnsi="Courier New"/>
          <w:sz w:val="18"/>
        </w:rPr>
        <w:t>import { recognizeInput } from '@kai/ml';</w:t>
        <w:br/>
        <w:br/>
        <w:t>async function processTileCatalog() {</w:t>
        <w:br/>
        <w:t xml:space="preserve">  try {</w:t>
        <w:br/>
        <w:t xml:space="preserve">    // Unified entry point automatically detects PDF format</w:t>
        <w:br/>
        <w:t xml:space="preserve">    const results = await recognizeInput('path/to/tile-catalog.pdf', {</w:t>
        <w:br/>
        <w:t xml:space="preserve">      confidenceThreshold: 0.6,</w:t>
        <w:br/>
        <w:t xml:space="preserve">      extractMetadata: true,  // Extract specifications from text</w:t>
        <w:br/>
        <w:t xml:space="preserve">      enhanceQuality: true    // Apply super-resolution to low-quality images</w:t>
        <w:br/>
        <w:t xml:space="preserve">    });</w:t>
        <w:br/>
        <w:br/>
        <w:t xml:space="preserve">    console.log(`Found ${results.length} tile patterns in the catalog:`);</w:t>
        <w:br/>
        <w:t xml:space="preserve">    results.forEach((result, index) =&gt; {</w:t>
        <w:br/>
        <w:t xml:space="preserve">      console.log(`\nPattern ${index + 1}:`);</w:t>
        <w:br/>
        <w:t xml:space="preserve">      console.log(`- Type: ${result.materialType}`);</w:t>
        <w:br/>
        <w:t xml:space="preserve">      console.log(`- Pattern Family: ${result.metadata.patternFamily || 'Unknown'}`);</w:t>
        <w:br/>
        <w:t xml:space="preserve">      console.log(`- Confidence: ${result.confidence.toFixed(2)}`);</w:t>
        <w:br/>
        <w:t xml:space="preserve">      console.log(`- Quality Assessment: ${JSON.stringify(result.qualityAssessment)}`);</w:t>
        <w:br/>
        <w:t xml:space="preserve">      console.log(`- Dimensions: ${result.metadata.dimensions || 'Not specified'}`);</w:t>
        <w:br/>
        <w:br/>
        <w:t xml:space="preserve">      if (result.similarPatterns &amp;&amp; result.similarPatterns.length &gt; 0) {</w:t>
        <w:br/>
        <w:t xml:space="preserve">        console.log('- Similar patterns:');</w:t>
        <w:br/>
        <w:t xml:space="preserve">        result.similarPatterns.forEach(similar =&gt; {</w:t>
        <w:br/>
        <w:t xml:space="preserve">          console.log(`  * ${similar.materialId} (similarity: ${similar.similarity.toFixed(2)})`);</w:t>
        <w:br/>
        <w:t xml:space="preserve">        });</w:t>
        <w:br/>
        <w:t xml:space="preserve">      }</w:t>
        <w:br/>
        <w:t xml:space="preserve">    });</w:t>
        <w:br/>
        <w:t xml:space="preserve">  } catch (error) {</w:t>
        <w:br/>
        <w:t xml:space="preserve">    console.error('PDF recognition failed:', error);</w:t>
        <w:br/>
        <w:t xml:space="preserve">  }</w:t>
        <w:br/>
        <w:t>}</w:t>
        <w:br/>
      </w:r>
    </w:p>
    <w:p>
      <w:pPr>
        <w:pStyle w:val="ListNumber"/>
      </w:pPr>
      <w:r>
        <w:t>Inference Optimization</w:t>
      </w:r>
    </w:p>
    <w:p>
      <w:pPr>
        <w:pStyle w:val="ListNumber"/>
      </w:pPr>
      <w:r>
        <w:t>Batch processing for multiple images</w:t>
      </w:r>
    </w:p>
    <w:p>
      <w:pPr>
        <w:pStyle w:val="ListNumber"/>
      </w:pPr>
      <w:r>
        <w:t>GPU acceleration for neural network inference</w:t>
      </w:r>
    </w:p>
    <w:p>
      <w:pPr>
        <w:pStyle w:val="ListNumber"/>
      </w:pPr>
      <w:r>
        <w:t>Caching of intermediate results</w:t>
      </w:r>
    </w:p>
    <w:p>
      <w:pPr>
        <w:pStyle w:val="ListNumber"/>
      </w:pPr>
      <w:r>
        <w:br/>
        <w:t>Model quantization for faster processing</w:t>
        <w:br/>
      </w:r>
    </w:p>
    <w:p>
      <w:pPr>
        <w:pStyle w:val="ListNumber"/>
      </w:pPr>
      <w:r>
        <w:br/>
        <w:t>Scaling Considerations</w:t>
        <w:br/>
      </w:r>
    </w:p>
    <w:p>
      <w:pPr>
        <w:pStyle w:val="ListNumber"/>
      </w:pPr>
      <w:r>
        <w:t>Horizontal scaling for high-volume processing</w:t>
      </w:r>
    </w:p>
    <w:p>
      <w:pPr>
        <w:pStyle w:val="ListNumber"/>
      </w:pPr>
      <w:r>
        <w:t>Prioritization queue for real-time vs. batch recognition</w:t>
      </w:r>
    </w:p>
    <w:p>
      <w:pPr>
        <w:pStyle w:val="ListNumber"/>
      </w:pPr>
      <w:r>
        <w:t>Result caching for frequently requested images</w:t>
      </w:r>
    </w:p>
    <w:p>
      <w:pPr>
        <w:pStyle w:val="ListNumber"/>
      </w:pPr>
      <w:r>
        <w:br/>
        <w:t>Auto-scaling based on load</w:t>
        <w:br/>
      </w:r>
    </w:p>
    <w:p>
      <w:pPr>
        <w:pStyle w:val="ListNumber"/>
      </w:pPr>
      <w:r>
        <w:br/>
        <w:t>Resource Requirements</w:t>
        <w:br/>
      </w:r>
    </w:p>
    <w:p>
      <w:pPr>
        <w:pStyle w:val="ListNumber"/>
      </w:pPr>
      <w:r>
        <w:t>Memory: 4GB+ for optimal performance</w:t>
      </w:r>
    </w:p>
    <w:p>
      <w:pPr>
        <w:pStyle w:val="ListNumber"/>
      </w:pPr>
      <w:r>
        <w:t>GPU: Recommended for production deployment</w:t>
      </w:r>
    </w:p>
    <w:p>
      <w:pPr>
        <w:pStyle w:val="ListNumber"/>
      </w:pPr>
      <w:r>
        <w:t>Storage: ~500MB for models and feature descriptors</w:t>
      </w:r>
    </w:p>
    <w:p>
      <w:pPr>
        <w:pStyle w:val="ListNumber"/>
      </w:pPr>
      <w:r>
        <w:t>CPU: 4+ cores recommended for parallel processing</w:t>
      </w:r>
    </w:p>
    <w:p>
      <w:r>
        <w:t>Model quantization for faster processing</w:t>
      </w:r>
    </w:p>
    <w:p>
      <w:r>
        <w:t>Scaling Considerations</w:t>
      </w:r>
    </w:p>
    <w:p>
      <w:r>
        <w:t>Auto-scaling based on load</w:t>
      </w:r>
    </w:p>
    <w:p>
      <w:r>
        <w:t>Resource Requirements</w:t>
      </w:r>
    </w:p>
    <w:p>
      <w:r>
        <w:br w:type="page"/>
      </w:r>
    </w:p>
    <w:p>
      <w:pPr>
        <w:pStyle w:val="Heading1"/>
        <w:jc w:val="center"/>
      </w:pPr>
      <w:r>
        <w:t>Material Specific Ocr</w:t>
      </w:r>
    </w:p>
    <w:p>
      <w:r>
        <w:t>Source: readme/material-specific-ocr.md</w:t>
      </w:r>
    </w:p>
    <w:p>
      <w:r>
        <w:t>---</w:t>
      </w:r>
    </w:p>
    <w:p>
      <w:pPr>
        <w:pStyle w:val="Heading2"/>
      </w:pPr>
      <w:r>
        <w:t>Material-Specific OCR Processing</w:t>
      </w:r>
    </w:p>
    <w:p>
      <w:r>
        <w:t>This document describes the material-specific OCR processing system implemented in the platform. The system enhances OCR extraction by using material type detection and material-specific metadata fields.</w:t>
      </w:r>
    </w:p>
    <w:p>
      <w:pPr>
        <w:pStyle w:val="Heading3"/>
      </w:pPr>
      <w:r>
        <w:t>Overview</w:t>
      </w:r>
    </w:p>
    <w:p>
      <w:r>
        <w:t>The material-specific OCR processing system consists of the following components:</w:t>
      </w:r>
    </w:p>
    <w:p>
      <w:pPr>
        <w:pStyle w:val="ListNumber"/>
      </w:pPr>
      <w:r>
        <w:t>Material Type Detector: Detects the material type from OCR text and/or images</w:t>
      </w:r>
    </w:p>
    <w:p>
      <w:pPr>
        <w:pStyle w:val="ListNumber"/>
      </w:pPr>
      <w:r>
        <w:t>Metadata Field Utilities: Retrieves metadata fields specific to a material type</w:t>
      </w:r>
    </w:p>
    <w:p>
      <w:pPr>
        <w:pStyle w:val="ListNumber"/>
      </w:pPr>
      <w:r>
        <w:t>Material-Specific OCR Extractor: Extracts metadata using material-specific patterns and context-aware processing</w:t>
      </w:r>
    </w:p>
    <w:p>
      <w:pPr>
        <w:pStyle w:val="Heading3"/>
      </w:pPr>
      <w:r>
        <w:t>Material Type Detection</w:t>
      </w:r>
    </w:p>
    <w:p>
      <w:r>
        <w:t>The system first detects the material type from the OCR text and/or image. This is a crucial first step that determines which metadata fields should be used for extraction.</w:t>
      </w:r>
    </w:p>
    <w:p>
      <w:pPr>
        <w:pStyle w:val="Heading4"/>
      </w:pPr>
      <w:r>
        <w:t>Detection Methods</w:t>
      </w:r>
    </w:p>
    <w:p>
      <w:pPr>
        <w:pStyle w:val="ListBullet"/>
      </w:pPr>
      <w:r>
        <w:t>Text-based detection: Uses keyword matching and pattern recognition to identify material types from text</w:t>
      </w:r>
    </w:p>
    <w:p>
      <w:pPr>
        <w:pStyle w:val="ListBullet"/>
      </w:pPr>
      <w:r>
        <w:t>Image-based detection: Uses ML models to classify images into material types</w:t>
      </w:r>
    </w:p>
    <w:p>
      <w:pPr>
        <w:pStyle w:val="ListBullet"/>
      </w:pPr>
      <w:r>
        <w:t>Hybrid detection: Combines text and image detection for higher accuracy</w:t>
      </w:r>
    </w:p>
    <w:p>
      <w:pPr>
        <w:pStyle w:val="Heading4"/>
      </w:pPr>
      <w:r>
        <w:t>Supported Material Types</w:t>
      </w:r>
    </w:p>
    <w:p>
      <w:pPr>
        <w:pStyle w:val="ListBullet"/>
      </w:pPr>
      <w:r>
        <w:t>tile: Ceramic, porcelain, mosaic, and other tile materials</w:t>
      </w:r>
    </w:p>
    <w:p>
      <w:pPr>
        <w:pStyle w:val="ListBullet"/>
      </w:pPr>
      <w:r>
        <w:t>wood: Hardwood, engineered wood, laminate, and other wood materials</w:t>
      </w:r>
    </w:p>
    <w:p>
      <w:pPr>
        <w:pStyle w:val="ListBullet"/>
      </w:pPr>
      <w:r>
        <w:t>lighting: Lamps, fixtures, and other lighting products</w:t>
      </w:r>
    </w:p>
    <w:p>
      <w:pPr>
        <w:pStyle w:val="ListBullet"/>
      </w:pPr>
      <w:r>
        <w:t>furniture: Chairs, tables, sofas, and other furniture</w:t>
      </w:r>
    </w:p>
    <w:p>
      <w:pPr>
        <w:pStyle w:val="ListBullet"/>
      </w:pPr>
      <w:r>
        <w:t>decoration: Decorative items like vases, artwork, and rugs</w:t>
      </w:r>
    </w:p>
    <w:p>
      <w:pPr>
        <w:pStyle w:val="ListBullet"/>
      </w:pPr>
      <w:r>
        <w:t>all: Common fields applicable to all material types</w:t>
      </w:r>
    </w:p>
    <w:p>
      <w:r>
        <w:rPr>
          <w:rFonts w:ascii="Courier New" w:hAnsi="Courier New"/>
          <w:sz w:val="18"/>
        </w:rPr>
        <w:t>tile</w:t>
      </w:r>
    </w:p>
    <w:p>
      <w:r>
        <w:rPr>
          <w:rFonts w:ascii="Courier New" w:hAnsi="Courier New"/>
          <w:sz w:val="18"/>
        </w:rPr>
        <w:t>wood</w:t>
      </w:r>
    </w:p>
    <w:p>
      <w:r>
        <w:rPr>
          <w:rFonts w:ascii="Courier New" w:hAnsi="Courier New"/>
          <w:sz w:val="18"/>
        </w:rPr>
        <w:t>lighting</w:t>
      </w:r>
    </w:p>
    <w:p>
      <w:r>
        <w:rPr>
          <w:rFonts w:ascii="Courier New" w:hAnsi="Courier New"/>
          <w:sz w:val="18"/>
        </w:rPr>
        <w:t>furniture</w:t>
      </w:r>
    </w:p>
    <w:p>
      <w:r>
        <w:rPr>
          <w:rFonts w:ascii="Courier New" w:hAnsi="Courier New"/>
          <w:sz w:val="18"/>
        </w:rPr>
        <w:t>decoration</w:t>
      </w:r>
    </w:p>
    <w:p>
      <w:r>
        <w:rPr>
          <w:rFonts w:ascii="Courier New" w:hAnsi="Courier New"/>
          <w:sz w:val="18"/>
        </w:rPr>
        <w:t>all</w:t>
      </w:r>
    </w:p>
    <w:p>
      <w:pPr>
        <w:pStyle w:val="Heading3"/>
      </w:pPr>
      <w:r>
        <w:t>Metadata Field Filtering</w:t>
      </w:r>
    </w:p>
    <w:p>
      <w:r>
        <w:t>Once the material type is detected, the system retrieves metadata fields specific to that material type. This ensures that only relevant fields are used for extraction.</w:t>
      </w:r>
    </w:p>
    <w:p>
      <w:pPr>
        <w:pStyle w:val="Heading4"/>
      </w:pPr>
      <w:r>
        <w:t>Field Selection Process</w:t>
      </w:r>
    </w:p>
    <w:p>
      <w:pPr>
        <w:pStyle w:val="ListNumber"/>
      </w:pPr>
      <w:r>
        <w:t>Get all metadata fields for the detected material type</w:t>
      </w:r>
    </w:p>
    <w:p>
      <w:pPr>
        <w:pStyle w:val="ListNumber"/>
      </w:pPr>
      <w:r>
        <w:t>Include common fields applicable to all material types</w:t>
      </w:r>
    </w:p>
    <w:p>
      <w:pPr>
        <w:pStyle w:val="ListNumber"/>
      </w:pPr>
      <w:r>
        <w:t>Filter out inactive or irrelevant fields</w:t>
      </w:r>
    </w:p>
    <w:p>
      <w:pPr>
        <w:pStyle w:val="Heading3"/>
      </w:pPr>
      <w:r>
        <w:t>Material-Specific Extraction</w:t>
      </w:r>
    </w:p>
    <w:p>
      <w:r>
        <w:t>The system uses material-specific extraction patterns and context-aware processing to extract metadata from OCR text.</w:t>
      </w:r>
    </w:p>
    <w:p>
      <w:pPr>
        <w:pStyle w:val="Heading4"/>
      </w:pPr>
      <w:r>
        <w:t>Extraction Methods</w:t>
      </w:r>
    </w:p>
    <w:p>
      <w:pPr>
        <w:pStyle w:val="ListBullet"/>
      </w:pPr>
      <w:r>
        <w:t>Pattern-based extraction: Uses regular expressions specific to each field and material type</w:t>
      </w:r>
    </w:p>
    <w:p>
      <w:pPr>
        <w:pStyle w:val="ListBullet"/>
      </w:pPr>
      <w:r>
        <w:t>Hint-based extraction: Uses field hints to locate and extract values</w:t>
      </w:r>
    </w:p>
    <w:p>
      <w:pPr>
        <w:pStyle w:val="ListBullet"/>
      </w:pPr>
      <w:r>
        <w:t>Context-aware extraction: Uses context and relationships between fields to enhance extraction</w:t>
      </w:r>
    </w:p>
    <w:p>
      <w:pPr>
        <w:pStyle w:val="Heading4"/>
      </w:pPr>
      <w:r>
        <w:t>Context-Aware Processing</w:t>
      </w:r>
    </w:p>
    <w:p>
      <w:r>
        <w:t>The system implements material-specific context-aware processing to enhance extraction:</w:t>
      </w:r>
    </w:p>
    <w:p>
      <w:pPr>
        <w:pStyle w:val="ListBullet"/>
      </w:pPr>
      <w:r>
        <w:t>For tiles:</w:t>
      </w:r>
    </w:p>
    <w:p>
      <w:pPr>
        <w:pStyle w:val="ListBullet"/>
      </w:pPr>
      <w:r>
        <w:t>Extract size from dimensions and vice versa</w:t>
      </w:r>
    </w:p>
    <w:p>
      <w:pPr>
        <w:pStyle w:val="ListBullet"/>
      </w:pPr>
      <w:r>
        <w:br/>
        <w:t>Validate thickness values against typical ranges for tiles</w:t>
        <w:br/>
      </w:r>
    </w:p>
    <w:p>
      <w:pPr>
        <w:pStyle w:val="ListBullet"/>
      </w:pPr>
      <w:r>
        <w:br/>
        <w:t>For wood:</w:t>
        <w:br/>
      </w:r>
    </w:p>
    <w:p>
      <w:pPr>
        <w:pStyle w:val="ListBullet"/>
      </w:pPr>
      <w:r>
        <w:t>Extract width and length from dimensions</w:t>
      </w:r>
    </w:p>
    <w:p>
      <w:pPr>
        <w:pStyle w:val="ListBullet"/>
      </w:pPr>
      <w:r>
        <w:br/>
        <w:t>Validate thickness values against typical ranges for wood</w:t>
        <w:br/>
      </w:r>
    </w:p>
    <w:p>
      <w:pPr>
        <w:pStyle w:val="ListBullet"/>
      </w:pPr>
      <w:r>
        <w:br/>
        <w:t>For lighting:</w:t>
        <w:br/>
      </w:r>
    </w:p>
    <w:p>
      <w:pPr>
        <w:pStyle w:val="ListBullet"/>
      </w:pPr>
      <w:r>
        <w:t>Extract wattage and lumens from technical specifications</w:t>
      </w:r>
    </w:p>
    <w:p>
      <w:pPr>
        <w:pStyle w:val="ListBullet"/>
      </w:pPr>
      <w:r>
        <w:t>Convert between different units (e.g., watts to lumens)</w:t>
      </w:r>
    </w:p>
    <w:p>
      <w:r>
        <w:t>Validate thickness values against typical ranges for tiles</w:t>
      </w:r>
    </w:p>
    <w:p>
      <w:r>
        <w:t>For wood:</w:t>
      </w:r>
    </w:p>
    <w:p>
      <w:r>
        <w:t>Validate thickness values against typical ranges for wood</w:t>
      </w:r>
    </w:p>
    <w:p>
      <w:r>
        <w:t>For lighting:</w:t>
      </w:r>
    </w:p>
    <w:p>
      <w:pPr>
        <w:pStyle w:val="Heading3"/>
      </w:pPr>
      <w:r>
        <w:t>API Endpoints</w:t>
      </w:r>
    </w:p>
    <w:p>
      <w:r>
        <w:t>The system exposes the following API endpoints:</w:t>
      </w:r>
    </w:p>
    <w:p>
      <w:pPr>
        <w:pStyle w:val="Heading4"/>
      </w:pPr>
      <w:r>
        <w:t>Detect Material Type</w:t>
      </w:r>
    </w:p>
    <w:p>
      <w:r>
        <w:rPr>
          <w:rFonts w:ascii="Courier New" w:hAnsi="Courier New"/>
          <w:sz w:val="18"/>
        </w:rPr>
        <w:t>POST /api/ocr/detect-material-type</w:t>
        <w:br/>
      </w:r>
    </w:p>
    <w:p>
      <w:r>
        <w:rPr>
          <w:rFonts w:ascii="Courier New" w:hAnsi="Courier New"/>
          <w:sz w:val="18"/>
        </w:rPr>
        <w:t>POST /api/ocr/detect-material-type</w:t>
        <w:br/>
      </w:r>
    </w:p>
    <w:p>
      <w:r>
        <w:t>Request body:</w:t>
      </w:r>
    </w:p>
    <w:p>
      <w:r>
        <w:rPr>
          <w:rFonts w:ascii="Courier New" w:hAnsi="Courier New"/>
          <w:sz w:val="18"/>
        </w:rPr>
        <w:t>{</w:t>
        <w:br/>
        <w:t xml:space="preserve">  "text": "OCR text content",</w:t>
        <w:br/>
        <w:t xml:space="preserve">  "imagePath": "optional/path/to/image.jpg"</w:t>
        <w:br/>
        <w:t>}</w:t>
        <w:br/>
      </w:r>
    </w:p>
    <w:p>
      <w:r>
        <w:rPr>
          <w:rFonts w:ascii="Courier New" w:hAnsi="Courier New"/>
          <w:sz w:val="18"/>
        </w:rPr>
        <w:t>{</w:t>
        <w:br/>
        <w:t xml:space="preserve">  "text": "OCR text content",</w:t>
        <w:br/>
        <w:t xml:space="preserve">  "imagePath": "optional/path/to/image.jpg"</w:t>
        <w:br/>
        <w:t>}</w:t>
        <w:br/>
      </w:r>
    </w:p>
    <w:p>
      <w:r>
        <w:t>Response:</w:t>
      </w:r>
    </w:p>
    <w:p>
      <w:r>
        <w:rPr>
          <w:rFonts w:ascii="Courier New" w:hAnsi="Courier New"/>
          <w:sz w:val="18"/>
        </w:rPr>
        <w:t>{</w:t>
        <w:br/>
        <w:t xml:space="preserve">  "success": true,</w:t>
        <w:br/>
        <w:t xml:space="preserve">  "materialType": "tile",</w:t>
        <w:br/>
        <w:t xml:space="preserve">  "confidence": 0.85,</w:t>
        <w:br/>
        <w:t xml:space="preserve">  "keywords": ["ceramic", "porcelain", "glazed"]</w:t>
        <w:br/>
        <w:t>}</w:t>
        <w:br/>
      </w:r>
    </w:p>
    <w:p>
      <w:r>
        <w:rPr>
          <w:rFonts w:ascii="Courier New" w:hAnsi="Courier New"/>
          <w:sz w:val="18"/>
        </w:rPr>
        <w:t>{</w:t>
        <w:br/>
        <w:t xml:space="preserve">  "success": true,</w:t>
        <w:br/>
        <w:t xml:space="preserve">  "materialType": "tile",</w:t>
        <w:br/>
        <w:t xml:space="preserve">  "confidence": 0.85,</w:t>
        <w:br/>
        <w:t xml:space="preserve">  "keywords": ["ceramic", "porcelain", "glazed"]</w:t>
        <w:br/>
        <w:t>}</w:t>
        <w:br/>
      </w:r>
    </w:p>
    <w:p>
      <w:pPr>
        <w:pStyle w:val="Heading4"/>
      </w:pPr>
      <w:r>
        <w:t>Extract Metadata</w:t>
      </w:r>
    </w:p>
    <w:p>
      <w:r>
        <w:rPr>
          <w:rFonts w:ascii="Courier New" w:hAnsi="Courier New"/>
          <w:sz w:val="18"/>
        </w:rPr>
        <w:t>POST /api/ocr/extract-metadata</w:t>
        <w:br/>
      </w:r>
    </w:p>
    <w:p>
      <w:r>
        <w:rPr>
          <w:rFonts w:ascii="Courier New" w:hAnsi="Courier New"/>
          <w:sz w:val="18"/>
        </w:rPr>
        <w:t>POST /api/ocr/extract-metadata</w:t>
        <w:br/>
      </w:r>
    </w:p>
    <w:p>
      <w:r>
        <w:t>Request body:</w:t>
      </w:r>
    </w:p>
    <w:p>
      <w:r>
        <w:rPr>
          <w:rFonts w:ascii="Courier New" w:hAnsi="Courier New"/>
          <w:sz w:val="18"/>
        </w:rPr>
        <w:t>{</w:t>
        <w:br/>
        <w:t xml:space="preserve">  "text": "OCR text content",</w:t>
        <w:br/>
        <w:t xml:space="preserve">  "imagePath": "optional/path/to/image.jpg"</w:t>
        <w:br/>
        <w:t>}</w:t>
        <w:br/>
      </w:r>
    </w:p>
    <w:p>
      <w:r>
        <w:rPr>
          <w:rFonts w:ascii="Courier New" w:hAnsi="Courier New"/>
          <w:sz w:val="18"/>
        </w:rPr>
        <w:t>{</w:t>
        <w:br/>
        <w:t xml:space="preserve">  "text": "OCR text content",</w:t>
        <w:br/>
        <w:t xml:space="preserve">  "imagePath": "optional/path/to/image.jpg"</w:t>
        <w:br/>
        <w:t>}</w:t>
        <w:br/>
      </w:r>
    </w:p>
    <w:p>
      <w:r>
        <w:t>Response:</w:t>
      </w:r>
    </w:p>
    <w:p>
      <w:r>
        <w:rPr>
          <w:rFonts w:ascii="Courier New" w:hAnsi="Courier New"/>
          <w:sz w:val="18"/>
        </w:rPr>
        <w:t>{</w:t>
        <w:br/>
        <w:t xml:space="preserve">  "success": true,</w:t>
        <w:br/>
        <w:t xml:space="preserve">  "materialType": "tile",</w:t>
        <w:br/>
        <w:t xml:space="preserve">  "materialTypeConfidence": 0.85,</w:t>
        <w:br/>
        <w:t xml:space="preserve">  "extractedFields": {</w:t>
        <w:br/>
        <w:t xml:space="preserve">    "manufacturer": "Example Tile Co.",</w:t>
        <w:br/>
        <w:t xml:space="preserve">    "collection": "Modern Series",</w:t>
        <w:br/>
        <w:t xml:space="preserve">    "size": "60x60",</w:t>
        <w:br/>
        <w:t xml:space="preserve">    "thickness": 10,</w:t>
        <w:br/>
        <w:t xml:space="preserve">    "color": "White"</w:t>
        <w:br/>
        <w:t xml:space="preserve">  },</w:t>
        <w:br/>
        <w:t xml:space="preserve">  "extractionConfidence": {</w:t>
        <w:br/>
        <w:t xml:space="preserve">    "manufacturer": 0.9,</w:t>
        <w:br/>
        <w:t xml:space="preserve">    "collection": 0.8,</w:t>
        <w:br/>
        <w:t xml:space="preserve">    "size": 0.95,</w:t>
        <w:br/>
        <w:t xml:space="preserve">    "thickness": 0.85,</w:t>
        <w:br/>
        <w:t xml:space="preserve">    "color": 0.7</w:t>
        <w:br/>
        <w:t xml:space="preserve">  },</w:t>
        <w:br/>
        <w:t xml:space="preserve">  "extractionMethods": {</w:t>
        <w:br/>
        <w:t xml:space="preserve">    "manufacturer": "pattern",</w:t>
        <w:br/>
        <w:t xml:space="preserve">    "collection": "hint",</w:t>
        <w:br/>
        <w:t xml:space="preserve">    "size": "pattern",</w:t>
        <w:br/>
        <w:t xml:space="preserve">    "thickness": "pattern",</w:t>
        <w:br/>
        <w:t xml:space="preserve">    "color": "context"</w:t>
        <w:br/>
        <w:t xml:space="preserve">  },</w:t>
        <w:br/>
        <w:t xml:space="preserve">  "processingTime": 235</w:t>
        <w:br/>
        <w:t>}</w:t>
        <w:br/>
      </w:r>
    </w:p>
    <w:p>
      <w:r>
        <w:rPr>
          <w:rFonts w:ascii="Courier New" w:hAnsi="Courier New"/>
          <w:sz w:val="18"/>
        </w:rPr>
        <w:t>{</w:t>
        <w:br/>
        <w:t xml:space="preserve">  "success": true,</w:t>
        <w:br/>
        <w:t xml:space="preserve">  "materialType": "tile",</w:t>
        <w:br/>
        <w:t xml:space="preserve">  "materialTypeConfidence": 0.85,</w:t>
        <w:br/>
        <w:t xml:space="preserve">  "extractedFields": {</w:t>
        <w:br/>
        <w:t xml:space="preserve">    "manufacturer": "Example Tile Co.",</w:t>
        <w:br/>
        <w:t xml:space="preserve">    "collection": "Modern Series",</w:t>
        <w:br/>
        <w:t xml:space="preserve">    "size": "60x60",</w:t>
        <w:br/>
        <w:t xml:space="preserve">    "thickness": 10,</w:t>
        <w:br/>
        <w:t xml:space="preserve">    "color": "White"</w:t>
        <w:br/>
        <w:t xml:space="preserve">  },</w:t>
        <w:br/>
        <w:t xml:space="preserve">  "extractionConfidence": {</w:t>
        <w:br/>
        <w:t xml:space="preserve">    "manufacturer": 0.9,</w:t>
        <w:br/>
        <w:t xml:space="preserve">    "collection": 0.8,</w:t>
        <w:br/>
        <w:t xml:space="preserve">    "size": 0.95,</w:t>
        <w:br/>
        <w:t xml:space="preserve">    "thickness": 0.85,</w:t>
        <w:br/>
        <w:t xml:space="preserve">    "color": 0.7</w:t>
        <w:br/>
        <w:t xml:space="preserve">  },</w:t>
        <w:br/>
        <w:t xml:space="preserve">  "extractionMethods": {</w:t>
        <w:br/>
        <w:t xml:space="preserve">    "manufacturer": "pattern",</w:t>
        <w:br/>
        <w:t xml:space="preserve">    "collection": "hint",</w:t>
        <w:br/>
        <w:t xml:space="preserve">    "size": "pattern",</w:t>
        <w:br/>
        <w:t xml:space="preserve">    "thickness": "pattern",</w:t>
        <w:br/>
        <w:t xml:space="preserve">    "color": "context"</w:t>
        <w:br/>
        <w:t xml:space="preserve">  },</w:t>
        <w:br/>
        <w:t xml:space="preserve">  "processingTime": 235</w:t>
        <w:br/>
        <w:t>}</w:t>
        <w:br/>
      </w:r>
    </w:p>
    <w:p>
      <w:pPr>
        <w:pStyle w:val="Heading4"/>
      </w:pPr>
      <w:r>
        <w:t>Test Extraction Pattern</w:t>
      </w:r>
    </w:p>
    <w:p>
      <w:r>
        <w:rPr>
          <w:rFonts w:ascii="Courier New" w:hAnsi="Courier New"/>
          <w:sz w:val="18"/>
        </w:rPr>
        <w:t>POST /api/ocr/test-extraction-pattern</w:t>
        <w:br/>
      </w:r>
    </w:p>
    <w:p>
      <w:r>
        <w:rPr>
          <w:rFonts w:ascii="Courier New" w:hAnsi="Courier New"/>
          <w:sz w:val="18"/>
        </w:rPr>
        <w:t>POST /api/ocr/test-extraction-pattern</w:t>
        <w:br/>
      </w:r>
    </w:p>
    <w:p>
      <w:r>
        <w:t>Request body:</w:t>
      </w:r>
    </w:p>
    <w:p>
      <w:r>
        <w:rPr>
          <w:rFonts w:ascii="Courier New" w:hAnsi="Courier New"/>
          <w:sz w:val="18"/>
        </w:rPr>
        <w:t>{</w:t>
        <w:br/>
        <w:t xml:space="preserve">  "pattern": "thickness:?\\s*(\\d+(?:\\.\\d+)?)\\s*mm",</w:t>
        <w:br/>
        <w:t xml:space="preserve">  "text": "Product specifications: thickness: 10.5 mm",</w:t>
        <w:br/>
        <w:t xml:space="preserve">  "fieldType": "number"</w:t>
        <w:br/>
        <w:t>}</w:t>
        <w:br/>
      </w:r>
    </w:p>
    <w:p>
      <w:r>
        <w:rPr>
          <w:rFonts w:ascii="Courier New" w:hAnsi="Courier New"/>
          <w:sz w:val="18"/>
        </w:rPr>
        <w:t>{</w:t>
        <w:br/>
        <w:t xml:space="preserve">  "pattern": "thickness:?\\s*(\\d+(?:\\.\\d+)?)\\s*mm",</w:t>
        <w:br/>
        <w:t xml:space="preserve">  "text": "Product specifications: thickness: 10.5 mm",</w:t>
        <w:br/>
        <w:t xml:space="preserve">  "fieldType": "number"</w:t>
        <w:br/>
        <w:t>}</w:t>
        <w:br/>
      </w:r>
    </w:p>
    <w:p>
      <w:r>
        <w:t>Response:</w:t>
      </w:r>
    </w:p>
    <w:p>
      <w:r>
        <w:rPr>
          <w:rFonts w:ascii="Courier New" w:hAnsi="Courier New"/>
          <w:sz w:val="18"/>
        </w:rPr>
        <w:t>{</w:t>
        <w:br/>
        <w:t xml:space="preserve">  "success": true,</w:t>
        <w:br/>
        <w:t xml:space="preserve">  "matched": true,</w:t>
        <w:br/>
        <w:t xml:space="preserve">  "value": 10.5,</w:t>
        <w:br/>
        <w:t xml:space="preserve">  "confidence": 0.9,</w:t>
        <w:br/>
        <w:t xml:space="preserve">  "method": "pattern"</w:t>
        <w:br/>
        <w:t>}</w:t>
        <w:br/>
      </w:r>
    </w:p>
    <w:p>
      <w:r>
        <w:rPr>
          <w:rFonts w:ascii="Courier New" w:hAnsi="Courier New"/>
          <w:sz w:val="18"/>
        </w:rPr>
        <w:t>{</w:t>
        <w:br/>
        <w:t xml:space="preserve">  "success": true,</w:t>
        <w:br/>
        <w:t xml:space="preserve">  "matched": true,</w:t>
        <w:br/>
        <w:t xml:space="preserve">  "value": 10.5,</w:t>
        <w:br/>
        <w:t xml:space="preserve">  "confidence": 0.9,</w:t>
        <w:br/>
        <w:t xml:space="preserve">  "method": "pattern"</w:t>
        <w:br/>
        <w:t>}</w:t>
        <w:br/>
      </w:r>
    </w:p>
    <w:p>
      <w:pPr>
        <w:pStyle w:val="Heading3"/>
      </w:pPr>
      <w:r>
        <w:t>Integration with ML Training</w:t>
      </w:r>
    </w:p>
    <w:p>
      <w:r>
        <w:t>The material-specific OCR system is integrated with the ML training pipeline:</w:t>
      </w:r>
    </w:p>
    <w:p>
      <w:pPr>
        <w:pStyle w:val="ListNumber"/>
      </w:pPr>
      <w:r>
        <w:t>ML training uses material-specific metadata fields</w:t>
      </w:r>
    </w:p>
    <w:p>
      <w:pPr>
        <w:pStyle w:val="ListNumber"/>
      </w:pPr>
      <w:r>
        <w:t>Training data is filtered by material type</w:t>
      </w:r>
    </w:p>
    <w:p>
      <w:pPr>
        <w:pStyle w:val="ListNumber"/>
      </w:pPr>
      <w:r>
        <w:t>Models are trained to recognize material-specific properties</w:t>
      </w:r>
    </w:p>
    <w:p>
      <w:r>
        <w:t>This integration ensures that the ML models are optimized for each material type, improving recognition accuracy.</w:t>
      </w:r>
    </w:p>
    <w:p>
      <w:pPr>
        <w:pStyle w:val="Heading3"/>
      </w:pPr>
      <w:r>
        <w:t>Future Enhancements</w:t>
      </w:r>
    </w:p>
    <w:p>
      <w:r>
        <w:t>Planned enhancements for the material-specific OCR system:</w:t>
      </w:r>
    </w:p>
    <w:p>
      <w:pPr>
        <w:pStyle w:val="ListNumber"/>
      </w:pPr>
      <w:r>
        <w:t>Improved material type detection: Enhance detection accuracy with more advanced ML models</w:t>
      </w:r>
    </w:p>
    <w:p>
      <w:pPr>
        <w:pStyle w:val="ListNumber"/>
      </w:pPr>
      <w:r>
        <w:t>More material types: Add support for additional material types like fabric, metal, and glass</w:t>
      </w:r>
    </w:p>
    <w:p>
      <w:pPr>
        <w:pStyle w:val="ListNumber"/>
      </w:pPr>
      <w:r>
        <w:t>Enhanced context-aware processing: Implement more sophisticated context-aware extraction rules</w:t>
      </w:r>
    </w:p>
    <w:p>
      <w:pPr>
        <w:pStyle w:val="ListNumber"/>
      </w:pPr>
      <w:r>
        <w:t>Feedback loop: Incorporate user feedback to improve extraction patterns and rules</w:t>
      </w:r>
    </w:p>
    <w:p>
      <w:pPr>
        <w:pStyle w:val="ListNumber"/>
      </w:pPr>
      <w:r>
        <w:t>Multi-language support: Add support for extracting metadata from OCR text in multiple languages</w:t>
      </w:r>
    </w:p>
    <w:p>
      <w:r>
        <w:br w:type="page"/>
      </w:r>
    </w:p>
    <w:p>
      <w:pPr>
        <w:pStyle w:val="Heading1"/>
        <w:jc w:val="center"/>
      </w:pPr>
      <w:r>
        <w:t>Material Specific Ui</w:t>
      </w:r>
    </w:p>
    <w:p>
      <w:r>
        <w:t>Source: readme/material-specific-ui.md</w:t>
      </w:r>
    </w:p>
    <w:p>
      <w:r>
        <w:t>---</w:t>
      </w:r>
    </w:p>
    <w:p>
      <w:pPr>
        <w:pStyle w:val="Heading2"/>
      </w:pPr>
      <w:r>
        <w:t>Material-Specific UI Components</w:t>
      </w:r>
    </w:p>
    <w:p>
      <w:r>
        <w:t>This document describes the material-specific UI components implemented in the platform. These components ensure consistent filtering of metadata fields by material type and provide visual indicators for material types.</w:t>
      </w:r>
    </w:p>
    <w:p>
      <w:pPr>
        <w:pStyle w:val="Heading3"/>
      </w:pPr>
      <w:r>
        <w:t>Overview</w:t>
      </w:r>
    </w:p>
    <w:p>
      <w:r>
        <w:t>The material-specific UI components consist of the following:</w:t>
      </w:r>
    </w:p>
    <w:p>
      <w:pPr>
        <w:pStyle w:val="ListNumber"/>
      </w:pPr>
      <w:r>
        <w:t>MaterialTypeSelector: A dropdown selector for material types with icons and descriptions</w:t>
      </w:r>
    </w:p>
    <w:p>
      <w:pPr>
        <w:pStyle w:val="ListNumber"/>
      </w:pPr>
      <w:r>
        <w:t>MaterialTypeIndicator: A chip component that indicates the material type with an icon and color</w:t>
      </w:r>
    </w:p>
    <w:p>
      <w:pPr>
        <w:pStyle w:val="ListNumber"/>
      </w:pPr>
      <w:r>
        <w:t>MetadataFieldFilter: A filter component for metadata fields with material type filtering</w:t>
      </w:r>
    </w:p>
    <w:p>
      <w:pPr>
        <w:pStyle w:val="ListNumber"/>
      </w:pPr>
      <w:r>
        <w:t>Enhanced MetadataFieldManager: An updated manager component that uses material-specific filtering</w:t>
      </w:r>
    </w:p>
    <w:p>
      <w:pPr>
        <w:pStyle w:val="Heading3"/>
      </w:pPr>
      <w:r>
        <w:t>Material Type Selector</w:t>
      </w:r>
    </w:p>
    <w:p>
      <w:r>
        <w:t>The MaterialTypeSelector component provides a consistent way to select material types across the platform.</w:t>
      </w:r>
    </w:p>
    <w:p>
      <w:r>
        <w:rPr>
          <w:rFonts w:ascii="Courier New" w:hAnsi="Courier New"/>
          <w:sz w:val="18"/>
        </w:rPr>
        <w:t>MaterialTypeSelector</w:t>
      </w:r>
    </w:p>
    <w:p>
      <w:pPr>
        <w:pStyle w:val="Heading4"/>
      </w:pPr>
      <w:r>
        <w:t>Features</w:t>
      </w:r>
    </w:p>
    <w:p>
      <w:pPr>
        <w:pStyle w:val="ListBullet"/>
      </w:pPr>
      <w:r>
        <w:t>Material type options with icons and descriptions</w:t>
      </w:r>
    </w:p>
    <w:p>
      <w:pPr>
        <w:pStyle w:val="ListBullet"/>
      </w:pPr>
      <w:r>
        <w:t>Consistent styling and behavior</w:t>
      </w:r>
    </w:p>
    <w:p>
      <w:pPr>
        <w:pStyle w:val="ListBullet"/>
      </w:pPr>
      <w:r>
        <w:t>Support for required/optional states</w:t>
      </w:r>
    </w:p>
    <w:p>
      <w:pPr>
        <w:pStyle w:val="ListBullet"/>
      </w:pPr>
      <w:r>
        <w:t>Support for disabled state</w:t>
      </w:r>
    </w:p>
    <w:p>
      <w:pPr>
        <w:pStyle w:val="ListBullet"/>
      </w:pPr>
      <w:r>
        <w:t>Support for different sizes</w:t>
      </w:r>
    </w:p>
    <w:p>
      <w:pPr>
        <w:pStyle w:val="Heading4"/>
      </w:pPr>
      <w:r>
        <w:t>Usage</w:t>
      </w:r>
    </w:p>
    <w:p>
      <w:r>
        <w:rPr>
          <w:rFonts w:ascii="Courier New" w:hAnsi="Courier New"/>
          <w:sz w:val="18"/>
        </w:rPr>
        <w:t>import MaterialTypeSelector, { MaterialType } from '../../components/common/MaterialTypeSelector';</w:t>
        <w:br/>
        <w:br/>
        <w:t>// In your component</w:t>
        <w:br/>
        <w:t>const [materialType, setMaterialType] = useState&lt;MaterialType&gt;('all');</w:t>
        <w:br/>
        <w:br/>
        <w:t>// In your JSX</w:t>
        <w:br/>
        <w:t>&lt;MaterialTypeSelector</w:t>
        <w:br/>
        <w:t xml:space="preserve">  value={materialType}</w:t>
        <w:br/>
        <w:t xml:space="preserve">  onChange={setMaterialType}</w:t>
        <w:br/>
        <w:t xml:space="preserve">  label="Material Type"</w:t>
        <w:br/>
        <w:t xml:space="preserve">  required</w:t>
        <w:br/>
        <w:t xml:space="preserve">  showDescription</w:t>
        <w:br/>
        <w:t>/&gt;</w:t>
        <w:br/>
      </w:r>
    </w:p>
    <w:p>
      <w:r>
        <w:rPr>
          <w:rFonts w:ascii="Courier New" w:hAnsi="Courier New"/>
          <w:sz w:val="18"/>
        </w:rPr>
        <w:t>import MaterialTypeSelector, { MaterialType } from '../../components/common/MaterialTypeSelector';</w:t>
        <w:br/>
        <w:br/>
        <w:t>// In your component</w:t>
        <w:br/>
        <w:t>const [materialType, setMaterialType] = useState&lt;MaterialType&gt;('all');</w:t>
        <w:br/>
        <w:br/>
        <w:t>// In your JSX</w:t>
        <w:br/>
        <w:t>&lt;MaterialTypeSelector</w:t>
        <w:br/>
        <w:t xml:space="preserve">  value={materialType}</w:t>
        <w:br/>
        <w:t xml:space="preserve">  onChange={setMaterialType}</w:t>
        <w:br/>
        <w:t xml:space="preserve">  label="Material Type"</w:t>
        <w:br/>
        <w:t xml:space="preserve">  required</w:t>
        <w:br/>
        <w:t xml:space="preserve">  showDescription</w:t>
        <w:br/>
        <w:t>/&gt;</w:t>
        <w:br/>
      </w:r>
    </w:p>
    <w:p>
      <w:pPr>
        <w:pStyle w:val="Heading3"/>
      </w:pPr>
      <w:r>
        <w:t>Material Type Indicator</w:t>
      </w:r>
    </w:p>
    <w:p>
      <w:r>
        <w:t>The MaterialTypeIndicator component provides a visual indicator for material types.</w:t>
      </w:r>
    </w:p>
    <w:p>
      <w:r>
        <w:rPr>
          <w:rFonts w:ascii="Courier New" w:hAnsi="Courier New"/>
          <w:sz w:val="18"/>
        </w:rPr>
        <w:t>MaterialTypeIndicator</w:t>
      </w:r>
    </w:p>
    <w:p>
      <w:pPr>
        <w:pStyle w:val="Heading4"/>
      </w:pPr>
      <w:r>
        <w:t>Features</w:t>
      </w:r>
    </w:p>
    <w:p>
      <w:pPr>
        <w:pStyle w:val="ListBullet"/>
      </w:pPr>
      <w:r>
        <w:t>Consistent color coding for different material types</w:t>
      </w:r>
    </w:p>
    <w:p>
      <w:pPr>
        <w:pStyle w:val="ListBullet"/>
      </w:pPr>
      <w:r>
        <w:t>Icons that represent each material type</w:t>
      </w:r>
    </w:p>
    <w:p>
      <w:pPr>
        <w:pStyle w:val="ListBullet"/>
      </w:pPr>
      <w:r>
        <w:t>Tooltips with descriptions</w:t>
      </w:r>
    </w:p>
    <w:p>
      <w:pPr>
        <w:pStyle w:val="ListBullet"/>
      </w:pPr>
      <w:r>
        <w:t>Support for different sizes</w:t>
      </w:r>
    </w:p>
    <w:p>
      <w:pPr>
        <w:pStyle w:val="Heading4"/>
      </w:pPr>
      <w:r>
        <w:t>Usage</w:t>
      </w:r>
    </w:p>
    <w:p>
      <w:r>
        <w:rPr>
          <w:rFonts w:ascii="Courier New" w:hAnsi="Courier New"/>
          <w:sz w:val="18"/>
        </w:rPr>
        <w:t>import MaterialTypeIndicator, { getMaterialTypeFromCategories } from './MaterialTypeIndicator';</w:t>
        <w:br/>
        <w:br/>
        <w:t>// In your JSX</w:t>
        <w:br/>
        <w:t>&lt;MaterialTypeIndicator</w:t>
        <w:br/>
        <w:t xml:space="preserve">  materialType={getMaterialTypeFromCategories(field.categories)}</w:t>
        <w:br/>
        <w:t xml:space="preserve">  size="small"</w:t>
        <w:br/>
        <w:t>/&gt;</w:t>
        <w:br/>
      </w:r>
    </w:p>
    <w:p>
      <w:r>
        <w:rPr>
          <w:rFonts w:ascii="Courier New" w:hAnsi="Courier New"/>
          <w:sz w:val="18"/>
        </w:rPr>
        <w:t>import MaterialTypeIndicator, { getMaterialTypeFromCategories } from './MaterialTypeIndicator';</w:t>
        <w:br/>
        <w:br/>
        <w:t>// In your JSX</w:t>
        <w:br/>
        <w:t>&lt;MaterialTypeIndicator</w:t>
        <w:br/>
        <w:t xml:space="preserve">  materialType={getMaterialTypeFromCategories(field.categories)}</w:t>
        <w:br/>
        <w:t xml:space="preserve">  size="small"</w:t>
        <w:br/>
        <w:t>/&gt;</w:t>
        <w:br/>
      </w:r>
    </w:p>
    <w:p>
      <w:pPr>
        <w:pStyle w:val="Heading3"/>
      </w:pPr>
      <w:r>
        <w:t>Metadata Field Filter</w:t>
      </w:r>
    </w:p>
    <w:p>
      <w:r>
        <w:t>The MetadataFieldFilter component provides a consistent way to filter metadata fields by material type, field type, and search term.</w:t>
      </w:r>
    </w:p>
    <w:p>
      <w:r>
        <w:rPr>
          <w:rFonts w:ascii="Courier New" w:hAnsi="Courier New"/>
          <w:sz w:val="18"/>
        </w:rPr>
        <w:t>MetadataFieldFilter</w:t>
      </w:r>
    </w:p>
    <w:p>
      <w:pPr>
        <w:pStyle w:val="Heading4"/>
      </w:pPr>
      <w:r>
        <w:t>Features</w:t>
      </w:r>
    </w:p>
    <w:p>
      <w:pPr>
        <w:pStyle w:val="ListBullet"/>
      </w:pPr>
      <w:r>
        <w:t>Search by name or description</w:t>
      </w:r>
    </w:p>
    <w:p>
      <w:pPr>
        <w:pStyle w:val="ListBullet"/>
      </w:pPr>
      <w:r>
        <w:t>Filter by field type</w:t>
      </w:r>
    </w:p>
    <w:p>
      <w:pPr>
        <w:pStyle w:val="ListBullet"/>
      </w:pPr>
      <w:r>
        <w:t>Filter by material type</w:t>
      </w:r>
    </w:p>
    <w:p>
      <w:pPr>
        <w:pStyle w:val="ListBullet"/>
      </w:pPr>
      <w:r>
        <w:t>Consistent styling and behavior</w:t>
      </w:r>
    </w:p>
    <w:p>
      <w:pPr>
        <w:pStyle w:val="Heading4"/>
      </w:pPr>
      <w:r>
        <w:t>Usage</w:t>
      </w:r>
    </w:p>
    <w:p>
      <w:r>
        <w:rPr>
          <w:rFonts w:ascii="Courier New" w:hAnsi="Courier New"/>
          <w:sz w:val="18"/>
        </w:rPr>
        <w:t>import MetadataFieldFilter, { MetadataFieldFilterOptions } from './MetadataFieldFilter';</w:t>
        <w:br/>
        <w:br/>
        <w:t>// In your component</w:t>
        <w:br/>
        <w:t>const [filterOptions, setFilterOptions] = useState&lt;MetadataFieldFilterOptions&gt;({</w:t>
        <w:br/>
        <w:t xml:space="preserve">  searchTerm: '',</w:t>
        <w:br/>
        <w:t xml:space="preserve">  fieldType: 'all',</w:t>
        <w:br/>
        <w:t xml:space="preserve">  materialType: 'all',</w:t>
        <w:br/>
        <w:t xml:space="preserve">  isActive: true</w:t>
        <w:br/>
        <w:t>});</w:t>
        <w:br/>
        <w:br/>
        <w:t>// In your JSX</w:t>
        <w:br/>
        <w:t>&lt;MetadataFieldFilter</w:t>
        <w:br/>
        <w:t xml:space="preserve">  filterOptions={filterOptions}</w:t>
        <w:br/>
        <w:t xml:space="preserve">  onFilterChange={setFilterOptions}</w:t>
        <w:br/>
        <w:t>/&gt;</w:t>
        <w:br/>
      </w:r>
    </w:p>
    <w:p>
      <w:r>
        <w:rPr>
          <w:rFonts w:ascii="Courier New" w:hAnsi="Courier New"/>
          <w:sz w:val="18"/>
        </w:rPr>
        <w:t>import MetadataFieldFilter, { MetadataFieldFilterOptions } from './MetadataFieldFilter';</w:t>
        <w:br/>
        <w:br/>
        <w:t>// In your component</w:t>
        <w:br/>
        <w:t>const [filterOptions, setFilterOptions] = useState&lt;MetadataFieldFilterOptions&gt;({</w:t>
        <w:br/>
        <w:t xml:space="preserve">  searchTerm: '',</w:t>
        <w:br/>
        <w:t xml:space="preserve">  fieldType: 'all',</w:t>
        <w:br/>
        <w:t xml:space="preserve">  materialType: 'all',</w:t>
        <w:br/>
        <w:t xml:space="preserve">  isActive: true</w:t>
        <w:br/>
        <w:t>});</w:t>
        <w:br/>
        <w:br/>
        <w:t>// In your JSX</w:t>
        <w:br/>
        <w:t>&lt;MetadataFieldFilter</w:t>
        <w:br/>
        <w:t xml:space="preserve">  filterOptions={filterOptions}</w:t>
        <w:br/>
        <w:t xml:space="preserve">  onFilterChange={setFilterOptions}</w:t>
        <w:br/>
        <w:t>/&gt;</w:t>
        <w:br/>
      </w:r>
    </w:p>
    <w:p>
      <w:pPr>
        <w:pStyle w:val="Heading3"/>
      </w:pPr>
      <w:r>
        <w:t>Enhanced Metadata Field Manager</w:t>
      </w:r>
    </w:p>
    <w:p>
      <w:r>
        <w:t>The MetadataFieldManager component has been enhanced to use material-specific filtering and indicators.</w:t>
      </w:r>
    </w:p>
    <w:p>
      <w:r>
        <w:rPr>
          <w:rFonts w:ascii="Courier New" w:hAnsi="Courier New"/>
          <w:sz w:val="18"/>
        </w:rPr>
        <w:t>MetadataFieldManager</w:t>
      </w:r>
    </w:p>
    <w:p>
      <w:pPr>
        <w:pStyle w:val="Heading4"/>
      </w:pPr>
      <w:r>
        <w:t>Features</w:t>
      </w:r>
    </w:p>
    <w:p>
      <w:pPr>
        <w:pStyle w:val="ListBullet"/>
      </w:pPr>
      <w:r>
        <w:t>Filter metadata fields by material type</w:t>
      </w:r>
    </w:p>
    <w:p>
      <w:pPr>
        <w:pStyle w:val="ListBullet"/>
      </w:pPr>
      <w:r>
        <w:t>Visual indicators for material types</w:t>
      </w:r>
    </w:p>
    <w:p>
      <w:pPr>
        <w:pStyle w:val="ListBullet"/>
      </w:pPr>
      <w:r>
        <w:t>Consistent material type selection in the edit dialog</w:t>
      </w:r>
    </w:p>
    <w:p>
      <w:pPr>
        <w:pStyle w:val="ListBullet"/>
      </w:pPr>
      <w:r>
        <w:t>Improved user experience with clear filtering options</w:t>
      </w:r>
    </w:p>
    <w:p>
      <w:pPr>
        <w:pStyle w:val="Heading3"/>
      </w:pPr>
      <w:r>
        <w:t>Material Type Categories</w:t>
      </w:r>
    </w:p>
    <w:p>
      <w:r>
        <w:t>The platform supports the following material types:</w:t>
      </w:r>
    </w:p>
    <w:p>
      <w:pPr>
        <w:pStyle w:val="ListBullet"/>
      </w:pPr>
      <w:r>
        <w:t>Tile: Ceramic, porcelain, mosaic, and other tile materials</w:t>
      </w:r>
    </w:p>
    <w:p>
      <w:pPr>
        <w:pStyle w:val="ListBullet"/>
      </w:pPr>
      <w:r>
        <w:t>Wood: Hardwood, engineered wood, laminate, and other wood materials</w:t>
      </w:r>
    </w:p>
    <w:p>
      <w:pPr>
        <w:pStyle w:val="ListBullet"/>
      </w:pPr>
      <w:r>
        <w:t>Lighting: Lamps, fixtures, and other lighting products</w:t>
      </w:r>
    </w:p>
    <w:p>
      <w:pPr>
        <w:pStyle w:val="ListBullet"/>
      </w:pPr>
      <w:r>
        <w:t>Furniture: Chairs, tables, sofas, and other furniture</w:t>
      </w:r>
    </w:p>
    <w:p>
      <w:pPr>
        <w:pStyle w:val="ListBullet"/>
      </w:pPr>
      <w:r>
        <w:t>Decoration: Decorative items like vases, artwork, and rugs</w:t>
      </w:r>
    </w:p>
    <w:p>
      <w:pPr>
        <w:pStyle w:val="ListBullet"/>
      </w:pPr>
      <w:r>
        <w:t>All: Common fields applicable to all material types</w:t>
      </w:r>
    </w:p>
    <w:p>
      <w:r>
        <w:t>Each material type has a specific color and icon for consistent visual identification across the platform.</w:t>
      </w:r>
    </w:p>
    <w:p>
      <w:pPr>
        <w:pStyle w:val="Heading3"/>
      </w:pPr>
      <w:r>
        <w:t>Integration with Other Components</w:t>
      </w:r>
    </w:p>
    <w:p>
      <w:r>
        <w:t>The material-specific UI components are designed to integrate with other components in the platform:</w:t>
      </w:r>
    </w:p>
    <w:p>
      <w:pPr>
        <w:pStyle w:val="ListNumber"/>
      </w:pPr>
      <w:r>
        <w:t>OCR Processing: The material type detection in OCR processing uses the same material types as the UI components</w:t>
      </w:r>
    </w:p>
    <w:p>
      <w:pPr>
        <w:pStyle w:val="ListNumber"/>
      </w:pPr>
      <w:r>
        <w:t>ML Training: The material-specific ML training uses the same material types for filtering metadata fields</w:t>
      </w:r>
    </w:p>
    <w:p>
      <w:pPr>
        <w:pStyle w:val="ListNumber"/>
      </w:pPr>
      <w:r>
        <w:t>Admin Dashboard: The admin dashboard uses material type indicators to show which material type each field belongs to</w:t>
      </w:r>
    </w:p>
    <w:p>
      <w:r>
        <w:t>This integration ensures a consistent user experience across the platform.</w:t>
      </w:r>
    </w:p>
    <w:p>
      <w:pPr>
        <w:pStyle w:val="Heading3"/>
      </w:pPr>
      <w:r>
        <w:t>Future Enhancements</w:t>
      </w:r>
    </w:p>
    <w:p>
      <w:r>
        <w:t>Planned enhancements for the material-specific UI components:</w:t>
      </w:r>
    </w:p>
    <w:p>
      <w:pPr>
        <w:pStyle w:val="ListNumber"/>
      </w:pPr>
      <w:r>
        <w:t>Material Type Management: Add a UI for managing material types and their properties</w:t>
      </w:r>
    </w:p>
    <w:p>
      <w:pPr>
        <w:pStyle w:val="ListNumber"/>
      </w:pPr>
      <w:r>
        <w:t>Material Type Hierarchy: Implement a hierarchical structure for material types</w:t>
      </w:r>
    </w:p>
    <w:p>
      <w:pPr>
        <w:pStyle w:val="ListNumber"/>
      </w:pPr>
      <w:r>
        <w:t>Material Type Relationships: Add support for relationships between material types</w:t>
      </w:r>
    </w:p>
    <w:p>
      <w:pPr>
        <w:pStyle w:val="ListNumber"/>
      </w:pPr>
      <w:r>
        <w:t>Material Type Statistics: Add statistics about metadata fields by material type</w:t>
      </w:r>
    </w:p>
    <w:p>
      <w:pPr>
        <w:pStyle w:val="ListNumber"/>
      </w:pPr>
      <w:r>
        <w:t>Material Type Validation: Add validation rules specific to each material type</w:t>
      </w:r>
    </w:p>
    <w:p>
      <w:r>
        <w:br w:type="page"/>
      </w:r>
    </w:p>
    <w:p>
      <w:pPr>
        <w:pStyle w:val="Heading1"/>
        <w:jc w:val="center"/>
      </w:pPr>
      <w:r>
        <w:t>Mcp Integration</w:t>
      </w:r>
    </w:p>
    <w:p>
      <w:r>
        <w:t>Source: readme/mcp-integration.md</w:t>
      </w:r>
    </w:p>
    <w:p>
      <w:r>
        <w:t>---</w:t>
      </w:r>
    </w:p>
    <w:p>
      <w:pPr>
        <w:pStyle w:val="Heading2"/>
      </w:pPr>
      <w:r>
        <w:t>Model Context Protocol (MCP) Integration</w:t>
      </w:r>
    </w:p>
    <w:p>
      <w:r>
        <w:t>This comprehensive guide covers the Model Context Protocol (MCP) system in the Kai platform, including the server architecture, client SDK, API integrations, and agent communication capabilities.</w:t>
      </w:r>
    </w:p>
    <w:p>
      <w:pPr>
        <w:pStyle w:val="Heading3"/>
      </w:pPr>
      <w:r>
        <w:t>Table of Contents</w:t>
      </w:r>
    </w:p>
    <w:p>
      <w:pPr>
        <w:pStyle w:val="ListNumber"/>
      </w:pPr>
      <w:r>
        <w:t>Overview</w:t>
      </w:r>
    </w:p>
    <w:p>
      <w:pPr>
        <w:pStyle w:val="ListNumber"/>
      </w:pPr>
      <w:r>
        <w:t>Architecture</w:t>
      </w:r>
    </w:p>
    <w:p>
      <w:pPr>
        <w:pStyle w:val="ListNumber"/>
      </w:pPr>
      <w:r>
        <w:t>MCP Server</w:t>
      </w:r>
    </w:p>
    <w:p>
      <w:pPr>
        <w:pStyle w:val="ListNumber"/>
      </w:pPr>
      <w:r>
        <w:t>MCP Client SDK</w:t>
      </w:r>
    </w:p>
    <w:p>
      <w:pPr>
        <w:pStyle w:val="ListNumber"/>
      </w:pPr>
      <w:r>
        <w:t>API Integrations</w:t>
      </w:r>
    </w:p>
    <w:p>
      <w:pPr>
        <w:pStyle w:val="ListNumber"/>
      </w:pPr>
      <w:r>
        <w:t>High-Priority APIs</w:t>
      </w:r>
    </w:p>
    <w:p>
      <w:pPr>
        <w:pStyle w:val="ListNumber"/>
      </w:pPr>
      <w:r>
        <w:t>Medium-Priority APIs</w:t>
      </w:r>
    </w:p>
    <w:p>
      <w:pPr>
        <w:pStyle w:val="ListNumber"/>
      </w:pPr>
      <w:r>
        <w:t>Credit System Integration</w:t>
      </w:r>
    </w:p>
    <w:p>
      <w:pPr>
        <w:pStyle w:val="ListNumber"/>
      </w:pPr>
      <w:r>
        <w:t>Agent Integration</w:t>
      </w:r>
    </w:p>
    <w:p>
      <w:pPr>
        <w:pStyle w:val="ListNumber"/>
      </w:pPr>
      <w:r>
        <w:t>Implementation Details</w:t>
      </w:r>
    </w:p>
    <w:p>
      <w:pPr>
        <w:pStyle w:val="ListNumber"/>
      </w:pPr>
      <w:r>
        <w:t>Performance Optimization</w:t>
      </w:r>
    </w:p>
    <w:p>
      <w:pPr>
        <w:pStyle w:val="ListNumber"/>
      </w:pPr>
      <w:r>
        <w:t>Troubleshooting</w:t>
      </w:r>
    </w:p>
    <w:p>
      <w:pPr>
        <w:pStyle w:val="ListNumber"/>
      </w:pPr>
      <w:r>
        <w:t>Future Enhancements</w:t>
      </w:r>
    </w:p>
    <w:p>
      <w:pPr>
        <w:pStyle w:val="ListNumber"/>
      </w:pPr>
      <w:r>
        <w:t>Deployment</w:t>
      </w:r>
    </w:p>
    <w:p>
      <w:pPr>
        <w:pStyle w:val="Heading3"/>
      </w:pPr>
      <w:r>
        <w:t>Overview</w:t>
      </w:r>
    </w:p>
    <w:p>
      <w:r>
        <w:t>The Model Context Protocol (MCP) system serves as a centralized middleware and service layer that manages machine learning models, handles inference requests, and provides a unified interface for various AI and ML services across the platform. It follows the Model Context Protocol standard for consistent interface design.</w:t>
      </w:r>
    </w:p>
    <w:p>
      <w:pPr>
        <w:pStyle w:val="Heading4"/>
      </w:pPr>
      <w:r>
        <w:t>Why We Need MCP</w:t>
      </w:r>
    </w:p>
    <w:p>
      <w:r>
        <w:t>The traditional approach of loading machine learning models for each inference request has several limitations:</w:t>
      </w:r>
    </w:p>
    <w:p>
      <w:pPr>
        <w:pStyle w:val="ListNumber"/>
      </w:pPr>
      <w:r>
        <w:t>Performance Issues: Loading models for each request adds significant latency</w:t>
      </w:r>
    </w:p>
    <w:p>
      <w:pPr>
        <w:pStyle w:val="ListNumber"/>
      </w:pPr>
      <w:r>
        <w:t>Resource Inefficiency: Multiple instances load duplicate copies of the same models</w:t>
      </w:r>
    </w:p>
    <w:p>
      <w:pPr>
        <w:pStyle w:val="ListNumber"/>
      </w:pPr>
      <w:r>
        <w:t>Limited Scaling: Difficult to scale model serving independently from application logic</w:t>
      </w:r>
    </w:p>
    <w:p>
      <w:pPr>
        <w:pStyle w:val="ListNumber"/>
      </w:pPr>
      <w:r>
        <w:t>Version Management: No centralized mechanism for model versioning or hot-swapping</w:t>
      </w:r>
    </w:p>
    <w:p>
      <w:pPr>
        <w:pStyle w:val="ListNumber"/>
      </w:pPr>
      <w:r>
        <w:t>Agent Integration: No standardized way for AI agents to interact with model inference</w:t>
      </w:r>
    </w:p>
    <w:p>
      <w:pPr>
        <w:pStyle w:val="ListNumber"/>
      </w:pPr>
      <w:r>
        <w:t>Credit Tracking: No unified system for tracking usage and managing credits</w:t>
      </w:r>
    </w:p>
    <w:p>
      <w:pPr>
        <w:pStyle w:val="Heading4"/>
      </w:pPr>
      <w:r>
        <w:t>Key Benefits</w:t>
      </w:r>
    </w:p>
    <w:p>
      <w:r>
        <w:t>The MCP system addresses these issues and provides several benefits:</w:t>
      </w:r>
    </w:p>
    <w:p>
      <w:pPr>
        <w:pStyle w:val="ListNumber"/>
      </w:pPr>
      <w:r>
        <w:t>Improved Performance</w:t>
      </w:r>
    </w:p>
    <w:p>
      <w:pPr>
        <w:pStyle w:val="ListNumber"/>
      </w:pPr>
      <w:r>
        <w:t>Models are loaded once and kept in memory</w:t>
      </w:r>
    </w:p>
    <w:p>
      <w:pPr>
        <w:pStyle w:val="ListNumber"/>
      </w:pPr>
      <w:r>
        <w:t>Reduced latency for inference requests</w:t>
      </w:r>
    </w:p>
    <w:p>
      <w:pPr>
        <w:pStyle w:val="ListNumber"/>
      </w:pPr>
      <w:r>
        <w:br/>
        <w:t>Efficient resource utilization through batching</w:t>
        <w:br/>
      </w:r>
    </w:p>
    <w:p>
      <w:pPr>
        <w:pStyle w:val="ListNumber"/>
      </w:pPr>
      <w:r>
        <w:br/>
        <w:t>Enhanced Model Management</w:t>
        <w:br/>
      </w:r>
    </w:p>
    <w:p>
      <w:pPr>
        <w:pStyle w:val="ListNumber"/>
      </w:pPr>
      <w:r>
        <w:t>Centralized versioning for models</w:t>
      </w:r>
    </w:p>
    <w:p>
      <w:pPr>
        <w:pStyle w:val="ListNumber"/>
      </w:pPr>
      <w:r>
        <w:t>Ability to perform A/B testing between model versions</w:t>
      </w:r>
    </w:p>
    <w:p>
      <w:pPr>
        <w:pStyle w:val="ListNumber"/>
      </w:pPr>
      <w:r>
        <w:br/>
        <w:t>Hot-swapping models without application restarts</w:t>
        <w:br/>
      </w:r>
    </w:p>
    <w:p>
      <w:pPr>
        <w:pStyle w:val="ListNumber"/>
      </w:pPr>
      <w:r>
        <w:br/>
        <w:t>Simplified Agent Integration</w:t>
        <w:br/>
      </w:r>
    </w:p>
    <w:p>
      <w:pPr>
        <w:pStyle w:val="ListNumber"/>
      </w:pPr>
      <w:r>
        <w:t>Standardized protocol for agent-model communication</w:t>
      </w:r>
    </w:p>
    <w:p>
      <w:pPr>
        <w:pStyle w:val="ListNumber"/>
      </w:pPr>
      <w:r>
        <w:t>Built-in support for agent feedback loops</w:t>
      </w:r>
    </w:p>
    <w:p>
      <w:pPr>
        <w:pStyle w:val="ListNumber"/>
      </w:pPr>
      <w:r>
        <w:br/>
        <w:t>Contextual information sharing between agents and models</w:t>
        <w:br/>
      </w:r>
    </w:p>
    <w:p>
      <w:pPr>
        <w:pStyle w:val="ListNumber"/>
      </w:pPr>
      <w:r>
        <w:br/>
        <w:t>Scalability</w:t>
        <w:br/>
      </w:r>
    </w:p>
    <w:p>
      <w:pPr>
        <w:pStyle w:val="ListNumber"/>
      </w:pPr>
      <w:r>
        <w:t>Independent scaling of model serving components</w:t>
      </w:r>
    </w:p>
    <w:p>
      <w:pPr>
        <w:pStyle w:val="ListNumber"/>
      </w:pPr>
      <w:r>
        <w:t>Better handling of high-volume inference requests</w:t>
      </w:r>
    </w:p>
    <w:p>
      <w:pPr>
        <w:pStyle w:val="ListNumber"/>
      </w:pPr>
      <w:r>
        <w:br/>
        <w:t>Load balancing across multiple model server instances</w:t>
        <w:br/>
      </w:r>
    </w:p>
    <w:p>
      <w:pPr>
        <w:pStyle w:val="ListNumber"/>
      </w:pPr>
      <w:r>
        <w:br/>
        <w:t>Unified Credit System</w:t>
        <w:br/>
      </w:r>
    </w:p>
    <w:p>
      <w:pPr>
        <w:pStyle w:val="ListNumber"/>
      </w:pPr>
      <w:r>
        <w:t>Centralized tracking of API usage</w:t>
      </w:r>
    </w:p>
    <w:p>
      <w:pPr>
        <w:pStyle w:val="ListNumber"/>
      </w:pPr>
      <w:r>
        <w:t>Consistent credit policies across services</w:t>
      </w:r>
    </w:p>
    <w:p>
      <w:pPr>
        <w:pStyle w:val="ListNumber"/>
      </w:pPr>
      <w:r>
        <w:t>Clear credit requirement communication to users</w:t>
      </w:r>
    </w:p>
    <w:p>
      <w:r>
        <w:t>Efficient resource utilization through batching</w:t>
      </w:r>
    </w:p>
    <w:p>
      <w:r>
        <w:t>Enhanced Model Management</w:t>
      </w:r>
    </w:p>
    <w:p>
      <w:r>
        <w:t>Hot-swapping models without application restarts</w:t>
      </w:r>
    </w:p>
    <w:p>
      <w:r>
        <w:t>Simplified Agent Integration</w:t>
      </w:r>
    </w:p>
    <w:p>
      <w:r>
        <w:t>Contextual information sharing between agents and models</w:t>
      </w:r>
    </w:p>
    <w:p>
      <w:r>
        <w:t>Scalability</w:t>
      </w:r>
    </w:p>
    <w:p>
      <w:r>
        <w:t>Load balancing across multiple model server instances</w:t>
      </w:r>
    </w:p>
    <w:p>
      <w:r>
        <w:t>Unified Credit System</w:t>
      </w:r>
    </w:p>
    <w:p>
      <w:pPr>
        <w:pStyle w:val="Heading3"/>
      </w:pPr>
      <w:r>
        <w:t>Architecture</w:t>
      </w:r>
    </w:p>
    <w:p>
      <w:r>
        <w:t>The MCP implementation uses a hybrid approach with two main components:</w:t>
      </w:r>
    </w:p>
    <w:p>
      <w:pPr>
        <w:pStyle w:val="Heading4"/>
      </w:pPr>
      <w:r>
        <w:t>Python-based MCP Server</w:t>
      </w:r>
    </w:p>
    <w:p>
      <w:pPr>
        <w:pStyle w:val="ListBullet"/>
      </w:pPr>
      <w:r>
        <w:t>Standalone FastAPI microservice</w:t>
      </w:r>
    </w:p>
    <w:p>
      <w:pPr>
        <w:pStyle w:val="ListBullet"/>
      </w:pPr>
      <w:r>
        <w:t>Direct access to ML libraries (TensorFlow, PyTorch)</w:t>
      </w:r>
    </w:p>
    <w:p>
      <w:pPr>
        <w:pStyle w:val="ListBullet"/>
      </w:pPr>
      <w:r>
        <w:t>Optimized for model inference with GPU support</w:t>
      </w:r>
    </w:p>
    <w:p>
      <w:pPr>
        <w:pStyle w:val="ListBullet"/>
      </w:pPr>
      <w:r>
        <w:t>Model caching and version management</w:t>
      </w:r>
    </w:p>
    <w:p>
      <w:pPr>
        <w:pStyle w:val="ListBullet"/>
      </w:pPr>
      <w:r>
        <w:t>Centralized credit tracking and management</w:t>
      </w:r>
    </w:p>
    <w:p>
      <w:pPr>
        <w:pStyle w:val="Heading4"/>
      </w:pPr>
      <w:r>
        <w:t>TypeScript Client SDK</w:t>
      </w:r>
    </w:p>
    <w:p>
      <w:pPr>
        <w:pStyle w:val="ListBullet"/>
      </w:pPr>
      <w:r>
        <w:t>Clean TypeScript interface for the MCP server</w:t>
      </w:r>
    </w:p>
    <w:p>
      <w:pPr>
        <w:pStyle w:val="ListBullet"/>
      </w:pPr>
      <w:r>
        <w:t>Type-safe API for model management and inference</w:t>
      </w:r>
    </w:p>
    <w:p>
      <w:pPr>
        <w:pStyle w:val="ListBullet"/>
      </w:pPr>
      <w:r>
        <w:t>Seamless integration with existing Kai components</w:t>
      </w:r>
    </w:p>
    <w:p>
      <w:pPr>
        <w:pStyle w:val="ListBullet"/>
      </w:pPr>
      <w:r>
        <w:t>Authentication and credit handling</w:t>
      </w:r>
    </w:p>
    <w:p>
      <w:pPr>
        <w:pStyle w:val="Heading4"/>
      </w:pPr>
      <w:r>
        <w:t>Component Adapters</w:t>
      </w:r>
    </w:p>
    <w:p>
      <w:pPr>
        <w:pStyle w:val="ListBullet"/>
      </w:pPr>
      <w:r>
        <w:t>Specialized adapters for each ML component</w:t>
      </w:r>
    </w:p>
    <w:p>
      <w:pPr>
        <w:pStyle w:val="ListBullet"/>
      </w:pPr>
      <w:r>
        <w:t>Authentication and metrics support</w:t>
      </w:r>
    </w:p>
    <w:p>
      <w:pPr>
        <w:pStyle w:val="ListBullet"/>
      </w:pPr>
      <w:r>
        <w:t>Fallback capabilities for reliability</w:t>
      </w:r>
    </w:p>
    <w:p>
      <w:pPr>
        <w:pStyle w:val="ListBullet"/>
      </w:pPr>
      <w:r>
        <w:t>Batching for improved throughput</w:t>
      </w:r>
    </w:p>
    <w:p>
      <w:pPr>
        <w:pStyle w:val="Heading4"/>
      </w:pPr>
      <w:r>
        <w:t>Communication Flow</w:t>
      </w:r>
    </w:p>
    <w:p>
      <w:r>
        <w:rPr>
          <w:rFonts w:ascii="Courier New" w:hAnsi="Courier New"/>
          <w:sz w:val="18"/>
        </w:rPr>
        <w:t>┌────────────────┐     ┌─────────────────┐     ┌────────────────┐</w:t>
        <w:br/>
        <w:t>│                │     │                 │     │                │</w:t>
        <w:br/>
        <w:t>│  TypeScript    │─────▶ TypeScript MCP  │─────▶ Python MCP     │</w:t>
        <w:br/>
        <w:t>│  Application   │◀─────  Client SDK     │◀─────  Server        │</w:t>
        <w:br/>
        <w:t>│                │     │                 │     │                │</w:t>
        <w:br/>
        <w:t>└────────────────┘     └─────────────────┘     └────────────────┘</w:t>
        <w:br/>
        <w:t xml:space="preserve">                                                       │</w:t>
        <w:br/>
        <w:t xml:space="preserve">                                                       ▼</w:t>
        <w:br/>
        <w:t xml:space="preserve">                                               ┌────────────────┐</w:t>
        <w:br/>
        <w:t xml:space="preserve">                                               │                │</w:t>
        <w:br/>
        <w:t xml:space="preserve">                                               │ ML Models      │</w:t>
        <w:br/>
        <w:t xml:space="preserve">                                               │ (TF/PyTorch)   │</w:t>
        <w:br/>
        <w:t xml:space="preserve">                                               │                │</w:t>
        <w:br/>
        <w:t xml:space="preserve">                                               └────────────────┘</w:t>
        <w:br/>
        <w:t xml:space="preserve">                                                       │</w:t>
        <w:br/>
        <w:t xml:space="preserve">                                                       ▼</w:t>
        <w:br/>
        <w:t xml:space="preserve">                                               ┌────────────────┐</w:t>
        <w:br/>
        <w:t xml:space="preserve">                                               │                │</w:t>
        <w:br/>
        <w:t xml:space="preserve">                                               │ Agent System   │</w:t>
        <w:br/>
        <w:t xml:space="preserve">                                               │                │</w:t>
        <w:br/>
        <w:t xml:space="preserve">                                               └────────────────┘</w:t>
        <w:br/>
      </w:r>
    </w:p>
    <w:p>
      <w:r>
        <w:rPr>
          <w:rFonts w:ascii="Courier New" w:hAnsi="Courier New"/>
          <w:sz w:val="18"/>
        </w:rPr>
        <w:t>┌────────────────┐     ┌─────────────────┐     ┌────────────────┐</w:t>
        <w:br/>
        <w:t>│                │     │                 │     │                │</w:t>
        <w:br/>
        <w:t>│  TypeScript    │─────▶ TypeScript MCP  │─────▶ Python MCP     │</w:t>
        <w:br/>
        <w:t>│  Application   │◀─────  Client SDK     │◀─────  Server        │</w:t>
        <w:br/>
        <w:t>│                │     │                 │     │                │</w:t>
        <w:br/>
        <w:t>└────────────────┘     └─────────────────┘     └────────────────┘</w:t>
        <w:br/>
        <w:t xml:space="preserve">                                                       │</w:t>
        <w:br/>
        <w:t xml:space="preserve">                                                       ▼</w:t>
        <w:br/>
        <w:t xml:space="preserve">                                               ┌────────────────┐</w:t>
        <w:br/>
        <w:t xml:space="preserve">                                               │                │</w:t>
        <w:br/>
        <w:t xml:space="preserve">                                               │ ML Models      │</w:t>
        <w:br/>
        <w:t xml:space="preserve">                                               │ (TF/PyTorch)   │</w:t>
        <w:br/>
        <w:t xml:space="preserve">                                               │                │</w:t>
        <w:br/>
        <w:t xml:space="preserve">                                               └────────────────┘</w:t>
        <w:br/>
        <w:t xml:space="preserve">                                                       │</w:t>
        <w:br/>
        <w:t xml:space="preserve">                                                       ▼</w:t>
        <w:br/>
        <w:t xml:space="preserve">                                               ┌────────────────┐</w:t>
        <w:br/>
        <w:t xml:space="preserve">                                               │                │</w:t>
        <w:br/>
        <w:t xml:space="preserve">                                               │ Agent System   │</w:t>
        <w:br/>
        <w:t xml:space="preserve">                                               │                │</w:t>
        <w:br/>
        <w:t xml:space="preserve">                                               └────────────────┘</w:t>
        <w:br/>
      </w:r>
    </w:p>
    <w:p>
      <w:pPr>
        <w:pStyle w:val="Heading4"/>
      </w:pPr>
      <w:r>
        <w:t>Integration Patterns</w:t>
      </w:r>
    </w:p>
    <w:p>
      <w:r>
        <w:t>The MCP architecture supports two distinct integration patterns:</w:t>
      </w:r>
    </w:p>
    <w:p>
      <w:pPr>
        <w:pStyle w:val="Heading5"/>
      </w:pPr>
      <w:r>
        <w:t>Same-Package Integration</w:t>
      </w:r>
    </w:p>
    <w:p>
      <w:r>
        <w:t>When component implementation and MCP adapter are in the same package:</w:t>
        <w:br/>
        <w:t>- Full local fallback support</w:t>
        <w:br/>
        <w:t>- Transparent switching between MCP and local</w:t>
        <w:br/>
        <w:t>- Consistent API regardless of implementation</w:t>
      </w:r>
    </w:p>
    <w:p>
      <w:pPr>
        <w:pStyle w:val="Heading5"/>
      </w:pPr>
      <w:r>
        <w:t>Cross-Package Integration</w:t>
      </w:r>
    </w:p>
    <w:p>
      <w:r>
        <w:t>When component implementation and MCP adapter are in different packages:</w:t>
        <w:br/>
        <w:t>- Uses MCP as a communication bridge</w:t>
        <w:br/>
        <w:t>- Respects package boundaries</w:t>
        <w:br/>
        <w:t>- No direct cross-package dependencies</w:t>
      </w:r>
    </w:p>
    <w:p>
      <w:pPr>
        <w:pStyle w:val="Heading3"/>
      </w:pPr>
      <w:r>
        <w:t>MCP Server</w:t>
      </w:r>
    </w:p>
    <w:p>
      <w:r>
        <w:t>The Python-based MCP Server is the core of the system, responsible for model management, inference, and service coordination.</w:t>
      </w:r>
    </w:p>
    <w:p>
      <w:pPr>
        <w:pStyle w:val="Heading4"/>
      </w:pPr>
      <w:r>
        <w:t>Components That Use MCP</w:t>
      </w:r>
    </w:p>
    <w:p>
      <w:r>
        <w:t>The following ML-intensive components should be moved to MCP server architecture:</w:t>
      </w:r>
    </w:p>
    <w:p>
      <w:pPr>
        <w:pStyle w:val="ListNumber"/>
      </w:pPr>
      <w:r>
        <w:t>Firecrawl (Already implemented)</w:t>
      </w:r>
    </w:p>
    <w:p>
      <w:pPr>
        <w:pStyle w:val="ListNumber"/>
      </w:pPr>
      <w:r>
        <w:t>Web crawling operations</w:t>
      </w:r>
    </w:p>
    <w:p>
      <w:pPr>
        <w:pStyle w:val="ListNumber"/>
      </w:pPr>
      <w:r>
        <w:br/>
        <w:t>HTML content extraction and processing</w:t>
        <w:br/>
      </w:r>
    </w:p>
    <w:p>
      <w:pPr>
        <w:pStyle w:val="ListNumber"/>
      </w:pPr>
      <w:r>
        <w:br/>
        <w:t>Vector Search Operations</w:t>
        <w:br/>
      </w:r>
    </w:p>
    <w:p>
      <w:pPr>
        <w:pStyle w:val="ListNumber"/>
      </w:pPr>
      <w:r>
        <w:t>Semantic similarity operations</w:t>
      </w:r>
    </w:p>
    <w:p>
      <w:pPr>
        <w:pStyle w:val="ListNumber"/>
      </w:pPr>
      <w:r>
        <w:t>Embedding model inference</w:t>
      </w:r>
    </w:p>
    <w:p>
      <w:pPr>
        <w:pStyle w:val="ListNumber"/>
      </w:pPr>
      <w:r>
        <w:t>Batch processing of search queries</w:t>
      </w:r>
    </w:p>
    <w:p>
      <w:pPr>
        <w:pStyle w:val="ListNumber"/>
      </w:pPr>
      <w:r>
        <w:br/>
        <w:t>GPU-accelerated vector operations</w:t>
        <w:br/>
      </w:r>
    </w:p>
    <w:p>
      <w:pPr>
        <w:pStyle w:val="ListNumber"/>
      </w:pPr>
      <w:r>
        <w:br/>
        <w:t>OCR Processing</w:t>
        <w:br/>
      </w:r>
    </w:p>
    <w:p>
      <w:pPr>
        <w:pStyle w:val="ListNumber"/>
      </w:pPr>
      <w:r>
        <w:t>Document text extraction</w:t>
      </w:r>
    </w:p>
    <w:p>
      <w:pPr>
        <w:pStyle w:val="ListNumber"/>
      </w:pPr>
      <w:r>
        <w:t>Layout analysis</w:t>
      </w:r>
    </w:p>
    <w:p>
      <w:pPr>
        <w:pStyle w:val="ListNumber"/>
      </w:pPr>
      <w:r>
        <w:t>Handwriting recognition</w:t>
      </w:r>
    </w:p>
    <w:p>
      <w:pPr>
        <w:pStyle w:val="ListNumber"/>
      </w:pPr>
      <w:r>
        <w:t>Form field identification</w:t>
      </w:r>
    </w:p>
    <w:p>
      <w:pPr>
        <w:pStyle w:val="ListNumber"/>
      </w:pPr>
      <w:r>
        <w:br/>
        <w:t>Multiple specialized OCR models</w:t>
        <w:br/>
      </w:r>
    </w:p>
    <w:p>
      <w:pPr>
        <w:pStyle w:val="ListNumber"/>
      </w:pPr>
      <w:r>
        <w:br/>
        <w:t>Image Analysis &amp; Material Recognition</w:t>
        <w:br/>
      </w:r>
    </w:p>
    <w:p>
      <w:pPr>
        <w:pStyle w:val="ListNumber"/>
      </w:pPr>
      <w:r>
        <w:t>Feature extraction from images</w:t>
      </w:r>
    </w:p>
    <w:p>
      <w:pPr>
        <w:pStyle w:val="ListNumber"/>
      </w:pPr>
      <w:r>
        <w:t>Material classification</w:t>
      </w:r>
    </w:p>
    <w:p>
      <w:pPr>
        <w:pStyle w:val="ListNumber"/>
      </w:pPr>
      <w:r>
        <w:t>Property detection</w:t>
      </w:r>
    </w:p>
    <w:p>
      <w:pPr>
        <w:pStyle w:val="ListNumber"/>
      </w:pPr>
      <w:r>
        <w:t>Quality assessment</w:t>
      </w:r>
    </w:p>
    <w:p>
      <w:pPr>
        <w:pStyle w:val="ListNumber"/>
      </w:pPr>
      <w:r>
        <w:br/>
        <w:t>Vision model inference</w:t>
        <w:br/>
      </w:r>
    </w:p>
    <w:p>
      <w:pPr>
        <w:pStyle w:val="ListNumber"/>
      </w:pPr>
      <w:r>
        <w:br/>
        <w:t>Agent LLM Inference</w:t>
        <w:br/>
      </w:r>
    </w:p>
    <w:p>
      <w:pPr>
        <w:pStyle w:val="ListNumber"/>
      </w:pPr>
      <w:r>
        <w:t>Large language model operations</w:t>
      </w:r>
    </w:p>
    <w:p>
      <w:pPr>
        <w:pStyle w:val="ListNumber"/>
      </w:pPr>
      <w:r>
        <w:t>Token batching</w:t>
      </w:r>
    </w:p>
    <w:p>
      <w:pPr>
        <w:pStyle w:val="ListNumber"/>
      </w:pPr>
      <w:r>
        <w:t>Model version management</w:t>
      </w:r>
    </w:p>
    <w:p>
      <w:pPr>
        <w:pStyle w:val="ListNumber"/>
      </w:pPr>
      <w:r>
        <w:br/>
        <w:t>Streaming capabilities</w:t>
        <w:br/>
      </w:r>
    </w:p>
    <w:p>
      <w:pPr>
        <w:pStyle w:val="ListNumber"/>
      </w:pPr>
      <w:r>
        <w:br/>
        <w:t>ML Training Pipeline</w:t>
        <w:br/>
      </w:r>
    </w:p>
    <w:p>
      <w:pPr>
        <w:pStyle w:val="ListNumber"/>
      </w:pPr>
      <w:r>
        <w:t>Transfer learning operations</w:t>
      </w:r>
    </w:p>
    <w:p>
      <w:pPr>
        <w:pStyle w:val="ListNumber"/>
      </w:pPr>
      <w:r>
        <w:t>Hyperparameter optimization</w:t>
      </w:r>
    </w:p>
    <w:p>
      <w:pPr>
        <w:pStyle w:val="ListNumber"/>
      </w:pPr>
      <w:r>
        <w:t>Distributed training</w:t>
      </w:r>
    </w:p>
    <w:p>
      <w:pPr>
        <w:pStyle w:val="ListNumber"/>
      </w:pPr>
      <w:r>
        <w:t>Progress tracking and reporting</w:t>
      </w:r>
    </w:p>
    <w:p>
      <w:r>
        <w:t>HTML content extraction and processing</w:t>
      </w:r>
    </w:p>
    <w:p>
      <w:r>
        <w:t>Vector Search Operations</w:t>
      </w:r>
    </w:p>
    <w:p>
      <w:r>
        <w:t>GPU-accelerated vector operations</w:t>
      </w:r>
    </w:p>
    <w:p>
      <w:r>
        <w:t>OCR Processing</w:t>
      </w:r>
    </w:p>
    <w:p>
      <w:r>
        <w:t>Multiple specialized OCR models</w:t>
      </w:r>
    </w:p>
    <w:p>
      <w:r>
        <w:t>Image Analysis &amp; Material Recognition</w:t>
      </w:r>
    </w:p>
    <w:p>
      <w:r>
        <w:t>Vision model inference</w:t>
      </w:r>
    </w:p>
    <w:p>
      <w:r>
        <w:t>Agent LLM Inference</w:t>
      </w:r>
    </w:p>
    <w:p>
      <w:r>
        <w:t>Streaming capabilities</w:t>
      </w:r>
    </w:p>
    <w:p>
      <w:r>
        <w:t>ML Training Pipeline</w:t>
      </w:r>
    </w:p>
    <w:p>
      <w:pPr>
        <w:pStyle w:val="Heading4"/>
      </w:pPr>
      <w:r>
        <w:t>Server API Endpoints</w:t>
      </w:r>
    </w:p>
    <w:p>
      <w:r>
        <w:t>The MCP Server exposes the following REST API endpoints:</w:t>
      </w:r>
    </w:p>
    <w:p>
      <w:r>
        <w:t>Table content:</w:t>
      </w:r>
    </w:p>
    <w:p>
      <w:r>
        <w:t>Endpoint | Method | Description</w:t>
      </w:r>
    </w:p>
    <w:p>
      <w:r>
        <w:t>/ | GET | Get server information</w:t>
      </w:r>
    </w:p>
    <w:p>
      <w:r>
        <w:t>/health | GET | Health check endpoint</w:t>
      </w:r>
    </w:p>
    <w:p>
      <w:r>
        <w:t>/api/v1/models | GET | List available models</w:t>
      </w:r>
    </w:p>
    <w:p>
      <w:r>
        <w:t>/api/v1/models/{model_id} | GET | Get model information</w:t>
      </w:r>
    </w:p>
    <w:p>
      <w:r>
        <w:t>/api/v1/models/{model_id}/context | GET | Get model context</w:t>
      </w:r>
    </w:p>
    <w:p>
      <w:r>
        <w:t>/api/v1/models/{model_id}/context | PUT | Update model context</w:t>
      </w:r>
    </w:p>
    <w:p>
      <w:r>
        <w:t>/api/v1/recognize | POST | Recognize materials in an image</w:t>
      </w:r>
    </w:p>
    <w:p>
      <w:r>
        <w:t>/api/v1/agent/message | POST | Send a message to the agent</w:t>
      </w:r>
    </w:p>
    <w:p>
      <w:r>
        <w:t>/api/v1/agent/messages | GET | Get messages from the agent queue</w:t>
      </w:r>
    </w:p>
    <w:p>
      <w:r>
        <w:rPr>
          <w:rFonts w:ascii="Courier New" w:hAnsi="Courier New"/>
          <w:sz w:val="18"/>
        </w:rPr>
        <w:t>/</w:t>
      </w:r>
    </w:p>
    <w:p>
      <w:r>
        <w:rPr>
          <w:rFonts w:ascii="Courier New" w:hAnsi="Courier New"/>
          <w:sz w:val="18"/>
        </w:rPr>
        <w:t>/health</w:t>
      </w:r>
    </w:p>
    <w:p>
      <w:r>
        <w:rPr>
          <w:rFonts w:ascii="Courier New" w:hAnsi="Courier New"/>
          <w:sz w:val="18"/>
        </w:rPr>
        <w:t>/api/v1/models</w:t>
      </w:r>
    </w:p>
    <w:p>
      <w:r>
        <w:rPr>
          <w:rFonts w:ascii="Courier New" w:hAnsi="Courier New"/>
          <w:sz w:val="18"/>
        </w:rPr>
        <w:t>/api/v1/models/{model_id}</w:t>
      </w:r>
    </w:p>
    <w:p>
      <w:r>
        <w:rPr>
          <w:rFonts w:ascii="Courier New" w:hAnsi="Courier New"/>
          <w:sz w:val="18"/>
        </w:rPr>
        <w:t>/api/v1/models/{model_id}/context</w:t>
      </w:r>
    </w:p>
    <w:p>
      <w:r>
        <w:rPr>
          <w:rFonts w:ascii="Courier New" w:hAnsi="Courier New"/>
          <w:sz w:val="18"/>
        </w:rPr>
        <w:t>/api/v1/models/{model_id}/context</w:t>
      </w:r>
    </w:p>
    <w:p>
      <w:r>
        <w:rPr>
          <w:rFonts w:ascii="Courier New" w:hAnsi="Courier New"/>
          <w:sz w:val="18"/>
        </w:rPr>
        <w:t>/api/v1/recognize</w:t>
      </w:r>
    </w:p>
    <w:p>
      <w:r>
        <w:rPr>
          <w:rFonts w:ascii="Courier New" w:hAnsi="Courier New"/>
          <w:sz w:val="18"/>
        </w:rPr>
        <w:t>/api/v1/agent/message</w:t>
      </w:r>
    </w:p>
    <w:p>
      <w:r>
        <w:rPr>
          <w:rFonts w:ascii="Courier New" w:hAnsi="Courier New"/>
          <w:sz w:val="18"/>
        </w:rPr>
        <w:t>/api/v1/agent/messages</w:t>
      </w:r>
    </w:p>
    <w:p>
      <w:pPr>
        <w:pStyle w:val="Heading4"/>
      </w:pPr>
      <w:r>
        <w:t>Advanced Features</w:t>
      </w:r>
    </w:p>
    <w:p>
      <w:r>
        <w:t>The MCP server implementation includes several advanced capabilities:</w:t>
      </w:r>
    </w:p>
    <w:p>
      <w:pPr>
        <w:pStyle w:val="Heading5"/>
      </w:pPr>
      <w:r>
        <w:t>Authentication and Security</w:t>
      </w:r>
    </w:p>
    <w:p>
      <w:pPr>
        <w:pStyle w:val="ListBullet"/>
      </w:pPr>
      <w:r>
        <w:t>Token-based authentication</w:t>
      </w:r>
    </w:p>
    <w:p>
      <w:pPr>
        <w:pStyle w:val="ListBullet"/>
      </w:pPr>
      <w:r>
        <w:t>Automatic token management and renewal</w:t>
      </w:r>
    </w:p>
    <w:p>
      <w:pPr>
        <w:pStyle w:val="ListBullet"/>
      </w:pPr>
      <w:r>
        <w:t>Environment-based configuration</w:t>
      </w:r>
    </w:p>
    <w:p>
      <w:pPr>
        <w:pStyle w:val="ListBullet"/>
      </w:pPr>
      <w:r>
        <w:t>Secure logging with token masking</w:t>
      </w:r>
    </w:p>
    <w:p>
      <w:pPr>
        <w:pStyle w:val="Heading5"/>
      </w:pPr>
      <w:r>
        <w:t>Performance Metrics</w:t>
      </w:r>
    </w:p>
    <w:p>
      <w:pPr>
        <w:pStyle w:val="ListBullet"/>
      </w:pPr>
      <w:r>
        <w:t>Request counts, latency, and errors</w:t>
      </w:r>
    </w:p>
    <w:p>
      <w:pPr>
        <w:pStyle w:val="ListBullet"/>
      </w:pPr>
      <w:r>
        <w:t>Component-specific metrics collection</w:t>
      </w:r>
    </w:p>
    <w:p>
      <w:pPr>
        <w:pStyle w:val="ListBullet"/>
      </w:pPr>
      <w:r>
        <w:t>Configurable sampling rates</w:t>
      </w:r>
    </w:p>
    <w:p>
      <w:pPr>
        <w:pStyle w:val="ListBullet"/>
      </w:pPr>
      <w:r>
        <w:t>Integration with monitoring systems</w:t>
      </w:r>
    </w:p>
    <w:p>
      <w:pPr>
        <w:pStyle w:val="Heading5"/>
      </w:pPr>
      <w:r>
        <w:t>Batch Processing</w:t>
      </w:r>
    </w:p>
    <w:p>
      <w:pPr>
        <w:pStyle w:val="ListBullet"/>
      </w:pPr>
      <w:r>
        <w:t>Automatic batching of similar operations</w:t>
      </w:r>
    </w:p>
    <w:p>
      <w:pPr>
        <w:pStyle w:val="ListBullet"/>
      </w:pPr>
      <w:r>
        <w:t>Configurable batch sizes and timing</w:t>
      </w:r>
    </w:p>
    <w:p>
      <w:pPr>
        <w:pStyle w:val="ListBullet"/>
      </w:pPr>
      <w:r>
        <w:t>Improved hardware utilization</w:t>
      </w:r>
    </w:p>
    <w:p>
      <w:pPr>
        <w:pStyle w:val="ListBullet"/>
      </w:pPr>
      <w:r>
        <w:t>Optimized for GPU/TPU acceleration</w:t>
      </w:r>
    </w:p>
    <w:p>
      <w:pPr>
        <w:pStyle w:val="Heading3"/>
      </w:pPr>
      <w:r>
        <w:t>MCP Client SDK</w:t>
      </w:r>
    </w:p>
    <w:p>
      <w:r>
        <w:t>The TypeScript client SDK provides a type-safe interface for interacting with the MCP server from Node.js applications.</w:t>
      </w:r>
    </w:p>
    <w:p>
      <w:pPr>
        <w:pStyle w:val="Heading4"/>
      </w:pPr>
      <w:r>
        <w:t>Installation</w:t>
      </w:r>
    </w:p>
    <w:p>
      <w:r>
        <w:t>Note: Installation instructions for the MCP Client have been moved to the Deployment Guide.</w:t>
      </w:r>
    </w:p>
    <w:p>
      <w:pPr>
        <w:pStyle w:val="Heading4"/>
      </w:pPr>
      <w:r>
        <w:t>Basic Usage</w:t>
      </w:r>
    </w:p>
    <w:p>
      <w:r>
        <w:rPr>
          <w:rFonts w:ascii="Courier New" w:hAnsi="Courier New"/>
          <w:sz w:val="18"/>
        </w:rPr>
        <w:t>import { MCPClient } from '@kai/mcp-client';</w:t>
        <w:br/>
        <w:br/>
        <w:t>// Create a client instance</w:t>
        <w:br/>
        <w:t>const mcpClient = new MCPClient('http://localhost:8000');</w:t>
        <w:br/>
        <w:br/>
        <w:t>// Check server health</w:t>
        <w:br/>
        <w:t>const health = await mcpClient.checkHealth();</w:t>
        <w:br/>
        <w:t>console.log(`Server status: ${health.status}`);</w:t>
        <w:br/>
        <w:br/>
        <w:t>// List available models</w:t>
        <w:br/>
        <w:t>const models = await mcpClient.listModels();</w:t>
        <w:br/>
        <w:t>console.log(`Available models: ${models.map(m =&gt; m.name).join(', ')}`);</w:t>
        <w:br/>
        <w:br/>
        <w:t>// Material recognition</w:t>
        <w:br/>
        <w:t>const result = await mcpClient.recognizeMaterial('path/to/image.jpg', {</w:t>
        <w:br/>
        <w:t xml:space="preserve">  modelType: 'hybrid',</w:t>
        <w:br/>
        <w:t xml:space="preserve">  confidenceThreshold: 0.7,</w:t>
        <w:br/>
        <w:t xml:space="preserve">  maxResults: 10</w:t>
        <w:br/>
        <w:t>});</w:t>
        <w:br/>
        <w:br/>
        <w:t>console.log(`Found ${result.matches.length} matching materials`);</w:t>
        <w:br/>
        <w:t>console.log(`Top match: ${result.matches[0].materialId} (${result.matches[0].confidence.toFixed(2)})`);</w:t>
        <w:br/>
      </w:r>
    </w:p>
    <w:p>
      <w:r>
        <w:rPr>
          <w:rFonts w:ascii="Courier New" w:hAnsi="Courier New"/>
          <w:sz w:val="18"/>
        </w:rPr>
        <w:t>import { MCPClient } from '@kai/mcp-client';</w:t>
        <w:br/>
        <w:br/>
        <w:t>// Create a client instance</w:t>
        <w:br/>
        <w:t>const mcpClient = new MCPClient('http://localhost:8000');</w:t>
        <w:br/>
        <w:br/>
        <w:t>// Check server health</w:t>
        <w:br/>
        <w:t>const health = await mcpClient.checkHealth();</w:t>
        <w:br/>
        <w:t>console.log(`Server status: ${health.status}`);</w:t>
        <w:br/>
        <w:br/>
        <w:t>// List available models</w:t>
        <w:br/>
        <w:t>const models = await mcpClient.listModels();</w:t>
        <w:br/>
        <w:t>console.log(`Available models: ${models.map(m =&gt; m.name).join(', ')}`);</w:t>
        <w:br/>
        <w:br/>
        <w:t>// Material recognition</w:t>
        <w:br/>
        <w:t>const result = await mcpClient.recognizeMaterial('path/to/image.jpg', {</w:t>
        <w:br/>
        <w:t xml:space="preserve">  modelType: 'hybrid',</w:t>
        <w:br/>
        <w:t xml:space="preserve">  confidenceThreshold: 0.7,</w:t>
        <w:br/>
        <w:t xml:space="preserve">  maxResults: 10</w:t>
        <w:br/>
        <w:t>});</w:t>
        <w:br/>
        <w:br/>
        <w:t>console.log(`Found ${result.matches.length} matching materials`);</w:t>
        <w:br/>
        <w:t>console.log(`Top match: ${result.matches[0].materialId} (${result.matches[0].confidence.toFixed(2)})`);</w:t>
        <w:br/>
      </w:r>
    </w:p>
    <w:p>
      <w:pPr>
        <w:pStyle w:val="Heading4"/>
      </w:pPr>
      <w:r>
        <w:t>API Reference</w:t>
      </w:r>
    </w:p>
    <w:p>
      <w:pPr>
        <w:pStyle w:val="Heading5"/>
      </w:pPr>
      <w:r>
        <w:t>Client Initialization</w:t>
      </w:r>
    </w:p>
    <w:p>
      <w:r>
        <w:rPr>
          <w:rFonts w:ascii="Courier New" w:hAnsi="Courier New"/>
          <w:sz w:val="18"/>
        </w:rPr>
        <w:t>const mcpClient = new MCPClient(baseUrl: string);</w:t>
        <w:br/>
      </w:r>
    </w:p>
    <w:p>
      <w:r>
        <w:rPr>
          <w:rFonts w:ascii="Courier New" w:hAnsi="Courier New"/>
          <w:sz w:val="18"/>
        </w:rPr>
        <w:t>const mcpClient = new MCPClient(baseUrl: string);</w:t>
        <w:br/>
      </w:r>
    </w:p>
    <w:p>
      <w:pPr>
        <w:pStyle w:val="Heading5"/>
      </w:pPr>
      <w:r>
        <w:t>Server Information</w:t>
      </w:r>
    </w:p>
    <w:p>
      <w:r>
        <w:rPr>
          <w:rFonts w:ascii="Courier New" w:hAnsi="Courier New"/>
          <w:sz w:val="18"/>
        </w:rPr>
        <w:t>// Get server information</w:t>
        <w:br/>
        <w:t>const info = await mcpClient.getServerInfo();</w:t>
        <w:br/>
        <w:br/>
        <w:t>// Check server health</w:t>
        <w:br/>
        <w:t>const health = await mcpClient.checkHealth();</w:t>
        <w:br/>
      </w:r>
    </w:p>
    <w:p>
      <w:r>
        <w:rPr>
          <w:rFonts w:ascii="Courier New" w:hAnsi="Courier New"/>
          <w:sz w:val="18"/>
        </w:rPr>
        <w:t>// Get server information</w:t>
        <w:br/>
        <w:t>const info = await mcpClient.getServerInfo();</w:t>
        <w:br/>
        <w:br/>
        <w:t>// Check server health</w:t>
        <w:br/>
        <w:t>const health = await mcpClient.checkHealth();</w:t>
        <w:br/>
      </w:r>
    </w:p>
    <w:p>
      <w:pPr>
        <w:pStyle w:val="Heading5"/>
      </w:pPr>
      <w:r>
        <w:t>Model Management</w:t>
      </w:r>
    </w:p>
    <w:p>
      <w:r>
        <w:rPr>
          <w:rFonts w:ascii="Courier New" w:hAnsi="Courier New"/>
          <w:sz w:val="18"/>
        </w:rPr>
        <w:t>// List available models</w:t>
        <w:br/>
        <w:t>const models = await mcpClient.listModels();</w:t>
        <w:br/>
        <w:br/>
        <w:t>// Get specific model information</w:t>
        <w:br/>
        <w:t>const modelInfo = await mcpClient.getModelInfo('material-hybrid');</w:t>
        <w:br/>
        <w:br/>
        <w:t>// Get model context</w:t>
        <w:br/>
        <w:t>const context = await mcpClient.getModelContext('material-hybrid');</w:t>
        <w:br/>
        <w:br/>
        <w:t>// Update model context</w:t>
        <w:br/>
        <w:t>await mcpClient.updateModelContext('material-hybrid', {</w:t>
        <w:br/>
        <w:t xml:space="preserve">  model_id: 'material-hybrid',</w:t>
        <w:br/>
        <w:t xml:space="preserve">  version: '1.0',</w:t>
        <w:br/>
        <w:t xml:space="preserve">  parameters: {</w:t>
        <w:br/>
        <w:t xml:space="preserve">    threshold: 0.6,</w:t>
        <w:br/>
        <w:t xml:space="preserve">    max_results: 10</w:t>
        <w:br/>
        <w:t xml:space="preserve">  }</w:t>
        <w:br/>
        <w:t>});</w:t>
        <w:br/>
      </w:r>
    </w:p>
    <w:p>
      <w:r>
        <w:rPr>
          <w:rFonts w:ascii="Courier New" w:hAnsi="Courier New"/>
          <w:sz w:val="18"/>
        </w:rPr>
        <w:t>// List available models</w:t>
        <w:br/>
        <w:t>const models = await mcpClient.listModels();</w:t>
        <w:br/>
        <w:br/>
        <w:t>// Get specific model information</w:t>
        <w:br/>
        <w:t>const modelInfo = await mcpClient.getModelInfo('material-hybrid');</w:t>
        <w:br/>
        <w:br/>
        <w:t>// Get model context</w:t>
        <w:br/>
        <w:t>const context = await mcpClient.getModelContext('material-hybrid');</w:t>
        <w:br/>
        <w:br/>
        <w:t>// Update model context</w:t>
        <w:br/>
        <w:t>await mcpClient.updateModelContext('material-hybrid', {</w:t>
        <w:br/>
        <w:t xml:space="preserve">  model_id: 'material-hybrid',</w:t>
        <w:br/>
        <w:t xml:space="preserve">  version: '1.0',</w:t>
        <w:br/>
        <w:t xml:space="preserve">  parameters: {</w:t>
        <w:br/>
        <w:t xml:space="preserve">    threshold: 0.6,</w:t>
        <w:br/>
        <w:t xml:space="preserve">    max_results: 10</w:t>
        <w:br/>
        <w:t xml:space="preserve">  }</w:t>
        <w:br/>
        <w:t>});</w:t>
        <w:br/>
      </w:r>
    </w:p>
    <w:p>
      <w:pPr>
        <w:pStyle w:val="Heading5"/>
      </w:pPr>
      <w:r>
        <w:t>Inference</w:t>
      </w:r>
    </w:p>
    <w:p>
      <w:r>
        <w:rPr>
          <w:rFonts w:ascii="Courier New" w:hAnsi="Courier New"/>
          <w:sz w:val="18"/>
        </w:rPr>
        <w:t>// Recognize materials in an image file</w:t>
        <w:br/>
        <w:t>const result = await mcpClient.recognizeMaterial(</w:t>
        <w:br/>
        <w:t xml:space="preserve">  'path/to/image.jpg',</w:t>
        <w:br/>
        <w:t xml:space="preserve">  {</w:t>
        <w:br/>
        <w:t xml:space="preserve">    modelType: 'hybrid',</w:t>
        <w:br/>
        <w:t xml:space="preserve">    confidenceThreshold: 0.7,</w:t>
        <w:br/>
        <w:t xml:space="preserve">    maxResults: 5,</w:t>
        <w:br/>
        <w:t xml:space="preserve">    includeFeatures: true</w:t>
        <w:br/>
        <w:t xml:space="preserve">  }</w:t>
        <w:br/>
        <w:t>);</w:t>
        <w:br/>
        <w:br/>
        <w:t>// Recognize materials from an image buffer</w:t>
        <w:br/>
        <w:t>const imageBuffer = fs.readFileSync('path/to/image.jpg');</w:t>
        <w:br/>
        <w:t>const result = await mcpClient.recognizeMaterialFromBuffer(</w:t>
        <w:br/>
        <w:t xml:space="preserve">  imageBuffer,</w:t>
        <w:br/>
        <w:t xml:space="preserve">  'image/jpeg',</w:t>
        <w:br/>
        <w:t xml:space="preserve">  {</w:t>
        <w:br/>
        <w:t xml:space="preserve">    modelType: 'hybrid',</w:t>
        <w:br/>
        <w:t xml:space="preserve">    confidenceThreshold: 0.7,</w:t>
        <w:br/>
        <w:t xml:space="preserve">    maxResults: 5</w:t>
        <w:br/>
        <w:t xml:space="preserve">  }</w:t>
        <w:br/>
        <w:t>);</w:t>
        <w:br/>
      </w:r>
    </w:p>
    <w:p>
      <w:r>
        <w:rPr>
          <w:rFonts w:ascii="Courier New" w:hAnsi="Courier New"/>
          <w:sz w:val="18"/>
        </w:rPr>
        <w:t>// Recognize materials in an image file</w:t>
        <w:br/>
        <w:t>const result = await mcpClient.recognizeMaterial(</w:t>
        <w:br/>
        <w:t xml:space="preserve">  'path/to/image.jpg',</w:t>
        <w:br/>
        <w:t xml:space="preserve">  {</w:t>
        <w:br/>
        <w:t xml:space="preserve">    modelType: 'hybrid',</w:t>
        <w:br/>
        <w:t xml:space="preserve">    confidenceThreshold: 0.7,</w:t>
        <w:br/>
        <w:t xml:space="preserve">    maxResults: 5,</w:t>
        <w:br/>
        <w:t xml:space="preserve">    includeFeatures: true</w:t>
        <w:br/>
        <w:t xml:space="preserve">  }</w:t>
        <w:br/>
        <w:t>);</w:t>
        <w:br/>
        <w:br/>
        <w:t>// Recognize materials from an image buffer</w:t>
        <w:br/>
        <w:t>const imageBuffer = fs.readFileSync('path/to/image.jpg');</w:t>
        <w:br/>
        <w:t>const result = await mcpClient.recognizeMaterialFromBuffer(</w:t>
        <w:br/>
        <w:t xml:space="preserve">  imageBuffer,</w:t>
        <w:br/>
        <w:t xml:space="preserve">  'image/jpeg',</w:t>
        <w:br/>
        <w:t xml:space="preserve">  {</w:t>
        <w:br/>
        <w:t xml:space="preserve">    modelType: 'hybrid',</w:t>
        <w:br/>
        <w:t xml:space="preserve">    confidenceThreshold: 0.7,</w:t>
        <w:br/>
        <w:t xml:space="preserve">    maxResults: 5</w:t>
        <w:br/>
        <w:t xml:space="preserve">  }</w:t>
        <w:br/>
        <w:t>);</w:t>
        <w:br/>
      </w:r>
    </w:p>
    <w:p>
      <w:pPr>
        <w:pStyle w:val="Heading4"/>
      </w:pPr>
      <w:r>
        <w:t>Error Handling</w:t>
      </w:r>
    </w:p>
    <w:p>
      <w:r>
        <w:t>The client provides proper error handling for various situations:</w:t>
      </w:r>
    </w:p>
    <w:p>
      <w:r>
        <w:rPr>
          <w:rFonts w:ascii="Courier New" w:hAnsi="Courier New"/>
          <w:sz w:val="18"/>
        </w:rPr>
        <w:t>try {</w:t>
        <w:br/>
        <w:t xml:space="preserve">  const result = await mcpClient.recognizeMaterial('path/to/image.jpg');</w:t>
        <w:br/>
        <w:t xml:space="preserve">  // Process result</w:t>
        <w:br/>
        <w:t>} catch (error) {</w:t>
        <w:br/>
        <w:t xml:space="preserve">  if (error.response) {</w:t>
        <w:br/>
        <w:t xml:space="preserve">    // Server responded with an error</w:t>
        <w:br/>
        <w:t xml:space="preserve">    console.error(`Server error: ${error.response.status} - ${error.response.data.message}`);</w:t>
        <w:br/>
        <w:t xml:space="preserve">  } else if (error.request) {</w:t>
        <w:br/>
        <w:t xml:space="preserve">    // Request was made but no response was received</w:t>
        <w:br/>
        <w:t xml:space="preserve">    console.error('No response from server, it might be down');</w:t>
        <w:br/>
        <w:t xml:space="preserve">  } else {</w:t>
        <w:br/>
        <w:t xml:space="preserve">    // Error in setting up the request</w:t>
        <w:br/>
        <w:t xml:space="preserve">    console.error(`Request error: ${error.message}`);</w:t>
        <w:br/>
        <w:t xml:space="preserve">  }</w:t>
        <w:br/>
        <w:t>}</w:t>
        <w:br/>
      </w:r>
    </w:p>
    <w:p>
      <w:r>
        <w:rPr>
          <w:rFonts w:ascii="Courier New" w:hAnsi="Courier New"/>
          <w:sz w:val="18"/>
        </w:rPr>
        <w:t>try {</w:t>
        <w:br/>
        <w:t xml:space="preserve">  const result = await mcpClient.recognizeMaterial('path/to/image.jpg');</w:t>
        <w:br/>
        <w:t xml:space="preserve">  // Process result</w:t>
        <w:br/>
        <w:t>} catch (error) {</w:t>
        <w:br/>
        <w:t xml:space="preserve">  if (error.response) {</w:t>
        <w:br/>
        <w:t xml:space="preserve">    // Server responded with an error</w:t>
        <w:br/>
        <w:t xml:space="preserve">    console.error(`Server error: ${error.response.status} - ${error.response.data.message}`);</w:t>
        <w:br/>
        <w:t xml:space="preserve">  } else if (error.request) {</w:t>
        <w:br/>
        <w:t xml:space="preserve">    // Request was made but no response was received</w:t>
        <w:br/>
        <w:t xml:space="preserve">    console.error('No response from server, it might be down');</w:t>
        <w:br/>
        <w:t xml:space="preserve">  } else {</w:t>
        <w:br/>
        <w:t xml:space="preserve">    // Error in setting up the request</w:t>
        <w:br/>
        <w:t xml:space="preserve">    console.error(`Request error: ${error.message}`);</w:t>
        <w:br/>
        <w:t xml:space="preserve">  }</w:t>
        <w:br/>
        <w:t>}</w:t>
        <w:br/>
      </w:r>
    </w:p>
    <w:p>
      <w:pPr>
        <w:pStyle w:val="Heading4"/>
      </w:pPr>
      <w:r>
        <w:t>Configuration</w:t>
      </w:r>
    </w:p>
    <w:p>
      <w:r>
        <w:t>Configure the MCP client using environment variables:</w:t>
      </w:r>
    </w:p>
    <w:p>
      <w:r>
        <w:rPr>
          <w:rFonts w:ascii="Courier New" w:hAnsi="Courier New"/>
          <w:sz w:val="18"/>
        </w:rPr>
        <w:t>MCP_SERVER_URL=http://localhost:8000  # MCP server URL</w:t>
        <w:br/>
        <w:t>USE_MCP_SERVER=true                   # Enable MCP integration</w:t>
        <w:br/>
        <w:t>MCP_HEALTH_CHECK_TIMEOUT=5000         # Health check timeout (ms)</w:t>
        <w:br/>
      </w:r>
    </w:p>
    <w:p>
      <w:r>
        <w:rPr>
          <w:rFonts w:ascii="Courier New" w:hAnsi="Courier New"/>
          <w:sz w:val="18"/>
        </w:rPr>
        <w:t>MCP_SERVER_URL=http://localhost:8000  # MCP server URL</w:t>
        <w:br/>
        <w:t>USE_MCP_SERVER=true                   # Enable MCP integration</w:t>
        <w:br/>
        <w:t>MCP_HEALTH_CHECK_TIMEOUT=5000         # Health check timeout (ms)</w:t>
        <w:br/>
      </w:r>
    </w:p>
    <w:p>
      <w:pPr>
        <w:pStyle w:val="Heading3"/>
      </w:pPr>
      <w:r>
        <w:t>API Integrations</w:t>
      </w:r>
    </w:p>
    <w:p>
      <w:r>
        <w:t>The MCP system serves as a centralized gateway for external API calls, providing a unified interface for various services while handling credit tracking, authentication, and error handling.</w:t>
      </w:r>
    </w:p>
    <w:p>
      <w:pPr>
        <w:pStyle w:val="Heading4"/>
      </w:pPr>
      <w:r>
        <w:t>High-Priority APIs</w:t>
      </w:r>
    </w:p>
    <w:p>
      <w:pPr>
        <w:pStyle w:val="Heading5"/>
      </w:pPr>
      <w:r>
        <w:t>AI/ML Services</w:t>
      </w:r>
    </w:p>
    <w:p>
      <w:pPr>
        <w:pStyle w:val="ListBullet"/>
      </w:pPr>
      <w:r>
        <w:t>Text Generation: Uses the llm/completion endpoint</w:t>
      </w:r>
    </w:p>
    <w:p>
      <w:pPr>
        <w:pStyle w:val="ListBullet"/>
      </w:pPr>
      <w:r>
        <w:t>OpenAI and Anthropic integration</w:t>
      </w:r>
    </w:p>
    <w:p>
      <w:pPr>
        <w:pStyle w:val="ListBullet"/>
      </w:pPr>
      <w:r>
        <w:t>Prompt management</w:t>
      </w:r>
    </w:p>
    <w:p>
      <w:pPr>
        <w:pStyle w:val="ListBullet"/>
      </w:pPr>
      <w:r>
        <w:t>Token optimization</w:t>
      </w:r>
    </w:p>
    <w:p>
      <w:pPr>
        <w:pStyle w:val="ListBullet"/>
      </w:pPr>
      <w:r>
        <w:t>Text Embedding: Uses the llm/embedding endpoint</w:t>
      </w:r>
    </w:p>
    <w:p>
      <w:pPr>
        <w:pStyle w:val="ListBullet"/>
      </w:pPr>
      <w:r>
        <w:t>Vector generation for semantic search</w:t>
      </w:r>
    </w:p>
    <w:p>
      <w:pPr>
        <w:pStyle w:val="ListBullet"/>
      </w:pPr>
      <w:r>
        <w:t>Multi-model support</w:t>
      </w:r>
    </w:p>
    <w:p>
      <w:pPr>
        <w:pStyle w:val="ListBullet"/>
      </w:pPr>
      <w:r>
        <w:t>Image Generation: Uses the image/generation endpoint</w:t>
      </w:r>
    </w:p>
    <w:p>
      <w:pPr>
        <w:pStyle w:val="ListBullet"/>
      </w:pPr>
      <w:r>
        <w:t>DALL-E and Stable Diffusion support</w:t>
      </w:r>
    </w:p>
    <w:p>
      <w:pPr>
        <w:pStyle w:val="ListBullet"/>
      </w:pPr>
      <w:r>
        <w:t>Style control and parameter optimization</w:t>
      </w:r>
    </w:p>
    <w:p>
      <w:pPr>
        <w:pStyle w:val="ListBullet"/>
      </w:pPr>
      <w:r>
        <w:t>Image Analysis: Uses the recognize endpoint</w:t>
      </w:r>
    </w:p>
    <w:p>
      <w:pPr>
        <w:pStyle w:val="ListBullet"/>
      </w:pPr>
      <w:r>
        <w:t>Material recognition</w:t>
      </w:r>
    </w:p>
    <w:p>
      <w:pPr>
        <w:pStyle w:val="ListBullet"/>
      </w:pPr>
      <w:r>
        <w:t>Feature extraction</w:t>
      </w:r>
    </w:p>
    <w:p>
      <w:pPr>
        <w:pStyle w:val="ListBullet"/>
      </w:pPr>
      <w:r>
        <w:t>Classification and segmentation</w:t>
      </w:r>
    </w:p>
    <w:p>
      <w:r>
        <w:rPr>
          <w:rFonts w:ascii="Courier New" w:hAnsi="Courier New"/>
          <w:sz w:val="18"/>
        </w:rPr>
        <w:t>llm/completion</w:t>
      </w:r>
    </w:p>
    <w:p>
      <w:r>
        <w:rPr>
          <w:rFonts w:ascii="Courier New" w:hAnsi="Courier New"/>
          <w:sz w:val="18"/>
        </w:rPr>
        <w:t>llm/embedding</w:t>
      </w:r>
    </w:p>
    <w:p>
      <w:r>
        <w:rPr>
          <w:rFonts w:ascii="Courier New" w:hAnsi="Courier New"/>
          <w:sz w:val="18"/>
        </w:rPr>
        <w:t>image/generation</w:t>
      </w:r>
    </w:p>
    <w:p>
      <w:r>
        <w:rPr>
          <w:rFonts w:ascii="Courier New" w:hAnsi="Courier New"/>
          <w:sz w:val="18"/>
        </w:rPr>
        <w:t>recognize</w:t>
      </w:r>
    </w:p>
    <w:p>
      <w:pPr>
        <w:pStyle w:val="Heading5"/>
      </w:pPr>
      <w:r>
        <w:t>3D Model Generation</w:t>
      </w:r>
    </w:p>
    <w:p>
      <w:pPr>
        <w:pStyle w:val="ListBullet"/>
      </w:pPr>
      <w:r>
        <w:t>Text-to-3D: Uses the 3d/text-to-3d endpoint</w:t>
      </w:r>
    </w:p>
    <w:p>
      <w:pPr>
        <w:pStyle w:val="ListBullet"/>
      </w:pPr>
      <w:r>
        <w:t>Generate 3D models from text descriptions</w:t>
      </w:r>
    </w:p>
    <w:p>
      <w:pPr>
        <w:pStyle w:val="ListBullet"/>
      </w:pPr>
      <w:r>
        <w:t>Parameter control for quality vs. speed</w:t>
      </w:r>
    </w:p>
    <w:p>
      <w:pPr>
        <w:pStyle w:val="ListBullet"/>
      </w:pPr>
      <w:r>
        <w:t>Image-to-3D: Uses the 3d/reconstruct endpoint</w:t>
      </w:r>
    </w:p>
    <w:p>
      <w:pPr>
        <w:pStyle w:val="ListBullet"/>
      </w:pPr>
      <w:r>
        <w:t>Photogrammetry and image-based reconstruction</w:t>
      </w:r>
    </w:p>
    <w:p>
      <w:pPr>
        <w:pStyle w:val="ListBullet"/>
      </w:pPr>
      <w:r>
        <w:t>Multi-view synthesis</w:t>
      </w:r>
    </w:p>
    <w:p>
      <w:pPr>
        <w:pStyle w:val="ListBullet"/>
      </w:pPr>
      <w:r>
        <w:t>Room Layout: Uses the 3d/room-layout endpoint</w:t>
      </w:r>
    </w:p>
    <w:p>
      <w:pPr>
        <w:pStyle w:val="ListBullet"/>
      </w:pPr>
      <w:r>
        <w:t>Floor plan inference</w:t>
      </w:r>
    </w:p>
    <w:p>
      <w:pPr>
        <w:pStyle w:val="ListBullet"/>
      </w:pPr>
      <w:r>
        <w:t>Spatial relationship modeling</w:t>
      </w:r>
    </w:p>
    <w:p>
      <w:r>
        <w:rPr>
          <w:rFonts w:ascii="Courier New" w:hAnsi="Courier New"/>
          <w:sz w:val="18"/>
        </w:rPr>
        <w:t>3d/text-to-3d</w:t>
      </w:r>
    </w:p>
    <w:p>
      <w:r>
        <w:rPr>
          <w:rFonts w:ascii="Courier New" w:hAnsi="Courier New"/>
          <w:sz w:val="18"/>
        </w:rPr>
        <w:t>3d/reconstruct</w:t>
      </w:r>
    </w:p>
    <w:p>
      <w:r>
        <w:rPr>
          <w:rFonts w:ascii="Courier New" w:hAnsi="Courier New"/>
          <w:sz w:val="18"/>
        </w:rPr>
        <w:t>3d/room-layout</w:t>
      </w:r>
    </w:p>
    <w:p>
      <w:pPr>
        <w:pStyle w:val="Heading5"/>
      </w:pPr>
      <w:r>
        <w:t>Vector Database Operations</w:t>
      </w:r>
    </w:p>
    <w:p>
      <w:pPr>
        <w:pStyle w:val="ListBullet"/>
      </w:pPr>
      <w:r>
        <w:t>Vector Search: Uses the vector/search endpoint</w:t>
      </w:r>
    </w:p>
    <w:p>
      <w:pPr>
        <w:pStyle w:val="ListBullet"/>
      </w:pPr>
      <w:r>
        <w:t>Semantic similarity search</w:t>
      </w:r>
    </w:p>
    <w:p>
      <w:pPr>
        <w:pStyle w:val="ListBullet"/>
      </w:pPr>
      <w:r>
        <w:t>Hybrid filtering with metadata</w:t>
      </w:r>
    </w:p>
    <w:p>
      <w:pPr>
        <w:pStyle w:val="ListBullet"/>
      </w:pPr>
      <w:r>
        <w:t>Vector Indexing: Uses the vector/index endpoint</w:t>
      </w:r>
    </w:p>
    <w:p>
      <w:pPr>
        <w:pStyle w:val="ListBullet"/>
      </w:pPr>
      <w:r>
        <w:t>Index creation and management</w:t>
      </w:r>
    </w:p>
    <w:p>
      <w:pPr>
        <w:pStyle w:val="ListBullet"/>
      </w:pPr>
      <w:r>
        <w:t>Optimization for different vector types</w:t>
      </w:r>
    </w:p>
    <w:p>
      <w:r>
        <w:rPr>
          <w:rFonts w:ascii="Courier New" w:hAnsi="Courier New"/>
          <w:sz w:val="18"/>
        </w:rPr>
        <w:t>vector/search</w:t>
      </w:r>
    </w:p>
    <w:p>
      <w:r>
        <w:rPr>
          <w:rFonts w:ascii="Courier New" w:hAnsi="Courier New"/>
          <w:sz w:val="18"/>
        </w:rPr>
        <w:t>vector/index</w:t>
      </w:r>
    </w:p>
    <w:p>
      <w:pPr>
        <w:pStyle w:val="Heading4"/>
      </w:pPr>
      <w:r>
        <w:t>Medium-Priority APIs</w:t>
      </w:r>
    </w:p>
    <w:p>
      <w:pPr>
        <w:pStyle w:val="Heading5"/>
      </w:pPr>
      <w:r>
        <w:t>Content Processing APIs</w:t>
      </w:r>
    </w:p>
    <w:p>
      <w:pPr>
        <w:pStyle w:val="ListBullet"/>
      </w:pPr>
      <w:r>
        <w:t>PDF Processing: Uses the content/process-pdf endpoint</w:t>
      </w:r>
    </w:p>
    <w:p>
      <w:pPr>
        <w:pStyle w:val="ListBullet"/>
      </w:pPr>
      <w:r>
        <w:t>PDF parsing and text extraction</w:t>
      </w:r>
    </w:p>
    <w:p>
      <w:pPr>
        <w:pStyle w:val="ListBullet"/>
      </w:pPr>
      <w:r>
        <w:t>Image extraction and processing</w:t>
      </w:r>
    </w:p>
    <w:p>
      <w:pPr>
        <w:pStyle w:val="ListBullet"/>
      </w:pPr>
      <w:r>
        <w:t>Structure recognition</w:t>
      </w:r>
    </w:p>
    <w:p>
      <w:pPr>
        <w:pStyle w:val="ListBullet"/>
      </w:pPr>
      <w:r>
        <w:t>OCR Processing: Uses the content/ocr endpoint</w:t>
      </w:r>
    </w:p>
    <w:p>
      <w:pPr>
        <w:pStyle w:val="ListBullet"/>
      </w:pPr>
      <w:r>
        <w:t>Text recognition from images</w:t>
      </w:r>
    </w:p>
    <w:p>
      <w:pPr>
        <w:pStyle w:val="ListBullet"/>
      </w:pPr>
      <w:r>
        <w:t>Layout analysis</w:t>
      </w:r>
    </w:p>
    <w:p>
      <w:pPr>
        <w:pStyle w:val="ListBullet"/>
      </w:pPr>
      <w:r>
        <w:t>Specialized engines for different text types</w:t>
      </w:r>
    </w:p>
    <w:p>
      <w:pPr>
        <w:pStyle w:val="ListBullet"/>
      </w:pPr>
      <w:r>
        <w:t>Data Extraction: Uses the content/extract endpoint</w:t>
      </w:r>
    </w:p>
    <w:p>
      <w:pPr>
        <w:pStyle w:val="ListBullet"/>
      </w:pPr>
      <w:r>
        <w:t>Structured data extraction</w:t>
      </w:r>
    </w:p>
    <w:p>
      <w:pPr>
        <w:pStyle w:val="ListBullet"/>
      </w:pPr>
      <w:r>
        <w:t>Schema inference</w:t>
      </w:r>
    </w:p>
    <w:p>
      <w:pPr>
        <w:pStyle w:val="ListBullet"/>
      </w:pPr>
      <w:r>
        <w:t>Table recognition</w:t>
      </w:r>
    </w:p>
    <w:p>
      <w:r>
        <w:rPr>
          <w:rFonts w:ascii="Courier New" w:hAnsi="Courier New"/>
          <w:sz w:val="18"/>
        </w:rPr>
        <w:t>content/process-pdf</w:t>
      </w:r>
    </w:p>
    <w:p>
      <w:r>
        <w:rPr>
          <w:rFonts w:ascii="Courier New" w:hAnsi="Courier New"/>
          <w:sz w:val="18"/>
        </w:rPr>
        <w:t>content/ocr</w:t>
      </w:r>
    </w:p>
    <w:p>
      <w:r>
        <w:rPr>
          <w:rFonts w:ascii="Courier New" w:hAnsi="Courier New"/>
          <w:sz w:val="18"/>
        </w:rPr>
        <w:t>content/extract</w:t>
      </w:r>
    </w:p>
    <w:p>
      <w:pPr>
        <w:pStyle w:val="Heading5"/>
      </w:pPr>
      <w:r>
        <w:t>Analytics and Telemetry Services</w:t>
      </w:r>
    </w:p>
    <w:p>
      <w:pPr>
        <w:pStyle w:val="ListBullet"/>
      </w:pPr>
      <w:r>
        <w:t>Analytics Event Processing: Uses the analytics/event endpoint</w:t>
      </w:r>
    </w:p>
    <w:p>
      <w:pPr>
        <w:pStyle w:val="ListBullet"/>
      </w:pPr>
      <w:r>
        <w:t>Event tracking and storage</w:t>
      </w:r>
    </w:p>
    <w:p>
      <w:pPr>
        <w:pStyle w:val="ListBullet"/>
      </w:pPr>
      <w:r>
        <w:t>User activity analysis</w:t>
      </w:r>
    </w:p>
    <w:p>
      <w:pPr>
        <w:pStyle w:val="ListBullet"/>
      </w:pPr>
      <w:r>
        <w:t>Analytics Querying: Uses the analytics/query endpoint</w:t>
      </w:r>
    </w:p>
    <w:p>
      <w:pPr>
        <w:pStyle w:val="ListBullet"/>
      </w:pPr>
      <w:r>
        <w:t>Data retrieval with filtering</w:t>
      </w:r>
    </w:p>
    <w:p>
      <w:pPr>
        <w:pStyle w:val="ListBullet"/>
      </w:pPr>
      <w:r>
        <w:t>Aggregation and time series analysis</w:t>
      </w:r>
    </w:p>
    <w:p>
      <w:pPr>
        <w:pStyle w:val="ListBullet"/>
      </w:pPr>
      <w:r>
        <w:t>Performance Monitoring: Uses the analytics/performance endpoint</w:t>
      </w:r>
    </w:p>
    <w:p>
      <w:pPr>
        <w:pStyle w:val="ListBullet"/>
      </w:pPr>
      <w:r>
        <w:t>System metrics collection</w:t>
      </w:r>
    </w:p>
    <w:p>
      <w:pPr>
        <w:pStyle w:val="ListBullet"/>
      </w:pPr>
      <w:r>
        <w:t>Performance anomaly detection</w:t>
      </w:r>
    </w:p>
    <w:p>
      <w:r>
        <w:rPr>
          <w:rFonts w:ascii="Courier New" w:hAnsi="Courier New"/>
          <w:sz w:val="18"/>
        </w:rPr>
        <w:t>analytics/event</w:t>
      </w:r>
    </w:p>
    <w:p>
      <w:r>
        <w:rPr>
          <w:rFonts w:ascii="Courier New" w:hAnsi="Courier New"/>
          <w:sz w:val="18"/>
        </w:rPr>
        <w:t>analytics/query</w:t>
      </w:r>
    </w:p>
    <w:p>
      <w:r>
        <w:rPr>
          <w:rFonts w:ascii="Courier New" w:hAnsi="Courier New"/>
          <w:sz w:val="18"/>
        </w:rPr>
        <w:t>analytics/performance</w:t>
      </w:r>
    </w:p>
    <w:p>
      <w:pPr>
        <w:pStyle w:val="Heading5"/>
      </w:pPr>
      <w:r>
        <w:t>Search Services</w:t>
      </w:r>
    </w:p>
    <w:p>
      <w:pPr>
        <w:pStyle w:val="ListBullet"/>
      </w:pPr>
      <w:r>
        <w:t>External Search: Uses the search/external endpoint</w:t>
      </w:r>
    </w:p>
    <w:p>
      <w:pPr>
        <w:pStyle w:val="ListBullet"/>
      </w:pPr>
      <w:r>
        <w:t>Integration with third-party search engines</w:t>
      </w:r>
    </w:p>
    <w:p>
      <w:pPr>
        <w:pStyle w:val="ListBullet"/>
      </w:pPr>
      <w:r>
        <w:t>Normalization of result formats</w:t>
      </w:r>
    </w:p>
    <w:p>
      <w:pPr>
        <w:pStyle w:val="ListBullet"/>
      </w:pPr>
      <w:r>
        <w:t>Specialized Search: Uses the search/specialized endpoint</w:t>
      </w:r>
    </w:p>
    <w:p>
      <w:pPr>
        <w:pStyle w:val="ListBullet"/>
      </w:pPr>
      <w:r>
        <w:t>Domain-specific search capabilities</w:t>
      </w:r>
    </w:p>
    <w:p>
      <w:pPr>
        <w:pStyle w:val="ListBullet"/>
      </w:pPr>
      <w:r>
        <w:t>Enhanced ranking for specific verticals</w:t>
      </w:r>
    </w:p>
    <w:p>
      <w:r>
        <w:rPr>
          <w:rFonts w:ascii="Courier New" w:hAnsi="Courier New"/>
          <w:sz w:val="18"/>
        </w:rPr>
        <w:t>search/external</w:t>
      </w:r>
    </w:p>
    <w:p>
      <w:r>
        <w:rPr>
          <w:rFonts w:ascii="Courier New" w:hAnsi="Courier New"/>
          <w:sz w:val="18"/>
        </w:rPr>
        <w:t>search/specialized</w:t>
      </w:r>
    </w:p>
    <w:p>
      <w:pPr>
        <w:pStyle w:val="Heading3"/>
      </w:pPr>
      <w:r>
        <w:t>Credit System Integration</w:t>
      </w:r>
    </w:p>
    <w:p>
      <w:r>
        <w:t>The MCP integration includes credit tracking for all API operations:</w:t>
      </w:r>
    </w:p>
    <w:p>
      <w:pPr>
        <w:pStyle w:val="Heading4"/>
      </w:pPr>
      <w:r>
        <w:t>Credit Checking</w:t>
      </w:r>
    </w:p>
    <w:p>
      <w:r>
        <w:t>Before making an API call, the system checks if the user has enough credits:</w:t>
      </w:r>
    </w:p>
    <w:p>
      <w:r>
        <w:rPr>
          <w:rFonts w:ascii="Courier New" w:hAnsi="Courier New"/>
          <w:sz w:val="18"/>
        </w:rPr>
        <w:t>// Check if user has enough credits</w:t>
        <w:br/>
        <w:t>const hasEnoughCredits = await creditService.hasEnoughCreditsForService(</w:t>
        <w:br/>
        <w:t xml:space="preserve">  userId,</w:t>
        <w:br/>
        <w:t xml:space="preserve">  MCPServiceKey.PDF_PROCESSING,</w:t>
        <w:br/>
        <w:t xml:space="preserve">  5 // Estimate 5 credits for PDF processing</w:t>
        <w:br/>
        <w:t>);</w:t>
        <w:br/>
        <w:br/>
        <w:t>if (!hasEnoughCredits) {</w:t>
        <w:br/>
        <w:t xml:space="preserve">  throw new Error('Insufficient credits');</w:t>
        <w:br/>
        <w:t>}</w:t>
        <w:br/>
      </w:r>
    </w:p>
    <w:p>
      <w:r>
        <w:rPr>
          <w:rFonts w:ascii="Courier New" w:hAnsi="Courier New"/>
          <w:sz w:val="18"/>
        </w:rPr>
        <w:t>// Check if user has enough credits</w:t>
        <w:br/>
        <w:t>const hasEnoughCredits = await creditService.hasEnoughCreditsForService(</w:t>
        <w:br/>
        <w:t xml:space="preserve">  userId,</w:t>
        <w:br/>
        <w:t xml:space="preserve">  MCPServiceKey.PDF_PROCESSING,</w:t>
        <w:br/>
        <w:t xml:space="preserve">  5 // Estimate 5 credits for PDF processing</w:t>
        <w:br/>
        <w:t>);</w:t>
        <w:br/>
        <w:br/>
        <w:t>if (!hasEnoughCredits) {</w:t>
        <w:br/>
        <w:t xml:space="preserve">  throw new Error('Insufficient credits');</w:t>
        <w:br/>
        <w:t>}</w:t>
        <w:br/>
      </w:r>
    </w:p>
    <w:p>
      <w:pPr>
        <w:pStyle w:val="Heading4"/>
      </w:pPr>
      <w:r>
        <w:t>Credit Usage Tracking</w:t>
      </w:r>
    </w:p>
    <w:p>
      <w:r>
        <w:t>After a successful API call, the system tracks the credit usage:</w:t>
      </w:r>
    </w:p>
    <w:p>
      <w:r>
        <w:rPr>
          <w:rFonts w:ascii="Courier New" w:hAnsi="Courier New"/>
          <w:sz w:val="18"/>
        </w:rPr>
        <w:t>// Track credit usage</w:t>
        <w:br/>
        <w:t>await creditService.useServiceCredits(</w:t>
        <w:br/>
        <w:t xml:space="preserve">  userId,</w:t>
        <w:br/>
        <w:t xml:space="preserve">  MCPServiceKey.PDF_PROCESSING,</w:t>
        <w:br/>
        <w:t xml:space="preserve">  5,</w:t>
        <w:br/>
        <w:t xml:space="preserve">  'PDF processing',</w:t>
        <w:br/>
        <w:t xml:space="preserve">  {</w:t>
        <w:br/>
        <w:t xml:space="preserve">    catalogId,</w:t>
        <w:br/>
        <w:t xml:space="preserve">    fileName: path.basename(filePath),</w:t>
        <w:br/>
        <w:t xml:space="preserve">    pageCount: mcpResult.totalPages</w:t>
        <w:br/>
        <w:t xml:space="preserve">  }</w:t>
        <w:br/>
        <w:t>);</w:t>
        <w:br/>
      </w:r>
    </w:p>
    <w:p>
      <w:r>
        <w:rPr>
          <w:rFonts w:ascii="Courier New" w:hAnsi="Courier New"/>
          <w:sz w:val="18"/>
        </w:rPr>
        <w:t>// Track credit usage</w:t>
        <w:br/>
        <w:t>await creditService.useServiceCredits(</w:t>
        <w:br/>
        <w:t xml:space="preserve">  userId,</w:t>
        <w:br/>
        <w:t xml:space="preserve">  MCPServiceKey.PDF_PROCESSING,</w:t>
        <w:br/>
        <w:t xml:space="preserve">  5,</w:t>
        <w:br/>
        <w:t xml:space="preserve">  'PDF processing',</w:t>
        <w:br/>
        <w:t xml:space="preserve">  {</w:t>
        <w:br/>
        <w:t xml:space="preserve">    catalogId,</w:t>
        <w:br/>
        <w:t xml:space="preserve">    fileName: path.basename(filePath),</w:t>
        <w:br/>
        <w:t xml:space="preserve">    pageCount: mcpResult.totalPages</w:t>
        <w:br/>
        <w:t xml:space="preserve">  }</w:t>
        <w:br/>
        <w:t>);</w:t>
        <w:br/>
      </w:r>
    </w:p>
    <w:p>
      <w:pPr>
        <w:pStyle w:val="Heading4"/>
      </w:pPr>
      <w:r>
        <w:t>Service Keys</w:t>
      </w:r>
    </w:p>
    <w:p>
      <w:r>
        <w:t>Each service has a unique key for credit tracking. Keys follow the format: category.service, for example:</w:t>
        <w:br/>
        <w:t>- openai.text-generation</w:t>
        <w:br/>
        <w:t>- content.pdf-processing</w:t>
        <w:br/>
        <w:t>- vector.search</w:t>
      </w:r>
    </w:p>
    <w:p>
      <w:r>
        <w:rPr>
          <w:rFonts w:ascii="Courier New" w:hAnsi="Courier New"/>
          <w:sz w:val="18"/>
        </w:rPr>
        <w:t>category.service</w:t>
      </w:r>
    </w:p>
    <w:p>
      <w:r>
        <w:rPr>
          <w:rFonts w:ascii="Courier New" w:hAnsi="Courier New"/>
          <w:sz w:val="18"/>
        </w:rPr>
        <w:t>openai.text-generation</w:t>
      </w:r>
    </w:p>
    <w:p>
      <w:r>
        <w:rPr>
          <w:rFonts w:ascii="Courier New" w:hAnsi="Courier New"/>
          <w:sz w:val="18"/>
        </w:rPr>
        <w:t>content.pdf-processing</w:t>
      </w:r>
    </w:p>
    <w:p>
      <w:r>
        <w:rPr>
          <w:rFonts w:ascii="Courier New" w:hAnsi="Courier New"/>
          <w:sz w:val="18"/>
        </w:rPr>
        <w:t>vector.search</w:t>
      </w:r>
    </w:p>
    <w:p>
      <w:pPr>
        <w:pStyle w:val="Heading4"/>
      </w:pPr>
      <w:r>
        <w:t>Credit Costs</w:t>
      </w:r>
    </w:p>
    <w:p>
      <w:r>
        <w:t>Different operations have different credit costs:</w:t>
      </w:r>
    </w:p>
    <w:p>
      <w:r>
        <w:t>Table content:</w:t>
      </w:r>
    </w:p>
    <w:p>
      <w:r>
        <w:t>Operation | Credit Cost</w:t>
      </w:r>
    </w:p>
    <w:p>
      <w:r>
        <w:t>Text Generation | 1 credit per 1,000 tokens</w:t>
      </w:r>
    </w:p>
    <w:p>
      <w:r>
        <w:t>Text Embedding | 1 credit per 1,000 tokens</w:t>
      </w:r>
    </w:p>
    <w:p>
      <w:r>
        <w:t>Image Generation | 1 credit per image</w:t>
      </w:r>
    </w:p>
    <w:p>
      <w:r>
        <w:t>Image Analysis | 1 credit per image</w:t>
      </w:r>
    </w:p>
    <w:p>
      <w:r>
        <w:t>Text-to-3D | 5 credits per model</w:t>
      </w:r>
    </w:p>
    <w:p>
      <w:r>
        <w:t>Image-to-3D | 10 credits per model</w:t>
      </w:r>
    </w:p>
    <w:p>
      <w:r>
        <w:t>Room Layout | 3 credits per layout</w:t>
      </w:r>
    </w:p>
    <w:p>
      <w:r>
        <w:t>Vector Search | 1 credit per search</w:t>
      </w:r>
    </w:p>
    <w:p>
      <w:r>
        <w:t>Vector Indexing | 1 credit per document</w:t>
      </w:r>
    </w:p>
    <w:p>
      <w:r>
        <w:t>PDF Processing | 5 credits per PDF</w:t>
      </w:r>
    </w:p>
    <w:p>
      <w:r>
        <w:t>OCR Processing | 1 credit per image</w:t>
      </w:r>
    </w:p>
    <w:p>
      <w:r>
        <w:t>Analytics Event | 1 credit per event</w:t>
      </w:r>
    </w:p>
    <w:p>
      <w:r>
        <w:t>Analytics Query | 1 credit per query</w:t>
      </w:r>
    </w:p>
    <w:p>
      <w:r>
        <w:t>Analytics Trends | 2 credits per trends query</w:t>
      </w:r>
    </w:p>
    <w:p>
      <w:r>
        <w:t>Analytics Statistics | 2 credits per stats query</w:t>
      </w:r>
    </w:p>
    <w:p>
      <w:pPr>
        <w:pStyle w:val="Heading3"/>
      </w:pPr>
      <w:r>
        <w:t>Agent Integration</w:t>
      </w:r>
    </w:p>
    <w:p>
      <w:r>
        <w:t>The MCP system is designed to work with AI agents by providing:</w:t>
      </w:r>
    </w:p>
    <w:p>
      <w:pPr>
        <w:pStyle w:val="ListNumber"/>
      </w:pPr>
      <w:r>
        <w:t>Message Queue: A pub/sub system for agent communication</w:t>
      </w:r>
    </w:p>
    <w:p>
      <w:pPr>
        <w:pStyle w:val="ListNumber"/>
      </w:pPr>
      <w:r>
        <w:t>Context Management: Storage and retrieval of contextual information</w:t>
      </w:r>
    </w:p>
    <w:p>
      <w:pPr>
        <w:pStyle w:val="ListNumber"/>
      </w:pPr>
      <w:r>
        <w:t>Standardized Protocols: Following the Model Context Protocol for consistent interactions</w:t>
      </w:r>
    </w:p>
    <w:p>
      <w:pPr>
        <w:pStyle w:val="Heading4"/>
      </w:pPr>
      <w:r>
        <w:t>Agent Communication</w:t>
      </w:r>
    </w:p>
    <w:p>
      <w:r>
        <w:t>The MCP system facilitates communication with AI agents. This enables:</w:t>
      </w:r>
    </w:p>
    <w:p>
      <w:pPr>
        <w:pStyle w:val="ListNumber"/>
      </w:pPr>
      <w:r>
        <w:t>Contextual Model Inference: Agents can provide additional context for model inference</w:t>
      </w:r>
    </w:p>
    <w:p>
      <w:pPr>
        <w:pStyle w:val="ListNumber"/>
      </w:pPr>
      <w:r>
        <w:t>Feedback Loops: Agents can provide feedback on model results to improve future inference</w:t>
      </w:r>
    </w:p>
    <w:p>
      <w:pPr>
        <w:pStyle w:val="ListNumber"/>
      </w:pPr>
      <w:r>
        <w:t>Complex Decision Flows: Multi-step inference with agent guidance</w:t>
      </w:r>
    </w:p>
    <w:p>
      <w:pPr>
        <w:pStyle w:val="ListNumber"/>
      </w:pPr>
      <w:r>
        <w:t>Explanation Generation: Agents can explain model decisions in natural language</w:t>
      </w:r>
    </w:p>
    <w:p>
      <w:pPr>
        <w:pStyle w:val="Heading5"/>
      </w:pPr>
      <w:r>
        <w:t>Sending Messages to Agent</w:t>
      </w:r>
    </w:p>
    <w:p>
      <w:r>
        <w:rPr>
          <w:rFonts w:ascii="Courier New" w:hAnsi="Courier New"/>
          <w:sz w:val="18"/>
        </w:rPr>
        <w:t>// Send a message to the agent</w:t>
        <w:br/>
        <w:t>await mcpClient.sendAgentMessage({</w:t>
        <w:br/>
        <w:t xml:space="preserve">  message_type: 'inference_context',</w:t>
        <w:br/>
        <w:t xml:space="preserve">  content: {</w:t>
        <w:br/>
        <w:t xml:space="preserve">    user_query: 'Find tiles similar to my kitchen backsplash',</w:t>
        <w:br/>
        <w:t xml:space="preserve">    preferences: ['matte finish', 'neutral colors'],</w:t>
        <w:br/>
        <w:t xml:space="preserve">    previous_interaction_id: '12345'</w:t>
        <w:br/>
        <w:t xml:space="preserve">  },</w:t>
        <w:br/>
        <w:t xml:space="preserve">  timestamp: Date.now() / 1000</w:t>
        <w:br/>
        <w:t>});</w:t>
        <w:br/>
      </w:r>
    </w:p>
    <w:p>
      <w:r>
        <w:rPr>
          <w:rFonts w:ascii="Courier New" w:hAnsi="Courier New"/>
          <w:sz w:val="18"/>
        </w:rPr>
        <w:t>// Send a message to the agent</w:t>
        <w:br/>
        <w:t>await mcpClient.sendAgentMessage({</w:t>
        <w:br/>
        <w:t xml:space="preserve">  message_type: 'inference_context',</w:t>
        <w:br/>
        <w:t xml:space="preserve">  content: {</w:t>
        <w:br/>
        <w:t xml:space="preserve">    user_query: 'Find tiles similar to my kitchen backsplash',</w:t>
        <w:br/>
        <w:t xml:space="preserve">    preferences: ['matte finish', 'neutral colors'],</w:t>
        <w:br/>
        <w:t xml:space="preserve">    previous_interaction_id: '12345'</w:t>
        <w:br/>
        <w:t xml:space="preserve">  },</w:t>
        <w:br/>
        <w:t xml:space="preserve">  timestamp: Date.now() / 1000</w:t>
        <w:br/>
        <w:t>});</w:t>
        <w:br/>
      </w:r>
    </w:p>
    <w:p>
      <w:r>
        <w:rPr>
          <w:rFonts w:ascii="Courier New" w:hAnsi="Courier New"/>
          <w:sz w:val="18"/>
        </w:rPr>
        <w:t># Python</w:t>
        <w:br/>
        <w:t>await agent_queue.put({</w:t>
        <w:br/>
        <w:t xml:space="preserve">  "type": "recognition_event",</w:t>
        <w:br/>
        <w:t xml:space="preserve">  "content": {"materials": ["ceramic-tile", "porcelain-tile"]},</w:t>
        <w:br/>
        <w:t xml:space="preserve">  "timestamp": time.time()</w:t>
        <w:br/>
        <w:t>})</w:t>
        <w:br/>
      </w:r>
    </w:p>
    <w:p>
      <w:r>
        <w:rPr>
          <w:rFonts w:ascii="Courier New" w:hAnsi="Courier New"/>
          <w:sz w:val="18"/>
        </w:rPr>
        <w:t># Python</w:t>
        <w:br/>
        <w:t>await agent_queue.put({</w:t>
        <w:br/>
        <w:t xml:space="preserve">  "type": "recognition_event",</w:t>
        <w:br/>
        <w:t xml:space="preserve">  "content": {"materials": ["ceramic-tile", "porcelain-tile"]},</w:t>
        <w:br/>
        <w:t xml:space="preserve">  "timestamp": time.time()</w:t>
        <w:br/>
        <w:t>})</w:t>
        <w:br/>
      </w:r>
    </w:p>
    <w:p>
      <w:pPr>
        <w:pStyle w:val="Heading5"/>
      </w:pPr>
      <w:r>
        <w:t>Receiving Messages from Agent</w:t>
      </w:r>
    </w:p>
    <w:p>
      <w:r>
        <w:rPr>
          <w:rFonts w:ascii="Courier New" w:hAnsi="Courier New"/>
          <w:sz w:val="18"/>
        </w:rPr>
        <w:t>// Get messages from the agent</w:t>
        <w:br/>
        <w:t>const agentMessages = await mcpClient.getAgentMessages(1.0); // Wait up to 1 second</w:t>
        <w:br/>
        <w:t>if (agentMessages &amp;&amp; agentMessages.count &gt; 0) {</w:t>
        <w:br/>
        <w:t xml:space="preserve">  console.log(`Received ${agentMessages.count} messages from agent`);</w:t>
        <w:br/>
        <w:t xml:space="preserve">  for (const message of agentMessages.messages) {</w:t>
        <w:br/>
        <w:t xml:space="preserve">    console.log(`Agent message: ${message.message_type}`);</w:t>
        <w:br/>
        <w:t xml:space="preserve">    console.log(message.content);</w:t>
        <w:br/>
        <w:t xml:space="preserve">  }</w:t>
        <w:br/>
        <w:t>}</w:t>
        <w:br/>
      </w:r>
    </w:p>
    <w:p>
      <w:r>
        <w:rPr>
          <w:rFonts w:ascii="Courier New" w:hAnsi="Courier New"/>
          <w:sz w:val="18"/>
        </w:rPr>
        <w:t>// Get messages from the agent</w:t>
        <w:br/>
        <w:t>const agentMessages = await mcpClient.getAgentMessages(1.0); // Wait up to 1 second</w:t>
        <w:br/>
        <w:t>if (agentMessages &amp;&amp; agentMessages.count &gt; 0) {</w:t>
        <w:br/>
        <w:t xml:space="preserve">  console.log(`Received ${agentMessages.count} messages from agent`);</w:t>
        <w:br/>
        <w:t xml:space="preserve">  for (const message of agentMessages.messages) {</w:t>
        <w:br/>
        <w:t xml:space="preserve">    console.log(`Agent message: ${message.message_type}`);</w:t>
        <w:br/>
        <w:t xml:space="preserve">    console.log(message.content);</w:t>
        <w:br/>
        <w:t xml:space="preserve">  }</w:t>
        <w:br/>
        <w:t>}</w:t>
        <w:br/>
      </w:r>
    </w:p>
    <w:p>
      <w:pPr>
        <w:pStyle w:val="Heading4"/>
      </w:pPr>
      <w:r>
        <w:t>Direct Agent Communication Features</w:t>
      </w:r>
    </w:p>
    <w:p>
      <w:pPr>
        <w:pStyle w:val="ListNumber"/>
      </w:pPr>
      <w:r>
        <w:t>Direct Agent Communication</w:t>
      </w:r>
    </w:p>
    <w:p>
      <w:pPr>
        <w:pStyle w:val="ListNumber"/>
      </w:pPr>
      <w:r>
        <w:t>Agents can directly query model capabilities</w:t>
      </w:r>
    </w:p>
    <w:p>
      <w:pPr>
        <w:pStyle w:val="ListNumber"/>
      </w:pPr>
      <w:r>
        <w:t>Agents can provide additional context for model inference</w:t>
      </w:r>
    </w:p>
    <w:p>
      <w:pPr>
        <w:pStyle w:val="ListNumber"/>
      </w:pPr>
      <w:r>
        <w:br/>
        <w:t>Models can request clarification from agents for ambiguous inputs</w:t>
        <w:br/>
      </w:r>
    </w:p>
    <w:p>
      <w:pPr>
        <w:pStyle w:val="ListNumber"/>
      </w:pPr>
      <w:r>
        <w:br/>
        <w:t>Knowledge Enhancement</w:t>
        <w:br/>
      </w:r>
    </w:p>
    <w:p>
      <w:pPr>
        <w:pStyle w:val="ListNumber"/>
      </w:pPr>
      <w:r>
        <w:t>Agents can augment model outputs with additional information</w:t>
      </w:r>
    </w:p>
    <w:p>
      <w:pPr>
        <w:pStyle w:val="ListNumber"/>
      </w:pPr>
      <w:r>
        <w:t>Models can provide confidence scores that agents use for decision-making</w:t>
      </w:r>
    </w:p>
    <w:p>
      <w:pPr>
        <w:pStyle w:val="ListNumber"/>
      </w:pPr>
      <w:r>
        <w:br/>
        <w:t>Joint inference between multiple models coordinated by agents</w:t>
        <w:br/>
      </w:r>
    </w:p>
    <w:p>
      <w:pPr>
        <w:pStyle w:val="ListNumber"/>
      </w:pPr>
      <w:r>
        <w:br/>
        <w:t>Feedback Loops</w:t>
        <w:br/>
      </w:r>
    </w:p>
    <w:p>
      <w:pPr>
        <w:pStyle w:val="ListNumber"/>
      </w:pPr>
      <w:r>
        <w:t>Agents capture user feedback for model improvement</w:t>
      </w:r>
    </w:p>
    <w:p>
      <w:pPr>
        <w:pStyle w:val="ListNumber"/>
      </w:pPr>
      <w:r>
        <w:t>Models track inference patterns for agent learning</w:t>
      </w:r>
    </w:p>
    <w:p>
      <w:pPr>
        <w:pStyle w:val="ListNumber"/>
      </w:pPr>
      <w:r>
        <w:t>Continuous improvement through shared learning</w:t>
      </w:r>
    </w:p>
    <w:p>
      <w:r>
        <w:t>Models can request clarification from agents for ambiguous inputs</w:t>
      </w:r>
    </w:p>
    <w:p>
      <w:r>
        <w:t>Knowledge Enhancement</w:t>
      </w:r>
    </w:p>
    <w:p>
      <w:r>
        <w:t>Joint inference between multiple models coordinated by agents</w:t>
      </w:r>
    </w:p>
    <w:p>
      <w:r>
        <w:t>Feedback Loops</w:t>
      </w:r>
    </w:p>
    <w:p>
      <w:pPr>
        <w:pStyle w:val="Heading3"/>
      </w:pPr>
      <w:r>
        <w:t>Implementation Details</w:t>
      </w:r>
    </w:p>
    <w:p>
      <w:pPr>
        <w:pStyle w:val="Heading4"/>
      </w:pPr>
      <w:r>
        <w:t>MCP Client Service</w:t>
      </w:r>
    </w:p>
    <w:p>
      <w:r>
        <w:t>The mcpClientService.ts file provides a unified interface for all MCP operations:</w:t>
      </w:r>
    </w:p>
    <w:p>
      <w:r>
        <w:rPr>
          <w:rFonts w:ascii="Courier New" w:hAnsi="Courier New"/>
          <w:sz w:val="18"/>
        </w:rPr>
        <w:t>mcpClientService.ts</w:t>
      </w:r>
    </w:p>
    <w:p>
      <w:r>
        <w:rPr>
          <w:rFonts w:ascii="Courier New" w:hAnsi="Courier New"/>
          <w:sz w:val="18"/>
        </w:rPr>
        <w:t>// Example: Generate text using MCP</w:t>
        <w:br/>
        <w:t>const result = await mcpClientService.generateText(</w:t>
        <w:br/>
        <w:t xml:space="preserve">  userId,</w:t>
        <w:br/>
        <w:t xml:space="preserve">  prompt,</w:t>
        <w:br/>
        <w:t xml:space="preserve">  {</w:t>
        <w:br/>
        <w:t xml:space="preserve">    model: 'gpt-4',</w:t>
        <w:br/>
        <w:t xml:space="preserve">    maxTokens: 500,</w:t>
        <w:br/>
        <w:t xml:space="preserve">    temperature: 0.7</w:t>
        <w:br/>
        <w:t xml:space="preserve">  }</w:t>
        <w:br/>
        <w:t>);</w:t>
        <w:br/>
      </w:r>
    </w:p>
    <w:p>
      <w:r>
        <w:rPr>
          <w:rFonts w:ascii="Courier New" w:hAnsi="Courier New"/>
          <w:sz w:val="18"/>
        </w:rPr>
        <w:t>// Example: Generate text using MCP</w:t>
        <w:br/>
        <w:t>const result = await mcpClientService.generateText(</w:t>
        <w:br/>
        <w:t xml:space="preserve">  userId,</w:t>
        <w:br/>
        <w:t xml:space="preserve">  prompt,</w:t>
        <w:br/>
        <w:t xml:space="preserve">  {</w:t>
        <w:br/>
        <w:t xml:space="preserve">    model: 'gpt-4',</w:t>
        <w:br/>
        <w:t xml:space="preserve">    maxTokens: 500,</w:t>
        <w:br/>
        <w:t xml:space="preserve">    temperature: 0.7</w:t>
        <w:br/>
        <w:t xml:space="preserve">  }</w:t>
        <w:br/>
        <w:t>);</w:t>
        <w:br/>
      </w:r>
    </w:p>
    <w:p>
      <w:pPr>
        <w:pStyle w:val="Heading4"/>
      </w:pPr>
      <w:r>
        <w:t>Controller Integration</w:t>
      </w:r>
    </w:p>
    <w:p>
      <w:r>
        <w:t>Controllers use the MCP client service with fallback to direct implementations:</w:t>
      </w:r>
    </w:p>
    <w:p>
      <w:r>
        <w:rPr>
          <w:rFonts w:ascii="Courier New" w:hAnsi="Courier New"/>
          <w:sz w:val="18"/>
        </w:rPr>
        <w:t>// Check if MCP is available</w:t>
        <w:br/>
        <w:t>const mcpAvailable = await mcpClientService.isMCPAvailable();</w:t>
        <w:br/>
        <w:br/>
        <w:t>if (mcpAvailable &amp;&amp; userId) {</w:t>
        <w:br/>
        <w:t xml:space="preserve">  try {</w:t>
        <w:br/>
        <w:t xml:space="preserve">    // Use MCP for the operation</w:t>
        <w:br/>
        <w:t xml:space="preserve">    const mcpResult = await mcpClientService.generateText(...);</w:t>
        <w:br/>
        <w:t xml:space="preserve">    return mcpResult;</w:t>
        <w:br/>
        <w:t xml:space="preserve">  } catch (mcpError) {</w:t>
        <w:br/>
        <w:t xml:space="preserve">    // Handle insufficient credits error</w:t>
        <w:br/>
        <w:t xml:space="preserve">    if (mcpError.message === 'Insufficient credits') {</w:t>
        <w:br/>
        <w:t xml:space="preserve">      return res.status(402).json({</w:t>
        <w:br/>
        <w:t xml:space="preserve">        error: 'Insufficient credits',</w:t>
        <w:br/>
        <w:t xml:space="preserve">        message: 'You do not have enough credits to perform this action.'</w:t>
        <w:br/>
        <w:t xml:space="preserve">      });</w:t>
        <w:br/>
        <w:t xml:space="preserve">    }</w:t>
        <w:br/>
        <w:br/>
        <w:t xml:space="preserve">    // Fall back to direct implementation for other errors</w:t>
        <w:br/>
        <w:t xml:space="preserve">    logger.warn(`MCP operation failed, falling back: ${mcpError.message}`);</w:t>
        <w:br/>
        <w:t xml:space="preserve">  }</w:t>
        <w:br/>
        <w:t>}</w:t>
        <w:br/>
        <w:br/>
        <w:t>// Fall back to direct implementation</w:t>
        <w:br/>
        <w:t>const result = await directImplementation(...);</w:t>
        <w:br/>
      </w:r>
    </w:p>
    <w:p>
      <w:r>
        <w:rPr>
          <w:rFonts w:ascii="Courier New" w:hAnsi="Courier New"/>
          <w:sz w:val="18"/>
        </w:rPr>
        <w:t>// Check if MCP is available</w:t>
        <w:br/>
        <w:t>const mcpAvailable = await mcpClientService.isMCPAvailable();</w:t>
        <w:br/>
        <w:br/>
        <w:t>if (mcpAvailable &amp;&amp; userId) {</w:t>
        <w:br/>
        <w:t xml:space="preserve">  try {</w:t>
        <w:br/>
        <w:t xml:space="preserve">    // Use MCP for the operation</w:t>
        <w:br/>
        <w:t xml:space="preserve">    const mcpResult = await mcpClientService.generateText(...);</w:t>
        <w:br/>
        <w:t xml:space="preserve">    return mcpResult;</w:t>
        <w:br/>
        <w:t xml:space="preserve">  } catch (mcpError) {</w:t>
        <w:br/>
        <w:t xml:space="preserve">    // Handle insufficient credits error</w:t>
        <w:br/>
        <w:t xml:space="preserve">    if (mcpError.message === 'Insufficient credits') {</w:t>
        <w:br/>
        <w:t xml:space="preserve">      return res.status(402).json({</w:t>
        <w:br/>
        <w:t xml:space="preserve">        error: 'Insufficient credits',</w:t>
        <w:br/>
        <w:t xml:space="preserve">        message: 'You do not have enough credits to perform this action.'</w:t>
        <w:br/>
        <w:t xml:space="preserve">      });</w:t>
        <w:br/>
        <w:t xml:space="preserve">    }</w:t>
        <w:br/>
        <w:br/>
        <w:t xml:space="preserve">    // Fall back to direct implementation for other errors</w:t>
        <w:br/>
        <w:t xml:space="preserve">    logger.warn(`MCP operation failed, falling back: ${mcpError.message}`);</w:t>
        <w:br/>
        <w:t xml:space="preserve">  }</w:t>
        <w:br/>
        <w:t>}</w:t>
        <w:br/>
        <w:br/>
        <w:t>// Fall back to direct implementation</w:t>
        <w:br/>
        <w:t>const result = await directImplementation(...);</w:t>
        <w:br/>
      </w:r>
    </w:p>
    <w:p>
      <w:pPr>
        <w:pStyle w:val="Heading4"/>
      </w:pPr>
      <w:r>
        <w:t>PDF Processing Integration</w:t>
      </w:r>
    </w:p>
    <w:p>
      <w:r>
        <w:t>The PDF processing service has been enhanced to use MCP for PDF parsing, text extraction, and OCR operations:</w:t>
      </w:r>
    </w:p>
    <w:p>
      <w:r>
        <w:rPr>
          <w:rFonts w:ascii="Courier New" w:hAnsi="Courier New"/>
          <w:sz w:val="18"/>
        </w:rPr>
        <w:t>// Check if MCP is available and user ID is provided</w:t>
        <w:br/>
        <w:t>const mcpAvailable = await isMCPAvailable();</w:t>
        <w:br/>
        <w:br/>
        <w:t>if (mcpAvailable &amp;&amp; userId) {</w:t>
        <w:br/>
        <w:t xml:space="preserve">  try {</w:t>
        <w:br/>
        <w:t xml:space="preserve">    // Check if user has enough credits</w:t>
        <w:br/>
        <w:t xml:space="preserve">    const hasEnoughCredits = await creditService.hasEnoughCreditsForService(</w:t>
        <w:br/>
        <w:t xml:space="preserve">      userId,</w:t>
        <w:br/>
        <w:t xml:space="preserve">      MCPServiceKey.PDF_PROCESSING,</w:t>
        <w:br/>
        <w:t xml:space="preserve">      5 // Estimate 5 credits for PDF processing</w:t>
        <w:br/>
        <w:t xml:space="preserve">    );</w:t>
        <w:br/>
        <w:br/>
        <w:t xml:space="preserve">    if (!hasEnoughCredits) {</w:t>
        <w:br/>
        <w:t xml:space="preserve">      throw new Error('Insufficient credits');</w:t>
        <w:br/>
        <w:t xml:space="preserve">    }</w:t>
        <w:br/>
        <w:br/>
        <w:t xml:space="preserve">    // Use MCP for PDF processing</w:t>
        <w:br/>
        <w:t xml:space="preserve">    const mcpResult = await mcpClientService.processPdf(</w:t>
        <w:br/>
        <w:t xml:space="preserve">      userId,</w:t>
        <w:br/>
        <w:t xml:space="preserve">      filePath,</w:t>
        <w:br/>
        <w:t xml:space="preserve">      {</w:t>
        <w:br/>
        <w:t xml:space="preserve">        extractImages: processingOptions.extractImages,</w:t>
        <w:br/>
        <w:t xml:space="preserve">        extractText: processingOptions.extractText,</w:t>
        <w:br/>
        <w:t xml:space="preserve">        associateTextWithImages: processingOptions.associateTextWithImages,</w:t>
        <w:br/>
        <w:t xml:space="preserve">        outputDir: tempDir</w:t>
        <w:br/>
        <w:t xml:space="preserve">      }</w:t>
        <w:br/>
        <w:t xml:space="preserve">    );</w:t>
        <w:br/>
        <w:br/>
        <w:t xml:space="preserve">    // Track credit usage</w:t>
        <w:br/>
        <w:t xml:space="preserve">    await creditService.useServiceCredits(</w:t>
        <w:br/>
        <w:t xml:space="preserve">      userId,</w:t>
        <w:br/>
        <w:t xml:space="preserve">      MCPServiceKey.PDF_PROCESSING,</w:t>
        <w:br/>
        <w:t xml:space="preserve">      5,</w:t>
        <w:br/>
        <w:t xml:space="preserve">      'PDF processing',</w:t>
        <w:br/>
        <w:t xml:space="preserve">      {</w:t>
        <w:br/>
        <w:t xml:space="preserve">        catalogId,</w:t>
        <w:br/>
        <w:t xml:space="preserve">        fileName: path.basename(filePath),</w:t>
        <w:br/>
        <w:t xml:space="preserve">        pageCount: mcpResult.totalPages</w:t>
        <w:br/>
        <w:t xml:space="preserve">      }</w:t>
        <w:br/>
        <w:t xml:space="preserve">    );</w:t>
        <w:br/>
        <w:br/>
        <w:t xml:space="preserve">    // Return results</w:t>
        <w:br/>
        <w:t xml:space="preserve">    return {</w:t>
        <w:br/>
        <w:t xml:space="preserve">      catalogId,</w:t>
        <w:br/>
        <w:t xml:space="preserve">      totalPages: mcpResult.totalPages,</w:t>
        <w:br/>
        <w:t xml:space="preserve">      processedPages: mcpResult.processedPages,</w:t>
        <w:br/>
        <w:t xml:space="preserve">      materials: mcpResult.materials || [],</w:t>
        <w:br/>
        <w:t xml:space="preserve">      errors: mcpResult.errors || []</w:t>
        <w:br/>
        <w:t xml:space="preserve">    };</w:t>
        <w:br/>
        <w:t xml:space="preserve">  } catch (mcpError) {</w:t>
        <w:br/>
        <w:t xml:space="preserve">    // Handle errors and fallback to direct implementation</w:t>
        <w:br/>
        <w:t xml:space="preserve">  }</w:t>
        <w:br/>
        <w:t>}</w:t>
        <w:br/>
      </w:r>
    </w:p>
    <w:p>
      <w:r>
        <w:rPr>
          <w:rFonts w:ascii="Courier New" w:hAnsi="Courier New"/>
          <w:sz w:val="18"/>
        </w:rPr>
        <w:t>// Check if MCP is available and user ID is provided</w:t>
        <w:br/>
        <w:t>const mcpAvailable = await isMCPAvailable();</w:t>
        <w:br/>
        <w:br/>
        <w:t>if (mcpAvailable &amp;&amp; userId) {</w:t>
        <w:br/>
        <w:t xml:space="preserve">  try {</w:t>
        <w:br/>
        <w:t xml:space="preserve">    // Check if user has enough credits</w:t>
        <w:br/>
        <w:t xml:space="preserve">    const hasEnoughCredits = await creditService.hasEnoughCreditsForService(</w:t>
        <w:br/>
        <w:t xml:space="preserve">      userId,</w:t>
        <w:br/>
        <w:t xml:space="preserve">      MCPServiceKey.PDF_PROCESSING,</w:t>
        <w:br/>
        <w:t xml:space="preserve">      5 // Estimate 5 credits for PDF processing</w:t>
        <w:br/>
        <w:t xml:space="preserve">    );</w:t>
        <w:br/>
        <w:br/>
        <w:t xml:space="preserve">    if (!hasEnoughCredits) {</w:t>
        <w:br/>
        <w:t xml:space="preserve">      throw new Error('Insufficient credits');</w:t>
        <w:br/>
        <w:t xml:space="preserve">    }</w:t>
        <w:br/>
        <w:br/>
        <w:t xml:space="preserve">    // Use MCP for PDF processing</w:t>
        <w:br/>
        <w:t xml:space="preserve">    const mcpResult = await mcpClientService.processPdf(</w:t>
        <w:br/>
        <w:t xml:space="preserve">      userId,</w:t>
        <w:br/>
        <w:t xml:space="preserve">      filePath,</w:t>
        <w:br/>
        <w:t xml:space="preserve">      {</w:t>
        <w:br/>
        <w:t xml:space="preserve">        extractImages: processingOptions.extractImages,</w:t>
        <w:br/>
        <w:t xml:space="preserve">        extractText: processingOptions.extractText,</w:t>
        <w:br/>
        <w:t xml:space="preserve">        associateTextWithImages: processingOptions.associateTextWithImages,</w:t>
        <w:br/>
        <w:t xml:space="preserve">        outputDir: tempDir</w:t>
        <w:br/>
        <w:t xml:space="preserve">      }</w:t>
        <w:br/>
        <w:t xml:space="preserve">    );</w:t>
        <w:br/>
        <w:br/>
        <w:t xml:space="preserve">    // Track credit usage</w:t>
        <w:br/>
        <w:t xml:space="preserve">    await creditService.useServiceCredits(</w:t>
        <w:br/>
        <w:t xml:space="preserve">      userId,</w:t>
        <w:br/>
        <w:t xml:space="preserve">      MCPServiceKey.PDF_PROCESSING,</w:t>
        <w:br/>
        <w:t xml:space="preserve">      5,</w:t>
        <w:br/>
        <w:t xml:space="preserve">      'PDF processing',</w:t>
        <w:br/>
        <w:t xml:space="preserve">      {</w:t>
        <w:br/>
        <w:t xml:space="preserve">        catalogId,</w:t>
        <w:br/>
        <w:t xml:space="preserve">        fileName: path.basename(filePath),</w:t>
        <w:br/>
        <w:t xml:space="preserve">        pageCount: mcpResult.totalPages</w:t>
        <w:br/>
        <w:t xml:space="preserve">      }</w:t>
        <w:br/>
        <w:t xml:space="preserve">    );</w:t>
        <w:br/>
        <w:br/>
        <w:t xml:space="preserve">    // Return results</w:t>
        <w:br/>
        <w:t xml:space="preserve">    return {</w:t>
        <w:br/>
        <w:t xml:space="preserve">      catalogId,</w:t>
        <w:br/>
        <w:t xml:space="preserve">      totalPages: mcpResult.totalPages,</w:t>
        <w:br/>
        <w:t xml:space="preserve">      processedPages: mcpResult.processedPages,</w:t>
        <w:br/>
        <w:t xml:space="preserve">      materials: mcpResult.materials || [],</w:t>
        <w:br/>
        <w:t xml:space="preserve">      errors: mcpResult.errors || []</w:t>
        <w:br/>
        <w:t xml:space="preserve">    };</w:t>
        <w:br/>
        <w:t xml:space="preserve">  } catch (mcpError) {</w:t>
        <w:br/>
        <w:t xml:space="preserve">    // Handle errors and fallback to direct implementation</w:t>
        <w:br/>
        <w:t xml:space="preserve">  }</w:t>
        <w:br/>
        <w:t>}</w:t>
        <w:br/>
      </w:r>
    </w:p>
    <w:p>
      <w:pPr>
        <w:pStyle w:val="Heading4"/>
      </w:pPr>
      <w:r>
        <w:t>Batch Processing</w:t>
      </w:r>
    </w:p>
    <w:p>
      <w:r>
        <w:t>For batch operations, the system checks credit availability for the entire batch before processing:</w:t>
      </w:r>
    </w:p>
    <w:p>
      <w:r>
        <w:rPr>
          <w:rFonts w:ascii="Courier New" w:hAnsi="Courier New"/>
          <w:sz w:val="18"/>
        </w:rPr>
        <w:t>// Check if user has enough credits for all images</w:t>
        <w:br/>
        <w:t>const hasEnoughCredits = await creditService.hasEnoughCreditsForService(</w:t>
        <w:br/>
        <w:t xml:space="preserve">  userId,</w:t>
        <w:br/>
        <w:t xml:space="preserve">  MCPServiceKey.OCR_PROCESSING,</w:t>
        <w:br/>
        <w:t xml:space="preserve">  imagePaths.length // 1 credit per image</w:t>
        <w:br/>
        <w:t>);</w:t>
        <w:br/>
        <w:br/>
        <w:t>if (!hasEnoughCredits) {</w:t>
        <w:br/>
        <w:t xml:space="preserve">  throw new Error('Insufficient credits');</w:t>
        <w:br/>
        <w:t>}</w:t>
        <w:br/>
        <w:br/>
        <w:t>// Process images in batches</w:t>
        <w:br/>
        <w:t>for (let i = 0; i &lt; imagePaths.length; i += concurrency) {</w:t>
        <w:br/>
        <w:t xml:space="preserve">  const batch = imagePaths.slice(i, i + concurrency);</w:t>
        <w:br/>
        <w:t xml:space="preserve">  const batchPromises = batch.map(imagePath =&gt;</w:t>
        <w:br/>
        <w:t xml:space="preserve">    mcpClientService.performOcr(userId, imagePath, options)</w:t>
        <w:br/>
        <w:t xml:space="preserve">      .then(mcpResult =&gt; {</w:t>
        <w:br/>
        <w:t xml:space="preserve">        // Process result</w:t>
        <w:br/>
        <w:br/>
        <w:t xml:space="preserve">        // Track credit usage for each image</w:t>
        <w:br/>
        <w:t xml:space="preserve">        return creditService.useServiceCredits(</w:t>
        <w:br/>
        <w:t xml:space="preserve">          userId,</w:t>
        <w:br/>
        <w:t xml:space="preserve">          MCPServiceKey.OCR_PROCESSING,</w:t>
        <w:br/>
        <w:t xml:space="preserve">          1,</w:t>
        <w:br/>
        <w:t xml:space="preserve">          `${MCPServiceKey.OCR_PROCESSING} API usage`,</w:t>
        <w:br/>
        <w:t xml:space="preserve">          {</w:t>
        <w:br/>
        <w:t xml:space="preserve">            endpoint: 'content/ocr',</w:t>
        <w:br/>
        <w:t xml:space="preserve">            imagePath</w:t>
        <w:br/>
        <w:t xml:space="preserve">          }</w:t>
        <w:br/>
        <w:t xml:space="preserve">        );</w:t>
        <w:br/>
        <w:t xml:space="preserve">      })</w:t>
        <w:br/>
        <w:t xml:space="preserve">  );</w:t>
        <w:br/>
        <w:br/>
        <w:t xml:space="preserve">  await Promise.all(batchPromises);</w:t>
        <w:br/>
        <w:t>}</w:t>
        <w:br/>
      </w:r>
    </w:p>
    <w:p>
      <w:r>
        <w:rPr>
          <w:rFonts w:ascii="Courier New" w:hAnsi="Courier New"/>
          <w:sz w:val="18"/>
        </w:rPr>
        <w:t>// Check if user has enough credits for all images</w:t>
        <w:br/>
        <w:t>const hasEnoughCredits = await creditService.hasEnoughCreditsForService(</w:t>
        <w:br/>
        <w:t xml:space="preserve">  userId,</w:t>
        <w:br/>
        <w:t xml:space="preserve">  MCPServiceKey.OCR_PROCESSING,</w:t>
        <w:br/>
        <w:t xml:space="preserve">  imagePaths.length // 1 credit per image</w:t>
        <w:br/>
        <w:t>);</w:t>
        <w:br/>
        <w:br/>
        <w:t>if (!hasEnoughCredits) {</w:t>
        <w:br/>
        <w:t xml:space="preserve">  throw new Error('Insufficient credits');</w:t>
        <w:br/>
        <w:t>}</w:t>
        <w:br/>
        <w:br/>
        <w:t>// Process images in batches</w:t>
        <w:br/>
        <w:t>for (let i = 0; i &lt; imagePaths.length; i += concurrency) {</w:t>
        <w:br/>
        <w:t xml:space="preserve">  const batch = imagePaths.slice(i, i + concurrency);</w:t>
        <w:br/>
        <w:t xml:space="preserve">  const batchPromises = batch.map(imagePath =&gt;</w:t>
        <w:br/>
        <w:t xml:space="preserve">    mcpClientService.performOcr(userId, imagePath, options)</w:t>
        <w:br/>
        <w:t xml:space="preserve">      .then(mcpResult =&gt; {</w:t>
        <w:br/>
        <w:t xml:space="preserve">        // Process result</w:t>
        <w:br/>
        <w:br/>
        <w:t xml:space="preserve">        // Track credit usage for each image</w:t>
        <w:br/>
        <w:t xml:space="preserve">        return creditService.useServiceCredits(</w:t>
        <w:br/>
        <w:t xml:space="preserve">          userId,</w:t>
        <w:br/>
        <w:t xml:space="preserve">          MCPServiceKey.OCR_PROCESSING,</w:t>
        <w:br/>
        <w:t xml:space="preserve">          1,</w:t>
        <w:br/>
        <w:t xml:space="preserve">          `${MCPServiceKey.OCR_PROCESSING} API usage`,</w:t>
        <w:br/>
        <w:t xml:space="preserve">          {</w:t>
        <w:br/>
        <w:t xml:space="preserve">            endpoint: 'content/ocr',</w:t>
        <w:br/>
        <w:t xml:space="preserve">            imagePath</w:t>
        <w:br/>
        <w:t xml:space="preserve">          }</w:t>
        <w:br/>
        <w:t xml:space="preserve">        );</w:t>
        <w:br/>
        <w:t xml:space="preserve">      })</w:t>
        <w:br/>
        <w:t xml:space="preserve">  );</w:t>
        <w:br/>
        <w:br/>
        <w:t xml:space="preserve">  await Promise.all(batchPromises);</w:t>
        <w:br/>
        <w:t>}</w:t>
        <w:br/>
      </w:r>
    </w:p>
    <w:p>
      <w:pPr>
        <w:pStyle w:val="Heading4"/>
      </w:pPr>
      <w:r>
        <w:t>Integration with ML Package</w:t>
      </w:r>
    </w:p>
    <w:p>
      <w:r>
        <w:t>The ML package includes an integration module that transparently uses the MCP server when available:</w:t>
      </w:r>
    </w:p>
    <w:p>
      <w:r>
        <w:rPr>
          <w:rFonts w:ascii="Courier New" w:hAnsi="Courier New"/>
          <w:sz w:val="18"/>
        </w:rPr>
        <w:t>// In packages/ml/src/index.ts</w:t>
        <w:br/>
        <w:t>import { recognizeMaterial as originalRecognizeMaterial } from './direct-implementation';</w:t>
        <w:br/>
        <w:t>import { withMCPFallback, recognizeMaterialWithMCP } from './mcp-integration';</w:t>
        <w:br/>
        <w:br/>
        <w:t>export async function recognizeMaterial(imagePath, options) {</w:t>
        <w:br/>
        <w:t xml:space="preserve">  return withMCPFallback(</w:t>
        <w:br/>
        <w:t xml:space="preserve">    recognizeMaterialWithMCP,</w:t>
        <w:br/>
        <w:t xml:space="preserve">    originalRecognizeMaterial,</w:t>
        <w:br/>
        <w:t xml:space="preserve">    imagePath,</w:t>
        <w:br/>
        <w:t xml:space="preserve">    options</w:t>
        <w:br/>
        <w:t xml:space="preserve">  );</w:t>
        <w:br/>
        <w:t>}</w:t>
        <w:br/>
      </w:r>
    </w:p>
    <w:p>
      <w:r>
        <w:rPr>
          <w:rFonts w:ascii="Courier New" w:hAnsi="Courier New"/>
          <w:sz w:val="18"/>
        </w:rPr>
        <w:t>// In packages/ml/src/index.ts</w:t>
        <w:br/>
        <w:t>import { recognizeMaterial as originalRecognizeMaterial } from './direct-implementation';</w:t>
        <w:br/>
        <w:t>import { withMCPFallback, recognizeMaterialWithMCP } from './mcp-integration';</w:t>
        <w:br/>
        <w:br/>
        <w:t>export async function recognizeMaterial(imagePath, options) {</w:t>
        <w:br/>
        <w:t xml:space="preserve">  return withMCPFallback(</w:t>
        <w:br/>
        <w:t xml:space="preserve">    recognizeMaterialWithMCP,</w:t>
        <w:br/>
        <w:t xml:space="preserve">    originalRecognizeMaterial,</w:t>
        <w:br/>
        <w:t xml:space="preserve">    imagePath,</w:t>
        <w:br/>
        <w:t xml:space="preserve">    options</w:t>
        <w:br/>
        <w:t xml:space="preserve">  );</w:t>
        <w:br/>
        <w:t>}</w:t>
        <w:br/>
      </w:r>
    </w:p>
    <w:p>
      <w:pPr>
        <w:pStyle w:val="Heading3"/>
      </w:pPr>
      <w:r>
        <w:t>Performance Optimization</w:t>
      </w:r>
    </w:p>
    <w:p>
      <w:r>
        <w:t>The MCP system implements several performance optimizations:</w:t>
      </w:r>
    </w:p>
    <w:p>
      <w:pPr>
        <w:pStyle w:val="Heading4"/>
      </w:pPr>
      <w:r>
        <w:t>Scaling the MCP System</w:t>
      </w:r>
    </w:p>
    <w:p>
      <w:r>
        <w:t>The MCP system is designed to scale both horizontally and vertically:</w:t>
      </w:r>
    </w:p>
    <w:p>
      <w:pPr>
        <w:pStyle w:val="ListNumber"/>
      </w:pPr>
      <w:r>
        <w:t>Vertical Scaling</w:t>
      </w:r>
    </w:p>
    <w:p>
      <w:pPr>
        <w:pStyle w:val="ListNumber"/>
      </w:pPr>
      <w:r>
        <w:t>Increase resources for the MCP server</w:t>
      </w:r>
    </w:p>
    <w:p>
      <w:pPr>
        <w:pStyle w:val="ListNumber"/>
      </w:pPr>
      <w:r>
        <w:t>Optimize model loading and memory usage</w:t>
      </w:r>
    </w:p>
    <w:p>
      <w:pPr>
        <w:pStyle w:val="ListNumber"/>
      </w:pPr>
      <w:r>
        <w:br/>
        <w:t>Efficient GPU utilization</w:t>
        <w:br/>
      </w:r>
    </w:p>
    <w:p>
      <w:pPr>
        <w:pStyle w:val="ListNumber"/>
      </w:pPr>
      <w:r>
        <w:br/>
        <w:t>Horizontal Scaling</w:t>
        <w:br/>
      </w:r>
    </w:p>
    <w:p>
      <w:pPr>
        <w:pStyle w:val="ListNumber"/>
      </w:pPr>
      <w:r>
        <w:t>Deploy multiple MCP server instances</w:t>
      </w:r>
    </w:p>
    <w:p>
      <w:pPr>
        <w:pStyle w:val="ListNumber"/>
      </w:pPr>
      <w:r>
        <w:t>Load balancing across instances</w:t>
      </w:r>
    </w:p>
    <w:p>
      <w:pPr>
        <w:pStyle w:val="ListNumber"/>
      </w:pPr>
      <w:r>
        <w:t>Specialized instances for different model types</w:t>
      </w:r>
    </w:p>
    <w:p>
      <w:r>
        <w:t>Efficient GPU utilization</w:t>
      </w:r>
    </w:p>
    <w:p>
      <w:r>
        <w:t>Horizontal Scaling</w:t>
      </w:r>
    </w:p>
    <w:p>
      <w:pPr>
        <w:pStyle w:val="Heading4"/>
      </w:pPr>
      <w:r>
        <w:t>Memory Management</w:t>
      </w:r>
    </w:p>
    <w:p>
      <w:pPr>
        <w:pStyle w:val="ListNumber"/>
      </w:pPr>
      <w:r>
        <w:t>Model Caching: Models are loaded once and kept in memory</w:t>
      </w:r>
    </w:p>
    <w:p>
      <w:pPr>
        <w:pStyle w:val="ListNumber"/>
      </w:pPr>
      <w:r>
        <w:t>Batch Processing: Requests can be batched for more efficient processing</w:t>
      </w:r>
    </w:p>
    <w:p>
      <w:pPr>
        <w:pStyle w:val="ListNumber"/>
      </w:pPr>
      <w:r>
        <w:t>Async Processing: Non-blocking I/O for higher throughput</w:t>
      </w:r>
    </w:p>
    <w:p>
      <w:pPr>
        <w:pStyle w:val="ListNumber"/>
      </w:pPr>
      <w:r>
        <w:t>Resource Monitoring: Monitoring of memory and CPU usage</w:t>
      </w:r>
    </w:p>
    <w:p>
      <w:pPr>
        <w:pStyle w:val="Heading4"/>
      </w:pPr>
      <w:r>
        <w:t>Performance Metrics</w:t>
      </w:r>
    </w:p>
    <w:p>
      <w:r>
        <w:t>The system tracks several performance metrics:</w:t>
      </w:r>
    </w:p>
    <w:p>
      <w:pPr>
        <w:pStyle w:val="ListNumber"/>
      </w:pPr>
      <w:r>
        <w:t>Latency: End-to-end response time for different operations</w:t>
      </w:r>
    </w:p>
    <w:p>
      <w:pPr>
        <w:pStyle w:val="ListNumber"/>
      </w:pPr>
      <w:r>
        <w:t>Throughput: Requests processed per second</w:t>
      </w:r>
    </w:p>
    <w:p>
      <w:pPr>
        <w:pStyle w:val="ListNumber"/>
      </w:pPr>
      <w:r>
        <w:t>Resource Usage: CPU, memory, and GPU utilization</w:t>
      </w:r>
    </w:p>
    <w:p>
      <w:pPr>
        <w:pStyle w:val="ListNumber"/>
      </w:pPr>
      <w:r>
        <w:t>Cache Performance: Hit rate and cache efficiency</w:t>
      </w:r>
    </w:p>
    <w:p>
      <w:pPr>
        <w:pStyle w:val="ListNumber"/>
      </w:pPr>
      <w:r>
        <w:t>Error Rates: Failed requests and timeout frequency</w:t>
      </w:r>
    </w:p>
    <w:p>
      <w:pPr>
        <w:pStyle w:val="Heading3"/>
      </w:pPr>
      <w:r>
        <w:t>Troubleshooting</w:t>
      </w:r>
    </w:p>
    <w:p>
      <w:pPr>
        <w:pStyle w:val="Heading4"/>
      </w:pPr>
      <w:r>
        <w:t>Common Issues</w:t>
      </w:r>
    </w:p>
    <w:p>
      <w:pPr>
        <w:pStyle w:val="Heading5"/>
      </w:pPr>
      <w:r>
        <w:t>Connection Errors</w:t>
      </w:r>
    </w:p>
    <w:p>
      <w:pPr>
        <w:pStyle w:val="ListBullet"/>
      </w:pPr>
      <w:r>
        <w:t>Check if the MCP server is running</w:t>
      </w:r>
    </w:p>
    <w:p>
      <w:pPr>
        <w:pStyle w:val="ListBullet"/>
      </w:pPr>
      <w:r>
        <w:t>Verify network connectivity and firewall settings</w:t>
      </w:r>
    </w:p>
    <w:p>
      <w:pPr>
        <w:pStyle w:val="ListBullet"/>
      </w:pPr>
      <w:r>
        <w:t>Check if the port is correctly exposed</w:t>
      </w:r>
    </w:p>
    <w:p>
      <w:pPr>
        <w:pStyle w:val="ListBullet"/>
      </w:pPr>
      <w:r>
        <w:t>Validate authentication credentials</w:t>
      </w:r>
    </w:p>
    <w:p>
      <w:pPr>
        <w:pStyle w:val="Heading5"/>
      </w:pPr>
      <w:r>
        <w:t>Model Loading Failures</w:t>
      </w:r>
    </w:p>
    <w:p>
      <w:pPr>
        <w:pStyle w:val="ListBullet"/>
      </w:pPr>
      <w:r>
        <w:t>Ensure model files exist in the model directory</w:t>
      </w:r>
    </w:p>
    <w:p>
      <w:pPr>
        <w:pStyle w:val="ListBullet"/>
      </w:pPr>
      <w:r>
        <w:t>Check for sufficient memory for loading models</w:t>
      </w:r>
    </w:p>
    <w:p>
      <w:pPr>
        <w:pStyle w:val="ListBullet"/>
      </w:pPr>
      <w:r>
        <w:t>Verify GPU availability if using GPU-accelerated models</w:t>
      </w:r>
    </w:p>
    <w:p>
      <w:pPr>
        <w:pStyle w:val="ListBullet"/>
      </w:pPr>
      <w:r>
        <w:t>Check file permissions for model files</w:t>
      </w:r>
    </w:p>
    <w:p>
      <w:pPr>
        <w:pStyle w:val="Heading5"/>
      </w:pPr>
      <w:r>
        <w:t>Credit-Related Errors</w:t>
      </w:r>
    </w:p>
    <w:p>
      <w:pPr>
        <w:pStyle w:val="ListBullet"/>
      </w:pPr>
      <w:r>
        <w:t>Verify user has sufficient credits</w:t>
      </w:r>
    </w:p>
    <w:p>
      <w:pPr>
        <w:pStyle w:val="ListBullet"/>
      </w:pPr>
      <w:r>
        <w:t>Check credit tracking configuration</w:t>
      </w:r>
    </w:p>
    <w:p>
      <w:pPr>
        <w:pStyle w:val="ListBullet"/>
      </w:pPr>
      <w:r>
        <w:t>Ensure credit service is properly configured</w:t>
      </w:r>
    </w:p>
    <w:p>
      <w:pPr>
        <w:pStyle w:val="ListBullet"/>
      </w:pPr>
      <w:r>
        <w:t>Validate credit cost settings for operations</w:t>
      </w:r>
    </w:p>
    <w:p>
      <w:pPr>
        <w:pStyle w:val="Heading5"/>
      </w:pPr>
      <w:r>
        <w:t>Slow Performance</w:t>
      </w:r>
    </w:p>
    <w:p>
      <w:pPr>
        <w:pStyle w:val="ListBullet"/>
      </w:pPr>
      <w:r>
        <w:t>Check if GPU is being utilized (if available)</w:t>
      </w:r>
    </w:p>
    <w:p>
      <w:pPr>
        <w:pStyle w:val="ListBullet"/>
      </w:pPr>
      <w:r>
        <w:t>Monitor memory usage for potential leaks</w:t>
      </w:r>
    </w:p>
    <w:p>
      <w:pPr>
        <w:pStyle w:val="ListBullet"/>
      </w:pPr>
      <w:r>
        <w:t>Consider increasing server resources</w:t>
      </w:r>
    </w:p>
    <w:p>
      <w:pPr>
        <w:pStyle w:val="ListBullet"/>
      </w:pPr>
      <w:r>
        <w:t>Review batch size settings for optimization</w:t>
      </w:r>
    </w:p>
    <w:p>
      <w:pPr>
        <w:pStyle w:val="Heading4"/>
      </w:pPr>
      <w:r>
        <w:t>Error Handling and Fallbacks</w:t>
      </w:r>
    </w:p>
    <w:p>
      <w:r>
        <w:t>All MCP integrations include robust error handling and fallback mechanisms:</w:t>
      </w:r>
    </w:p>
    <w:p>
      <w:pPr>
        <w:pStyle w:val="ListNumber"/>
      </w:pPr>
      <w:r>
        <w:t>Credit Insufficiency</w:t>
      </w:r>
    </w:p>
    <w:p>
      <w:pPr>
        <w:pStyle w:val="ListNumber"/>
      </w:pPr>
      <w:r>
        <w:t>When a user doesn't have enough credits, the system returns a 402 (Payment Required) error</w:t>
      </w:r>
    </w:p>
    <w:p>
      <w:pPr>
        <w:pStyle w:val="ListNumber"/>
      </w:pPr>
      <w:r>
        <w:br/>
        <w:t>The error includes a clear message about purchasing more credits</w:t>
        <w:br/>
      </w:r>
    </w:p>
    <w:p>
      <w:pPr>
        <w:pStyle w:val="ListNumber"/>
      </w:pPr>
      <w:r>
        <w:br/>
        <w:t>MCP Unavailability</w:t>
        <w:br/>
      </w:r>
    </w:p>
    <w:p>
      <w:pPr>
        <w:pStyle w:val="ListNumber"/>
      </w:pPr>
      <w:r>
        <w:t>When the MCP server is unavailable, the system falls back to direct implementations</w:t>
      </w:r>
    </w:p>
    <w:p>
      <w:pPr>
        <w:pStyle w:val="ListNumber"/>
      </w:pPr>
      <w:r>
        <w:br/>
        <w:t>Logs are generated to track fallback occurrences</w:t>
        <w:br/>
      </w:r>
    </w:p>
    <w:p>
      <w:pPr>
        <w:pStyle w:val="ListNumber"/>
      </w:pPr>
      <w:r>
        <w:br/>
        <w:t>Service-Specific Errors</w:t>
        <w:br/>
      </w:r>
    </w:p>
    <w:p>
      <w:pPr>
        <w:pStyle w:val="ListNumber"/>
      </w:pPr>
      <w:r>
        <w:t>Each service handles specific error cases appropriately</w:t>
      </w:r>
    </w:p>
    <w:p>
      <w:pPr>
        <w:pStyle w:val="ListNumber"/>
      </w:pPr>
      <w:r>
        <w:t>Detailed error information is logged for debugging</w:t>
      </w:r>
    </w:p>
    <w:p>
      <w:r>
        <w:t>The error includes a clear message about purchasing more credits</w:t>
      </w:r>
    </w:p>
    <w:p>
      <w:r>
        <w:t>MCP Unavailability</w:t>
      </w:r>
    </w:p>
    <w:p>
      <w:r>
        <w:t>Logs are generated to track fallback occurrences</w:t>
      </w:r>
    </w:p>
    <w:p>
      <w:r>
        <w:t>Service-Specific Errors</w:t>
      </w:r>
    </w:p>
    <w:p>
      <w:pPr>
        <w:pStyle w:val="Heading4"/>
      </w:pPr>
      <w:r>
        <w:t>Logs</w:t>
      </w:r>
    </w:p>
    <w:p>
      <w:r>
        <w:t>The MCP server logs are written to standard output when running in Docker. You can view them with:</w:t>
      </w:r>
    </w:p>
    <w:p>
      <w:r>
        <w:rPr>
          <w:rFonts w:ascii="Courier New" w:hAnsi="Courier New"/>
          <w:sz w:val="18"/>
        </w:rPr>
        <w:t>docker logs kai-mcp-server</w:t>
        <w:br/>
      </w:r>
    </w:p>
    <w:p>
      <w:r>
        <w:rPr>
          <w:rFonts w:ascii="Courier New" w:hAnsi="Courier New"/>
          <w:sz w:val="18"/>
        </w:rPr>
        <w:t>docker logs kai-mcp-server</w:t>
        <w:br/>
      </w:r>
    </w:p>
    <w:p>
      <w:pPr>
        <w:pStyle w:val="Heading3"/>
      </w:pPr>
      <w:r>
        <w:t>Future Enhancements</w:t>
      </w:r>
    </w:p>
    <w:p>
      <w:pPr>
        <w:pStyle w:val="Heading4"/>
      </w:pPr>
      <w:r>
        <w:t>Dynamic Credit Calculation</w:t>
      </w:r>
    </w:p>
    <w:p>
      <w:pPr>
        <w:pStyle w:val="ListBullet"/>
      </w:pPr>
      <w:r>
        <w:t>Calculate credit costs based on actual usage metrics</w:t>
      </w:r>
    </w:p>
    <w:p>
      <w:pPr>
        <w:pStyle w:val="ListBullet"/>
      </w:pPr>
      <w:r>
        <w:t>Adjust costs based on service provider pricing changes</w:t>
      </w:r>
    </w:p>
    <w:p>
      <w:pPr>
        <w:pStyle w:val="ListBullet"/>
      </w:pPr>
      <w:r>
        <w:t>Implement credit prediction for complex operations</w:t>
      </w:r>
    </w:p>
    <w:p>
      <w:pPr>
        <w:pStyle w:val="Heading4"/>
      </w:pPr>
      <w:r>
        <w:t>Caching and Optimization</w:t>
      </w:r>
    </w:p>
    <w:p>
      <w:pPr>
        <w:pStyle w:val="ListBullet"/>
      </w:pPr>
      <w:r>
        <w:t>Implement result caching for frequently used operations</w:t>
      </w:r>
    </w:p>
    <w:p>
      <w:pPr>
        <w:pStyle w:val="ListBullet"/>
      </w:pPr>
      <w:r>
        <w:t>Optimize request batching for better performance</w:t>
      </w:r>
    </w:p>
    <w:p>
      <w:pPr>
        <w:pStyle w:val="ListBullet"/>
      </w:pPr>
      <w:r>
        <w:t>Add model quantization for improved efficiency</w:t>
      </w:r>
    </w:p>
    <w:p>
      <w:pPr>
        <w:pStyle w:val="Heading4"/>
      </w:pPr>
      <w:r>
        <w:t>Additional Services</w:t>
      </w:r>
    </w:p>
    <w:p>
      <w:pPr>
        <w:pStyle w:val="ListBullet"/>
      </w:pPr>
      <w:r>
        <w:t>Add support for more third-party services</w:t>
      </w:r>
    </w:p>
    <w:p>
      <w:pPr>
        <w:pStyle w:val="ListBullet"/>
      </w:pPr>
      <w:r>
        <w:t>Implement adapters for different service providers</w:t>
      </w:r>
    </w:p>
    <w:p>
      <w:pPr>
        <w:pStyle w:val="ListBullet"/>
      </w:pPr>
      <w:r>
        <w:t>Expand to new ML model types and frameworks</w:t>
      </w:r>
    </w:p>
    <w:p>
      <w:pPr>
        <w:pStyle w:val="Heading4"/>
      </w:pPr>
      <w:r>
        <w:t>Monitoring and Analytics</w:t>
      </w:r>
    </w:p>
    <w:p>
      <w:pPr>
        <w:pStyle w:val="ListBullet"/>
      </w:pPr>
      <w:r>
        <w:t>Add detailed logging for all MCP operations</w:t>
      </w:r>
    </w:p>
    <w:p>
      <w:pPr>
        <w:pStyle w:val="ListBullet"/>
      </w:pPr>
      <w:r>
        <w:t>Implement usage analytics and reporting</w:t>
      </w:r>
    </w:p>
    <w:p>
      <w:pPr>
        <w:pStyle w:val="ListBullet"/>
      </w:pPr>
      <w:r>
        <w:t>Add predictive maintenance for resource management</w:t>
      </w:r>
    </w:p>
    <w:p>
      <w:pPr>
        <w:pStyle w:val="Heading4"/>
      </w:pPr>
      <w:r>
        <w:t>Advanced Features</w:t>
      </w:r>
    </w:p>
    <w:p>
      <w:pPr>
        <w:pStyle w:val="ListNumber"/>
      </w:pPr>
      <w:r>
        <w:t>Distributed Deployment: Support for multiple MCP servers with load balancing</w:t>
      </w:r>
    </w:p>
    <w:p>
      <w:pPr>
        <w:pStyle w:val="ListNumber"/>
      </w:pPr>
      <w:r>
        <w:t>Model Version Control: Advanced management of model versions and rollbacks</w:t>
      </w:r>
    </w:p>
    <w:p>
      <w:pPr>
        <w:pStyle w:val="ListNumber"/>
      </w:pPr>
      <w:r>
        <w:t>A/B Testing: Support for comparing performance between model versions</w:t>
      </w:r>
    </w:p>
    <w:p>
      <w:pPr>
        <w:pStyle w:val="ListNumber"/>
      </w:pPr>
      <w:r>
        <w:t>Advanced Metrics: Enhanced performance and accuracy monitoring</w:t>
      </w:r>
    </w:p>
    <w:p>
      <w:pPr>
        <w:pStyle w:val="ListNumber"/>
      </w:pPr>
      <w:r>
        <w:t>Enhanced Agent Integration: Deeper integration with future AI agent capabilities</w:t>
      </w:r>
    </w:p>
    <w:p>
      <w:pPr>
        <w:pStyle w:val="Heading4"/>
      </w:pPr>
      <w:r>
        <w:t>Specific Product Enhancements</w:t>
      </w:r>
    </w:p>
    <w:p>
      <w:pPr>
        <w:pStyle w:val="ListNumber"/>
      </w:pPr>
      <w:r>
        <w:t>Additional Content Processing Services</w:t>
      </w:r>
    </w:p>
    <w:p>
      <w:pPr>
        <w:pStyle w:val="ListNumber"/>
      </w:pPr>
      <w:r>
        <w:t>Add support for video processing and analysis</w:t>
      </w:r>
    </w:p>
    <w:p>
      <w:pPr>
        <w:pStyle w:val="ListNumber"/>
      </w:pPr>
      <w:r>
        <w:t>Implement document comparison and diff generation</w:t>
      </w:r>
    </w:p>
    <w:p>
      <w:pPr>
        <w:pStyle w:val="ListNumber"/>
      </w:pPr>
      <w:r>
        <w:br/>
        <w:t>Integrate with more specialized OCR engines</w:t>
        <w:br/>
      </w:r>
    </w:p>
    <w:p>
      <w:pPr>
        <w:pStyle w:val="ListNumber"/>
      </w:pPr>
      <w:r>
        <w:br/>
        <w:t>Enhanced Analytics</w:t>
        <w:br/>
      </w:r>
    </w:p>
    <w:p>
      <w:pPr>
        <w:pStyle w:val="ListNumber"/>
      </w:pPr>
      <w:r>
        <w:t>Implement real-time analytics processing</w:t>
      </w:r>
    </w:p>
    <w:p>
      <w:pPr>
        <w:pStyle w:val="ListNumber"/>
      </w:pPr>
      <w:r>
        <w:t>Add support for custom analytics pipelines</w:t>
      </w:r>
    </w:p>
    <w:p>
      <w:pPr>
        <w:pStyle w:val="ListNumber"/>
      </w:pPr>
      <w:r>
        <w:br/>
        <w:t>Develop predictive analytics capabilities</w:t>
        <w:br/>
      </w:r>
    </w:p>
    <w:p>
      <w:pPr>
        <w:pStyle w:val="ListNumber"/>
      </w:pPr>
      <w:r>
        <w:br/>
        <w:t>Advanced Search Features</w:t>
        <w:br/>
      </w:r>
    </w:p>
    <w:p>
      <w:pPr>
        <w:pStyle w:val="ListNumber"/>
      </w:pPr>
      <w:r>
        <w:t>Implement multi-modal search (text + image)</w:t>
      </w:r>
    </w:p>
    <w:p>
      <w:pPr>
        <w:pStyle w:val="ListNumber"/>
      </w:pPr>
      <w:r>
        <w:t>Add support for conversational search</w:t>
      </w:r>
    </w:p>
    <w:p>
      <w:pPr>
        <w:pStyle w:val="ListNumber"/>
      </w:pPr>
      <w:r>
        <w:t>Develop domain-specific search optimizations</w:t>
      </w:r>
    </w:p>
    <w:p>
      <w:r>
        <w:t>Integrate with more specialized OCR engines</w:t>
      </w:r>
    </w:p>
    <w:p>
      <w:r>
        <w:t>Enhanced Analytics</w:t>
      </w:r>
    </w:p>
    <w:p>
      <w:r>
        <w:t>Develop predictive analytics capabilities</w:t>
      </w:r>
    </w:p>
    <w:p>
      <w:r>
        <w:t>Advanced Search Features</w:t>
      </w:r>
    </w:p>
    <w:p>
      <w:pPr>
        <w:pStyle w:val="Heading3"/>
      </w:pPr>
      <w:r>
        <w:t>Deployment</w:t>
      </w:r>
    </w:p>
    <w:p>
      <w:r>
        <w:t>For detailed deployment instructions, see the Deployment and Development Guide.</w:t>
      </w:r>
    </w:p>
    <w:p>
      <w:r>
        <w:br w:type="page"/>
      </w:r>
    </w:p>
    <w:p>
      <w:pPr>
        <w:pStyle w:val="Heading1"/>
        <w:jc w:val="center"/>
      </w:pPr>
      <w:r>
        <w:t>Messaging Service</w:t>
      </w:r>
    </w:p>
    <w:p>
      <w:r>
        <w:t>Source: readme/messaging-service.md</w:t>
      </w:r>
    </w:p>
    <w:p>
      <w:r>
        <w:t>---</w:t>
      </w:r>
    </w:p>
    <w:p>
      <w:pPr>
        <w:pStyle w:val="Heading2"/>
      </w:pPr>
      <w:r>
        <w:t>Messaging Service</w:t>
      </w:r>
    </w:p>
    <w:p>
      <w:r>
        <w:t>The Messaging Service provides a centralized system for sending notifications through various channels including email, SMS, and webhooks. It supports template-based message generation and user notification preferences.</w:t>
      </w:r>
    </w:p>
    <w:p>
      <w:pPr>
        <w:pStyle w:val="Heading3"/>
      </w:pPr>
      <w:r>
        <w:t>Features</w:t>
      </w:r>
    </w:p>
    <w:p>
      <w:pPr>
        <w:pStyle w:val="ListBullet"/>
      </w:pPr>
      <w:r>
        <w:t>Multi-Channel Notifications: Send notifications through email, SMS, webhooks, and in-app channels</w:t>
      </w:r>
    </w:p>
    <w:p>
      <w:pPr>
        <w:pStyle w:val="ListBullet"/>
      </w:pPr>
      <w:r>
        <w:t>Template System: Use Handlebars templates for consistent message formatting</w:t>
      </w:r>
    </w:p>
    <w:p>
      <w:pPr>
        <w:pStyle w:val="ListBullet"/>
      </w:pPr>
      <w:r>
        <w:t>User Preferences: Respect user notification preferences</w:t>
      </w:r>
    </w:p>
    <w:p>
      <w:pPr>
        <w:pStyle w:val="ListBullet"/>
      </w:pPr>
      <w:r>
        <w:t>Event-Based Notifications: Trigger notifications based on system events</w:t>
      </w:r>
    </w:p>
    <w:p>
      <w:pPr>
        <w:pStyle w:val="ListBullet"/>
      </w:pPr>
      <w:r>
        <w:t>Webhook Integration: Allow external systems to receive notifications via webhooks</w:t>
      </w:r>
    </w:p>
    <w:p>
      <w:pPr>
        <w:pStyle w:val="ListBullet"/>
      </w:pPr>
      <w:r>
        <w:t>Delivery Tracking: Log and track notification delivery status</w:t>
      </w:r>
    </w:p>
    <w:p>
      <w:pPr>
        <w:pStyle w:val="Heading3"/>
      </w:pPr>
      <w:r>
        <w:t>Architecture</w:t>
      </w:r>
    </w:p>
    <w:p>
      <w:r>
        <w:t>The Messaging Service is built with a modular architecture:</w:t>
      </w:r>
    </w:p>
    <w:p>
      <w:r>
        <w:rPr>
          <w:rFonts w:ascii="Courier New" w:hAnsi="Courier New"/>
          <w:sz w:val="18"/>
        </w:rPr>
        <w:t>Messaging Service</w:t>
        <w:br/>
        <w:t>├── Core Service (notificationService)</w:t>
        <w:br/>
        <w:t>├── Providers</w:t>
        <w:br/>
        <w:t>│   ├── Email Provider</w:t>
        <w:br/>
        <w:t>│   ├── SMS Provider</w:t>
        <w:br/>
        <w:t>│   └── Webhook Provider</w:t>
        <w:br/>
        <w:t>├── Templates</w:t>
        <w:br/>
        <w:t>│   └── Template Service</w:t>
        <w:br/>
        <w:t>└── Event System</w:t>
        <w:br/>
        <w:t xml:space="preserve">    └── Event Notification Service</w:t>
        <w:br/>
      </w:r>
    </w:p>
    <w:p>
      <w:r>
        <w:rPr>
          <w:rFonts w:ascii="Courier New" w:hAnsi="Courier New"/>
          <w:sz w:val="18"/>
        </w:rPr>
        <w:t>Messaging Service</w:t>
        <w:br/>
        <w:t>├── Core Service (notificationService)</w:t>
        <w:br/>
        <w:t>├── Providers</w:t>
        <w:br/>
        <w:t>│   ├── Email Provider</w:t>
        <w:br/>
        <w:t>│   ├── SMS Provider</w:t>
        <w:br/>
        <w:t>│   └── Webhook Provider</w:t>
        <w:br/>
        <w:t>├── Templates</w:t>
        <w:br/>
        <w:t>│   └── Template Service</w:t>
        <w:br/>
        <w:t>└── Event System</w:t>
        <w:br/>
        <w:t xml:space="preserve">    └── Event Notification Service</w:t>
        <w:br/>
      </w:r>
    </w:p>
    <w:p>
      <w:pPr>
        <w:pStyle w:val="Heading3"/>
      </w:pPr>
      <w:r>
        <w:t>Usage Examples</w:t>
      </w:r>
    </w:p>
    <w:p>
      <w:pPr>
        <w:pStyle w:val="Heading4"/>
      </w:pPr>
      <w:r>
        <w:t>Sending an Email</w:t>
      </w:r>
    </w:p>
    <w:p>
      <w:r>
        <w:rPr>
          <w:rFonts w:ascii="Courier New" w:hAnsi="Courier New"/>
          <w:sz w:val="18"/>
        </w:rPr>
        <w:t>import { notificationService } from '../services/messaging/notificationService';</w:t>
        <w:br/>
        <w:br/>
        <w:t>// Send a simple email</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w:t>
        <w:br/>
        <w:br/>
        <w:t>// Send an email with user tracking</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 xml:space="preserve">  userId: 'user-123',</w:t>
        <w:br/>
        <w:t xml:space="preserve">  eventType: 'user.registered'</w:t>
        <w:br/>
        <w:t>});</w:t>
        <w:br/>
      </w:r>
    </w:p>
    <w:p>
      <w:r>
        <w:rPr>
          <w:rFonts w:ascii="Courier New" w:hAnsi="Courier New"/>
          <w:sz w:val="18"/>
        </w:rPr>
        <w:t>import { notificationService } from '../services/messaging/notificationService';</w:t>
        <w:br/>
        <w:br/>
        <w:t>// Send a simple email</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w:t>
        <w:br/>
        <w:br/>
        <w:t>// Send an email with user tracking</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 xml:space="preserve">  userId: 'user-123',</w:t>
        <w:br/>
        <w:t xml:space="preserve">  eventType: 'user.registered'</w:t>
        <w:br/>
        <w:t>});</w:t>
        <w:br/>
      </w:r>
    </w:p>
    <w:p>
      <w:pPr>
        <w:pStyle w:val="Heading4"/>
      </w:pPr>
      <w:r>
        <w:t>Sending an SMS</w:t>
      </w:r>
    </w:p>
    <w:p>
      <w:r>
        <w:rPr>
          <w:rFonts w:ascii="Courier New" w:hAnsi="Courier New"/>
          <w:sz w:val="18"/>
        </w:rPr>
        <w:t>import { notificationService } from '../services/messaging/notificationService';</w:t>
        <w:br/>
        <w:br/>
        <w:t>// Send an SMS</w:t>
        <w:br/>
        <w:t>await notificationService.sendSMS({</w:t>
        <w:br/>
        <w:t xml:space="preserve">  to: '+1234567890',</w:t>
        <w:br/>
        <w:t xml:space="preserve">  message: 'Your verification code is: 123456'</w:t>
        <w:br/>
        <w:t>});</w:t>
        <w:br/>
      </w:r>
    </w:p>
    <w:p>
      <w:r>
        <w:rPr>
          <w:rFonts w:ascii="Courier New" w:hAnsi="Courier New"/>
          <w:sz w:val="18"/>
        </w:rPr>
        <w:t>import { notificationService } from '../services/messaging/notificationService';</w:t>
        <w:br/>
        <w:br/>
        <w:t>// Send an SMS</w:t>
        <w:br/>
        <w:t>await notificationService.sendSMS({</w:t>
        <w:br/>
        <w:t xml:space="preserve">  to: '+1234567890',</w:t>
        <w:br/>
        <w:t xml:space="preserve">  message: 'Your verification code is: 123456'</w:t>
        <w:br/>
        <w:t>});</w:t>
        <w:br/>
      </w:r>
    </w:p>
    <w:p>
      <w:pPr>
        <w:pStyle w:val="Heading4"/>
      </w:pPr>
      <w:r>
        <w:t>Sending a Webhook Notification</w:t>
      </w:r>
    </w:p>
    <w:p>
      <w:r>
        <w:rPr>
          <w:rFonts w:ascii="Courier New" w:hAnsi="Courier New"/>
          <w:sz w:val="18"/>
        </w:rPr>
        <w:t>import { notificationService } from '../services/messaging/notificationService';</w:t>
        <w:br/>
        <w:br/>
        <w:t>// Send a webhook notification</w:t>
        <w:br/>
        <w:t>await notificationService.sendWebhook({</w:t>
        <w:br/>
        <w:t xml:space="preserve">  url: 'https://example.com/webhook',</w:t>
        <w:br/>
        <w:t xml:space="preserve">  payload: {</w:t>
        <w:br/>
        <w:t xml:space="preserve">    event: 'order.created',</w:t>
        <w:br/>
        <w:t xml:space="preserve">    data: {</w:t>
        <w:br/>
        <w:t xml:space="preserve">      orderId: 'order-123',</w:t>
        <w:br/>
        <w:t xml:space="preserve">      amount: 99.99</w:t>
        <w:br/>
        <w:t xml:space="preserve">    }</w:t>
        <w:br/>
        <w:t xml:space="preserve">  }</w:t>
        <w:br/>
        <w:t>});</w:t>
        <w:br/>
      </w:r>
    </w:p>
    <w:p>
      <w:r>
        <w:rPr>
          <w:rFonts w:ascii="Courier New" w:hAnsi="Courier New"/>
          <w:sz w:val="18"/>
        </w:rPr>
        <w:t>import { notificationService } from '../services/messaging/notificationService';</w:t>
        <w:br/>
        <w:br/>
        <w:t>// Send a webhook notification</w:t>
        <w:br/>
        <w:t>await notificationService.sendWebhook({</w:t>
        <w:br/>
        <w:t xml:space="preserve">  url: 'https://example.com/webhook',</w:t>
        <w:br/>
        <w:t xml:space="preserve">  payload: {</w:t>
        <w:br/>
        <w:t xml:space="preserve">    event: 'order.created',</w:t>
        <w:br/>
        <w:t xml:space="preserve">    data: {</w:t>
        <w:br/>
        <w:t xml:space="preserve">      orderId: 'order-123',</w:t>
        <w:br/>
        <w:t xml:space="preserve">      amount: 99.99</w:t>
        <w:br/>
        <w:t xml:space="preserve">    }</w:t>
        <w:br/>
        <w:t xml:space="preserve">  }</w:t>
        <w:br/>
        <w:t>});</w:t>
        <w:br/>
      </w:r>
    </w:p>
    <w:p>
      <w:pPr>
        <w:pStyle w:val="Heading4"/>
      </w:pPr>
      <w:r>
        <w:t>Sending an In-App Notification</w:t>
      </w:r>
    </w:p>
    <w:p>
      <w:r>
        <w:rPr>
          <w:rFonts w:ascii="Courier New" w:hAnsi="Courier New"/>
          <w:sz w:val="18"/>
        </w:rPr>
        <w:t>import { notificationService } from '../services/messaging/notificationService';</w:t>
        <w:br/>
        <w:br/>
        <w:t>// Send an in-app notification</w:t>
        <w:br/>
        <w:t>await notificationService.sendInAppNotification({</w:t>
        <w:br/>
        <w:t xml:space="preserve">  userId: 'user-123',</w:t>
        <w:br/>
        <w:t xml:space="preserve">  title: 'New Message',</w:t>
        <w:br/>
        <w:t xml:space="preserve">  message: 'You have a new message from Admin',</w:t>
        <w:br/>
        <w:t xml:space="preserve">  type: 'info',</w:t>
        <w:br/>
        <w:t xml:space="preserve">  actionUrl: '/messages/123'</w:t>
        <w:br/>
        <w:t>});</w:t>
        <w:br/>
      </w:r>
    </w:p>
    <w:p>
      <w:r>
        <w:rPr>
          <w:rFonts w:ascii="Courier New" w:hAnsi="Courier New"/>
          <w:sz w:val="18"/>
        </w:rPr>
        <w:t>import { notificationService } from '../services/messaging/notificationService';</w:t>
        <w:br/>
        <w:br/>
        <w:t>// Send an in-app notification</w:t>
        <w:br/>
        <w:t>await notificationService.sendInAppNotification({</w:t>
        <w:br/>
        <w:t xml:space="preserve">  userId: 'user-123',</w:t>
        <w:br/>
        <w:t xml:space="preserve">  title: 'New Message',</w:t>
        <w:br/>
        <w:t xml:space="preserve">  message: 'You have a new message from Admin',</w:t>
        <w:br/>
        <w:t xml:space="preserve">  type: 'info',</w:t>
        <w:br/>
        <w:t xml:space="preserve">  actionUrl: '/messages/123'</w:t>
        <w:br/>
        <w:t>});</w:t>
        <w:br/>
      </w:r>
    </w:p>
    <w:p>
      <w:pPr>
        <w:pStyle w:val="Heading4"/>
      </w:pPr>
      <w:r>
        <w:t>Using the Event-Based System</w:t>
      </w:r>
    </w:p>
    <w:p>
      <w:r>
        <w:rPr>
          <w:rFonts w:ascii="Courier New" w:hAnsi="Courier New"/>
          <w:sz w:val="18"/>
        </w:rPr>
        <w:t>import { eventNotificationService, EventType } from '../services/messaging/eventNotificationService';</w:t>
        <w:br/>
        <w:br/>
        <w:t>// Trigger an event that will send notifications based on configured rules</w:t>
        <w:br/>
        <w:t>await eventNotificationService.processEvent({</w:t>
        <w:br/>
        <w:t xml:space="preserve">  eventType: EventType.SUBSCRIPTION_PAYMENT_FAILED,</w:t>
        <w:br/>
        <w:t xml:space="preserve">  userId: 'user-123',</w:t>
        <w:br/>
        <w:t xml:space="preserve">  data: {</w:t>
        <w:br/>
        <w:t xml:space="preserve">    subscriptionId: 'sub-123',</w:t>
        <w:br/>
        <w:t xml:space="preserve">    failureReason: 'insufficient_funds'</w:t>
        <w:br/>
        <w:t xml:space="preserve">  }</w:t>
        <w:br/>
        <w:t>});</w:t>
        <w:br/>
      </w:r>
    </w:p>
    <w:p>
      <w:r>
        <w:rPr>
          <w:rFonts w:ascii="Courier New" w:hAnsi="Courier New"/>
          <w:sz w:val="18"/>
        </w:rPr>
        <w:t>import { eventNotificationService, EventType } from '../services/messaging/eventNotificationService';</w:t>
        <w:br/>
        <w:br/>
        <w:t>// Trigger an event that will send notifications based on configured rules</w:t>
        <w:br/>
        <w:t>await eventNotificationService.processEvent({</w:t>
        <w:br/>
        <w:t xml:space="preserve">  eventType: EventType.SUBSCRIPTION_PAYMENT_FAILED,</w:t>
        <w:br/>
        <w:t xml:space="preserve">  userId: 'user-123',</w:t>
        <w:br/>
        <w:t xml:space="preserve">  data: {</w:t>
        <w:br/>
        <w:t xml:space="preserve">    subscriptionId: 'sub-123',</w:t>
        <w:br/>
        <w:t xml:space="preserve">    failureReason: 'insufficient_funds'</w:t>
        <w:br/>
        <w:t xml:space="preserve">  }</w:t>
        <w:br/>
        <w:t>});</w:t>
        <w:br/>
      </w:r>
    </w:p>
    <w:p>
      <w:pPr>
        <w:pStyle w:val="Heading3"/>
      </w:pPr>
      <w:r>
        <w:t>Configuration</w:t>
      </w:r>
    </w:p>
    <w:p>
      <w:r>
        <w:t>The messaging service can be configured through environment variables:</w:t>
      </w:r>
    </w:p>
    <w:p>
      <w:pPr>
        <w:pStyle w:val="Heading4"/>
      </w:pPr>
      <w:r>
        <w:t>Email Configuration</w:t>
      </w:r>
    </w:p>
    <w:p>
      <w:r>
        <w:rPr>
          <w:rFonts w:ascii="Courier New" w:hAnsi="Courier New"/>
          <w:sz w:val="18"/>
        </w:rPr>
        <w:t>EMAIL_SERVICE=smtp</w:t>
        <w:br/>
        <w:t>EMAIL_HOST=smtp.example.com</w:t>
        <w:br/>
        <w:t>EMAIL_PORT=587</w:t>
        <w:br/>
        <w:t>EMAIL_SECURE=false</w:t>
        <w:br/>
        <w:t>EMAIL_USER=username</w:t>
        <w:br/>
        <w:t>EMAIL_PASSWORD=password</w:t>
        <w:br/>
        <w:t>EMAIL_FROM=noreply@example.com</w:t>
        <w:br/>
      </w:r>
    </w:p>
    <w:p>
      <w:r>
        <w:rPr>
          <w:rFonts w:ascii="Courier New" w:hAnsi="Courier New"/>
          <w:sz w:val="18"/>
        </w:rPr>
        <w:t>EMAIL_SERVICE=smtp</w:t>
        <w:br/>
        <w:t>EMAIL_HOST=smtp.example.com</w:t>
        <w:br/>
        <w:t>EMAIL_PORT=587</w:t>
        <w:br/>
        <w:t>EMAIL_SECURE=false</w:t>
        <w:br/>
        <w:t>EMAIL_USER=username</w:t>
        <w:br/>
        <w:t>EMAIL_PASSWORD=password</w:t>
        <w:br/>
        <w:t>EMAIL_FROM=noreply@example.com</w:t>
        <w:br/>
      </w:r>
    </w:p>
    <w:p>
      <w:pPr>
        <w:pStyle w:val="Heading4"/>
      </w:pPr>
      <w:r>
        <w:t>SMS Configuration</w:t>
      </w:r>
    </w:p>
    <w:p>
      <w:r>
        <w:rPr>
          <w:rFonts w:ascii="Courier New" w:hAnsi="Courier New"/>
          <w:sz w:val="18"/>
        </w:rPr>
        <w:t>SMS_PROVIDER=twilio</w:t>
        <w:br/>
        <w:t>TWILIO_ACCOUNT_SID=your_account_sid</w:t>
        <w:br/>
        <w:t>TWILIO_AUTH_TOKEN=your_auth_token</w:t>
        <w:br/>
        <w:t>TWILIO_PHONE_NUMBER=+1234567890</w:t>
        <w:br/>
      </w:r>
    </w:p>
    <w:p>
      <w:r>
        <w:rPr>
          <w:rFonts w:ascii="Courier New" w:hAnsi="Courier New"/>
          <w:sz w:val="18"/>
        </w:rPr>
        <w:t>SMS_PROVIDER=twilio</w:t>
        <w:br/>
        <w:t>TWILIO_ACCOUNT_SID=your_account_sid</w:t>
        <w:br/>
        <w:t>TWILIO_AUTH_TOKEN=your_auth_token</w:t>
        <w:br/>
        <w:t>TWILIO_PHONE_NUMBER=+1234567890</w:t>
        <w:br/>
      </w:r>
    </w:p>
    <w:p>
      <w:pPr>
        <w:pStyle w:val="Heading4"/>
      </w:pPr>
      <w:r>
        <w:t>Webhook Configuration</w:t>
      </w:r>
    </w:p>
    <w:p>
      <w:r>
        <w:rPr>
          <w:rFonts w:ascii="Courier New" w:hAnsi="Courier New"/>
          <w:sz w:val="18"/>
        </w:rPr>
        <w:t>WEBHOOK_TIMEOUT=5000</w:t>
        <w:br/>
        <w:t>WEBHOOK_MAX_RETRIES=3</w:t>
        <w:br/>
        <w:t>WEBHOOK_RETRY_DELAY=1000</w:t>
        <w:br/>
      </w:r>
    </w:p>
    <w:p>
      <w:r>
        <w:rPr>
          <w:rFonts w:ascii="Courier New" w:hAnsi="Courier New"/>
          <w:sz w:val="18"/>
        </w:rPr>
        <w:t>WEBHOOK_TIMEOUT=5000</w:t>
        <w:br/>
        <w:t>WEBHOOK_MAX_RETRIES=3</w:t>
        <w:br/>
        <w:t>WEBHOOK_RETRY_DELAY=1000</w:t>
        <w:br/>
      </w:r>
    </w:p>
    <w:p>
      <w:pPr>
        <w:pStyle w:val="Heading3"/>
      </w:pPr>
      <w:r>
        <w:t>Database Schema</w:t>
      </w:r>
    </w:p>
    <w:p>
      <w:r>
        <w:t>The messaging service uses the following database tables:</w:t>
      </w:r>
    </w:p>
    <w:p>
      <w:pPr>
        <w:pStyle w:val="ListBullet"/>
      </w:pPr>
      <w:r>
        <w:t>notification_logs: Logs of all sent notifications</w:t>
      </w:r>
    </w:p>
    <w:p>
      <w:pPr>
        <w:pStyle w:val="ListBullet"/>
      </w:pPr>
      <w:r>
        <w:t>user_notification_preferences: User preferences for notifications</w:t>
      </w:r>
    </w:p>
    <w:p>
      <w:pPr>
        <w:pStyle w:val="ListBullet"/>
      </w:pPr>
      <w:r>
        <w:t>notifications: In-app notifications</w:t>
      </w:r>
    </w:p>
    <w:p>
      <w:pPr>
        <w:pStyle w:val="ListBullet"/>
      </w:pPr>
      <w:r>
        <w:t>message_templates: Templates for notifications</w:t>
      </w:r>
    </w:p>
    <w:p>
      <w:pPr>
        <w:pStyle w:val="ListBullet"/>
      </w:pPr>
      <w:r>
        <w:t>notification_rules: Rules for event-based notifications</w:t>
      </w:r>
    </w:p>
    <w:p>
      <w:pPr>
        <w:pStyle w:val="ListBullet"/>
      </w:pPr>
      <w:r>
        <w:t>webhook_configurations: Webhook integration configurations</w:t>
      </w:r>
    </w:p>
    <w:p>
      <w:pPr>
        <w:pStyle w:val="ListBullet"/>
      </w:pPr>
      <w:r>
        <w:t>webhook_delivery_logs: Logs of webhook deliveries</w:t>
      </w:r>
    </w:p>
    <w:p>
      <w:pPr>
        <w:pStyle w:val="ListBullet"/>
      </w:pPr>
      <w:r>
        <w:t>event_logs: Logs of system events</w:t>
      </w:r>
    </w:p>
    <w:p>
      <w:r>
        <w:rPr>
          <w:rFonts w:ascii="Courier New" w:hAnsi="Courier New"/>
          <w:sz w:val="18"/>
        </w:rPr>
        <w:t>notification_logs</w:t>
      </w:r>
    </w:p>
    <w:p>
      <w:r>
        <w:rPr>
          <w:rFonts w:ascii="Courier New" w:hAnsi="Courier New"/>
          <w:sz w:val="18"/>
        </w:rPr>
        <w:t>user_notification_preferences</w:t>
      </w:r>
    </w:p>
    <w:p>
      <w:r>
        <w:rPr>
          <w:rFonts w:ascii="Courier New" w:hAnsi="Courier New"/>
          <w:sz w:val="18"/>
        </w:rPr>
        <w:t>notifications</w:t>
      </w:r>
    </w:p>
    <w:p>
      <w:r>
        <w:rPr>
          <w:rFonts w:ascii="Courier New" w:hAnsi="Courier New"/>
          <w:sz w:val="18"/>
        </w:rPr>
        <w:t>message_templates</w:t>
      </w:r>
    </w:p>
    <w:p>
      <w:r>
        <w:rPr>
          <w:rFonts w:ascii="Courier New" w:hAnsi="Courier New"/>
          <w:sz w:val="18"/>
        </w:rPr>
        <w:t>notification_rules</w:t>
      </w:r>
    </w:p>
    <w:p>
      <w:r>
        <w:rPr>
          <w:rFonts w:ascii="Courier New" w:hAnsi="Courier New"/>
          <w:sz w:val="18"/>
        </w:rPr>
        <w:t>webhook_configurations</w:t>
      </w:r>
    </w:p>
    <w:p>
      <w:r>
        <w:rPr>
          <w:rFonts w:ascii="Courier New" w:hAnsi="Courier New"/>
          <w:sz w:val="18"/>
        </w:rPr>
        <w:t>webhook_delivery_logs</w:t>
      </w:r>
    </w:p>
    <w:p>
      <w:r>
        <w:rPr>
          <w:rFonts w:ascii="Courier New" w:hAnsi="Courier New"/>
          <w:sz w:val="18"/>
        </w:rPr>
        <w:t>event_logs</w:t>
      </w:r>
    </w:p>
    <w:p>
      <w:pPr>
        <w:pStyle w:val="Heading3"/>
      </w:pPr>
      <w:r>
        <w:t>API Endpoints</w:t>
      </w:r>
    </w:p>
    <w:p>
      <w:pPr>
        <w:pStyle w:val="Heading4"/>
      </w:pPr>
      <w:r>
        <w:t>Notification Preferences</w:t>
      </w:r>
    </w:p>
    <w:p>
      <w:pPr>
        <w:pStyle w:val="ListBullet"/>
      </w:pPr>
      <w:r>
        <w:t>GET /api/notifications/preferences: Get notification preferences</w:t>
      </w:r>
    </w:p>
    <w:p>
      <w:pPr>
        <w:pStyle w:val="ListBullet"/>
      </w:pPr>
      <w:r>
        <w:t>PUT /api/notifications/preferences: Update notification preferences</w:t>
      </w:r>
    </w:p>
    <w:p>
      <w:r>
        <w:rPr>
          <w:rFonts w:ascii="Courier New" w:hAnsi="Courier New"/>
          <w:sz w:val="18"/>
        </w:rPr>
        <w:t>GET /api/notifications/preferences</w:t>
      </w:r>
    </w:p>
    <w:p>
      <w:r>
        <w:rPr>
          <w:rFonts w:ascii="Courier New" w:hAnsi="Courier New"/>
          <w:sz w:val="18"/>
        </w:rPr>
        <w:t>PUT /api/notifications/preferences</w:t>
      </w:r>
    </w:p>
    <w:p>
      <w:pPr>
        <w:pStyle w:val="Heading4"/>
      </w:pPr>
      <w:r>
        <w:t>In-App Notifications</w:t>
      </w:r>
    </w:p>
    <w:p>
      <w:pPr>
        <w:pStyle w:val="ListBullet"/>
      </w:pPr>
      <w:r>
        <w:t>GET /api/notifications: Get in-app notifications</w:t>
      </w:r>
    </w:p>
    <w:p>
      <w:pPr>
        <w:pStyle w:val="ListBullet"/>
      </w:pPr>
      <w:r>
        <w:t>POST /api/notifications/mark-as-read: Mark notifications as read</w:t>
      </w:r>
    </w:p>
    <w:p>
      <w:pPr>
        <w:pStyle w:val="ListBullet"/>
      </w:pPr>
      <w:r>
        <w:t>POST /api/notifications/mark-all-as-read: Mark all notifications as read</w:t>
      </w:r>
    </w:p>
    <w:p>
      <w:pPr>
        <w:pStyle w:val="ListBullet"/>
      </w:pPr>
      <w:r>
        <w:t>POST /api/notifications/delete: Delete notifications</w:t>
      </w:r>
    </w:p>
    <w:p>
      <w:pPr>
        <w:pStyle w:val="ListBullet"/>
      </w:pPr>
      <w:r>
        <w:t>GET /api/notifications/unread-count: Get unread notification count</w:t>
      </w:r>
    </w:p>
    <w:p>
      <w:pPr>
        <w:pStyle w:val="ListBullet"/>
      </w:pPr>
      <w:r>
        <w:t>POST /api/notifications/test: Send a test notification</w:t>
      </w:r>
    </w:p>
    <w:p>
      <w:r>
        <w:rPr>
          <w:rFonts w:ascii="Courier New" w:hAnsi="Courier New"/>
          <w:sz w:val="18"/>
        </w:rPr>
        <w:t>GET /api/notifications</w:t>
      </w:r>
    </w:p>
    <w:p>
      <w:r>
        <w:rPr>
          <w:rFonts w:ascii="Courier New" w:hAnsi="Courier New"/>
          <w:sz w:val="18"/>
        </w:rPr>
        <w:t>POST /api/notifications/mark-as-read</w:t>
      </w:r>
    </w:p>
    <w:p>
      <w:r>
        <w:rPr>
          <w:rFonts w:ascii="Courier New" w:hAnsi="Courier New"/>
          <w:sz w:val="18"/>
        </w:rPr>
        <w:t>POST /api/notifications/mark-all-as-read</w:t>
      </w:r>
    </w:p>
    <w:p>
      <w:r>
        <w:rPr>
          <w:rFonts w:ascii="Courier New" w:hAnsi="Courier New"/>
          <w:sz w:val="18"/>
        </w:rPr>
        <w:t>POST /api/notifications/delete</w:t>
      </w:r>
    </w:p>
    <w:p>
      <w:r>
        <w:rPr>
          <w:rFonts w:ascii="Courier New" w:hAnsi="Courier New"/>
          <w:sz w:val="18"/>
        </w:rPr>
        <w:t>GET /api/notifications/unread-count</w:t>
      </w:r>
    </w:p>
    <w:p>
      <w:r>
        <w:rPr>
          <w:rFonts w:ascii="Courier New" w:hAnsi="Courier New"/>
          <w:sz w:val="18"/>
        </w:rPr>
        <w:t>POST /api/notifications/test</w:t>
      </w:r>
    </w:p>
    <w:p>
      <w:pPr>
        <w:pStyle w:val="Heading4"/>
      </w:pPr>
      <w:r>
        <w:t>Webhook Management</w:t>
      </w:r>
    </w:p>
    <w:p>
      <w:pPr>
        <w:pStyle w:val="ListBullet"/>
      </w:pPr>
      <w:r>
        <w:t>GET /api/webhooks/configurations: Get webhook configurations</w:t>
      </w:r>
    </w:p>
    <w:p>
      <w:pPr>
        <w:pStyle w:val="ListBullet"/>
      </w:pPr>
      <w:r>
        <w:t>GET /api/webhooks/configurations/:id: Get a webhook configuration</w:t>
      </w:r>
    </w:p>
    <w:p>
      <w:pPr>
        <w:pStyle w:val="ListBullet"/>
      </w:pPr>
      <w:r>
        <w:t>POST /api/webhooks/configurations: Create a webhook configuration</w:t>
      </w:r>
    </w:p>
    <w:p>
      <w:pPr>
        <w:pStyle w:val="ListBullet"/>
      </w:pPr>
      <w:r>
        <w:t>PUT /api/webhooks/configurations/:id: Update a webhook configuration</w:t>
      </w:r>
    </w:p>
    <w:p>
      <w:pPr>
        <w:pStyle w:val="ListBullet"/>
      </w:pPr>
      <w:r>
        <w:t>DELETE /api/webhooks/configurations/:id: Delete a webhook configuration</w:t>
      </w:r>
    </w:p>
    <w:p>
      <w:pPr>
        <w:pStyle w:val="ListBullet"/>
      </w:pPr>
      <w:r>
        <w:t>GET /api/webhooks/configurations/:id/logs: Get webhook delivery logs</w:t>
      </w:r>
    </w:p>
    <w:p>
      <w:pPr>
        <w:pStyle w:val="ListBullet"/>
      </w:pPr>
      <w:r>
        <w:t>POST /api/webhooks/configurations/:id/test: Test a webhook configuration</w:t>
      </w:r>
    </w:p>
    <w:p>
      <w:pPr>
        <w:pStyle w:val="ListBullet"/>
      </w:pPr>
      <w:r>
        <w:t>POST /api/webhooks/configurations/:id/regenerate-secret: Regenerate webhook secret</w:t>
      </w:r>
    </w:p>
    <w:p>
      <w:r>
        <w:rPr>
          <w:rFonts w:ascii="Courier New" w:hAnsi="Courier New"/>
          <w:sz w:val="18"/>
        </w:rPr>
        <w:t>GET /api/webhooks/configurations</w:t>
      </w:r>
    </w:p>
    <w:p>
      <w:r>
        <w:rPr>
          <w:rFonts w:ascii="Courier New" w:hAnsi="Courier New"/>
          <w:sz w:val="18"/>
        </w:rPr>
        <w:t>GET /api/webhooks/configurations/:id</w:t>
      </w:r>
    </w:p>
    <w:p>
      <w:r>
        <w:rPr>
          <w:rFonts w:ascii="Courier New" w:hAnsi="Courier New"/>
          <w:sz w:val="18"/>
        </w:rPr>
        <w:t>POST /api/webhooks/configurations</w:t>
      </w:r>
    </w:p>
    <w:p>
      <w:r>
        <w:rPr>
          <w:rFonts w:ascii="Courier New" w:hAnsi="Courier New"/>
          <w:sz w:val="18"/>
        </w:rPr>
        <w:t>PUT /api/webhooks/configurations/:id</w:t>
      </w:r>
    </w:p>
    <w:p>
      <w:r>
        <w:rPr>
          <w:rFonts w:ascii="Courier New" w:hAnsi="Courier New"/>
          <w:sz w:val="18"/>
        </w:rPr>
        <w:t>DELETE /api/webhooks/configurations/:id</w:t>
      </w:r>
    </w:p>
    <w:p>
      <w:r>
        <w:rPr>
          <w:rFonts w:ascii="Courier New" w:hAnsi="Courier New"/>
          <w:sz w:val="18"/>
        </w:rPr>
        <w:t>GET /api/webhooks/configurations/:id/logs</w:t>
      </w:r>
    </w:p>
    <w:p>
      <w:r>
        <w:rPr>
          <w:rFonts w:ascii="Courier New" w:hAnsi="Courier New"/>
          <w:sz w:val="18"/>
        </w:rPr>
        <w:t>POST /api/webhooks/configurations/:id/test</w:t>
      </w:r>
    </w:p>
    <w:p>
      <w:r>
        <w:rPr>
          <w:rFonts w:ascii="Courier New" w:hAnsi="Courier New"/>
          <w:sz w:val="18"/>
        </w:rPr>
        <w:t>POST /api/webhooks/configurations/:id/regenerate-secret</w:t>
      </w:r>
    </w:p>
    <w:p>
      <w:pPr>
        <w:pStyle w:val="Heading3"/>
      </w:pPr>
      <w:r>
        <w:t>Security Considerations</w:t>
      </w:r>
    </w:p>
    <w:p>
      <w:pPr>
        <w:pStyle w:val="ListBullet"/>
      </w:pPr>
      <w:r>
        <w:t>All sensitive data (API keys, passwords) is stored in environment variables</w:t>
      </w:r>
    </w:p>
    <w:p>
      <w:pPr>
        <w:pStyle w:val="ListBullet"/>
      </w:pPr>
      <w:r>
        <w:t>Webhook payloads are signed with a secret for verification</w:t>
      </w:r>
    </w:p>
    <w:p>
      <w:pPr>
        <w:pStyle w:val="ListBullet"/>
      </w:pPr>
      <w:r>
        <w:t>Rate limiting is applied to notification endpoints</w:t>
      </w:r>
    </w:p>
    <w:p>
      <w:pPr>
        <w:pStyle w:val="ListBullet"/>
      </w:pPr>
      <w:r>
        <w:t>Authentication is required for all notification management endpoints</w:t>
      </w:r>
    </w:p>
    <w:p>
      <w:pPr>
        <w:pStyle w:val="ListBullet"/>
      </w:pPr>
      <w:r>
        <w:t>User notification preferences are protected by row-level security</w:t>
      </w:r>
    </w:p>
    <w:p>
      <w:pPr>
        <w:pStyle w:val="Heading3"/>
      </w:pPr>
      <w:r>
        <w:t>Future Enhancements</w:t>
      </w:r>
    </w:p>
    <w:p>
      <w:pPr>
        <w:pStyle w:val="ListBullet"/>
      </w:pPr>
      <w:r>
        <w:t>Push notification support</w:t>
      </w:r>
    </w:p>
    <w:p>
      <w:pPr>
        <w:pStyle w:val="ListBullet"/>
      </w:pPr>
      <w:r>
        <w:t>Message scheduling and batching</w:t>
      </w:r>
    </w:p>
    <w:p>
      <w:pPr>
        <w:pStyle w:val="ListBullet"/>
      </w:pPr>
      <w:r>
        <w:t>A/B testing for notification content</w:t>
      </w:r>
    </w:p>
    <w:p>
      <w:pPr>
        <w:pStyle w:val="ListBullet"/>
      </w:pPr>
      <w:r>
        <w:t>Advanced analytics for notification engagement</w:t>
      </w:r>
    </w:p>
    <w:p>
      <w:pPr>
        <w:pStyle w:val="ListBullet"/>
      </w:pPr>
      <w:r>
        <w:t>Support for more notification channels (e.g., Slack, Microsoft Teams)</w:t>
      </w:r>
    </w:p>
    <w:p>
      <w:r>
        <w:br w:type="page"/>
      </w:r>
    </w:p>
    <w:p>
      <w:pPr>
        <w:pStyle w:val="Heading1"/>
        <w:jc w:val="center"/>
      </w:pPr>
      <w:r>
        <w:t>Ml Documentation</w:t>
      </w:r>
    </w:p>
    <w:p>
      <w:r>
        <w:t>Source: readme/ml-documentation.md</w:t>
      </w:r>
    </w:p>
    <w:p>
      <w:r>
        <w:t>---</w:t>
      </w:r>
    </w:p>
    <w:p>
      <w:pPr>
        <w:pStyle w:val="Heading2"/>
      </w:pPr>
      <w:r>
        <w:t>Kai ML Package Documentation</w:t>
      </w:r>
    </w:p>
    <w:p>
      <w:r>
        <w:t>This comprehensive guide covers all aspects of the Machine Learning (ML) components in the Kai platform, including the ML Package, Model Context Protocol (MCP) Server, OCR enhancements, and Training API.</w:t>
      </w:r>
    </w:p>
    <w:p>
      <w:pPr>
        <w:pStyle w:val="Heading3"/>
      </w:pPr>
      <w:r>
        <w:t>Table of Contents</w:t>
      </w:r>
    </w:p>
    <w:p>
      <w:pPr>
        <w:pStyle w:val="ListBullet"/>
      </w:pPr>
      <w:r>
        <w:t>Overview</w:t>
      </w:r>
    </w:p>
    <w:p>
      <w:pPr>
        <w:pStyle w:val="ListBullet"/>
      </w:pPr>
      <w:r>
        <w:t>ML Package</w:t>
      </w:r>
    </w:p>
    <w:p>
      <w:pPr>
        <w:pStyle w:val="ListBullet"/>
      </w:pPr>
      <w:r>
        <w:t>Model Context Protocol (MCP) Server</w:t>
      </w:r>
    </w:p>
    <w:p>
      <w:pPr>
        <w:pStyle w:val="ListBullet"/>
      </w:pPr>
      <w:r>
        <w:t>OCR Enhancements</w:t>
      </w:r>
    </w:p>
    <w:p>
      <w:pPr>
        <w:pStyle w:val="ListBullet"/>
      </w:pPr>
      <w:r>
        <w:t>Training API Improvements</w:t>
      </w:r>
    </w:p>
    <w:p>
      <w:pPr>
        <w:pStyle w:val="ListBullet"/>
      </w:pPr>
      <w:r>
        <w:t>Vector Database Integration</w:t>
      </w:r>
    </w:p>
    <w:p>
      <w:pPr>
        <w:pStyle w:val="ListBullet"/>
      </w:pPr>
      <w:r>
        <w:t>Deployment and Installation</w:t>
      </w:r>
    </w:p>
    <w:p>
      <w:pPr>
        <w:pStyle w:val="ListBullet"/>
      </w:pPr>
      <w:r>
        <w:t>Usage Examples</w:t>
      </w:r>
    </w:p>
    <w:p>
      <w:pPr>
        <w:pStyle w:val="ListBullet"/>
      </w:pPr>
      <w:r>
        <w:t>API Reference</w:t>
      </w:r>
    </w:p>
    <w:p>
      <w:pPr>
        <w:pStyle w:val="ListBullet"/>
      </w:pPr>
      <w:r>
        <w:t>Performance Considerations</w:t>
      </w:r>
    </w:p>
    <w:p>
      <w:pPr>
        <w:pStyle w:val="ListBullet"/>
      </w:pPr>
      <w:r>
        <w:t>Troubleshooting</w:t>
      </w:r>
    </w:p>
    <w:p>
      <w:pPr>
        <w:pStyle w:val="Heading3"/>
      </w:pPr>
      <w:r>
        <w:t>Overview</w:t>
      </w:r>
    </w:p>
    <w:p>
      <w:r>
        <w:t>The Kai ML system provides sophisticated machine learning capabilities for material recognition, document processing, vector embeddings, and model training. Its key components include:</w:t>
      </w:r>
    </w:p>
    <w:p>
      <w:pPr>
        <w:pStyle w:val="ListBullet"/>
      </w:pPr>
      <w:r>
        <w:t>ML Package: Core ML functionality for PDF processing, material recognition, and vector embeddings</w:t>
      </w:r>
    </w:p>
    <w:p>
      <w:pPr>
        <w:pStyle w:val="ListBullet"/>
      </w:pPr>
      <w:r>
        <w:t>Model Context Protocol (MCP) Server: Centralized model management and inference service</w:t>
      </w:r>
    </w:p>
    <w:p>
      <w:pPr>
        <w:pStyle w:val="ListBullet"/>
      </w:pPr>
      <w:r>
        <w:t>OCR Enhancements: Specialized text extraction for material datasheets and technical documents</w:t>
      </w:r>
    </w:p>
    <w:p>
      <w:pPr>
        <w:pStyle w:val="ListBullet"/>
      </w:pPr>
      <w:r>
        <w:t>Training API: Advanced capabilities for model training and optimization</w:t>
      </w:r>
    </w:p>
    <w:p>
      <w:pPr>
        <w:pStyle w:val="Heading3"/>
      </w:pPr>
      <w:r>
        <w:t>ML Package</w:t>
      </w:r>
    </w:p>
    <w:p>
      <w:r>
        <w:t>The ML Package provides machine learning functionality for the Kai Material Recognition system.</w:t>
      </w:r>
    </w:p>
    <w:p>
      <w:pPr>
        <w:pStyle w:val="Heading4"/>
      </w:pPr>
      <w:r>
        <w:t>Features</w:t>
      </w:r>
    </w:p>
    <w:p>
      <w:pPr>
        <w:pStyle w:val="ListBullet"/>
      </w:pPr>
      <w:r>
        <w:t>PDF Processing: Extract images and text from PDF catalogs</w:t>
      </w:r>
    </w:p>
    <w:p>
      <w:pPr>
        <w:pStyle w:val="ListBullet"/>
      </w:pPr>
      <w:r>
        <w:t>Material Recognition: Identify materials in images using a hybrid approach</w:t>
      </w:r>
    </w:p>
    <w:p>
      <w:pPr>
        <w:pStyle w:val="ListBullet"/>
      </w:pPr>
      <w:r>
        <w:t>Vector Embeddings: Generate vector representations of materials for similarity search</w:t>
      </w:r>
    </w:p>
    <w:p>
      <w:pPr>
        <w:pStyle w:val="ListBullet"/>
      </w:pPr>
      <w:r>
        <w:t>Model Training: Train and evaluate material recognition models</w:t>
      </w:r>
    </w:p>
    <w:p>
      <w:pPr>
        <w:pStyle w:val="Heading4"/>
      </w:pPr>
      <w:r>
        <w:t>Dataset Organization</w:t>
      </w:r>
    </w:p>
    <w:p>
      <w:r>
        <w:t>For training the material recognition models, you need to organize your dataset in a specific structure:</w:t>
      </w:r>
    </w:p>
    <w:p>
      <w:r>
        <w:rPr>
          <w:rFonts w:ascii="Courier New" w:hAnsi="Courier New"/>
          <w:sz w:val="18"/>
        </w:rP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br/>
      </w:r>
    </w:p>
    <w:p>
      <w:r>
        <w:rPr>
          <w:rFonts w:ascii="Courier New" w:hAnsi="Courier New"/>
          <w:sz w:val="18"/>
        </w:rPr>
        <w:t>dataset/</w:t>
        <w:br/>
        <w:t xml:space="preserve">  ├── tile/</w:t>
        <w:br/>
        <w:t xml:space="preserve">  │   ├── image1.jpg</w:t>
        <w:br/>
        <w:t xml:space="preserve">  │   ├── image2.jpg</w:t>
        <w:br/>
        <w:t xml:space="preserve">  │   └── ...</w:t>
        <w:br/>
        <w:t xml:space="preserve">  ├── stone/</w:t>
        <w:br/>
        <w:t xml:space="preserve">  │   ├── image1.jpg</w:t>
        <w:br/>
        <w:t xml:space="preserve">  │   ├── image2.jpg</w:t>
        <w:br/>
        <w:t xml:space="preserve">  │   └── ...</w:t>
        <w:br/>
        <w:t xml:space="preserve">  ├── wood/</w:t>
        <w:br/>
        <w:t xml:space="preserve">  │   ├── image1.jpg</w:t>
        <w:br/>
        <w:t xml:space="preserve">  │   ├── image2.jpg</w:t>
        <w:br/>
        <w:t xml:space="preserve">  │   └── ...</w:t>
        <w:br/>
        <w:t xml:space="preserve">  └── ...</w:t>
        <w:br/>
      </w:r>
    </w:p>
    <w:p>
      <w:r>
        <w:t>Each material type should have its own directory containing images of that material. The directory name will be used as the material ID in the recognition results.</w:t>
      </w:r>
    </w:p>
    <w:p>
      <w:pPr>
        <w:pStyle w:val="Heading3"/>
      </w:pPr>
      <w:r>
        <w:t>Model Context Protocol (MCP) Server</w:t>
      </w:r>
    </w:p>
    <w:p>
      <w:r>
        <w:t>The Model Context Protocol (MCP) Server is a centralized service that manages machine learning models, their contexts, and provides optimized inference capabilities for the Kai system.</w:t>
      </w:r>
    </w:p>
    <w:p>
      <w:pPr>
        <w:pStyle w:val="Heading4"/>
      </w:pPr>
      <w:r>
        <w:t>What is the MCP Server?</w:t>
      </w:r>
    </w:p>
    <w:p>
      <w:r>
        <w:t>The MCP Server is a dedicated Python service that:</w:t>
      </w:r>
    </w:p>
    <w:p>
      <w:pPr>
        <w:pStyle w:val="ListNumber"/>
      </w:pPr>
      <w:r>
        <w:t>Centralizes Model Management: Loads and caches ML models in memory for faster inference</w:t>
      </w:r>
    </w:p>
    <w:p>
      <w:pPr>
        <w:pStyle w:val="ListNumber"/>
      </w:pPr>
      <w:r>
        <w:t>Standardizes API Access: Provides a consistent interface regardless of underlying model framework</w:t>
      </w:r>
    </w:p>
    <w:p>
      <w:pPr>
        <w:pStyle w:val="ListNumber"/>
      </w:pPr>
      <w:r>
        <w:t>Optimizes Performance: Implements batching, caching, and other optimizations for ML inference</w:t>
      </w:r>
    </w:p>
    <w:p>
      <w:pPr>
        <w:pStyle w:val="ListNumber"/>
      </w:pPr>
      <w:r>
        <w:t>Supports Agent Integration: Includes APIs designed for interaction with AI agents</w:t>
      </w:r>
    </w:p>
    <w:p>
      <w:pPr>
        <w:pStyle w:val="ListNumber"/>
      </w:pPr>
      <w:r>
        <w:t>Implements the Model Context Protocol: Follows standardized protocols for model context handling</w:t>
      </w:r>
    </w:p>
    <w:p>
      <w:pPr>
        <w:pStyle w:val="Heading4"/>
      </w:pPr>
      <w:r>
        <w:t>Why use an MCP Server?</w:t>
      </w:r>
    </w:p>
    <w:p>
      <w:pPr>
        <w:pStyle w:val="ListBullet"/>
      </w:pPr>
      <w:r>
        <w:t>Improved Performance: Models stay loaded in memory, eliminating load time between requests</w:t>
      </w:r>
    </w:p>
    <w:p>
      <w:pPr>
        <w:pStyle w:val="ListBullet"/>
      </w:pPr>
      <w:r>
        <w:t>Resource Efficiency: Multiple services can use the same model instances</w:t>
      </w:r>
    </w:p>
    <w:p>
      <w:pPr>
        <w:pStyle w:val="ListBullet"/>
      </w:pPr>
      <w:r>
        <w:t>Simplified Model Updates: Models can be updated without restarting the main application</w:t>
      </w:r>
    </w:p>
    <w:p>
      <w:pPr>
        <w:pStyle w:val="ListBullet"/>
      </w:pPr>
      <w:r>
        <w:t>Framework Abstraction: Hides the complexity of different ML frameworks (TensorFlow, PyTorch)</w:t>
      </w:r>
    </w:p>
    <w:p>
      <w:pPr>
        <w:pStyle w:val="ListBullet"/>
      </w:pPr>
      <w:r>
        <w:t>Future Agent Integration: Designed to work seamlessly with AI agents</w:t>
      </w:r>
    </w:p>
    <w:p>
      <w:pPr>
        <w:pStyle w:val="Heading4"/>
      </w:pPr>
      <w:r>
        <w:t>Architecture</w:t>
      </w:r>
    </w:p>
    <w:p>
      <w:r>
        <w:t>The MCP implementation uses a hybrid approach with two main components:</w:t>
      </w:r>
    </w:p>
    <w:p>
      <w:pPr>
        <w:pStyle w:val="Heading5"/>
      </w:pPr>
      <w:r>
        <w:t>Python Server (Backend)</w:t>
      </w:r>
    </w:p>
    <w:p>
      <w:r>
        <w:t>The Python-based MCP Server handles the heavy lifting:</w:t>
      </w:r>
    </w:p>
    <w:p>
      <w:pPr>
        <w:pStyle w:val="ListBullet"/>
      </w:pPr>
      <w:r>
        <w:t>Written in Python using FastAPI</w:t>
      </w:r>
    </w:p>
    <w:p>
      <w:pPr>
        <w:pStyle w:val="ListBullet"/>
      </w:pPr>
      <w:r>
        <w:t>Loads models directly using TensorFlow/PyTorch/OpenCV</w:t>
      </w:r>
    </w:p>
    <w:p>
      <w:pPr>
        <w:pStyle w:val="ListBullet"/>
      </w:pPr>
      <w:r>
        <w:t>Manages model contexts and caching</w:t>
      </w:r>
    </w:p>
    <w:p>
      <w:pPr>
        <w:pStyle w:val="ListBullet"/>
      </w:pPr>
      <w:r>
        <w:t>Exposes REST API endpoints</w:t>
      </w:r>
    </w:p>
    <w:p>
      <w:pPr>
        <w:pStyle w:val="ListBullet"/>
      </w:pPr>
      <w:r>
        <w:t>Includes agent communication channels</w:t>
      </w:r>
    </w:p>
    <w:p>
      <w:pPr>
        <w:pStyle w:val="ListBullet"/>
      </w:pPr>
      <w:r>
        <w:t>Designed for Docker deployment</w:t>
      </w:r>
    </w:p>
    <w:p>
      <w:pPr>
        <w:pStyle w:val="Heading5"/>
      </w:pPr>
      <w:r>
        <w:t>TypeScript Client (Frontend)</w:t>
      </w:r>
    </w:p>
    <w:p>
      <w:r>
        <w:t>The TypeScript client SDK integrates with the Node.js application:</w:t>
      </w:r>
    </w:p>
    <w:p>
      <w:pPr>
        <w:pStyle w:val="ListBullet"/>
      </w:pPr>
      <w:r>
        <w:t>Written in TypeScript</w:t>
      </w:r>
    </w:p>
    <w:p>
      <w:pPr>
        <w:pStyle w:val="ListBullet"/>
      </w:pPr>
      <w:r>
        <w:t>Provides type-safe interfaces for the MCP Server</w:t>
      </w:r>
    </w:p>
    <w:p>
      <w:pPr>
        <w:pStyle w:val="ListBullet"/>
      </w:pPr>
      <w:r>
        <w:t>Handles automatic fallback to existing implementation</w:t>
      </w:r>
    </w:p>
    <w:p>
      <w:pPr>
        <w:pStyle w:val="ListBullet"/>
      </w:pPr>
      <w:r>
        <w:t>Includes connection health monitoring</w:t>
      </w:r>
    </w:p>
    <w:p>
      <w:pPr>
        <w:pStyle w:val="ListBullet"/>
      </w:pPr>
      <w:r>
        <w:t>Proxies requests to the MCP Server</w:t>
      </w:r>
    </w:p>
    <w:p>
      <w:pPr>
        <w:pStyle w:val="Heading5"/>
      </w:pPr>
      <w:r>
        <w:t>Communication Flow</w:t>
      </w:r>
    </w:p>
    <w:p>
      <w:r>
        <w:rPr>
          <w:rFonts w:ascii="Courier New" w:hAnsi="Courier New"/>
          <w:sz w:val="18"/>
        </w:rPr>
        <w:t>┌────────────────┐     ┌─────────────────┐     ┌────────────────┐</w:t>
        <w:br/>
        <w:t>│                │     │                 │     │                │</w:t>
        <w:br/>
        <w:t>│  TypeScript    │─────▶ TypeScript MCP  │─────▶ Python MCP     │</w:t>
        <w:br/>
        <w:t>│  Application   │◀─────  Client SDK     │◀─────  Server        │</w:t>
        <w:br/>
        <w:t>│                │     │                 │     │                │</w:t>
        <w:br/>
        <w:t>└────────────────┘     └─────────────────┘     └────────────────┘</w:t>
        <w:br/>
        <w:t xml:space="preserve">                                                       │</w:t>
        <w:br/>
        <w:t xml:space="preserve">                                                       ▼</w:t>
        <w:br/>
        <w:t xml:space="preserve">                                               ┌────────────────┐</w:t>
        <w:br/>
        <w:t xml:space="preserve">                                               │                │</w:t>
        <w:br/>
        <w:t xml:space="preserve">                                               │ ML Models      │</w:t>
        <w:br/>
        <w:t xml:space="preserve">                                               │ (TF/PyTorch)   │</w:t>
        <w:br/>
        <w:t xml:space="preserve">                                               │                │</w:t>
        <w:br/>
        <w:t xml:space="preserve">                                               └────────────────┘</w:t>
        <w:br/>
      </w:r>
    </w:p>
    <w:p>
      <w:r>
        <w:rPr>
          <w:rFonts w:ascii="Courier New" w:hAnsi="Courier New"/>
          <w:sz w:val="18"/>
        </w:rPr>
        <w:t>┌────────────────┐     ┌─────────────────┐     ┌────────────────┐</w:t>
        <w:br/>
        <w:t>│                │     │                 │     │                │</w:t>
        <w:br/>
        <w:t>│  TypeScript    │─────▶ TypeScript MCP  │─────▶ Python MCP     │</w:t>
        <w:br/>
        <w:t>│  Application   │◀─────  Client SDK     │◀─────  Server        │</w:t>
        <w:br/>
        <w:t>│                │     │                 │     │                │</w:t>
        <w:br/>
        <w:t>└────────────────┘     └─────────────────┘     └────────────────┘</w:t>
        <w:br/>
        <w:t xml:space="preserve">                                                       │</w:t>
        <w:br/>
        <w:t xml:space="preserve">                                                       ▼</w:t>
        <w:br/>
        <w:t xml:space="preserve">                                               ┌────────────────┐</w:t>
        <w:br/>
        <w:t xml:space="preserve">                                               │                │</w:t>
        <w:br/>
        <w:t xml:space="preserve">                                               │ ML Models      │</w:t>
        <w:br/>
        <w:t xml:space="preserve">                                               │ (TF/PyTorch)   │</w:t>
        <w:br/>
        <w:t xml:space="preserve">                                               │                │</w:t>
        <w:br/>
        <w:t xml:space="preserve">                                               └────────────────┘</w:t>
        <w:br/>
      </w:r>
    </w:p>
    <w:p>
      <w:pPr>
        <w:pStyle w:val="Heading4"/>
      </w:pPr>
      <w:r>
        <w:t>API Endpoints</w:t>
      </w:r>
    </w:p>
    <w:p>
      <w:r>
        <w:t>The MCP Server exposes the following REST API endpoints:</w:t>
      </w:r>
    </w:p>
    <w:p>
      <w:r>
        <w:t>Table content:</w:t>
      </w:r>
    </w:p>
    <w:p>
      <w:r>
        <w:t>Endpoint | Method | Description</w:t>
      </w:r>
    </w:p>
    <w:p>
      <w:r>
        <w:t>/ | GET | Get server information</w:t>
      </w:r>
    </w:p>
    <w:p>
      <w:r>
        <w:t>/health | GET | Health check endpoint</w:t>
      </w:r>
    </w:p>
    <w:p>
      <w:r>
        <w:t>/api/v1/models | GET | List available models</w:t>
      </w:r>
    </w:p>
    <w:p>
      <w:r>
        <w:t>/api/v1/models/{model_id} | GET | Get model information</w:t>
      </w:r>
    </w:p>
    <w:p>
      <w:r>
        <w:t>/api/v1/models/{model_id}/context | GET | Get model context</w:t>
      </w:r>
    </w:p>
    <w:p>
      <w:r>
        <w:t>/api/v1/models/{model_id}/context | PUT | Update model context</w:t>
      </w:r>
    </w:p>
    <w:p>
      <w:r>
        <w:t>/api/v1/recognize | POST | Recognize materials in an image</w:t>
      </w:r>
    </w:p>
    <w:p>
      <w:r>
        <w:t>/api/v1/agent/message | POST | Send a message to the agent</w:t>
      </w:r>
    </w:p>
    <w:p>
      <w:r>
        <w:t>/api/v1/agent/messages | GET | Get messages from the agent queue</w:t>
      </w:r>
    </w:p>
    <w:p>
      <w:r>
        <w:rPr>
          <w:rFonts w:ascii="Courier New" w:hAnsi="Courier New"/>
          <w:sz w:val="18"/>
        </w:rPr>
        <w:t>/</w:t>
      </w:r>
    </w:p>
    <w:p>
      <w:r>
        <w:rPr>
          <w:rFonts w:ascii="Courier New" w:hAnsi="Courier New"/>
          <w:sz w:val="18"/>
        </w:rPr>
        <w:t>/health</w:t>
      </w:r>
    </w:p>
    <w:p>
      <w:r>
        <w:rPr>
          <w:rFonts w:ascii="Courier New" w:hAnsi="Courier New"/>
          <w:sz w:val="18"/>
        </w:rPr>
        <w:t>/api/v1/models</w:t>
      </w:r>
    </w:p>
    <w:p>
      <w:r>
        <w:rPr>
          <w:rFonts w:ascii="Courier New" w:hAnsi="Courier New"/>
          <w:sz w:val="18"/>
        </w:rPr>
        <w:t>/api/v1/models/{model_id}</w:t>
      </w:r>
    </w:p>
    <w:p>
      <w:r>
        <w:rPr>
          <w:rFonts w:ascii="Courier New" w:hAnsi="Courier New"/>
          <w:sz w:val="18"/>
        </w:rPr>
        <w:t>/api/v1/models/{model_id}/context</w:t>
      </w:r>
    </w:p>
    <w:p>
      <w:r>
        <w:rPr>
          <w:rFonts w:ascii="Courier New" w:hAnsi="Courier New"/>
          <w:sz w:val="18"/>
        </w:rPr>
        <w:t>/api/v1/models/{model_id}/context</w:t>
      </w:r>
    </w:p>
    <w:p>
      <w:r>
        <w:rPr>
          <w:rFonts w:ascii="Courier New" w:hAnsi="Courier New"/>
          <w:sz w:val="18"/>
        </w:rPr>
        <w:t>/api/v1/recognize</w:t>
      </w:r>
    </w:p>
    <w:p>
      <w:r>
        <w:rPr>
          <w:rFonts w:ascii="Courier New" w:hAnsi="Courier New"/>
          <w:sz w:val="18"/>
        </w:rPr>
        <w:t>/api/v1/agent/message</w:t>
      </w:r>
    </w:p>
    <w:p>
      <w:r>
        <w:rPr>
          <w:rFonts w:ascii="Courier New" w:hAnsi="Courier New"/>
          <w:sz w:val="18"/>
        </w:rPr>
        <w:t>/api/v1/agent/messages</w:t>
      </w:r>
    </w:p>
    <w:p>
      <w:pPr>
        <w:pStyle w:val="Heading4"/>
      </w:pPr>
      <w:r>
        <w:t>TypeScript Client SDK</w:t>
      </w:r>
    </w:p>
    <w:p>
      <w:r>
        <w:t>The client SDK provides a simple interface for interacting with the MCP Server:</w:t>
      </w:r>
    </w:p>
    <w:p>
      <w:r>
        <w:rPr>
          <w:rFonts w:ascii="Courier New" w:hAnsi="Courier New"/>
          <w:sz w:val="18"/>
        </w:rPr>
        <w:t>import { MCPClient } from '@kai/mcp-client';</w:t>
        <w:br/>
        <w:br/>
        <w:t>// Create client instance</w:t>
        <w:br/>
        <w:t>const client = new MCPClient('http://localhost:8000');</w:t>
        <w:br/>
        <w:br/>
        <w:t>// Recognize materials in an image</w:t>
        <w:br/>
        <w:t>const result = await client.recognizeMaterial('/path/to/image.jpg', {</w:t>
        <w:br/>
        <w:t xml:space="preserve">  modelType: 'hybrid',</w:t>
        <w:br/>
        <w:t xml:space="preserve">  confidenceThreshold: 0.7,</w:t>
        <w:br/>
        <w:t xml:space="preserve">  maxResults: 5,</w:t>
        <w:br/>
        <w:t xml:space="preserve">  includeFeatures: true</w:t>
        <w:br/>
        <w:t>});</w:t>
        <w:br/>
        <w:br/>
        <w:t>// Get available models</w:t>
        <w:br/>
        <w:t>const models = await client.listModels();</w:t>
        <w:br/>
        <w:br/>
        <w:t>// Send a message to the agent</w:t>
        <w:br/>
        <w:t>await client.sendAgentMessage({</w:t>
        <w:br/>
        <w:t xml:space="preserve">  message_type: 'recognition_completed',</w:t>
        <w:br/>
        <w:t xml:space="preserve">  content: { materialId: 'tile-123', confidence: 0.95 }</w:t>
        <w:br/>
        <w:t>});</w:t>
        <w:br/>
      </w:r>
    </w:p>
    <w:p>
      <w:r>
        <w:rPr>
          <w:rFonts w:ascii="Courier New" w:hAnsi="Courier New"/>
          <w:sz w:val="18"/>
        </w:rPr>
        <w:t>import { MCPClient } from '@kai/mcp-client';</w:t>
        <w:br/>
        <w:br/>
        <w:t>// Create client instance</w:t>
        <w:br/>
        <w:t>const client = new MCPClient('http://localhost:8000');</w:t>
        <w:br/>
        <w:br/>
        <w:t>// Recognize materials in an image</w:t>
        <w:br/>
        <w:t>const result = await client.recognizeMaterial('/path/to/image.jpg', {</w:t>
        <w:br/>
        <w:t xml:space="preserve">  modelType: 'hybrid',</w:t>
        <w:br/>
        <w:t xml:space="preserve">  confidenceThreshold: 0.7,</w:t>
        <w:br/>
        <w:t xml:space="preserve">  maxResults: 5,</w:t>
        <w:br/>
        <w:t xml:space="preserve">  includeFeatures: true</w:t>
        <w:br/>
        <w:t>});</w:t>
        <w:br/>
        <w:br/>
        <w:t>// Get available models</w:t>
        <w:br/>
        <w:t>const models = await client.listModels();</w:t>
        <w:br/>
        <w:br/>
        <w:t>// Send a message to the agent</w:t>
        <w:br/>
        <w:t>await client.sendAgentMessage({</w:t>
        <w:br/>
        <w:t xml:space="preserve">  message_type: 'recognition_completed',</w:t>
        <w:br/>
        <w:t xml:space="preserve">  content: { materialId: 'tile-123', confidence: 0.95 }</w:t>
        <w:br/>
        <w:t>});</w:t>
        <w:br/>
      </w:r>
    </w:p>
    <w:p>
      <w:pPr>
        <w:pStyle w:val="Heading4"/>
      </w:pPr>
      <w:r>
        <w:t>Agent Integration</w:t>
      </w:r>
    </w:p>
    <w:p>
      <w:r>
        <w:t>The MCP Server is designed to work with AI agents by providing:</w:t>
      </w:r>
    </w:p>
    <w:p>
      <w:pPr>
        <w:pStyle w:val="ListNumber"/>
      </w:pPr>
      <w:r>
        <w:t>Message Queue: A pub/sub system for agent communication</w:t>
      </w:r>
    </w:p>
    <w:p>
      <w:pPr>
        <w:pStyle w:val="ListNumber"/>
      </w:pPr>
      <w:r>
        <w:t>Context Management: Storage and retrieval of contextual information</w:t>
      </w:r>
    </w:p>
    <w:p>
      <w:pPr>
        <w:pStyle w:val="ListNumber"/>
      </w:pPr>
      <w:r>
        <w:t>Standardized Protocols: Following the Model Context Protocol for consistent interactions</w:t>
      </w:r>
    </w:p>
    <w:p>
      <w:pPr>
        <w:pStyle w:val="Heading5"/>
      </w:pPr>
      <w:r>
        <w:t>Sending Messages to Agent</w:t>
      </w:r>
    </w:p>
    <w:p>
      <w:r>
        <w:rPr>
          <w:rFonts w:ascii="Courier New" w:hAnsi="Courier New"/>
          <w:sz w:val="18"/>
        </w:rPr>
        <w:t>// TypeScript</w:t>
        <w:br/>
        <w:t>await mcpClient.sendAgentMessage({</w:t>
        <w:br/>
        <w:t xml:space="preserve">  message_type: 'recognition_event',</w:t>
        <w:br/>
        <w:t xml:space="preserve">  content: { materials: ['ceramic-tile', 'porcelain-tile'] }</w:t>
        <w:br/>
        <w:t>});</w:t>
        <w:br/>
      </w:r>
    </w:p>
    <w:p>
      <w:r>
        <w:rPr>
          <w:rFonts w:ascii="Courier New" w:hAnsi="Courier New"/>
          <w:sz w:val="18"/>
        </w:rPr>
        <w:t>// TypeScript</w:t>
        <w:br/>
        <w:t>await mcpClient.sendAgentMessage({</w:t>
        <w:br/>
        <w:t xml:space="preserve">  message_type: 'recognition_event',</w:t>
        <w:br/>
        <w:t xml:space="preserve">  content: { materials: ['ceramic-tile', 'porcelain-tile'] }</w:t>
        <w:br/>
        <w:t>});</w:t>
        <w:br/>
      </w:r>
    </w:p>
    <w:p>
      <w:r>
        <w:rPr>
          <w:rFonts w:ascii="Courier New" w:hAnsi="Courier New"/>
          <w:sz w:val="18"/>
        </w:rPr>
        <w:t># Python</w:t>
        <w:br/>
        <w:t>await agent_queue.put({</w:t>
        <w:br/>
        <w:t xml:space="preserve">  "type": "recognition_event",</w:t>
        <w:br/>
        <w:t xml:space="preserve">  "content": {"materials": ["ceramic-tile", "porcelain-tile"]},</w:t>
        <w:br/>
        <w:t xml:space="preserve">  "timestamp": time.time()</w:t>
        <w:br/>
        <w:t>})</w:t>
        <w:br/>
      </w:r>
    </w:p>
    <w:p>
      <w:r>
        <w:rPr>
          <w:rFonts w:ascii="Courier New" w:hAnsi="Courier New"/>
          <w:sz w:val="18"/>
        </w:rPr>
        <w:t># Python</w:t>
        <w:br/>
        <w:t>await agent_queue.put({</w:t>
        <w:br/>
        <w:t xml:space="preserve">  "type": "recognition_event",</w:t>
        <w:br/>
        <w:t xml:space="preserve">  "content": {"materials": ["ceramic-tile", "porcelain-tile"]},</w:t>
        <w:br/>
        <w:t xml:space="preserve">  "timestamp": time.time()</w:t>
        <w:br/>
        <w:t>})</w:t>
        <w:br/>
      </w:r>
    </w:p>
    <w:p>
      <w:pPr>
        <w:pStyle w:val="Heading5"/>
      </w:pPr>
      <w:r>
        <w:t>Receiving Messages from Agent</w:t>
      </w:r>
    </w:p>
    <w:p>
      <w:r>
        <w:rPr>
          <w:rFonts w:ascii="Courier New" w:hAnsi="Courier New"/>
          <w:sz w:val="18"/>
        </w:rPr>
        <w:t>// TypeScript</w:t>
        <w:br/>
        <w:t>const messages = await mcpClient.getAgentMessages(1.0);</w:t>
        <w:br/>
        <w:t>for (const message of messages.messages) {</w:t>
        <w:br/>
        <w:t xml:space="preserve">  // Process message</w:t>
        <w:br/>
        <w:t xml:space="preserve">  console.log(`Agent message: ${message.type}`);</w:t>
        <w:br/>
        <w:t>}</w:t>
        <w:br/>
      </w:r>
    </w:p>
    <w:p>
      <w:r>
        <w:rPr>
          <w:rFonts w:ascii="Courier New" w:hAnsi="Courier New"/>
          <w:sz w:val="18"/>
        </w:rPr>
        <w:t>// TypeScript</w:t>
        <w:br/>
        <w:t>const messages = await mcpClient.getAgentMessages(1.0);</w:t>
        <w:br/>
        <w:t>for (const message of messages.messages) {</w:t>
        <w:br/>
        <w:t xml:space="preserve">  // Process message</w:t>
        <w:br/>
        <w:t xml:space="preserve">  console.log(`Agent message: ${message.type}`);</w:t>
        <w:br/>
        <w:t>}</w:t>
        <w:br/>
      </w:r>
    </w:p>
    <w:p>
      <w:pPr>
        <w:pStyle w:val="Heading4"/>
      </w:pPr>
      <w:r>
        <w:t>Performance Optimization</w:t>
      </w:r>
    </w:p>
    <w:p>
      <w:r>
        <w:t>The MCP Server implements several performance optimizations:</w:t>
      </w:r>
    </w:p>
    <w:p>
      <w:pPr>
        <w:pStyle w:val="ListNumber"/>
      </w:pPr>
      <w:r>
        <w:t>Model Caching: Models are loaded once and kept in memory</w:t>
      </w:r>
    </w:p>
    <w:p>
      <w:pPr>
        <w:pStyle w:val="ListNumber"/>
      </w:pPr>
      <w:r>
        <w:t>Batch Processing: Requests can be batched for more efficient processing</w:t>
      </w:r>
    </w:p>
    <w:p>
      <w:pPr>
        <w:pStyle w:val="ListNumber"/>
      </w:pPr>
      <w:r>
        <w:t>Async Processing: Non-blocking I/O for higher throughput</w:t>
      </w:r>
    </w:p>
    <w:p>
      <w:pPr>
        <w:pStyle w:val="ListNumber"/>
      </w:pPr>
      <w:r>
        <w:t>Resource Monitoring: Monitoring of memory and CPU usage</w:t>
      </w:r>
    </w:p>
    <w:p>
      <w:pPr>
        <w:pStyle w:val="Heading3"/>
      </w:pPr>
      <w:r>
        <w:t>OCR Enhancements</w:t>
      </w:r>
    </w:p>
    <w:p>
      <w:r>
        <w:t>The OCR Enhancements system provides specialized text extraction capabilities for material datasheets and technical documents.</w:t>
      </w:r>
    </w:p>
    <w:p>
      <w:pPr>
        <w:pStyle w:val="Heading4"/>
      </w:pPr>
      <w:r>
        <w:t>Key Enhancements</w:t>
      </w:r>
    </w:p>
    <w:p>
      <w:pPr>
        <w:pStyle w:val="Heading5"/>
      </w:pPr>
      <w:r>
        <w:t>1. Specialized OCR for Material Datasheets</w:t>
      </w:r>
    </w:p>
    <w:p>
      <w:r>
        <w:t>We've implemented custom OCR models and preprocessing techniques specifically optimized for technical specifications in material datasheets.</w:t>
      </w:r>
    </w:p>
    <w:p>
      <w:r>
        <w:t>Key Features:</w:t>
        <w:br/>
        <w:t>- Domain-specific dictionaries for materials (tile, stone, wood, etc.)</w:t>
        <w:br/>
        <w:t>- Region-specific OCR optimization for different parts of datasheets</w:t>
        <w:br/>
        <w:t>- Enhanced recognition of technical symbols, measurements, and specification formats</w:t>
        <w:br/>
        <w:t>- Fine-tuned recognition for product codes, SKUs, and material identifiers</w:t>
      </w:r>
    </w:p>
    <w:p>
      <w:r>
        <w:t>Implementation: specialized_ocr.py</w:t>
      </w:r>
    </w:p>
    <w:p>
      <w:r>
        <w:rPr>
          <w:rFonts w:ascii="Courier New" w:hAnsi="Courier New"/>
          <w:sz w:val="18"/>
        </w:rPr>
        <w:t>specialized_ocr.py</w:t>
      </w:r>
    </w:p>
    <w:p>
      <w:pPr>
        <w:pStyle w:val="Heading5"/>
      </w:pPr>
      <w:r>
        <w:t>2. Multi-Language Support</w:t>
      </w:r>
    </w:p>
    <w:p>
      <w:r>
        <w:t>Extended language capabilities now support technical documents in multiple languages beyond English.</w:t>
      </w:r>
    </w:p>
    <w:p>
      <w:r>
        <w:t>Key Features:</w:t>
        <w:br/>
        <w:t>- Support for 20+ languages including French, German, Spanish, Italian, Chinese, Japanese</w:t>
        <w:br/>
        <w:t>- Automatic language detection in mixed-language documents</w:t>
        <w:br/>
        <w:t>- Language-specific post-processing rules for technical terms</w:t>
        <w:br/>
        <w:t>- Multi-language dictionary support for domain-specific terminology</w:t>
      </w:r>
    </w:p>
    <w:p>
      <w:r>
        <w:t>Implementation: Integrated within specialized_ocr.py</w:t>
      </w:r>
    </w:p>
    <w:p>
      <w:r>
        <w:rPr>
          <w:rFonts w:ascii="Courier New" w:hAnsi="Courier New"/>
          <w:sz w:val="18"/>
        </w:rPr>
        <w:t>specialized_ocr.py</w:t>
      </w:r>
    </w:p>
    <w:p>
      <w:pPr>
        <w:pStyle w:val="Heading5"/>
      </w:pPr>
      <w:r>
        <w:t>3. Layout Analysis Improvements</w:t>
      </w:r>
    </w:p>
    <w:p>
      <w:r>
        <w:t>Advanced document structure analysis to better handle complex layouts common in material datasheets.</w:t>
      </w:r>
    </w:p>
    <w:p>
      <w:r>
        <w:t>Key Features:</w:t>
        <w:br/>
        <w:t>- Table detection and extraction with cell-level content recognition</w:t>
        <w:br/>
        <w:t>- Multi-column layout detection and processing</w:t>
        <w:br/>
        <w:t>- Diagram and chart identification with text extraction</w:t>
        <w:br/>
        <w:t>- Structural separation of headings, specifications, and descriptive content</w:t>
      </w:r>
    </w:p>
    <w:p>
      <w:r>
        <w:t>Implementation: layout_analysis.py</w:t>
      </w:r>
    </w:p>
    <w:p>
      <w:r>
        <w:rPr>
          <w:rFonts w:ascii="Courier New" w:hAnsi="Courier New"/>
          <w:sz w:val="18"/>
        </w:rPr>
        <w:t>layout_analysis.py</w:t>
      </w:r>
    </w:p>
    <w:p>
      <w:pPr>
        <w:pStyle w:val="Heading5"/>
      </w:pPr>
      <w:r>
        <w:t>4. Handwriting Recognition</w:t>
      </w:r>
    </w:p>
    <w:p>
      <w:r>
        <w:t>New capabilities to detect and recognize handwritten annotations commonly found on technical documents.</w:t>
      </w:r>
    </w:p>
    <w:p>
      <w:r>
        <w:t>Key Features:</w:t>
        <w:br/>
        <w:t>- Detection of handwritten regions on printed documents</w:t>
        <w:br/>
        <w:t>- Specialized preprocessing for handwritten text</w:t>
        <w:br/>
        <w:t>- Integration with printed text extraction workflow</w:t>
        <w:br/>
        <w:t>- Confidence scoring for handwritten content</w:t>
      </w:r>
    </w:p>
    <w:p>
      <w:r>
        <w:t>Implementation: handwriting_recognition.py</w:t>
      </w:r>
    </w:p>
    <w:p>
      <w:r>
        <w:rPr>
          <w:rFonts w:ascii="Courier New" w:hAnsi="Courier New"/>
          <w:sz w:val="18"/>
        </w:rPr>
        <w:t>handwriting_recognition.py</w:t>
      </w:r>
    </w:p>
    <w:p>
      <w:pPr>
        <w:pStyle w:val="Heading5"/>
      </w:pPr>
      <w:r>
        <w:t>5. PDF Form Field Extraction</w:t>
      </w:r>
    </w:p>
    <w:p>
      <w:r>
        <w:t>Automatic identification and extraction of data from structured forms in PDF documents.</w:t>
      </w:r>
    </w:p>
    <w:p>
      <w:r>
        <w:t>Key Features:</w:t>
        <w:br/>
        <w:t>- Detection of form fields (text fields, checkboxes, radio buttons)</w:t>
        <w:br/>
        <w:t>- Label-to-value mapping for form fields</w:t>
        <w:br/>
        <w:t>- Structured data extraction from form-based documents</w:t>
        <w:br/>
        <w:t>- Support for flattened forms where original field structure is not preserved</w:t>
      </w:r>
    </w:p>
    <w:p>
      <w:r>
        <w:t>Implementation: form_field_extraction.py</w:t>
      </w:r>
    </w:p>
    <w:p>
      <w:r>
        <w:rPr>
          <w:rFonts w:ascii="Courier New" w:hAnsi="Courier New"/>
          <w:sz w:val="18"/>
        </w:rPr>
        <w:t>form_field_extraction.py</w:t>
      </w:r>
    </w:p>
    <w:p>
      <w:pPr>
        <w:pStyle w:val="Heading5"/>
      </w:pPr>
      <w:r>
        <w:t>6. OCR Confidence Scoring</w:t>
      </w:r>
    </w:p>
    <w:p>
      <w:r>
        <w:t>Reliability metrics for extracted text to help identify potential errors and uncertain extractions.</w:t>
      </w:r>
    </w:p>
    <w:p>
      <w:r>
        <w:t>Key Features:</w:t>
        <w:br/>
        <w:t>- Multi-factor confidence evaluation (character, word, context-based)</w:t>
        <w:br/>
        <w:t>- Domain-specific confidence boosting for known terms</w:t>
        <w:br/>
        <w:t>- Identification of low-confidence regions requiring manual review</w:t>
        <w:br/>
        <w:t>- Aggregate confidence metrics for entire documents and sections</w:t>
      </w:r>
    </w:p>
    <w:p>
      <w:r>
        <w:t>Implementation: ocr_confidence_scoring.py</w:t>
      </w:r>
    </w:p>
    <w:p>
      <w:r>
        <w:rPr>
          <w:rFonts w:ascii="Courier New" w:hAnsi="Courier New"/>
          <w:sz w:val="18"/>
        </w:rPr>
        <w:t>ocr_confidence_scoring.py</w:t>
      </w:r>
    </w:p>
    <w:p>
      <w:pPr>
        <w:pStyle w:val="Heading5"/>
      </w:pPr>
      <w:r>
        <w:t>7. Post-Processing Rules Engine</w:t>
      </w:r>
    </w:p>
    <w:p>
      <w:r>
        <w:t>Domain-specific correction rules to improve OCR accuracy for technical content.</w:t>
      </w:r>
    </w:p>
    <w:p>
      <w:r>
        <w:t>Key Features:</w:t>
        <w:br/>
        <w:t>- Technical unit standardization (mm, cm, inches, etc.)</w:t>
        <w:br/>
        <w:t>- Specification format normalization</w:t>
        <w:br/>
        <w:t>- Automatic correction of common OCR errors in technical terms</w:t>
        <w:br/>
        <w:t>- Context-aware text verification and correction</w:t>
      </w:r>
    </w:p>
    <w:p>
      <w:r>
        <w:t>Implementation: Integrated within ocr_confidence_scoring.py</w:t>
      </w:r>
    </w:p>
    <w:p>
      <w:r>
        <w:rPr>
          <w:rFonts w:ascii="Courier New" w:hAnsi="Courier New"/>
          <w:sz w:val="18"/>
        </w:rPr>
        <w:t>ocr_confidence_scoring.py</w:t>
      </w:r>
    </w:p>
    <w:p>
      <w:pPr>
        <w:pStyle w:val="Heading5"/>
      </w:pPr>
      <w:r>
        <w:t>8. SVBRDF Material Property Extraction</w:t>
      </w:r>
    </w:p>
    <w:p>
      <w:r>
        <w:t>Advanced material appearance property extraction from single images using Spatially Varying Bidirectional Reflectance Distribution Functions (SVBRDFs).</w:t>
      </w:r>
    </w:p>
    <w:p>
      <w:r>
        <w:t>Key Features:</w:t>
        <w:br/>
        <w:t>- Diffuse color map extraction (albedo)</w:t>
        <w:br/>
        <w:t>- Surface normal map generation (microfacet orientation)</w:t>
        <w:br/>
        <w:t>- Roughness map extraction (surface microsurface detail)</w:t>
        <w:br/>
        <w:t>- Specular reflection and metallic property analysis</w:t>
        <w:br/>
        <w:t>- TensorFlow 2.x compatibility with legacy SVBRDF models</w:t>
      </w:r>
    </w:p>
    <w:p>
      <w:r>
        <w:t>Implementation: svbrdf_capture_engine.py and material_svbrdf_processor.py</w:t>
      </w:r>
    </w:p>
    <w:p>
      <w:r>
        <w:rPr>
          <w:rFonts w:ascii="Courier New" w:hAnsi="Courier New"/>
          <w:sz w:val="18"/>
        </w:rPr>
        <w:t>svbrdf_capture_engine.py</w:t>
      </w:r>
    </w:p>
    <w:p>
      <w:r>
        <w:rPr>
          <w:rFonts w:ascii="Courier New" w:hAnsi="Courier New"/>
          <w:sz w:val="18"/>
        </w:rPr>
        <w:t>material_svbrdf_processor.py</w:t>
      </w:r>
    </w:p>
    <w:p>
      <w:pPr>
        <w:pStyle w:val="Heading4"/>
      </w:pPr>
      <w:r>
        <w:t>System Architecture</w:t>
      </w:r>
    </w:p>
    <w:p>
      <w:r>
        <w:t>The enhanced OCR system integrates with the existing PDF processing pipeline while introducing new specialized components:</w:t>
      </w:r>
    </w:p>
    <w:p>
      <w:r>
        <w:rPr>
          <w:rFonts w:ascii="Courier New" w:hAnsi="Courier New"/>
          <w:sz w:val="18"/>
        </w:rPr>
        <w:t>┌─────────────────────┐</w:t>
        <w:br/>
        <w:t>│     PDF Document    │</w:t>
        <w:br/>
        <w:t>└──────────┬──────────┘</w:t>
        <w:br/>
        <w:t xml:space="preserve">           │</w:t>
        <w:br/>
        <w:t>┌──────────▼──────────┐</w:t>
        <w:br/>
        <w:t>│  PDF Image Extraction│</w:t>
        <w:br/>
        <w:t>│  (pdf_extractor.py)  │</w:t>
        <w:br/>
        <w:t>└──────────┬──────────┘</w:t>
        <w:br/>
        <w:t xml:space="preserve">           │</w:t>
        <w:br/>
        <w:t>┌──────────▼──────────┐    ┌───────────────────────┐</w:t>
        <w:br/>
        <w:t>│  Layout Analysis     │◄───┤  Document Structure   │</w:t>
        <w:br/>
        <w:t>│ (layout_analysis.py) │    │   Classification      │</w:t>
        <w:br/>
        <w:t>└──────────┬──────────┘    └───────────────────────┘</w:t>
        <w:br/>
        <w:t xml:space="preserve">           │</w:t>
        <w:br/>
        <w:t>┌──────────▼──────────┐    ┌───────────────────────┐</w:t>
        <w:br/>
        <w:t>│  Region Classification│◄──┤   Form Field Detection │</w:t>
        <w:br/>
        <w:t>│                      │    │(form_field_extraction)│</w:t>
        <w:br/>
        <w:t>└──────────┬──────────┘    └───────────────────────┘</w:t>
        <w:br/>
        <w:t xml:space="preserve">           │</w:t>
        <w:br/>
        <w:t>┌──────────▼──────────┐    ┌───────────────────────┐</w:t>
        <w:br/>
        <w:t>│  Specialized OCR     │◄───┤   Language Detection  │</w:t>
        <w:br/>
        <w:t>│ (specialized_ocr.py) │    │                       │</w:t>
        <w:br/>
        <w:t>└──────────┬──────────┘    └───────────────────────┘</w:t>
        <w:br/>
        <w:t xml:space="preserve">           │</w:t>
        <w:br/>
        <w:t>┌──────────▼──────────┐    ┌───────────────────────┐</w:t>
        <w:br/>
        <w:t>│ Handwriting Detection│◄───┤  Handwriting OCR      │</w:t>
        <w:br/>
        <w:t>│(handwriting_recog.py)│    │                       │</w:t>
        <w:br/>
        <w:t>└──────────┬──────────┘    └───────────────────────┘</w:t>
        <w:br/>
        <w:t xml:space="preserve">           │</w:t>
        <w:br/>
        <w:t>┌──────────▼──────────┐    ┌───────────────────────┐</w:t>
        <w:br/>
        <w:t>│   Confidence Scoring │◄───┤  Post-Processing Rules│</w:t>
        <w:br/>
        <w:t>│(ocr_confidence_scor.)│    │                       │</w:t>
        <w:br/>
        <w:t>└──────────┬──────────┘    └───────────────────────┘</w:t>
        <w:br/>
        <w:t xml:space="preserve">           │</w:t>
        <w:br/>
        <w:t>┌──────────▼──────────┐</w:t>
        <w:br/>
        <w:t>│  Structured Output   │</w:t>
        <w:br/>
        <w:t>│                      │</w:t>
        <w:br/>
        <w:t>└──────────┬──────────┘</w:t>
        <w:br/>
        <w:t xml:space="preserve">           │</w:t>
        <w:br/>
        <w:t>┌──────────▼──────────┐</w:t>
        <w:br/>
        <w:t>│   Integration with   │</w:t>
        <w:br/>
        <w:t>│   Material System    │</w:t>
        <w:br/>
        <w:t>└─────────────────────┘</w:t>
        <w:br/>
      </w:r>
    </w:p>
    <w:p>
      <w:r>
        <w:rPr>
          <w:rFonts w:ascii="Courier New" w:hAnsi="Courier New"/>
          <w:sz w:val="18"/>
        </w:rPr>
        <w:t>┌─────────────────────┐</w:t>
        <w:br/>
        <w:t>│     PDF Document    │</w:t>
        <w:br/>
        <w:t>└──────────┬──────────┘</w:t>
        <w:br/>
        <w:t xml:space="preserve">           │</w:t>
        <w:br/>
        <w:t>┌──────────▼──────────┐</w:t>
        <w:br/>
        <w:t>│  PDF Image Extraction│</w:t>
        <w:br/>
        <w:t>│  (pdf_extractor.py)  │</w:t>
        <w:br/>
        <w:t>└──────────┬──────────┘</w:t>
        <w:br/>
        <w:t xml:space="preserve">           │</w:t>
        <w:br/>
        <w:t>┌──────────▼──────────┐    ┌───────────────────────┐</w:t>
        <w:br/>
        <w:t>│  Layout Analysis     │◄───┤  Document Structure   │</w:t>
        <w:br/>
        <w:t>│ (layout_analysis.py) │    │   Classification      │</w:t>
        <w:br/>
        <w:t>└──────────┬──────────┘    └───────────────────────┘</w:t>
        <w:br/>
        <w:t xml:space="preserve">           │</w:t>
        <w:br/>
        <w:t>┌──────────▼──────────┐    ┌───────────────────────┐</w:t>
        <w:br/>
        <w:t>│  Region Classification│◄──┤   Form Field Detection │</w:t>
        <w:br/>
        <w:t>│                      │    │(form_field_extraction)│</w:t>
        <w:br/>
        <w:t>└──────────┬──────────┘    └───────────────────────┘</w:t>
        <w:br/>
        <w:t xml:space="preserve">           │</w:t>
        <w:br/>
        <w:t>┌──────────▼──────────┐    ┌───────────────────────┐</w:t>
        <w:br/>
        <w:t>│  Specialized OCR     │◄───┤   Language Detection  │</w:t>
        <w:br/>
        <w:t>│ (specialized_ocr.py) │    │                       │</w:t>
        <w:br/>
        <w:t>└──────────┬──────────┘    └───────────────────────┘</w:t>
        <w:br/>
        <w:t xml:space="preserve">           │</w:t>
        <w:br/>
        <w:t>┌──────────▼──────────┐    ┌───────────────────────┐</w:t>
        <w:br/>
        <w:t>│ Handwriting Detection│◄───┤  Handwriting OCR      │</w:t>
        <w:br/>
        <w:t>│(handwriting_recog.py)│    │                       │</w:t>
        <w:br/>
        <w:t>└──────────┬──────────┘    └───────────────────────┘</w:t>
        <w:br/>
        <w:t xml:space="preserve">           │</w:t>
        <w:br/>
        <w:t>┌──────────▼──────────┐    ┌───────────────────────┐</w:t>
        <w:br/>
        <w:t>│   Confidence Scoring │◄───┤  Post-Processing Rules│</w:t>
        <w:br/>
        <w:t>│(ocr_confidence_scor.)│    │                       │</w:t>
        <w:br/>
        <w:t>└──────────┬──────────┘    └───────────────────────┘</w:t>
        <w:br/>
        <w:t xml:space="preserve">           │</w:t>
        <w:br/>
        <w:t>┌──────────▼──────────┐</w:t>
        <w:br/>
        <w:t>│  Structured Output   │</w:t>
        <w:br/>
        <w:t>│                      │</w:t>
        <w:br/>
        <w:t>└──────────┬──────────┘</w:t>
        <w:br/>
        <w:t xml:space="preserve">           │</w:t>
        <w:br/>
        <w:t>┌──────────▼──────────┐</w:t>
        <w:br/>
        <w:t>│   Integration with   │</w:t>
        <w:br/>
        <w:t>│   Material System    │</w:t>
        <w:br/>
        <w:t>└─────────────────────┘</w:t>
        <w:br/>
      </w:r>
    </w:p>
    <w:p>
      <w:pPr>
        <w:pStyle w:val="Heading4"/>
      </w:pPr>
      <w:r>
        <w:t>Performance Considerations</w:t>
      </w:r>
    </w:p>
    <w:p>
      <w:r>
        <w:t>The enhanced OCR system introduces additional processing steps that may affect performance:</w:t>
      </w:r>
    </w:p>
    <w:p>
      <w:pPr>
        <w:pStyle w:val="ListNumber"/>
      </w:pPr>
      <w:r>
        <w:br/>
        <w:t>Processing Time: Full enhancement pipeline may increase processing time by 2-3x compared to basic OCR.</w:t>
        <w:br/>
      </w:r>
    </w:p>
    <w:p>
      <w:pPr>
        <w:pStyle w:val="ListNumber"/>
      </w:pPr>
      <w:r>
        <w:br/>
        <w:t>Memory Usage: Complex documents with multiple pages may require 1-2GB of memory during processing.</w:t>
        <w:br/>
      </w:r>
    </w:p>
    <w:p>
      <w:pPr>
        <w:pStyle w:val="ListNumber"/>
      </w:pPr>
      <w:r>
        <w:br/>
        <w:t>SVBRDF Processing Requirements:</w:t>
        <w:br/>
      </w:r>
    </w:p>
    <w:p>
      <w:pPr>
        <w:pStyle w:val="ListNumber"/>
      </w:pPr>
      <w:r>
        <w:t>GPU acceleration strongly recommended for SVBRDF property extraction</w:t>
      </w:r>
    </w:p>
    <w:p>
      <w:pPr>
        <w:pStyle w:val="ListNumber"/>
      </w:pPr>
      <w:r>
        <w:t>Typical processing time: 2-5 seconds per image on GPU, 30-45 seconds on CPU</w:t>
      </w:r>
    </w:p>
    <w:p>
      <w:pPr>
        <w:pStyle w:val="ListNumber"/>
      </w:pPr>
      <w:r>
        <w:br/>
        <w:t>Memory requirements: ~2GB for 512x512 resolution maps</w:t>
        <w:br/>
      </w:r>
    </w:p>
    <w:p>
      <w:pPr>
        <w:pStyle w:val="ListNumber"/>
      </w:pPr>
      <w:r>
        <w:br/>
        <w:t>Optimization Opportunities:</w:t>
        <w:br/>
      </w:r>
    </w:p>
    <w:p>
      <w:pPr>
        <w:pStyle w:val="ListNumber"/>
      </w:pPr>
      <w:r>
        <w:t>Parallel processing of different pages</w:t>
      </w:r>
    </w:p>
    <w:p>
      <w:pPr>
        <w:pStyle w:val="ListNumber"/>
      </w:pPr>
      <w:r>
        <w:t>Selective application of enhancements based on document type</w:t>
      </w:r>
    </w:p>
    <w:p>
      <w:pPr>
        <w:pStyle w:val="ListNumber"/>
      </w:pPr>
      <w:r>
        <w:t>GPU acceleration for handwriting recognition and layout analysis</w:t>
      </w:r>
    </w:p>
    <w:p>
      <w:pPr>
        <w:pStyle w:val="ListNumber"/>
      </w:pPr>
      <w:r>
        <w:t>Caching of intermediate results for frequently processed document templates</w:t>
      </w:r>
    </w:p>
    <w:p>
      <w:r>
        <w:t>Processing Time: Full enhancement pipeline may increase processing time by 2-3x compared to basic OCR.</w:t>
      </w:r>
    </w:p>
    <w:p>
      <w:r>
        <w:t>Memory Usage: Complex documents with multiple pages may require 1-2GB of memory during processing.</w:t>
      </w:r>
    </w:p>
    <w:p>
      <w:r>
        <w:t>SVBRDF Processing Requirements:</w:t>
      </w:r>
    </w:p>
    <w:p>
      <w:r>
        <w:t>Memory requirements: ~2GB for 512x512 resolution maps</w:t>
      </w:r>
    </w:p>
    <w:p>
      <w:r>
        <w:t>Optimization Opportunities:</w:t>
      </w:r>
    </w:p>
    <w:p>
      <w:pPr>
        <w:pStyle w:val="Heading4"/>
      </w:pPr>
      <w:r>
        <w:t>Usage Examples</w:t>
      </w:r>
    </w:p>
    <w:p>
      <w:pPr>
        <w:pStyle w:val="Heading5"/>
      </w:pPr>
      <w:r>
        <w:t>Basic Usage through Server API</w:t>
      </w:r>
    </w:p>
    <w:p>
      <w:r>
        <w:t>The OCR enhancements can be accessed through the existing PDF processing API routes:</w:t>
      </w:r>
    </w:p>
    <w:p>
      <w:r>
        <w:rPr>
          <w:rFonts w:ascii="Courier New" w:hAnsi="Courier New"/>
          <w:sz w:val="18"/>
        </w:rPr>
        <w:t>// Example integration in pdf.routes.ts</w:t>
        <w:br/>
        <w:t>router.post('/enhanced-ocr', async (req, res) =&gt; {</w:t>
        <w:br/>
        <w:t xml:space="preserve">  const { filePath, options } = req.body;</w:t>
        <w:br/>
        <w:br/>
        <w:t xml:space="preserve">  try {</w:t>
        <w:br/>
        <w:t xml:space="preserve">    const result = await pdfProcessor.processWithEnhancedOCR(filePath, options);</w:t>
        <w:br/>
        <w:t xml:space="preserve">    res.json(result);</w:t>
        <w:br/>
        <w:t xml:space="preserve">  } catch (error) {</w:t>
        <w:br/>
        <w:t xml:space="preserve">    res.status(500).json({ error: error.message });</w:t>
        <w:br/>
        <w:t xml:space="preserve">  }</w:t>
        <w:br/>
        <w:t>});</w:t>
        <w:br/>
      </w:r>
    </w:p>
    <w:p>
      <w:r>
        <w:rPr>
          <w:rFonts w:ascii="Courier New" w:hAnsi="Courier New"/>
          <w:sz w:val="18"/>
        </w:rPr>
        <w:t>// Example integration in pdf.routes.ts</w:t>
        <w:br/>
        <w:t>router.post('/enhanced-ocr', async (req, res) =&gt; {</w:t>
        <w:br/>
        <w:t xml:space="preserve">  const { filePath, options } = req.body;</w:t>
        <w:br/>
        <w:br/>
        <w:t xml:space="preserve">  try {</w:t>
        <w:br/>
        <w:t xml:space="preserve">    const result = await pdfProcessor.processWithEnhancedOCR(filePath, options);</w:t>
        <w:br/>
        <w:t xml:space="preserve">    res.json(result);</w:t>
        <w:br/>
        <w:t xml:space="preserve">  } catch (error) {</w:t>
        <w:br/>
        <w:t xml:space="preserve">    res.status(500).json({ error: error.message });</w:t>
        <w:br/>
        <w:t xml:space="preserve">  }</w:t>
        <w:br/>
        <w:t>});</w:t>
        <w:br/>
      </w:r>
    </w:p>
    <w:p>
      <w:pPr>
        <w:pStyle w:val="Heading5"/>
      </w:pPr>
      <w:r>
        <w:t>Programmatic Usage</w:t>
      </w:r>
    </w:p>
    <w:p>
      <w:r>
        <w:rPr>
          <w:rFonts w:ascii="Courier New" w:hAnsi="Courier New"/>
          <w:sz w:val="18"/>
        </w:rPr>
        <w:t>from packages.ml.python.enhanced_ocr import EnhancedOCRProcessor</w:t>
        <w:br/>
        <w:br/>
        <w:t># Initialize the processor with options</w:t>
        <w:br/>
        <w:t>processor = EnhancedOCRProcessor(</w:t>
        <w:br/>
        <w:t xml:space="preserve">    languages=['eng', 'deu'],</w:t>
        <w:br/>
        <w:t xml:space="preserve">    material_type='tile',</w:t>
        <w:br/>
        <w:t xml:space="preserve">    enable_handwriting_detection=True,</w:t>
        <w:br/>
        <w:t xml:space="preserve">    enable_form_extraction=True</w:t>
        <w:br/>
        <w:t>)</w:t>
        <w:br/>
        <w:br/>
        <w:t># Process a document</w:t>
        <w:br/>
        <w:t>results = processor.process_document('path/to/document.pdf')</w:t>
        <w:br/>
        <w:br/>
        <w:t># Access structured data</w:t>
        <w:br/>
        <w:t>specifications = results.get_specifications()</w:t>
        <w:br/>
        <w:t>tables = results.get_tables()</w:t>
        <w:br/>
        <w:t>form_data = results.get_form_fields()</w:t>
        <w:br/>
      </w:r>
    </w:p>
    <w:p>
      <w:r>
        <w:rPr>
          <w:rFonts w:ascii="Courier New" w:hAnsi="Courier New"/>
          <w:sz w:val="18"/>
        </w:rPr>
        <w:t>from packages.ml.python.enhanced_ocr import EnhancedOCRProcessor</w:t>
        <w:br/>
        <w:br/>
        <w:t># Initialize the processor with options</w:t>
        <w:br/>
        <w:t>processor = EnhancedOCRProcessor(</w:t>
        <w:br/>
        <w:t xml:space="preserve">    languages=['eng', 'deu'],</w:t>
        <w:br/>
        <w:t xml:space="preserve">    material_type='tile',</w:t>
        <w:br/>
        <w:t xml:space="preserve">    enable_handwriting_detection=True,</w:t>
        <w:br/>
        <w:t xml:space="preserve">    enable_form_extraction=True</w:t>
        <w:br/>
        <w:t>)</w:t>
        <w:br/>
        <w:br/>
        <w:t># Process a document</w:t>
        <w:br/>
        <w:t>results = processor.process_document('path/to/document.pdf')</w:t>
        <w:br/>
        <w:br/>
        <w:t># Access structured data</w:t>
        <w:br/>
        <w:t>specifications = results.get_specifications()</w:t>
        <w:br/>
        <w:t>tables = results.get_tables()</w:t>
        <w:br/>
        <w:t>form_data = results.get_form_fields()</w:t>
        <w:br/>
      </w:r>
    </w:p>
    <w:p>
      <w:pPr>
        <w:pStyle w:val="Heading5"/>
      </w:pPr>
      <w:r>
        <w:t>SVBRDF Material Properties Extraction</w:t>
      </w:r>
    </w:p>
    <w:p>
      <w:r>
        <w:rPr>
          <w:rFonts w:ascii="Courier New" w:hAnsi="Courier New"/>
          <w:sz w:val="18"/>
        </w:rPr>
        <w:t>// Using the SVBRDF MCP adapter</w:t>
        <w:br/>
        <w:t>import { svbrdfMcpAdapter } from '@kai/agents/services/adapters/svbrdfMcpAdapter';</w:t>
        <w:br/>
        <w:br/>
        <w:t>// Extract SVBRDF properties from an image</w:t>
        <w:br/>
        <w:t>const svbrdfProperties = await svbrdfMcpAdapter.extractSVBRDFProperties({</w:t>
        <w:br/>
        <w:t xml:space="preserve">  imagePath: 'path/to/material/image.jpg',</w:t>
        <w:br/>
        <w:t xml:space="preserve">  resolution: 512, // Output resolution for property maps</w:t>
        <w:br/>
        <w:t xml:space="preserve">  enhanceDetail: true, // Optional enhancement for detail</w:t>
        <w:br/>
        <w:t>});</w:t>
        <w:br/>
        <w:br/>
        <w:t>// Access the extracted properties</w:t>
        <w:br/>
        <w:t>const { diffuseMap, normalMap, roughnessMap, metallicMap } = svbrdfProperties;</w:t>
        <w:br/>
        <w:br/>
        <w:t>// Apply SVBRDF properties to a material in the database</w:t>
        <w:br/>
        <w:t>await svbrdfMcpAdapter.applySVBRDFToMaterial({</w:t>
        <w:br/>
        <w:t xml:space="preserve">  materialId: 'material-123',</w:t>
        <w:br/>
        <w:t xml:space="preserve">  svbrdfProperties,</w:t>
        <w:br/>
        <w:t xml:space="preserve">  metadata: {</w:t>
        <w:br/>
        <w:t xml:space="preserve">    extractionMethod: 'neural-capture',</w:t>
        <w:br/>
        <w:t xml:space="preserve">    confidenceScore: 0.92</w:t>
        <w:br/>
        <w:t xml:space="preserve">  }</w:t>
        <w:br/>
        <w:t>});</w:t>
        <w:br/>
      </w:r>
    </w:p>
    <w:p>
      <w:r>
        <w:rPr>
          <w:rFonts w:ascii="Courier New" w:hAnsi="Courier New"/>
          <w:sz w:val="18"/>
        </w:rPr>
        <w:t>// Using the SVBRDF MCP adapter</w:t>
        <w:br/>
        <w:t>import { svbrdfMcpAdapter } from '@kai/agents/services/adapters/svbrdfMcpAdapter';</w:t>
        <w:br/>
        <w:br/>
        <w:t>// Extract SVBRDF properties from an image</w:t>
        <w:br/>
        <w:t>const svbrdfProperties = await svbrdfMcpAdapter.extractSVBRDFProperties({</w:t>
        <w:br/>
        <w:t xml:space="preserve">  imagePath: 'path/to/material/image.jpg',</w:t>
        <w:br/>
        <w:t xml:space="preserve">  resolution: 512, // Output resolution for property maps</w:t>
        <w:br/>
        <w:t xml:space="preserve">  enhanceDetail: true, // Optional enhancement for detail</w:t>
        <w:br/>
        <w:t>});</w:t>
        <w:br/>
        <w:br/>
        <w:t>// Access the extracted properties</w:t>
        <w:br/>
        <w:t>const { diffuseMap, normalMap, roughnessMap, metallicMap } = svbrdfProperties;</w:t>
        <w:br/>
        <w:br/>
        <w:t>// Apply SVBRDF properties to a material in the database</w:t>
        <w:br/>
        <w:t>await svbrdfMcpAdapter.applySVBRDFToMaterial({</w:t>
        <w:br/>
        <w:t xml:space="preserve">  materialId: 'material-123',</w:t>
        <w:br/>
        <w:t xml:space="preserve">  svbrdfProperties,</w:t>
        <w:br/>
        <w:t xml:space="preserve">  metadata: {</w:t>
        <w:br/>
        <w:t xml:space="preserve">    extractionMethod: 'neural-capture',</w:t>
        <w:br/>
        <w:t xml:space="preserve">    confidenceScore: 0.92</w:t>
        <w:br/>
        <w:t xml:space="preserve">  }</w:t>
        <w:br/>
        <w:t>});</w:t>
        <w:br/>
      </w:r>
    </w:p>
    <w:p>
      <w:pPr>
        <w:pStyle w:val="Heading4"/>
      </w:pPr>
      <w:r>
        <w:t>Dependencies and Requirements</w:t>
      </w:r>
    </w:p>
    <w:p>
      <w:r>
        <w:t>The OCR enhancements rely on several key libraries:</w:t>
      </w:r>
    </w:p>
    <w:p>
      <w:pPr>
        <w:pStyle w:val="ListBullet"/>
      </w:pPr>
      <w:r>
        <w:t>Tesseract OCR 4.1+ with language packs</w:t>
      </w:r>
    </w:p>
    <w:p>
      <w:pPr>
        <w:pStyle w:val="ListBullet"/>
      </w:pPr>
      <w:r>
        <w:t>OpenCV for image processing</w:t>
      </w:r>
    </w:p>
    <w:p>
      <w:pPr>
        <w:pStyle w:val="ListBullet"/>
      </w:pPr>
      <w:r>
        <w:t>PyMuPDF for PDF manipulation</w:t>
      </w:r>
    </w:p>
    <w:p>
      <w:pPr>
        <w:pStyle w:val="ListBullet"/>
      </w:pPr>
      <w:r>
        <w:t>TensorFlow for handwriting recognition</w:t>
      </w:r>
    </w:p>
    <w:p>
      <w:pPr>
        <w:pStyle w:val="ListBullet"/>
      </w:pPr>
      <w:r>
        <w:t>Various NLP libraries for text processing</w:t>
      </w:r>
    </w:p>
    <w:p>
      <w:pPr>
        <w:pStyle w:val="ListBullet"/>
      </w:pPr>
      <w:r>
        <w:t>TensorFlow 2.x with compatibility mode for SVBRDF models</w:t>
      </w:r>
    </w:p>
    <w:p>
      <w:r>
        <w:t>See requirements-ocr.txt for a complete list of dependencies.</w:t>
      </w:r>
    </w:p>
    <w:p>
      <w:r>
        <w:rPr>
          <w:rFonts w:ascii="Courier New" w:hAnsi="Courier New"/>
          <w:sz w:val="18"/>
        </w:rPr>
        <w:t>requirements-ocr.txt</w:t>
      </w:r>
    </w:p>
    <w:p>
      <w:pPr>
        <w:pStyle w:val="Heading3"/>
      </w:pPr>
      <w:r>
        <w:t>Training API Improvements</w:t>
      </w:r>
    </w:p>
    <w:p>
      <w:r>
        <w:t>The Training API provides enhanced capabilities for training Material Recognition models.</w:t>
      </w:r>
    </w:p>
    <w:p>
      <w:pPr>
        <w:pStyle w:val="Heading4"/>
      </w:pPr>
      <w:r>
        <w:t>Overview of Improvements</w:t>
      </w:r>
    </w:p>
    <w:p>
      <w:r>
        <w:t>The following improvements have been implemented:</w:t>
      </w:r>
    </w:p>
    <w:p>
      <w:pPr>
        <w:pStyle w:val="ListNumber"/>
      </w:pPr>
      <w:r>
        <w:t>Transfer Learning Capabilities: Fine-tune existing models with small datasets</w:t>
      </w:r>
    </w:p>
    <w:p>
      <w:pPr>
        <w:pStyle w:val="ListNumber"/>
      </w:pPr>
      <w:r>
        <w:t>Automated Hyperparameter Optimization: Implement techniques like grid search, random search, and Bayesian optimization</w:t>
      </w:r>
    </w:p>
    <w:p>
      <w:pPr>
        <w:pStyle w:val="ListNumber"/>
      </w:pPr>
      <w:r>
        <w:t>Distributed Training with Supabase: Replace Redis with Supabase for scaling training jobs</w:t>
      </w:r>
    </w:p>
    <w:p>
      <w:pPr>
        <w:pStyle w:val="ListNumber"/>
      </w:pPr>
      <w:r>
        <w:t>Training Progress Visualization: Enhanced progress reporting with real-time charts and metrics</w:t>
      </w:r>
    </w:p>
    <w:p>
      <w:pPr>
        <w:pStyle w:val="ListNumber"/>
      </w:pPr>
      <w:r>
        <w:t>Active Learning Integration: Prioritize samples for manual labeling based on model uncertainty</w:t>
      </w:r>
    </w:p>
    <w:p>
      <w:pPr>
        <w:pStyle w:val="ListNumber"/>
      </w:pPr>
      <w:r>
        <w:t>Automated Model Retraining Triggers: Automatically retrain when data changes significantly</w:t>
      </w:r>
    </w:p>
    <w:p>
      <w:pPr>
        <w:pStyle w:val="ListNumber"/>
      </w:pPr>
      <w:r>
        <w:t>Vector Database Integration: Store and retrieve embeddings for efficient similarity search</w:t>
      </w:r>
    </w:p>
    <w:p>
      <w:pPr>
        <w:pStyle w:val="Heading4"/>
      </w:pPr>
      <w:r>
        <w:t>Model Storage and Management</w:t>
      </w:r>
    </w:p>
    <w:p>
      <w:r>
        <w:t>Our training system handles models in a sophisticated way:</w:t>
      </w:r>
    </w:p>
    <w:p>
      <w:pPr>
        <w:pStyle w:val="ListNumber"/>
      </w:pPr>
      <w:r>
        <w:t xml:space="preserve">Base Pre-trained Models: </w:t>
      </w:r>
    </w:p>
    <w:p>
      <w:pPr>
        <w:pStyle w:val="ListNumber"/>
      </w:pPr>
      <w:r>
        <w:t>Loaded dynamically from ML framework libraries (TensorFlow, PyTorch)</w:t>
      </w:r>
    </w:p>
    <w:p>
      <w:pPr>
        <w:pStyle w:val="ListNumber"/>
      </w:pPr>
      <w:r>
        <w:t>Not stored directly in our application repository for efficiency</w:t>
      </w:r>
    </w:p>
    <w:p>
      <w:pPr>
        <w:pStyle w:val="ListNumber"/>
      </w:pPr>
      <w:r>
        <w:br/>
        <w:t>Frameworks automatically download and cache weights as needed</w:t>
        <w:br/>
      </w:r>
    </w:p>
    <w:p>
      <w:pPr>
        <w:pStyle w:val="ListNumber"/>
      </w:pPr>
      <w:r>
        <w:br/>
        <w:t>Fine-tuned Models:</w:t>
        <w:br/>
      </w:r>
    </w:p>
    <w:p>
      <w:pPr>
        <w:pStyle w:val="ListNumber"/>
      </w:pPr>
      <w:r>
        <w:t>Trained models are saved with metadata in the specified output directory</w:t>
      </w:r>
    </w:p>
    <w:p>
      <w:pPr>
        <w:pStyle w:val="ListNumber"/>
      </w:pPr>
      <w:r>
        <w:t>Models are versioned and can be retrieved for inference or further training</w:t>
      </w:r>
    </w:p>
    <w:p>
      <w:pPr>
        <w:pStyle w:val="ListNumber"/>
      </w:pPr>
      <w:r>
        <w:br/>
        <w:t>Training results and configurations are persisted alongside the model</w:t>
        <w:br/>
      </w:r>
    </w:p>
    <w:p>
      <w:pPr>
        <w:pStyle w:val="ListNumber"/>
      </w:pPr>
      <w:r>
        <w:br/>
        <w:t>Model Storage Location:</w:t>
        <w:br/>
        <w:t xml:space="preserve">   /models/</w:t>
        <w:br/>
        <w:t xml:space="preserve">     ├── {model_id}/</w:t>
        <w:br/>
        <w:t xml:space="preserve">     │   ├── model.h5 (or .pt for PyTorch)</w:t>
        <w:br/>
        <w:t xml:space="preserve">     │   ├── metadata.json</w:t>
        <w:br/>
        <w:t xml:space="preserve">     │   ├── training_history.json</w:t>
        <w:br/>
        <w:t xml:space="preserve">     │   └── hyperparameters.json</w:t>
        <w:br/>
      </w:r>
    </w:p>
    <w:p>
      <w:r>
        <w:t>Frameworks automatically download and cache weights as needed</w:t>
      </w:r>
    </w:p>
    <w:p>
      <w:r>
        <w:t>Fine-tuned Models:</w:t>
      </w:r>
    </w:p>
    <w:p>
      <w:r>
        <w:t>Training results and configurations are persisted alongside the model</w:t>
      </w:r>
    </w:p>
    <w:p>
      <w:r>
        <w:t>Model Storage Location:</w:t>
        <w:br/>
        <w:t xml:space="preserve">   /models/</w:t>
        <w:br/>
        <w:t xml:space="preserve">     ├── {model_id}/</w:t>
        <w:br/>
        <w:t xml:space="preserve">     │   ├── model.h5 (or .pt for PyTorch)</w:t>
        <w:br/>
        <w:t xml:space="preserve">     │   ├── metadata.json</w:t>
        <w:br/>
        <w:t xml:space="preserve">     │   ├── training_history.json</w:t>
        <w:br/>
        <w:t xml:space="preserve">     │   └── hyperparameters.json</w:t>
      </w:r>
    </w:p>
    <w:p>
      <w:r>
        <w:rPr>
          <w:rFonts w:ascii="Courier New" w:hAnsi="Courier New"/>
          <w:sz w:val="18"/>
        </w:rPr>
        <w:t>/models/</w:t>
        <w:br/>
        <w:t xml:space="preserve">     ├── {model_id}/</w:t>
        <w:br/>
        <w:t xml:space="preserve">     │   ├── model.h5 (or .pt for PyTorch)</w:t>
        <w:br/>
        <w:t xml:space="preserve">     │   ├── metadata.json</w:t>
        <w:br/>
        <w:t xml:space="preserve">     │   ├── training_history.json</w:t>
        <w:br/>
        <w:t xml:space="preserve">     │   └── hyperparameters.json</w:t>
      </w:r>
    </w:p>
    <w:p>
      <w:r>
        <w:t>This approach provides an optimal balance between leveraging existing pre-trained architectures and maintaining our own specialized fine-tuned versions.</w:t>
      </w:r>
    </w:p>
    <w:p>
      <w:pPr>
        <w:pStyle w:val="Heading4"/>
      </w:pPr>
      <w:r>
        <w:t>Architecture</w:t>
      </w:r>
    </w:p>
    <w:p>
      <w:r>
        <w:t>The improved training API consists of several interconnected modules:</w:t>
      </w:r>
    </w:p>
    <w:p>
      <w:pPr>
        <w:pStyle w:val="ListBullet"/>
      </w:pPr>
      <w:r>
        <w:t>Transfer Learning Module (transfer_learning.py): Enables fine-tuning of pre-trained models</w:t>
      </w:r>
    </w:p>
    <w:p>
      <w:pPr>
        <w:pStyle w:val="ListBullet"/>
      </w:pPr>
      <w:r>
        <w:t>Hyperparameter Optimization Module (hyperparameter_optimization.py): Automatically finds optimal model parameters</w:t>
      </w:r>
    </w:p>
    <w:p>
      <w:pPr>
        <w:pStyle w:val="ListBullet"/>
      </w:pPr>
      <w:r>
        <w:t>Distributed Training Module (distributed_training.py): Coordinates distributed training using Supabase</w:t>
      </w:r>
    </w:p>
    <w:p>
      <w:pPr>
        <w:pStyle w:val="ListBullet"/>
      </w:pPr>
      <w:r>
        <w:t>Training Visualization Module (training_visualization.py): Provides enhanced visualizations of training metrics</w:t>
      </w:r>
    </w:p>
    <w:p>
      <w:pPr>
        <w:pStyle w:val="ListBullet"/>
      </w:pPr>
      <w:r>
        <w:t>Active Learning Module (active_learning.py): Implements uncertainty-based sample selection for labeling</w:t>
      </w:r>
    </w:p>
    <w:p>
      <w:pPr>
        <w:pStyle w:val="ListBullet"/>
      </w:pPr>
      <w:r>
        <w:t>Unified Training API (training_api.py): Integrates all improvements into a cohesive system</w:t>
      </w:r>
    </w:p>
    <w:p>
      <w:pPr>
        <w:pStyle w:val="ListBullet"/>
      </w:pPr>
      <w:r>
        <w:t>Model Storage Manager (model_storage.py): Handles model persistence and retrieval</w:t>
      </w:r>
    </w:p>
    <w:p>
      <w:pPr>
        <w:pStyle w:val="ListBullet"/>
      </w:pPr>
      <w:r>
        <w:t>Vector Database Connector (vector_db_connector.py): Manages embedding storage and retrieval</w:t>
      </w:r>
    </w:p>
    <w:p>
      <w:r>
        <w:rPr>
          <w:rFonts w:ascii="Courier New" w:hAnsi="Courier New"/>
          <w:sz w:val="18"/>
        </w:rPr>
        <w:t>transfer_learning.py</w:t>
      </w:r>
    </w:p>
    <w:p>
      <w:r>
        <w:rPr>
          <w:rFonts w:ascii="Courier New" w:hAnsi="Courier New"/>
          <w:sz w:val="18"/>
        </w:rPr>
        <w:t>hyperparameter_optimization.py</w:t>
      </w:r>
    </w:p>
    <w:p>
      <w:r>
        <w:rPr>
          <w:rFonts w:ascii="Courier New" w:hAnsi="Courier New"/>
          <w:sz w:val="18"/>
        </w:rPr>
        <w:t>distributed_training.py</w:t>
      </w:r>
    </w:p>
    <w:p>
      <w:r>
        <w:rPr>
          <w:rFonts w:ascii="Courier New" w:hAnsi="Courier New"/>
          <w:sz w:val="18"/>
        </w:rPr>
        <w:t>training_visualization.py</w:t>
      </w:r>
    </w:p>
    <w:p>
      <w:r>
        <w:rPr>
          <w:rFonts w:ascii="Courier New" w:hAnsi="Courier New"/>
          <w:sz w:val="18"/>
        </w:rPr>
        <w:t>active_learning.py</w:t>
      </w:r>
    </w:p>
    <w:p>
      <w:r>
        <w:rPr>
          <w:rFonts w:ascii="Courier New" w:hAnsi="Courier New"/>
          <w:sz w:val="18"/>
        </w:rPr>
        <w:t>training_api.py</w:t>
      </w:r>
    </w:p>
    <w:p>
      <w:r>
        <w:rPr>
          <w:rFonts w:ascii="Courier New" w:hAnsi="Courier New"/>
          <w:sz w:val="18"/>
        </w:rPr>
        <w:t>model_storage.py</w:t>
      </w:r>
    </w:p>
    <w:p>
      <w:r>
        <w:rPr>
          <w:rFonts w:ascii="Courier New" w:hAnsi="Courier New"/>
          <w:sz w:val="18"/>
        </w:rPr>
        <w:t>vector_db_connector.py</w:t>
      </w:r>
    </w:p>
    <w:p>
      <w:pPr>
        <w:pStyle w:val="Heading4"/>
      </w:pPr>
      <w:r>
        <w:t>Features</w:t>
      </w:r>
    </w:p>
    <w:p>
      <w:pPr>
        <w:pStyle w:val="Heading5"/>
      </w:pPr>
      <w:r>
        <w:t>Transfer Learning</w:t>
      </w:r>
    </w:p>
    <w:p>
      <w:r>
        <w:t>The transfer learning module allows you to leverage pre-trained models and fine-tune them with smaller datasets. This approach dramatically reduces training time and improves performance when training data is limited.</w:t>
      </w:r>
    </w:p>
    <w:p>
      <w:r>
        <w:t>Features:</w:t>
        <w:br/>
        <w:t>- Support for TensorFlow and PyTorch frameworks</w:t>
        <w:br/>
        <w:t>- Customizable fine-tuning strategies</w:t>
        <w:br/>
        <w:t>- Layer freezing options to control what gets retrained</w:t>
        <w:br/>
        <w:t>- Data augmentation techniques for small datasets</w:t>
        <w:br/>
        <w:t>- Automatic saving of fine-tuned models for later use</w:t>
      </w:r>
    </w:p>
    <w:p>
      <w:pPr>
        <w:pStyle w:val="Heading5"/>
      </w:pPr>
      <w:r>
        <w:t>Hyperparameter Optimization</w:t>
      </w:r>
    </w:p>
    <w:p>
      <w:r>
        <w:t>The hyperparameter optimization module automates the process of finding optimal model parameters, eliminating manual trial and error.</w:t>
      </w:r>
    </w:p>
    <w:p>
      <w:r>
        <w:t>Supported optimization strategies:</w:t>
        <w:br/>
        <w:t>- Grid Search: Exhaustively searches through a specified parameter grid</w:t>
        <w:br/>
        <w:t>- Random Search: Randomly samples from parameter distributions</w:t>
        <w:br/>
        <w:t>- Bayesian Optimization: Uses probabilistic models to guide the search process</w:t>
      </w:r>
    </w:p>
    <w:p>
      <w:r>
        <w:t>Each strategy uses sparse categorical cross-entropy loss for classification tasks and applies early stopping with validation loss monitoring.</w:t>
      </w:r>
    </w:p>
    <w:p>
      <w:pPr>
        <w:pStyle w:val="Heading5"/>
      </w:pPr>
      <w:r>
        <w:t>Distributed Training with Supabase</w:t>
      </w:r>
    </w:p>
    <w:p>
      <w:r>
        <w:t>The distributed training module replaces Redis with Supabase for coordination and parameter sharing, providing:</w:t>
      </w:r>
    </w:p>
    <w:p>
      <w:pPr>
        <w:pStyle w:val="ListBullet"/>
      </w:pPr>
      <w:r>
        <w:t>Scalable job queue management</w:t>
      </w:r>
    </w:p>
    <w:p>
      <w:pPr>
        <w:pStyle w:val="ListBullet"/>
      </w:pPr>
      <w:r>
        <w:t>Worker coordination</w:t>
      </w:r>
    </w:p>
    <w:p>
      <w:pPr>
        <w:pStyle w:val="ListBullet"/>
      </w:pPr>
      <w:r>
        <w:t>Parameter sharing across nodes</w:t>
      </w:r>
    </w:p>
    <w:p>
      <w:pPr>
        <w:pStyle w:val="ListBullet"/>
      </w:pPr>
      <w:r>
        <w:t>Progress tracking and monitoring</w:t>
      </w:r>
    </w:p>
    <w:p>
      <w:pPr>
        <w:pStyle w:val="ListBullet"/>
      </w:pPr>
      <w:r>
        <w:t>Fault tolerance and job recovery</w:t>
      </w:r>
    </w:p>
    <w:p>
      <w:pPr>
        <w:pStyle w:val="ListBullet"/>
      </w:pPr>
      <w:r>
        <w:t>Real-time parameter updates during training</w:t>
      </w:r>
    </w:p>
    <w:p>
      <w:pPr>
        <w:pStyle w:val="Heading5"/>
      </w:pPr>
      <w:r>
        <w:t>Training Progress Visualization</w:t>
      </w:r>
    </w:p>
    <w:p>
      <w:r>
        <w:t>The visualization module enhances progress reporting with detailed charts and metrics:</w:t>
      </w:r>
    </w:p>
    <w:p>
      <w:pPr>
        <w:pStyle w:val="ListBullet"/>
      </w:pPr>
      <w:r>
        <w:t>Real-time training metrics visualization</w:t>
      </w:r>
    </w:p>
    <w:p>
      <w:pPr>
        <w:pStyle w:val="ListBullet"/>
      </w:pPr>
      <w:r>
        <w:t>Learning curve analysis</w:t>
      </w:r>
    </w:p>
    <w:p>
      <w:pPr>
        <w:pStyle w:val="ListBullet"/>
      </w:pPr>
      <w:r>
        <w:t>Confusion matrix visualization</w:t>
      </w:r>
    </w:p>
    <w:p>
      <w:pPr>
        <w:pStyle w:val="ListBullet"/>
      </w:pPr>
      <w:r>
        <w:t>Model performance comparisons</w:t>
      </w:r>
    </w:p>
    <w:p>
      <w:pPr>
        <w:pStyle w:val="ListBullet"/>
      </w:pPr>
      <w:r>
        <w:t>Exportable reports in various formats (HTML, JSON, PNG)</w:t>
      </w:r>
    </w:p>
    <w:p>
      <w:pPr>
        <w:pStyle w:val="Heading5"/>
      </w:pPr>
      <w:r>
        <w:t>Active Learning</w:t>
      </w:r>
    </w:p>
    <w:p>
      <w:r>
        <w:t>The active learning module helps prioritize samples for manual labeling:</w:t>
      </w:r>
    </w:p>
    <w:p>
      <w:pPr>
        <w:pStyle w:val="ListBullet"/>
      </w:pPr>
      <w:r>
        <w:t>Uncertainty-based sample selection</w:t>
      </w:r>
    </w:p>
    <w:p>
      <w:pPr>
        <w:pStyle w:val="ListBullet"/>
      </w:pPr>
      <w:r>
        <w:t>Diversity sampling strategies</w:t>
      </w:r>
    </w:p>
    <w:p>
      <w:pPr>
        <w:pStyle w:val="ListBullet"/>
      </w:pPr>
      <w:r>
        <w:t>Batch labeling workflow</w:t>
      </w:r>
    </w:p>
    <w:p>
      <w:pPr>
        <w:pStyle w:val="ListBullet"/>
      </w:pPr>
      <w:r>
        <w:t>Integration with the feedback system</w:t>
      </w:r>
    </w:p>
    <w:p>
      <w:pPr>
        <w:pStyle w:val="Heading5"/>
      </w:pPr>
      <w:r>
        <w:t>Automated Retraining Triggers</w:t>
      </w:r>
    </w:p>
    <w:p>
      <w:r>
        <w:t>The system can automatically trigger model retraining based on various conditions:</w:t>
      </w:r>
    </w:p>
    <w:p>
      <w:pPr>
        <w:pStyle w:val="ListBullet"/>
      </w:pPr>
      <w:r>
        <w:t>Feedback count threshold</w:t>
      </w:r>
    </w:p>
    <w:p>
      <w:pPr>
        <w:pStyle w:val="ListBullet"/>
      </w:pPr>
      <w:r>
        <w:t>Time-based triggers</w:t>
      </w:r>
    </w:p>
    <w:p>
      <w:pPr>
        <w:pStyle w:val="ListBullet"/>
      </w:pPr>
      <w:r>
        <w:t>Uncertainty threshold triggers</w:t>
      </w:r>
    </w:p>
    <w:p>
      <w:pPr>
        <w:pStyle w:val="ListBullet"/>
      </w:pPr>
      <w:r>
        <w:t>Distribution shift detection</w:t>
      </w:r>
    </w:p>
    <w:p>
      <w:pPr>
        <w:pStyle w:val="Heading4"/>
      </w:pPr>
      <w:r>
        <w:t>Usage</w:t>
      </w:r>
    </w:p>
    <w:p>
      <w:pPr>
        <w:pStyle w:val="Heading5"/>
      </w:pPr>
      <w:r>
        <w:t>Unified API</w:t>
      </w:r>
    </w:p>
    <w:p>
      <w:r>
        <w:t>The unified training API provides a simple interface to access all improvements:</w:t>
      </w:r>
    </w:p>
    <w:p>
      <w:r>
        <w:rPr>
          <w:rFonts w:ascii="Courier New" w:hAnsi="Courier New"/>
          <w:sz w:val="18"/>
        </w:rPr>
        <w:t>from training_api import EnhancedTrainingAPI, train_with_all_improvements</w:t>
        <w:br/>
        <w:br/>
        <w:t># Quick start with all improvements</w:t>
        <w:br/>
        <w:t>result = train_with_all_improvements(</w:t>
        <w:br/>
        <w:t xml:space="preserve">    dataset_path="path/to/dataset",</w:t>
        <w:br/>
        <w:t xml:space="preserve">    model_type="hybrid",</w:t>
        <w:br/>
        <w:t xml:space="preserve">    use_transfer_learning=True,</w:t>
        <w:br/>
        <w:t xml:space="preserve">    optimize_hyperparams=True,</w:t>
        <w:br/>
        <w:t xml:space="preserve">    distributed=True,</w:t>
        <w:br/>
        <w:t xml:space="preserve">    num_workers=4</w:t>
        <w:br/>
        <w:t>)</w:t>
        <w:br/>
        <w:br/>
        <w:t># Or use the full API for more control</w:t>
        <w:br/>
        <w:t>api = EnhancedTrainingAPI(</w:t>
        <w:br/>
        <w:t xml:space="preserve">    base_dir="./training",</w:t>
        <w:br/>
        <w:t xml:space="preserve">    supabase_url="your_supabase_url",</w:t>
        <w:br/>
        <w:t xml:space="preserve">    supabase_key="your_supabase_key",</w:t>
        <w:br/>
        <w:t xml:space="preserve">    use_distributed=True,</w:t>
        <w:br/>
        <w:t xml:space="preserve">    enable_transfer_learning=True,</w:t>
        <w:br/>
        <w:t xml:space="preserve">    enable_hyperparameter_optimization=True,</w:t>
        <w:br/>
        <w:t xml:space="preserve">    enable_active_learning=True,</w:t>
        <w:br/>
        <w:t xml:space="preserve">    visualization_level="detailed",</w:t>
        <w:br/>
        <w:t xml:space="preserve">    num_workers=4</w:t>
        <w:br/>
        <w:t>)</w:t>
        <w:br/>
        <w:br/>
        <w:t># Train a model</w:t>
        <w:br/>
        <w:t>training_result = api.train_model(</w:t>
        <w:br/>
        <w:t xml:space="preserve">    dataset_path="path/to/dataset",</w:t>
        <w:br/>
        <w:t xml:space="preserve">    model_type="hybrid",</w:t>
        <w:br/>
        <w:t xml:space="preserve">    pretrained_model_path="path/to/pretrained/model",</w:t>
        <w:br/>
        <w:t xml:space="preserve">    optimize_hyperparams=True</w:t>
        <w:br/>
        <w:t>)</w:t>
        <w:br/>
        <w:br/>
        <w:t># Get samples for labeling</w:t>
        <w:br/>
        <w:t>labeling_batch = api.get_samples_for_labeling(count=10)</w:t>
        <w:br/>
        <w:br/>
        <w:t># Record feedback</w:t>
        <w:br/>
        <w:t>feedback_result = api.record_labeling_feedback(</w:t>
        <w:br/>
        <w:t xml:space="preserve">    sample_id="sample_123",</w:t>
        <w:br/>
        <w:t xml:space="preserve">    correct_material_id="material_456",</w:t>
        <w:br/>
        <w:t xml:space="preserve">    batch_id="batch_789"</w:t>
        <w:br/>
        <w:t>)</w:t>
        <w:br/>
        <w:br/>
        <w:t># Retrain from feedback</w:t>
        <w:br/>
        <w:t>retrain_result = api.retrain_from_feedback(</w:t>
        <w:br/>
        <w:t xml:space="preserve">    model_type="hybrid",</w:t>
        <w:br/>
        <w:t xml:space="preserve">    feedback_threshold=10</w:t>
        <w:br/>
        <w:t>)</w:t>
        <w:br/>
      </w:r>
    </w:p>
    <w:p>
      <w:r>
        <w:rPr>
          <w:rFonts w:ascii="Courier New" w:hAnsi="Courier New"/>
          <w:sz w:val="18"/>
        </w:rPr>
        <w:t>from training_api import EnhancedTrainingAPI, train_with_all_improvements</w:t>
        <w:br/>
        <w:br/>
        <w:t># Quick start with all improvements</w:t>
        <w:br/>
        <w:t>result = train_with_all_improvements(</w:t>
        <w:br/>
        <w:t xml:space="preserve">    dataset_path="path/to/dataset",</w:t>
        <w:br/>
        <w:t xml:space="preserve">    model_type="hybrid",</w:t>
        <w:br/>
        <w:t xml:space="preserve">    use_transfer_learning=True,</w:t>
        <w:br/>
        <w:t xml:space="preserve">    optimize_hyperparams=True,</w:t>
        <w:br/>
        <w:t xml:space="preserve">    distributed=True,</w:t>
        <w:br/>
        <w:t xml:space="preserve">    num_workers=4</w:t>
        <w:br/>
        <w:t>)</w:t>
        <w:br/>
        <w:br/>
        <w:t># Or use the full API for more control</w:t>
        <w:br/>
        <w:t>api = EnhancedTrainingAPI(</w:t>
        <w:br/>
        <w:t xml:space="preserve">    base_dir="./training",</w:t>
        <w:br/>
        <w:t xml:space="preserve">    supabase_url="your_supabase_url",</w:t>
        <w:br/>
        <w:t xml:space="preserve">    supabase_key="your_supabase_key",</w:t>
        <w:br/>
        <w:t xml:space="preserve">    use_distributed=True,</w:t>
        <w:br/>
        <w:t xml:space="preserve">    enable_transfer_learning=True,</w:t>
        <w:br/>
        <w:t xml:space="preserve">    enable_hyperparameter_optimization=True,</w:t>
        <w:br/>
        <w:t xml:space="preserve">    enable_active_learning=True,</w:t>
        <w:br/>
        <w:t xml:space="preserve">    visualization_level="detailed",</w:t>
        <w:br/>
        <w:t xml:space="preserve">    num_workers=4</w:t>
        <w:br/>
        <w:t>)</w:t>
        <w:br/>
        <w:br/>
        <w:t># Train a model</w:t>
        <w:br/>
        <w:t>training_result = api.train_model(</w:t>
        <w:br/>
        <w:t xml:space="preserve">    dataset_path="path/to/dataset",</w:t>
        <w:br/>
        <w:t xml:space="preserve">    model_type="hybrid",</w:t>
        <w:br/>
        <w:t xml:space="preserve">    pretrained_model_path="path/to/pretrained/model",</w:t>
        <w:br/>
        <w:t xml:space="preserve">    optimize_hyperparams=True</w:t>
        <w:br/>
        <w:t>)</w:t>
        <w:br/>
        <w:br/>
        <w:t># Get samples for labeling</w:t>
        <w:br/>
        <w:t>labeling_batch = api.get_samples_for_labeling(count=10)</w:t>
        <w:br/>
        <w:br/>
        <w:t># Record feedback</w:t>
        <w:br/>
        <w:t>feedback_result = api.record_labeling_feedback(</w:t>
        <w:br/>
        <w:t xml:space="preserve">    sample_id="sample_123",</w:t>
        <w:br/>
        <w:t xml:space="preserve">    correct_material_id="material_456",</w:t>
        <w:br/>
        <w:t xml:space="preserve">    batch_id="batch_789"</w:t>
        <w:br/>
        <w:t>)</w:t>
        <w:br/>
        <w:br/>
        <w:t># Retrain from feedback</w:t>
        <w:br/>
        <w:t>retrain_result = api.retrain_from_feedback(</w:t>
        <w:br/>
        <w:t xml:space="preserve">    model_type="hybrid",</w:t>
        <w:br/>
        <w:t xml:space="preserve">    feedback_threshold=10</w:t>
        <w:br/>
        <w:t>)</w:t>
        <w:br/>
      </w:r>
    </w:p>
    <w:p>
      <w:pPr>
        <w:pStyle w:val="Heading5"/>
      </w:pPr>
      <w:r>
        <w:t>Command Line Interface</w:t>
      </w:r>
    </w:p>
    <w:p>
      <w:r>
        <w:t>You can also use the command line interface:</w:t>
      </w:r>
    </w:p>
    <w:p>
      <w:r>
        <w:rPr>
          <w:rFonts w:ascii="Courier New" w:hAnsi="Courier New"/>
          <w:sz w:val="18"/>
        </w:rPr>
        <w:t># Train a model with all improvements</w:t>
        <w:br/>
        <w:t>python training_api.py train \</w:t>
        <w:br/>
        <w:t xml:space="preserve">    --dataset path/to/dataset \</w:t>
        <w:br/>
        <w:t xml:space="preserve">    --model-type hybrid \</w:t>
        <w:br/>
        <w:t xml:space="preserve">    --use-distributed \</w:t>
        <w:br/>
        <w:t xml:space="preserve">    --optimize-hyperparams \</w:t>
        <w:br/>
        <w:t xml:space="preserve">    --use-transfer-learning \</w:t>
        <w:br/>
        <w:t xml:space="preserve">    --num-workers 4</w:t>
        <w:br/>
        <w:br/>
        <w:t># Active learning operations</w:t>
        <w:br/>
        <w:t>python training_api.py active-learning \</w:t>
        <w:br/>
        <w:t xml:space="preserve">    --operation select \</w:t>
        <w:br/>
        <w:t xml:space="preserve">    --data-dir ./data \</w:t>
        <w:br/>
        <w:t xml:space="preserve">    --model-dir ./models \</w:t>
        <w:br/>
        <w:t xml:space="preserve">    --count 10</w:t>
        <w:br/>
        <w:br/>
        <w:t># Start retraining monitor</w:t>
        <w:br/>
        <w:t>python training_api.py monitor \</w:t>
        <w:br/>
        <w:t xml:space="preserve">    --data-dir ./data \</w:t>
        <w:br/>
        <w:t xml:space="preserve">    --model-dir ./models \</w:t>
        <w:br/>
        <w:t xml:space="preserve">    --check-interval 3600</w:t>
        <w:br/>
        <w:br/>
        <w:t># Distributed training operations</w:t>
        <w:br/>
        <w:t>python training_api.py distributed \</w:t>
        <w:br/>
        <w:t xml:space="preserve">    --operation start-workers \</w:t>
        <w:br/>
        <w:t xml:space="preserve">    --data-dir ./data \</w:t>
        <w:br/>
        <w:t xml:space="preserve">    --model-dir ./models \</w:t>
        <w:br/>
        <w:t xml:space="preserve">    --num-workers 4</w:t>
        <w:br/>
      </w:r>
    </w:p>
    <w:p>
      <w:r>
        <w:rPr>
          <w:rFonts w:ascii="Courier New" w:hAnsi="Courier New"/>
          <w:sz w:val="18"/>
        </w:rPr>
        <w:t># Train a model with all improvements</w:t>
        <w:br/>
        <w:t>python training_api.py train \</w:t>
        <w:br/>
        <w:t xml:space="preserve">    --dataset path/to/dataset \</w:t>
        <w:br/>
        <w:t xml:space="preserve">    --model-type hybrid \</w:t>
        <w:br/>
        <w:t xml:space="preserve">    --use-distributed \</w:t>
        <w:br/>
        <w:t xml:space="preserve">    --optimize-hyperparams \</w:t>
        <w:br/>
        <w:t xml:space="preserve">    --use-transfer-learning \</w:t>
        <w:br/>
        <w:t xml:space="preserve">    --num-workers 4</w:t>
        <w:br/>
        <w:br/>
        <w:t># Active learning operations</w:t>
        <w:br/>
        <w:t>python training_api.py active-learning \</w:t>
        <w:br/>
        <w:t xml:space="preserve">    --operation select \</w:t>
        <w:br/>
        <w:t xml:space="preserve">    --data-dir ./data \</w:t>
        <w:br/>
        <w:t xml:space="preserve">    --model-dir ./models \</w:t>
        <w:br/>
        <w:t xml:space="preserve">    --count 10</w:t>
        <w:br/>
        <w:br/>
        <w:t># Start retraining monitor</w:t>
        <w:br/>
        <w:t>python training_api.py monitor \</w:t>
        <w:br/>
        <w:t xml:space="preserve">    --data-dir ./data \</w:t>
        <w:br/>
        <w:t xml:space="preserve">    --model-dir ./models \</w:t>
        <w:br/>
        <w:t xml:space="preserve">    --check-interval 3600</w:t>
        <w:br/>
        <w:br/>
        <w:t># Distributed training operations</w:t>
        <w:br/>
        <w:t>python training_api.py distributed \</w:t>
        <w:br/>
        <w:t xml:space="preserve">    --operation start-workers \</w:t>
        <w:br/>
        <w:t xml:space="preserve">    --data-dir ./data \</w:t>
        <w:br/>
        <w:t xml:space="preserve">    --model-dir ./models \</w:t>
        <w:br/>
        <w:t xml:space="preserve">    --num-workers 4</w:t>
        <w:br/>
      </w:r>
    </w:p>
    <w:p>
      <w:pPr>
        <w:pStyle w:val="Heading4"/>
      </w:pPr>
      <w:r>
        <w:t>Integration with Supabase</w:t>
      </w:r>
    </w:p>
    <w:p>
      <w:r>
        <w:t>The Supabase integration replaces Redis for various distributed functions:</w:t>
      </w:r>
    </w:p>
    <w:p>
      <w:pPr>
        <w:pStyle w:val="ListNumber"/>
      </w:pPr>
      <w:r>
        <w:t>Job Queue Management: Training jobs are stored in Supabase tables</w:t>
      </w:r>
    </w:p>
    <w:p>
      <w:pPr>
        <w:pStyle w:val="ListNumber"/>
      </w:pPr>
      <w:r>
        <w:t>Parameter Sharing: Model parameters are stored and retrieved from Supabase</w:t>
      </w:r>
    </w:p>
    <w:p>
      <w:pPr>
        <w:pStyle w:val="ListNumber"/>
      </w:pPr>
      <w:r>
        <w:t>Progress Tracking: Training progress is recorded in Supabase for real-time monitoring</w:t>
      </w:r>
    </w:p>
    <w:p>
      <w:pPr>
        <w:pStyle w:val="ListNumber"/>
      </w:pPr>
      <w:r>
        <w:t>Active Learning Storage: Samples, batches, and triggers are stored in Supabase</w:t>
      </w:r>
    </w:p>
    <w:p>
      <w:r>
        <w:t>Required Supabase Tables:</w:t>
        <w:br/>
        <w:t>- training_jobs: Stores training job information</w:t>
        <w:br/>
        <w:t>- training_parameters: Stores model parameters</w:t>
        <w:br/>
        <w:t>- training_progress: Stores training progress updates</w:t>
        <w:br/>
        <w:t>- active_learning_candidates: Stores sample candidates for labeling</w:t>
        <w:br/>
        <w:t>- active_learning_batches: Stores labeling batches</w:t>
        <w:br/>
        <w:t>- retraining_triggers: Stores retraining triggers</w:t>
      </w:r>
    </w:p>
    <w:p>
      <w:r>
        <w:rPr>
          <w:rFonts w:ascii="Courier New" w:hAnsi="Courier New"/>
          <w:sz w:val="18"/>
        </w:rPr>
        <w:t>training_jobs</w:t>
      </w:r>
    </w:p>
    <w:p>
      <w:r>
        <w:rPr>
          <w:rFonts w:ascii="Courier New" w:hAnsi="Courier New"/>
          <w:sz w:val="18"/>
        </w:rPr>
        <w:t>training_parameters</w:t>
      </w:r>
    </w:p>
    <w:p>
      <w:r>
        <w:rPr>
          <w:rFonts w:ascii="Courier New" w:hAnsi="Courier New"/>
          <w:sz w:val="18"/>
        </w:rPr>
        <w:t>training_progress</w:t>
      </w:r>
    </w:p>
    <w:p>
      <w:r>
        <w:rPr>
          <w:rFonts w:ascii="Courier New" w:hAnsi="Courier New"/>
          <w:sz w:val="18"/>
        </w:rPr>
        <w:t>active_learning_candidates</w:t>
      </w:r>
    </w:p>
    <w:p>
      <w:r>
        <w:rPr>
          <w:rFonts w:ascii="Courier New" w:hAnsi="Courier New"/>
          <w:sz w:val="18"/>
        </w:rPr>
        <w:t>active_learning_batches</w:t>
      </w:r>
    </w:p>
    <w:p>
      <w:r>
        <w:rPr>
          <w:rFonts w:ascii="Courier New" w:hAnsi="Courier New"/>
          <w:sz w:val="18"/>
        </w:rPr>
        <w:t>retraining_triggers</w:t>
      </w:r>
    </w:p>
    <w:p>
      <w:pPr>
        <w:pStyle w:val="Heading4"/>
      </w:pPr>
      <w:r>
        <w:t>Knowledge Base Integration</w:t>
      </w:r>
    </w:p>
    <w:p>
      <w:r>
        <w:t>Our knowledge base is tightly coupled with the ML training system:</w:t>
      </w:r>
    </w:p>
    <w:p>
      <w:pPr>
        <w:pStyle w:val="ListNumber"/>
      </w:pPr>
      <w:r>
        <w:t>Material Metadata Source:</w:t>
      </w:r>
    </w:p>
    <w:p>
      <w:pPr>
        <w:pStyle w:val="ListNumber"/>
      </w:pPr>
      <w:r>
        <w:t>Provides rich context for training data</w:t>
      </w:r>
    </w:p>
    <w:p>
      <w:pPr>
        <w:pStyle w:val="ListNumber"/>
      </w:pPr>
      <w:r>
        <w:t>Supplies detailed material specifications and categorization</w:t>
      </w:r>
    </w:p>
    <w:p>
      <w:pPr>
        <w:pStyle w:val="ListNumber"/>
      </w:pPr>
      <w:r>
        <w:br/>
        <w:t>Enables better model training through contextual understanding</w:t>
        <w:br/>
      </w:r>
    </w:p>
    <w:p>
      <w:pPr>
        <w:pStyle w:val="ListNumber"/>
      </w:pPr>
      <w:r>
        <w:br/>
        <w:t>Training Enhancement:</w:t>
        <w:br/>
      </w:r>
    </w:p>
    <w:p>
      <w:pPr>
        <w:pStyle w:val="ListNumber"/>
      </w:pPr>
      <w:r>
        <w:t>Material relationships inform data augmentation strategies</w:t>
      </w:r>
    </w:p>
    <w:p>
      <w:pPr>
        <w:pStyle w:val="ListNumber"/>
      </w:pPr>
      <w:r>
        <w:t>Category structures guide model architecture decisions</w:t>
      </w:r>
    </w:p>
    <w:p>
      <w:pPr>
        <w:pStyle w:val="ListNumber"/>
      </w:pPr>
      <w:r>
        <w:br/>
        <w:t>Historical usage patterns influence sample weighting</w:t>
        <w:br/>
      </w:r>
    </w:p>
    <w:p>
      <w:pPr>
        <w:pStyle w:val="ListNumber"/>
      </w:pPr>
      <w:r>
        <w:br/>
        <w:t>Feedback Loop:</w:t>
        <w:br/>
      </w:r>
    </w:p>
    <w:p>
      <w:pPr>
        <w:pStyle w:val="ListNumber"/>
      </w:pPr>
      <w:r>
        <w:t>Recognition results are recorded in the knowledge base</w:t>
      </w:r>
    </w:p>
    <w:p>
      <w:pPr>
        <w:pStyle w:val="ListNumber"/>
      </w:pPr>
      <w:r>
        <w:t>User feedback on predictions enrich the training data</w:t>
      </w:r>
    </w:p>
    <w:p>
      <w:pPr>
        <w:pStyle w:val="ListNumber"/>
      </w:pPr>
      <w:r>
        <w:t>Automated retraining triggers based on feedback patterns</w:t>
      </w:r>
    </w:p>
    <w:p>
      <w:r>
        <w:t>Enables better model training through contextual understanding</w:t>
      </w:r>
    </w:p>
    <w:p>
      <w:r>
        <w:t>Training Enhancement:</w:t>
      </w:r>
    </w:p>
    <w:p>
      <w:r>
        <w:t>Historical usage patterns influence sample weighting</w:t>
      </w:r>
    </w:p>
    <w:p>
      <w:r>
        <w:t>Feedback Loop:</w:t>
      </w:r>
    </w:p>
    <w:p>
      <w:r>
        <w:t>This bidirectional integration creates a continuously improving system where ML models and knowledge base mutually enhance each other.</w:t>
      </w:r>
    </w:p>
    <w:p>
      <w:pPr>
        <w:pStyle w:val="Heading3"/>
      </w:pPr>
      <w:r>
        <w:t>Vector Database Integration</w:t>
      </w:r>
    </w:p>
    <w:p>
      <w:r>
        <w:t>The ML package integrates with vector databases to provide advanced vector embedding storage and similarity search capabilities.</w:t>
      </w:r>
    </w:p>
    <w:p>
      <w:pPr>
        <w:pStyle w:val="Heading4"/>
      </w:pPr>
      <w:r>
        <w:t>Core Vector Functionality</w:t>
      </w:r>
    </w:p>
    <w:p>
      <w:r>
        <w:t>The ML package leverages Supabase Vector (using PostgreSQL's pgvector extension) for:</w:t>
      </w:r>
    </w:p>
    <w:p>
      <w:pPr>
        <w:pStyle w:val="ListNumber"/>
      </w:pPr>
      <w:r>
        <w:t>Vector Embedding Storage</w:t>
      </w:r>
    </w:p>
    <w:p>
      <w:pPr>
        <w:pStyle w:val="ListNumber"/>
      </w:pPr>
      <w:r>
        <w:t>Storing feature vectors generated from material images</w:t>
      </w:r>
    </w:p>
    <w:p>
      <w:pPr>
        <w:pStyle w:val="ListNumber"/>
      </w:pPr>
      <w:r>
        <w:t>Associating embeddings with material metadata</w:t>
      </w:r>
    </w:p>
    <w:p>
      <w:pPr>
        <w:pStyle w:val="ListNumber"/>
      </w:pPr>
      <w:r>
        <w:t>Efficient vector operations via pgvector</w:t>
      </w:r>
    </w:p>
    <w:p>
      <w:pPr>
        <w:pStyle w:val="ListNumber"/>
      </w:pPr>
      <w:r>
        <w:br/>
        <w:t>Automatic vector indexing for high-performance searches</w:t>
        <w:br/>
      </w:r>
    </w:p>
    <w:p>
      <w:pPr>
        <w:pStyle w:val="ListNumber"/>
      </w:pPr>
      <w:r>
        <w:br/>
        <w:t>Similarity Search</w:t>
        <w:br/>
      </w:r>
    </w:p>
    <w:p>
      <w:pPr>
        <w:pStyle w:val="ListNumber"/>
      </w:pPr>
      <w:r>
        <w:t>Semantic similarity between material vectors</w:t>
      </w:r>
    </w:p>
    <w:p>
      <w:pPr>
        <w:pStyle w:val="ListNumber"/>
      </w:pPr>
      <w:r>
        <w:t>Filtering by material type, properties, or metadata</w:t>
      </w:r>
    </w:p>
    <w:p>
      <w:pPr>
        <w:pStyle w:val="ListNumber"/>
      </w:pPr>
      <w:r>
        <w:t>Configurable similarity thresholds and result limits</w:t>
      </w:r>
    </w:p>
    <w:p>
      <w:pPr>
        <w:pStyle w:val="ListNumber"/>
      </w:pPr>
      <w:r>
        <w:br/>
        <w:t>High-performance vector operations via optimized indices</w:t>
        <w:br/>
      </w:r>
    </w:p>
    <w:p>
      <w:pPr>
        <w:pStyle w:val="ListNumber"/>
      </w:pPr>
      <w:r>
        <w:br/>
        <w:t>Database Implementation</w:t>
        <w:br/>
      </w:r>
    </w:p>
    <w:p>
      <w:pPr>
        <w:pStyle w:val="ListNumber"/>
      </w:pPr>
      <w:r>
        <w:t>Dedicated vector tables in Supabase PostgreSQL</w:t>
      </w:r>
    </w:p>
    <w:p>
      <w:pPr>
        <w:pStyle w:val="ListNumber"/>
      </w:pPr>
      <w:r>
        <w:t>Vector columns with appropriate dimensionality</w:t>
      </w:r>
    </w:p>
    <w:p>
      <w:pPr>
        <w:pStyle w:val="ListNumber"/>
      </w:pPr>
      <w:r>
        <w:t>Optimized indices using HNSW or IVF-Flat</w:t>
      </w:r>
    </w:p>
    <w:p>
      <w:pPr>
        <w:pStyle w:val="ListNumber"/>
      </w:pPr>
      <w:r>
        <w:t>Metadata columns for rich material information</w:t>
      </w:r>
    </w:p>
    <w:p>
      <w:r>
        <w:t>Automatic vector indexing for high-performance searches</w:t>
      </w:r>
    </w:p>
    <w:p>
      <w:r>
        <w:t>Similarity Search</w:t>
      </w:r>
    </w:p>
    <w:p>
      <w:r>
        <w:t>High-performance vector operations via optimized indices</w:t>
      </w:r>
    </w:p>
    <w:p>
      <w:r>
        <w:t>Database Implementation</w:t>
      </w:r>
    </w:p>
    <w:p>
      <w:pPr>
        <w:pStyle w:val="Heading4"/>
      </w:pPr>
      <w:r>
        <w:t>Local Vector Search (FAISS)</w:t>
      </w:r>
    </w:p>
    <w:p>
      <w:r>
        <w:t>Create a local vector search index and search for similar materials:</w:t>
      </w:r>
    </w:p>
    <w:p>
      <w:r>
        <w:rPr>
          <w:rFonts w:ascii="Courier New" w:hAnsi="Courier New"/>
          <w:sz w:val="18"/>
        </w:rPr>
        <w:t>import { createVectorSearchIndex, searchSimilarMaterials } from '@kai/ml';</w:t>
        <w:br/>
        <w:br/>
        <w:t>async function setupAndSearch() {</w:t>
        <w:br/>
        <w:t xml:space="preserve">  try {</w:t>
        <w:br/>
        <w:t xml:space="preserve">    // Create search index</w:t>
        <w:br/>
        <w:t xml:space="preserve">    await createVectorSearchIndex('path/to/embeddings', 'models/search_index.faiss');</w:t>
        <w:br/>
        <w:br/>
        <w:t xml:space="preserve">    // Search for similar materials</w:t>
        <w:br/>
        <w:t xml:space="preserve">    const result = await searchSimilarMaterials('models/search_index.faiss', 'path/to/query.jpg', {</w:t>
        <w:br/>
        <w:t xml:space="preserve">      numResults: 5,</w:t>
        <w:br/>
        <w:t xml:space="preserve">      threshold: 0.7</w:t>
        <w:br/>
        <w:t xml:space="preserve">    });</w:t>
        <w:br/>
        <w:br/>
        <w:t xml:space="preserve">    console.log('Similar materials:');</w:t>
        <w:br/>
        <w:t xml:space="preserve">    result.results.forEach(match =&gt; {</w:t>
        <w:br/>
        <w:t xml:space="preserve">      console.log(`- ${match.materialId} (similarity: ${match.similarity.toFixed(2)})`);</w:t>
        <w:br/>
        <w:t xml:space="preserve">    });</w:t>
        <w:br/>
        <w:t xml:space="preserve">  } catch (error) {</w:t>
        <w:br/>
        <w:t xml:space="preserve">    console.error('Vector search failed:', error);</w:t>
        <w:br/>
        <w:t xml:space="preserve">  }</w:t>
        <w:br/>
        <w:t>}</w:t>
        <w:br/>
      </w:r>
    </w:p>
    <w:p>
      <w:r>
        <w:rPr>
          <w:rFonts w:ascii="Courier New" w:hAnsi="Courier New"/>
          <w:sz w:val="18"/>
        </w:rPr>
        <w:t>import { createVectorSearchIndex, searchSimilarMaterials } from '@kai/ml';</w:t>
        <w:br/>
        <w:br/>
        <w:t>async function setupAndSearch() {</w:t>
        <w:br/>
        <w:t xml:space="preserve">  try {</w:t>
        <w:br/>
        <w:t xml:space="preserve">    // Create search index</w:t>
        <w:br/>
        <w:t xml:space="preserve">    await createVectorSearchIndex('path/to/embeddings', 'models/search_index.faiss');</w:t>
        <w:br/>
        <w:br/>
        <w:t xml:space="preserve">    // Search for similar materials</w:t>
        <w:br/>
        <w:t xml:space="preserve">    const result = await searchSimilarMaterials('models/search_index.faiss', 'path/to/query.jpg', {</w:t>
        <w:br/>
        <w:t xml:space="preserve">      numResults: 5,</w:t>
        <w:br/>
        <w:t xml:space="preserve">      threshold: 0.7</w:t>
        <w:br/>
        <w:t xml:space="preserve">    });</w:t>
        <w:br/>
        <w:br/>
        <w:t xml:space="preserve">    console.log('Similar materials:');</w:t>
        <w:br/>
        <w:t xml:space="preserve">    result.results.forEach(match =&gt; {</w:t>
        <w:br/>
        <w:t xml:space="preserve">      console.log(`- ${match.materialId} (similarity: ${match.similarity.toFixed(2)})`);</w:t>
        <w:br/>
        <w:t xml:space="preserve">    });</w:t>
        <w:br/>
        <w:t xml:space="preserve">  } catch (error) {</w:t>
        <w:br/>
        <w:t xml:space="preserve">    console.error('Vector search failed:', error);</w:t>
        <w:br/>
        <w:t xml:space="preserve">  }</w:t>
        <w:br/>
        <w:t>}</w:t>
        <w:br/>
      </w:r>
    </w:p>
    <w:p>
      <w:pPr>
        <w:pStyle w:val="Heading4"/>
      </w:pPr>
      <w:r>
        <w:t>Supabase Vector Integration</w:t>
      </w:r>
    </w:p>
    <w:p>
      <w:r>
        <w:t>Store and search vector embeddings using Supabase Vector:</w:t>
      </w:r>
    </w:p>
    <w:p>
      <w:r>
        <w:rPr>
          <w:rFonts w:ascii="Courier New" w:hAnsi="Courier New"/>
          <w:sz w:val="18"/>
        </w:rPr>
        <w:t>import { storeEmbeddingInSupabase, searchSimilarInSupabase } from '@kai/ml';</w:t>
        <w:br/>
        <w:br/>
        <w:t>async function supabaseVectorSearch() {</w:t>
        <w:br/>
        <w:t xml:space="preserve">  try {</w:t>
        <w:br/>
        <w:t xml:space="preserve">    // Generate and store embedding for a material</w:t>
        <w:br/>
        <w:t xml:space="preserve">    const embeddingId = await storeEmbeddingInSupabase('path/to/image.jpg', {</w:t>
        <w:br/>
        <w:t xml:space="preserve">      materialId: 'marble-001',</w:t>
        <w:br/>
        <w:t xml:space="preserve">      materialName: 'Carrara Marble',</w:t>
        <w:br/>
        <w:t xml:space="preserve">      materialType: 'marble',</w:t>
        <w:br/>
        <w:t xml:space="preserve">      metadata: { </w:t>
        <w:br/>
        <w:t xml:space="preserve">        color: 'white',</w:t>
        <w:br/>
        <w:t xml:space="preserve">        finish: 'polished'</w:t>
        <w:br/>
        <w:t xml:space="preserve">      }</w:t>
        <w:br/>
        <w:t xml:space="preserve">    });</w:t>
        <w:br/>
        <w:br/>
        <w:t xml:space="preserve">    console.log(`Stored embedding with ID: ${embeddingId}`);</w:t>
        <w:br/>
        <w:br/>
        <w:t xml:space="preserve">    // Search for similar materials with Supabase Vector</w:t>
        <w:br/>
        <w:t xml:space="preserve">    const similarMaterials = await searchSimilarInSupabase('path/to/query.jpg', {</w:t>
        <w:br/>
        <w:t xml:space="preserve">      threshold: 0.7,</w:t>
        <w:br/>
        <w:t xml:space="preserve">      limit: 5,</w:t>
        <w:br/>
        <w:t xml:space="preserve">      materialType: 'marble' // Optional filter</w:t>
        <w:br/>
        <w:t xml:space="preserve">    });</w:t>
        <w:br/>
        <w:br/>
        <w:t xml:space="preserve">    console.log('Similar materials:');</w:t>
        <w:br/>
        <w:t xml:space="preserve">    similarMaterials.forEach(match =&gt; {</w:t>
        <w:br/>
        <w:t xml:space="preserve">      console.log(`- ${match.materialName} (similarity: ${match.similarity.toFixed(2)})`);</w:t>
        <w:br/>
        <w:t xml:space="preserve">    });</w:t>
        <w:br/>
        <w:t xml:space="preserve">  } catch (error) {</w:t>
        <w:br/>
        <w:t xml:space="preserve">    console.error('Supabase vector operations failed:', error);</w:t>
        <w:br/>
        <w:t xml:space="preserve">  }</w:t>
        <w:br/>
        <w:t>}</w:t>
        <w:br/>
      </w:r>
    </w:p>
    <w:p>
      <w:r>
        <w:rPr>
          <w:rFonts w:ascii="Courier New" w:hAnsi="Courier New"/>
          <w:sz w:val="18"/>
        </w:rPr>
        <w:t>import { storeEmbeddingInSupabase, searchSimilarInSupabase } from '@kai/ml';</w:t>
        <w:br/>
        <w:br/>
        <w:t>async function supabaseVectorSearch() {</w:t>
        <w:br/>
        <w:t xml:space="preserve">  try {</w:t>
        <w:br/>
        <w:t xml:space="preserve">    // Generate and store embedding for a material</w:t>
        <w:br/>
        <w:t xml:space="preserve">    const embeddingId = await storeEmbeddingInSupabase('path/to/image.jpg', {</w:t>
        <w:br/>
        <w:t xml:space="preserve">      materialId: 'marble-001',</w:t>
        <w:br/>
        <w:t xml:space="preserve">      materialName: 'Carrara Marble',</w:t>
        <w:br/>
        <w:t xml:space="preserve">      materialType: 'marble',</w:t>
        <w:br/>
        <w:t xml:space="preserve">      metadata: { </w:t>
        <w:br/>
        <w:t xml:space="preserve">        color: 'white',</w:t>
        <w:br/>
        <w:t xml:space="preserve">        finish: 'polished'</w:t>
        <w:br/>
        <w:t xml:space="preserve">      }</w:t>
        <w:br/>
        <w:t xml:space="preserve">    });</w:t>
        <w:br/>
        <w:br/>
        <w:t xml:space="preserve">    console.log(`Stored embedding with ID: ${embeddingId}`);</w:t>
        <w:br/>
        <w:br/>
        <w:t xml:space="preserve">    // Search for similar materials with Supabase Vector</w:t>
        <w:br/>
        <w:t xml:space="preserve">    const similarMaterials = await searchSimilarInSupabase('path/to/query.jpg', {</w:t>
        <w:br/>
        <w:t xml:space="preserve">      threshold: 0.7,</w:t>
        <w:br/>
        <w:t xml:space="preserve">      limit: 5,</w:t>
        <w:br/>
        <w:t xml:space="preserve">      materialType: 'marble' // Optional filter</w:t>
        <w:br/>
        <w:t xml:space="preserve">    });</w:t>
        <w:br/>
        <w:br/>
        <w:t xml:space="preserve">    console.log('Similar materials:');</w:t>
        <w:br/>
        <w:t xml:space="preserve">    similarMaterials.forEach(match =&gt; {</w:t>
        <w:br/>
        <w:t xml:space="preserve">      console.log(`- ${match.materialName} (similarity: ${match.similarity.toFixed(2)})`);</w:t>
        <w:br/>
        <w:t xml:space="preserve">    });</w:t>
        <w:br/>
        <w:t xml:space="preserve">  } catch (error) {</w:t>
        <w:br/>
        <w:t xml:space="preserve">    console.error('Supabase vector operations failed:', error);</w:t>
        <w:br/>
        <w:t xml:space="preserve">  }</w:t>
        <w:br/>
        <w:t>}</w:t>
        <w:br/>
      </w:r>
    </w:p>
    <w:p>
      <w:pPr>
        <w:pStyle w:val="Heading4"/>
      </w:pPr>
      <w:r>
        <w:t>Integration with Application Domains</w:t>
      </w:r>
    </w:p>
    <w:p>
      <w:r>
        <w:t>This ML package provides the vector foundations for:</w:t>
      </w:r>
    </w:p>
    <w:p>
      <w:pPr>
        <w:pStyle w:val="ListNumber"/>
      </w:pPr>
      <w:r>
        <w:t>Material Recognition</w:t>
      </w:r>
    </w:p>
    <w:p>
      <w:pPr>
        <w:pStyle w:val="ListNumber"/>
      </w:pPr>
      <w:r>
        <w:t>Visual feature vectors for material classification</w:t>
      </w:r>
    </w:p>
    <w:p>
      <w:pPr>
        <w:pStyle w:val="ListNumber"/>
      </w:pPr>
      <w:r>
        <w:t>Similarity-based material identification</w:t>
      </w:r>
    </w:p>
    <w:p>
      <w:pPr>
        <w:pStyle w:val="ListNumber"/>
      </w:pPr>
      <w:r>
        <w:t>Flexible confidence thresholds</w:t>
      </w:r>
    </w:p>
    <w:p>
      <w:pPr>
        <w:pStyle w:val="ListNumber"/>
      </w:pPr>
      <w:r>
        <w:br/>
        <w:t>Multiple recognition strategy support</w:t>
        <w:br/>
      </w:r>
    </w:p>
    <w:p>
      <w:pPr>
        <w:pStyle w:val="ListNumber"/>
      </w:pPr>
      <w:r>
        <w:br/>
        <w:t>Query Understanding</w:t>
        <w:br/>
      </w:r>
    </w:p>
    <w:p>
      <w:pPr>
        <w:pStyle w:val="ListNumber"/>
      </w:pPr>
      <w:r>
        <w:t>Natural language query embedding</w:t>
      </w:r>
    </w:p>
    <w:p>
      <w:pPr>
        <w:pStyle w:val="ListNumber"/>
      </w:pPr>
      <w:r>
        <w:t>Semantic search enhancement</w:t>
      </w:r>
    </w:p>
    <w:p>
      <w:pPr>
        <w:pStyle w:val="ListNumber"/>
      </w:pPr>
      <w:r>
        <w:t>Query expansion based on vector similarity</w:t>
      </w:r>
    </w:p>
    <w:p>
      <w:pPr>
        <w:pStyle w:val="ListNumber"/>
      </w:pPr>
      <w:r>
        <w:br/>
        <w:t>Domain-specific context integration</w:t>
        <w:br/>
      </w:r>
    </w:p>
    <w:p>
      <w:pPr>
        <w:pStyle w:val="ListNumber"/>
      </w:pPr>
      <w:r>
        <w:br/>
        <w:t>Recommendation Engine</w:t>
        <w:br/>
      </w:r>
    </w:p>
    <w:p>
      <w:pPr>
        <w:pStyle w:val="ListNumber"/>
      </w:pPr>
      <w:r>
        <w:t>User preference vector modeling</w:t>
      </w:r>
    </w:p>
    <w:p>
      <w:pPr>
        <w:pStyle w:val="ListNumber"/>
      </w:pPr>
      <w:r>
        <w:t>Similarity-based recommendation generation</w:t>
      </w:r>
    </w:p>
    <w:p>
      <w:pPr>
        <w:pStyle w:val="ListNumber"/>
      </w:pPr>
      <w:r>
        <w:t>Diversity control in recommendations</w:t>
      </w:r>
    </w:p>
    <w:p>
      <w:pPr>
        <w:pStyle w:val="ListNumber"/>
      </w:pPr>
      <w:r>
        <w:br/>
        <w:t>Feedback loop for preference adaption</w:t>
        <w:br/>
      </w:r>
    </w:p>
    <w:p>
      <w:pPr>
        <w:pStyle w:val="ListNumber"/>
      </w:pPr>
      <w:r>
        <w:br/>
        <w:t>Document Processing</w:t>
        <w:br/>
      </w:r>
    </w:p>
    <w:p>
      <w:pPr>
        <w:pStyle w:val="ListNumber"/>
      </w:pPr>
      <w:r>
        <w:t>Text chunk vectorization</w:t>
      </w:r>
    </w:p>
    <w:p>
      <w:pPr>
        <w:pStyle w:val="ListNumber"/>
      </w:pPr>
      <w:r>
        <w:t>Semantic document search</w:t>
      </w:r>
    </w:p>
    <w:p>
      <w:pPr>
        <w:pStyle w:val="ListNumber"/>
      </w:pPr>
      <w:r>
        <w:t>Entity extraction and linking</w:t>
      </w:r>
    </w:p>
    <w:p>
      <w:pPr>
        <w:pStyle w:val="ListNumber"/>
      </w:pPr>
      <w:r>
        <w:t>Cross-document relationship discovery</w:t>
      </w:r>
    </w:p>
    <w:p>
      <w:r>
        <w:t>Multiple recognition strategy support</w:t>
      </w:r>
    </w:p>
    <w:p>
      <w:r>
        <w:t>Query Understanding</w:t>
      </w:r>
    </w:p>
    <w:p>
      <w:r>
        <w:t>Domain-specific context integration</w:t>
      </w:r>
    </w:p>
    <w:p>
      <w:r>
        <w:t>Recommendation Engine</w:t>
      </w:r>
    </w:p>
    <w:p>
      <w:r>
        <w:t>Feedback loop for preference adaption</w:t>
      </w:r>
    </w:p>
    <w:p>
      <w:r>
        <w:t>Document Processing</w:t>
      </w:r>
    </w:p>
    <w:p>
      <w:pPr>
        <w:pStyle w:val="Heading3"/>
      </w:pPr>
      <w:r>
        <w:t>Deployment and Installation</w:t>
      </w:r>
    </w:p>
    <w:p>
      <w:r>
        <w:t>Note: Installation instructions for the ML components have been moved to the Deployment Guide.</w:t>
      </w:r>
    </w:p>
    <w:p>
      <w:r>
        <w:t>The Deployment Guide includes detailed instructions for:</w:t>
      </w:r>
    </w:p>
    <w:p>
      <w:pPr>
        <w:pStyle w:val="ListBullet"/>
      </w:pPr>
      <w:r>
        <w:t>ML Package installation</w:t>
      </w:r>
    </w:p>
    <w:p>
      <w:pPr>
        <w:pStyle w:val="ListBullet"/>
      </w:pPr>
      <w:r>
        <w:t>MCP Server deployment</w:t>
      </w:r>
    </w:p>
    <w:p>
      <w:pPr>
        <w:pStyle w:val="ListBullet"/>
      </w:pPr>
      <w:r>
        <w:t>OCR dependencies setup</w:t>
      </w:r>
    </w:p>
    <w:p>
      <w:pPr>
        <w:pStyle w:val="ListBullet"/>
      </w:pPr>
      <w:r>
        <w:t>Vector database configuration</w:t>
      </w:r>
    </w:p>
    <w:p>
      <w:pPr>
        <w:pStyle w:val="ListBullet"/>
      </w:pPr>
      <w:r>
        <w:t>Training system deployment</w:t>
      </w:r>
    </w:p>
    <w:p>
      <w:pPr>
        <w:pStyle w:val="Heading3"/>
      </w:pPr>
      <w:r>
        <w:t>Usage Examples</w:t>
      </w:r>
    </w:p>
    <w:p>
      <w:pPr>
        <w:pStyle w:val="Heading4"/>
      </w:pPr>
      <w:r>
        <w:t>PDF Processing</w:t>
      </w:r>
    </w:p>
    <w:p>
      <w:r>
        <w:t>Extract images and text from a PDF catalog:</w:t>
      </w:r>
    </w:p>
    <w:p>
      <w:r>
        <w:rPr>
          <w:rFonts w:ascii="Courier New" w:hAnsi="Courier New"/>
          <w:sz w:val="18"/>
        </w:rPr>
        <w:t>import { extractFromPDF } from '@kai/ml';</w:t>
        <w:br/>
        <w:br/>
        <w:t>async function processPDF() {</w:t>
        <w:br/>
        <w:t xml:space="preserve">  try {</w:t>
        <w:br/>
        <w:t xml:space="preserve">    const result = await extractFromPDF('path/to/catalog.pdf', 'output/directory');</w:t>
        <w:br/>
        <w:t xml:space="preserve">    console.log(`Extracted ${result.images.length} images and ${result.text.length} text blocks`);</w:t>
        <w:br/>
        <w:t xml:space="preserve">  } catch (error) {</w:t>
        <w:br/>
        <w:t xml:space="preserve">    console.error('PDF extraction failed:', error);</w:t>
        <w:br/>
        <w:t xml:space="preserve">  }</w:t>
        <w:br/>
        <w:t>}</w:t>
        <w:br/>
      </w:r>
    </w:p>
    <w:p>
      <w:r>
        <w:rPr>
          <w:rFonts w:ascii="Courier New" w:hAnsi="Courier New"/>
          <w:sz w:val="18"/>
        </w:rPr>
        <w:t>import { extractFromPDF } from '@kai/ml';</w:t>
        <w:br/>
        <w:br/>
        <w:t>async function processPDF() {</w:t>
        <w:br/>
        <w:t xml:space="preserve">  try {</w:t>
        <w:br/>
        <w:t xml:space="preserve">    const result = await extractFromPDF('path/to/catalog.pdf', 'output/directory');</w:t>
        <w:br/>
        <w:t xml:space="preserve">    console.log(`Extracted ${result.images.length} images and ${result.text.length} text blocks`);</w:t>
        <w:br/>
        <w:t xml:space="preserve">  } catch (error) {</w:t>
        <w:br/>
        <w:t xml:space="preserve">    console.error('PDF extraction failed:', error);</w:t>
        <w:br/>
        <w:t xml:space="preserve">  }</w:t>
        <w:br/>
        <w:t>}</w:t>
        <w:br/>
      </w:r>
    </w:p>
    <w:p>
      <w:pPr>
        <w:pStyle w:val="Heading4"/>
      </w:pPr>
      <w:r>
        <w:t>Material Recognition</w:t>
      </w:r>
    </w:p>
    <w:p>
      <w:r>
        <w:t>Recognize materials in an image:</w:t>
      </w:r>
    </w:p>
    <w:p>
      <w:r>
        <w:rPr>
          <w:rFonts w:ascii="Courier New" w:hAnsi="Courier New"/>
          <w:sz w:val="18"/>
        </w:rPr>
        <w:t>import { recognizeMaterial } from '@kai/ml';</w:t>
        <w:br/>
        <w:br/>
        <w:t>async function identifyMaterial() {</w:t>
        <w:br/>
        <w:t xml:space="preserve">  try {</w:t>
        <w:br/>
        <w:t xml:space="preserve">    const result = await recognizeMaterial('path/to/image.jpg', {</w:t>
        <w:br/>
        <w:t xml:space="preserve">      modelType: 'hybrid', // 'hybrid', 'feature-based', or 'ml-based'</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r>
        <w:rPr>
          <w:rFonts w:ascii="Courier New" w:hAnsi="Courier New"/>
          <w:sz w:val="18"/>
        </w:rPr>
        <w:t>import { recognizeMaterial } from '@kai/ml';</w:t>
        <w:br/>
        <w:br/>
        <w:t>async function identifyMaterial() {</w:t>
        <w:br/>
        <w:t xml:space="preserve">  try {</w:t>
        <w:br/>
        <w:t xml:space="preserve">    const result = await recognizeMaterial('path/to/image.jpg', {</w:t>
        <w:br/>
        <w:t xml:space="preserve">      modelType: 'hybrid', // 'hybrid', 'feature-based', or 'ml-based'</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pPr>
        <w:pStyle w:val="Heading4"/>
      </w:pPr>
      <w:r>
        <w:t>Enhanced Recognition with Confidence Fusion</w:t>
      </w:r>
    </w:p>
    <w:p>
      <w:r>
        <w:t>Use the enhanced recognition with confidence fusion for better results:</w:t>
      </w:r>
    </w:p>
    <w:p>
      <w:r>
        <w:rPr>
          <w:rFonts w:ascii="Courier New" w:hAnsi="Courier New"/>
          <w:sz w:val="18"/>
        </w:rPr>
        <w:t>import { recognizeMaterialEnhanced } from '@kai/ml';</w:t>
        <w:br/>
        <w:br/>
        <w:t>async function identifyMaterialEnhanced() {</w:t>
        <w:br/>
        <w:t xml:space="preserve">  try {</w:t>
        <w:br/>
        <w:t xml:space="preserve">    const result = await recognizeMaterialEnhanced('path/to/image.jpg', {</w:t>
        <w:br/>
        <w:t xml:space="preserve">      useFusion: true,</w:t>
        <w:br/>
        <w:t xml:space="preserve">      fusionMethod: 'adaptive', // 'weighted', 'adaptive', 'max', or 'product'</w:t>
        <w:br/>
        <w:t xml:space="preserve">      fusionAlpha: 0.5,</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r>
        <w:rPr>
          <w:rFonts w:ascii="Courier New" w:hAnsi="Courier New"/>
          <w:sz w:val="18"/>
        </w:rPr>
        <w:t>import { recognizeMaterialEnhanced } from '@kai/ml';</w:t>
        <w:br/>
        <w:br/>
        <w:t>async function identifyMaterialEnhanced() {</w:t>
        <w:br/>
        <w:t xml:space="preserve">  try {</w:t>
        <w:br/>
        <w:t xml:space="preserve">    const result = await recognizeMaterialEnhanced('path/to/image.jpg', {</w:t>
        <w:br/>
        <w:t xml:space="preserve">      useFusion: true,</w:t>
        <w:br/>
        <w:t xml:space="preserve">      fusionMethod: 'adaptive', // 'weighted', 'adaptive', 'max', or 'product'</w:t>
        <w:br/>
        <w:t xml:space="preserve">      fusionAlpha: 0.5,</w:t>
        <w:br/>
        <w:t xml:space="preserve">      confidenceThreshold: 0.6,</w:t>
        <w:br/>
        <w:t xml:space="preserve">      maxResults: 5</w:t>
        <w:br/>
        <w:t xml:space="preserve">    });</w:t>
        <w:br/>
        <w:br/>
        <w:t xml:space="preserve">    console.log('Recognized materials:');</w:t>
        <w:br/>
        <w:t xml:space="preserve">    result.matches.forEach(match =&gt; {</w:t>
        <w:br/>
        <w:t xml:space="preserve">      console.log(`- ${match.materialId} (confidence: ${match.confidence.toFixed(2)})`);</w:t>
        <w:br/>
        <w:t xml:space="preserve">    });</w:t>
        <w:br/>
        <w:t xml:space="preserve">  } catch (error) {</w:t>
        <w:br/>
        <w:t xml:space="preserve">    console.error('Material recognition failed:', error);</w:t>
        <w:br/>
        <w:t xml:space="preserve">  }</w:t>
        <w:br/>
        <w:t>}</w:t>
        <w:br/>
      </w:r>
    </w:p>
    <w:p>
      <w:pPr>
        <w:pStyle w:val="Heading4"/>
      </w:pPr>
      <w:r>
        <w:t>Feature Descriptor Generation</w:t>
      </w:r>
    </w:p>
    <w:p>
      <w:r>
        <w:t>Generate feature descriptors from a dataset of material images:</w:t>
      </w:r>
    </w:p>
    <w:p>
      <w:r>
        <w:rPr>
          <w:rFonts w:ascii="Courier New" w:hAnsi="Courier New"/>
          <w:sz w:val="18"/>
        </w:rPr>
        <w:t>import { generateFeatureDescriptors } from '@kai/ml';</w:t>
        <w:br/>
        <w:br/>
        <w:t>async function generateDescriptors() {</w:t>
        <w:br/>
        <w:t xml:space="preserve">  try {</w:t>
        <w:br/>
        <w:t xml:space="preserve">    const result = await generateFeatureDescriptors('path/to/dataset', 'models/feature_descriptors.npz');</w:t>
        <w:br/>
        <w:t xml:space="preserve">    console.log(`Generated descriptors for ${result.material_count} materials with ${result.total_descriptors} total descriptors`);</w:t>
        <w:br/>
        <w:t xml:space="preserve">  } catch (error) {</w:t>
        <w:br/>
        <w:t xml:space="preserve">    console.error('Feature descriptor generation failed:', error);</w:t>
        <w:br/>
        <w:t xml:space="preserve">  }</w:t>
        <w:br/>
        <w:t>}</w:t>
        <w:br/>
      </w:r>
    </w:p>
    <w:p>
      <w:r>
        <w:rPr>
          <w:rFonts w:ascii="Courier New" w:hAnsi="Courier New"/>
          <w:sz w:val="18"/>
        </w:rPr>
        <w:t>import { generateFeatureDescriptors } from '@kai/ml';</w:t>
        <w:br/>
        <w:br/>
        <w:t>async function generateDescriptors() {</w:t>
        <w:br/>
        <w:t xml:space="preserve">  try {</w:t>
        <w:br/>
        <w:t xml:space="preserve">    const result = await generateFeatureDescriptors('path/to/dataset', 'models/feature_descriptors.npz');</w:t>
        <w:br/>
        <w:t xml:space="preserve">    console.log(`Generated descriptors for ${result.material_count} materials with ${result.total_descriptors} total descriptors`);</w:t>
        <w:br/>
        <w:t xml:space="preserve">  } catch (error) {</w:t>
        <w:br/>
        <w:t xml:space="preserve">    console.error('Feature descriptor generation failed:', error);</w:t>
        <w:br/>
        <w:t xml:space="preserve">  }</w:t>
        <w:br/>
        <w:t>}</w:t>
        <w:br/>
      </w:r>
    </w:p>
    <w:p>
      <w:pPr>
        <w:pStyle w:val="Heading4"/>
      </w:pPr>
      <w:r>
        <w:t>Neural Network Training</w:t>
      </w:r>
    </w:p>
    <w:p>
      <w:r>
        <w:t>Train a neural network model for material recognition:</w:t>
      </w:r>
    </w:p>
    <w:p>
      <w:r>
        <w:rPr>
          <w:rFonts w:ascii="Courier New" w:hAnsi="Courier New"/>
          <w:sz w:val="18"/>
        </w:rPr>
        <w:t>import { trainNeuralNetwork } from '@kai/ml';</w:t>
        <w:br/>
        <w:br/>
        <w:t>async function trainModel() {</w:t>
        <w:br/>
        <w:t xml:space="preserve">  try {</w:t>
        <w:br/>
        <w:t xml:space="preserve">    const result = await trainNeuralNetwork('path/to/dataset', 'models/neural_network', {</w:t>
        <w:br/>
        <w:t xml:space="preserve">      framework: 'tensorflow', // 'tensorflow' or 'pytorch'</w:t>
        <w:br/>
        <w:t xml:space="preserve">      model: 'mobilenetv2', // 'mobilenetv2', 'resnet18', 'efficientnet'</w:t>
        <w:br/>
        <w:t xml:space="preserve">      epochs: 10,</w:t>
        <w:br/>
        <w:t xml:space="preserve">      batchSize: 32,</w:t>
        <w:br/>
        <w:t xml:space="preserve">      imgSize: 224,</w:t>
        <w:br/>
        <w:t xml:space="preserve">      learningRate: 0.001</w:t>
        <w:br/>
        <w:t xml:space="preserve">    });</w:t>
        <w:br/>
        <w:br/>
        <w:t xml:space="preserve">    console.log(`Model trained with ${result.num_classes} classes`);</w:t>
        <w:br/>
        <w:t xml:space="preserve">    console.log(`Final accuracy: ${result.final_accuracy.toFixed(4)}`);</w:t>
        <w:br/>
        <w:t xml:space="preserve">    console.log(`Final validation accuracy: ${result.final_val_accuracy.toFixed(4)}`);</w:t>
        <w:br/>
        <w:t xml:space="preserve">  } catch (error) {</w:t>
        <w:br/>
        <w:t xml:space="preserve">    console.error('Neural network training failed:', error);</w:t>
        <w:br/>
        <w:t xml:space="preserve">  }</w:t>
        <w:br/>
        <w:t>}</w:t>
        <w:br/>
      </w:r>
    </w:p>
    <w:p>
      <w:r>
        <w:rPr>
          <w:rFonts w:ascii="Courier New" w:hAnsi="Courier New"/>
          <w:sz w:val="18"/>
        </w:rPr>
        <w:t>import { trainNeuralNetwork } from '@kai/ml';</w:t>
        <w:br/>
        <w:br/>
        <w:t>async function trainModel() {</w:t>
        <w:br/>
        <w:t xml:space="preserve">  try {</w:t>
        <w:br/>
        <w:t xml:space="preserve">    const result = await trainNeuralNetwork('path/to/dataset', 'models/neural_network', {</w:t>
        <w:br/>
        <w:t xml:space="preserve">      framework: 'tensorflow', // 'tensorflow' or 'pytorch'</w:t>
        <w:br/>
        <w:t xml:space="preserve">      model: 'mobilenetv2', // 'mobilenetv2', 'resnet18', 'efficientnet'</w:t>
        <w:br/>
        <w:t xml:space="preserve">      epochs: 10,</w:t>
        <w:br/>
        <w:t xml:space="preserve">      batchSize: 32,</w:t>
        <w:br/>
        <w:t xml:space="preserve">      imgSize: 224,</w:t>
        <w:br/>
        <w:t xml:space="preserve">      learningRate: 0.001</w:t>
        <w:br/>
        <w:t xml:space="preserve">    });</w:t>
        <w:br/>
        <w:br/>
        <w:t xml:space="preserve">    console.log(`Model trained with ${result.num_classes} classes`);</w:t>
        <w:br/>
        <w:t xml:space="preserve">    console.log(`Final accuracy: ${result.final_accuracy.toFixed(4)}`);</w:t>
        <w:br/>
        <w:t xml:space="preserve">    console.log(`Final validation accuracy: ${result.final_val_accuracy.toFixed(4)}`);</w:t>
        <w:br/>
        <w:t xml:space="preserve">  } catch (error) {</w:t>
        <w:br/>
        <w:t xml:space="preserve">    console.error('Neural network training failed:', error);</w:t>
        <w:br/>
        <w:t xml:space="preserve">  }</w:t>
        <w:br/>
        <w:t>}</w:t>
        <w:br/>
      </w:r>
    </w:p>
    <w:p>
      <w:pPr>
        <w:pStyle w:val="Heading4"/>
      </w:pPr>
      <w:r>
        <w:t>Visualize Search Results</w:t>
      </w:r>
    </w:p>
    <w:p>
      <w:r>
        <w:t>Visualize the search results with side-by-side comparison:</w:t>
      </w:r>
    </w:p>
    <w:p>
      <w:r>
        <w:rPr>
          <w:rFonts w:ascii="Courier New" w:hAnsi="Courier New"/>
          <w:sz w:val="18"/>
        </w:rPr>
        <w:t>import { visualizeSearchResults } from '@kai/ml';</w:t>
        <w:br/>
        <w:br/>
        <w:t>async function visualizeResults() {</w:t>
        <w:br/>
        <w:t xml:space="preserve">  try {</w:t>
        <w:br/>
        <w:t xml:space="preserve">    const outputPath = await visualizeSearchResults(</w:t>
        <w:br/>
        <w:t xml:space="preserve">      'models/search_index.faiss',</w:t>
        <w:br/>
        <w:t xml:space="preserve">      'path/to/query.jpg',</w:t>
        <w:br/>
        <w:t xml:space="preserve">      'output/visualization.jpg',</w:t>
        <w:br/>
        <w:t xml:space="preserve">      5 // Number of results to visualize</w:t>
        <w:br/>
        <w:t xml:space="preserve">    );</w:t>
        <w:br/>
        <w:br/>
        <w:t xml:space="preserve">    console.log(`Visualization saved to ${outputPath}`);</w:t>
        <w:br/>
        <w:t xml:space="preserve">  } catch (error) {</w:t>
        <w:br/>
        <w:t xml:space="preserve">    console.error('Visualization failed:', error);</w:t>
        <w:br/>
        <w:t xml:space="preserve">  }</w:t>
        <w:br/>
        <w:t>}</w:t>
        <w:br/>
      </w:r>
    </w:p>
    <w:p>
      <w:r>
        <w:rPr>
          <w:rFonts w:ascii="Courier New" w:hAnsi="Courier New"/>
          <w:sz w:val="18"/>
        </w:rPr>
        <w:t>import { visualizeSearchResults } from '@kai/ml';</w:t>
        <w:br/>
        <w:br/>
        <w:t>async function visualizeResults() {</w:t>
        <w:br/>
        <w:t xml:space="preserve">  try {</w:t>
        <w:br/>
        <w:t xml:space="preserve">    const outputPath = await visualizeSearchResults(</w:t>
        <w:br/>
        <w:t xml:space="preserve">      'models/search_index.faiss',</w:t>
        <w:br/>
        <w:t xml:space="preserve">      'path/to/query.jpg',</w:t>
        <w:br/>
        <w:t xml:space="preserve">      'output/visualization.jpg',</w:t>
        <w:br/>
        <w:t xml:space="preserve">      5 // Number of results to visualize</w:t>
        <w:br/>
        <w:t xml:space="preserve">    );</w:t>
        <w:br/>
        <w:br/>
        <w:t xml:space="preserve">    console.log(`Visualization saved to ${outputPath}`);</w:t>
        <w:br/>
        <w:t xml:space="preserve">  } catch (error) {</w:t>
        <w:br/>
        <w:t xml:space="preserve">    console.error('Visualization failed:', error);</w:t>
        <w:br/>
        <w:t xml:space="preserve">  }</w:t>
        <w:br/>
        <w:t>}</w:t>
        <w:br/>
      </w:r>
    </w:p>
    <w:p>
      <w:pPr>
        <w:pStyle w:val="Heading3"/>
      </w:pPr>
      <w:r>
        <w:t>API Reference</w:t>
      </w:r>
    </w:p>
    <w:p>
      <w:pPr>
        <w:pStyle w:val="Heading4"/>
      </w:pPr>
      <w:r>
        <w:t>PDF Processing</w:t>
      </w:r>
    </w:p>
    <w:p>
      <w:pPr>
        <w:pStyle w:val="ListBullet"/>
      </w:pPr>
      <w:r>
        <w:t>extractFromPDF(pdfPath: string, outputDir: string): Promise&lt;PDFExtractionResult&gt;</w:t>
      </w:r>
    </w:p>
    <w:p>
      <w:r>
        <w:rPr>
          <w:rFonts w:ascii="Courier New" w:hAnsi="Courier New"/>
          <w:sz w:val="18"/>
        </w:rPr>
        <w:t>extractFromPDF(pdfPath: string, outputDir: string): Promise&lt;PDFExtractionResult&gt;</w:t>
      </w:r>
    </w:p>
    <w:p>
      <w:pPr>
        <w:pStyle w:val="Heading4"/>
      </w:pPr>
      <w:r>
        <w:t>Material Recognition</w:t>
      </w:r>
    </w:p>
    <w:p>
      <w:pPr>
        <w:pStyle w:val="ListBullet"/>
      </w:pPr>
      <w:r>
        <w:t>recognizeMaterial(imagePath: string, options?: RecognitionOptions): Promise&lt;RecognitionResult&gt;</w:t>
      </w:r>
    </w:p>
    <w:p>
      <w:pPr>
        <w:pStyle w:val="ListBullet"/>
      </w:pPr>
      <w:r>
        <w:t>recognizeMaterialEnhanced(imagePath: string, options?: EnhancedRecognitionOptions): Promise&lt;RecognitionResult | ConfidenceFusionResult&gt;</w:t>
      </w:r>
    </w:p>
    <w:p>
      <w:r>
        <w:rPr>
          <w:rFonts w:ascii="Courier New" w:hAnsi="Courier New"/>
          <w:sz w:val="18"/>
        </w:rPr>
        <w:t>recognizeMaterial(imagePath: string, options?: RecognitionOptions): Promise&lt;RecognitionResult&gt;</w:t>
      </w:r>
    </w:p>
    <w:p>
      <w:r>
        <w:rPr>
          <w:rFonts w:ascii="Courier New" w:hAnsi="Courier New"/>
          <w:sz w:val="18"/>
        </w:rPr>
        <w:t>recognizeMaterialEnhanced(imagePath: string, options?: EnhancedRecognitionOptions): Promise&lt;RecognitionResult | ConfidenceFusionResult&gt;</w:t>
      </w:r>
    </w:p>
    <w:p>
      <w:pPr>
        <w:pStyle w:val="Heading4"/>
      </w:pPr>
      <w:r>
        <w:t>Feature Descriptors</w:t>
      </w:r>
    </w:p>
    <w:p>
      <w:pPr>
        <w:pStyle w:val="ListBullet"/>
      </w:pPr>
      <w:r>
        <w:t>generateFeatureDescriptors(datasetDir: string, outputFile: string): Promise&lt;FeatureDescriptorResult&gt;</w:t>
      </w:r>
    </w:p>
    <w:p>
      <w:r>
        <w:rPr>
          <w:rFonts w:ascii="Courier New" w:hAnsi="Courier New"/>
          <w:sz w:val="18"/>
        </w:rPr>
        <w:t>generateFeatureDescriptors(datasetDir: string, outputFile: string): Promise&lt;FeatureDescriptorResult&gt;</w:t>
      </w:r>
    </w:p>
    <w:p>
      <w:pPr>
        <w:pStyle w:val="Heading4"/>
      </w:pPr>
      <w:r>
        <w:t>Neural Network Training</w:t>
      </w:r>
    </w:p>
    <w:p>
      <w:pPr>
        <w:pStyle w:val="ListBullet"/>
      </w:pPr>
      <w:r>
        <w:t>trainNeuralNetwork(datasetDir: string, outputDir: string, options?: TrainingOptions): Promise&lt;NeuralNetworkTrainingResult&gt;</w:t>
      </w:r>
    </w:p>
    <w:p>
      <w:r>
        <w:rPr>
          <w:rFonts w:ascii="Courier New" w:hAnsi="Courier New"/>
          <w:sz w:val="18"/>
        </w:rPr>
        <w:t>trainNeuralNetwork(datasetDir: string, outputDir: string, options?: TrainingOptions): Promise&lt;NeuralNetworkTrainingResult&gt;</w:t>
      </w:r>
    </w:p>
    <w:p>
      <w:pPr>
        <w:pStyle w:val="Heading4"/>
      </w:pPr>
      <w:r>
        <w:t>Vector Search</w:t>
      </w:r>
    </w:p>
    <w:p>
      <w:pPr>
        <w:pStyle w:val="ListBullet"/>
      </w:pPr>
      <w:r>
        <w:t>createVectorSearchIndex(embeddingsDir: string, indexPath: string): Promise&lt;IndexCreationResult&gt;</w:t>
      </w:r>
    </w:p>
    <w:p>
      <w:pPr>
        <w:pStyle w:val="ListBullet"/>
      </w:pPr>
      <w:r>
        <w:t>searchSimilarMaterials(indexPath: string, imagePath: string, options?: SearchOptions): Promise&lt;VectorSearchResult&gt;</w:t>
      </w:r>
    </w:p>
    <w:p>
      <w:pPr>
        <w:pStyle w:val="ListBullet"/>
      </w:pPr>
      <w:r>
        <w:t>visualizeSearchResults(indexPath: string, imagePath: string, outputPath: string, numResults?: number): Promise&lt;string&gt;</w:t>
      </w:r>
    </w:p>
    <w:p>
      <w:r>
        <w:rPr>
          <w:rFonts w:ascii="Courier New" w:hAnsi="Courier New"/>
          <w:sz w:val="18"/>
        </w:rPr>
        <w:t>createVectorSearchIndex(embeddingsDir: string, indexPath: string): Promise&lt;IndexCreationResult&gt;</w:t>
      </w:r>
    </w:p>
    <w:p>
      <w:r>
        <w:rPr>
          <w:rFonts w:ascii="Courier New" w:hAnsi="Courier New"/>
          <w:sz w:val="18"/>
        </w:rPr>
        <w:t>searchSimilarMaterials(indexPath: string, imagePath: string, options?: SearchOptions): Promise&lt;VectorSearchResult&gt;</w:t>
      </w:r>
    </w:p>
    <w:p>
      <w:r>
        <w:rPr>
          <w:rFonts w:ascii="Courier New" w:hAnsi="Courier New"/>
          <w:sz w:val="18"/>
        </w:rPr>
        <w:t>visualizeSearchResults(indexPath: string, imagePath: string, outputPath: string, numResults?: number): Promise&lt;string&gt;</w:t>
      </w:r>
    </w:p>
    <w:p>
      <w:pPr>
        <w:pStyle w:val="Heading4"/>
      </w:pPr>
      <w:r>
        <w:t>Supabase Vector Operations</w:t>
      </w:r>
    </w:p>
    <w:p>
      <w:pPr>
        <w:pStyle w:val="ListBullet"/>
      </w:pPr>
      <w:r>
        <w:t>storeEmbeddingInSupabase(imagePath: string, metadata: MaterialMetadata): Promise&lt;string&gt;</w:t>
      </w:r>
    </w:p>
    <w:p>
      <w:pPr>
        <w:pStyle w:val="ListBullet"/>
      </w:pPr>
      <w:r>
        <w:t>searchSimilarInSupabase(imagePath: string, options?: SupabaseSearchOptions): Promise&lt;SupabaseSearchResult[]&gt;</w:t>
      </w:r>
    </w:p>
    <w:p>
      <w:pPr>
        <w:pStyle w:val="ListBullet"/>
      </w:pPr>
      <w:r>
        <w:t>createVectorIndex(tableName: string, columnName: string, indexMethod?: 'hnsw' | 'ivfflat', dimensions?: number): Promise&lt;boolean&gt;</w:t>
      </w:r>
    </w:p>
    <w:p>
      <w:pPr>
        <w:pStyle w:val="ListBullet"/>
      </w:pPr>
      <w:r>
        <w:t>generateAndStoreEmbedding(material: Material): Promise&lt;string&gt;</w:t>
      </w:r>
    </w:p>
    <w:p>
      <w:r>
        <w:rPr>
          <w:rFonts w:ascii="Courier New" w:hAnsi="Courier New"/>
          <w:sz w:val="18"/>
        </w:rPr>
        <w:t>storeEmbeddingInSupabase(imagePath: string, metadata: MaterialMetadata): Promise&lt;string&gt;</w:t>
      </w:r>
    </w:p>
    <w:p>
      <w:r>
        <w:rPr>
          <w:rFonts w:ascii="Courier New" w:hAnsi="Courier New"/>
          <w:sz w:val="18"/>
        </w:rPr>
        <w:t>searchSimilarInSupabase(imagePath: string, options?: SupabaseSearchOptions): Promise&lt;SupabaseSearchResult[]&gt;</w:t>
      </w:r>
    </w:p>
    <w:p>
      <w:r>
        <w:rPr>
          <w:rFonts w:ascii="Courier New" w:hAnsi="Courier New"/>
          <w:sz w:val="18"/>
        </w:rPr>
        <w:t>createVectorIndex(tableName: string, columnName: string, indexMethod?: 'hnsw' | 'ivfflat', dimensions?: number): Promise&lt;boolean&gt;</w:t>
      </w:r>
    </w:p>
    <w:p>
      <w:r>
        <w:rPr>
          <w:rFonts w:ascii="Courier New" w:hAnsi="Courier New"/>
          <w:sz w:val="18"/>
        </w:rPr>
        <w:t>generateAndStoreEmbedding(material: Material): Promise&lt;string&gt;</w:t>
      </w:r>
    </w:p>
    <w:p>
      <w:pPr>
        <w:pStyle w:val="Heading4"/>
      </w:pPr>
      <w:r>
        <w:t>Confidence Fusion</w:t>
      </w:r>
    </w:p>
    <w:p>
      <w:pPr>
        <w:pStyle w:val="ListBullet"/>
      </w:pPr>
      <w:r>
        <w:t>fuseConfidenceScores(featureResults: RecognitionResult, mlResults: RecognitionResult, options?: FusionOptions): Promise&lt;ConfidenceFusionResult&gt;</w:t>
      </w:r>
    </w:p>
    <w:p>
      <w:r>
        <w:rPr>
          <w:rFonts w:ascii="Courier New" w:hAnsi="Courier New"/>
          <w:sz w:val="18"/>
        </w:rPr>
        <w:t>fuseConfidenceScores(featureResults: RecognitionResult, mlResults: RecognitionResult, options?: FusionOptions): Promise&lt;ConfidenceFusionResult&gt;</w:t>
      </w:r>
    </w:p>
    <w:p>
      <w:pPr>
        <w:pStyle w:val="Heading4"/>
      </w:pPr>
      <w:r>
        <w:t>MCP Client</w:t>
      </w:r>
    </w:p>
    <w:p>
      <w:pPr>
        <w:pStyle w:val="ListBullet"/>
      </w:pPr>
      <w:r>
        <w:t>MCPClient(url: string, options?: MCPClientOptions)</w:t>
      </w:r>
    </w:p>
    <w:p>
      <w:pPr>
        <w:pStyle w:val="ListBullet"/>
      </w:pPr>
      <w:r>
        <w:t>recognizeMaterial(imagePath: string, options?: RecognitionOptions): Promise&lt;RecognitionResult&gt;</w:t>
      </w:r>
    </w:p>
    <w:p>
      <w:pPr>
        <w:pStyle w:val="ListBullet"/>
      </w:pPr>
      <w:r>
        <w:t>listModels(): Promise&lt;ModelList&gt;</w:t>
      </w:r>
    </w:p>
    <w:p>
      <w:pPr>
        <w:pStyle w:val="ListBullet"/>
      </w:pPr>
      <w:r>
        <w:t>getModelInfo(modelId: string): Promise&lt;ModelInfo&gt;</w:t>
      </w:r>
    </w:p>
    <w:p>
      <w:pPr>
        <w:pStyle w:val="ListBullet"/>
      </w:pPr>
      <w:r>
        <w:t>getModelContext(modelId: string): Promise&lt;ModelContext&gt;</w:t>
      </w:r>
    </w:p>
    <w:p>
      <w:pPr>
        <w:pStyle w:val="ListBullet"/>
      </w:pPr>
      <w:r>
        <w:t>updateModelContext(modelId: string, context: ModelContext): Promise&lt;UpdateResult&gt;</w:t>
      </w:r>
    </w:p>
    <w:p>
      <w:pPr>
        <w:pStyle w:val="ListBullet"/>
      </w:pPr>
      <w:r>
        <w:t>sendAgentMessage(message: AgentMessage): Promise&lt;MessageResult&gt;</w:t>
      </w:r>
    </w:p>
    <w:p>
      <w:pPr>
        <w:pStyle w:val="ListBullet"/>
      </w:pPr>
      <w:r>
        <w:t>getAgentMessages(timeout?: number): Promise&lt;MessageBatch&gt;</w:t>
      </w:r>
    </w:p>
    <w:p>
      <w:r>
        <w:rPr>
          <w:rFonts w:ascii="Courier New" w:hAnsi="Courier New"/>
          <w:sz w:val="18"/>
        </w:rPr>
        <w:t>MCPClient(url: string, options?: MCPClientOptions)</w:t>
      </w:r>
    </w:p>
    <w:p>
      <w:r>
        <w:rPr>
          <w:rFonts w:ascii="Courier New" w:hAnsi="Courier New"/>
          <w:sz w:val="18"/>
        </w:rPr>
        <w:t>recognizeMaterial(imagePath: string, options?: RecognitionOptions): Promise&lt;RecognitionResult&gt;</w:t>
      </w:r>
    </w:p>
    <w:p>
      <w:r>
        <w:rPr>
          <w:rFonts w:ascii="Courier New" w:hAnsi="Courier New"/>
          <w:sz w:val="18"/>
        </w:rPr>
        <w:t>listModels(): Promise&lt;ModelList&gt;</w:t>
      </w:r>
    </w:p>
    <w:p>
      <w:r>
        <w:rPr>
          <w:rFonts w:ascii="Courier New" w:hAnsi="Courier New"/>
          <w:sz w:val="18"/>
        </w:rPr>
        <w:t>getModelInfo(modelId: string): Promise&lt;ModelInfo&gt;</w:t>
      </w:r>
    </w:p>
    <w:p>
      <w:r>
        <w:rPr>
          <w:rFonts w:ascii="Courier New" w:hAnsi="Courier New"/>
          <w:sz w:val="18"/>
        </w:rPr>
        <w:t>getModelContext(modelId: string): Promise&lt;ModelContext&gt;</w:t>
      </w:r>
    </w:p>
    <w:p>
      <w:r>
        <w:rPr>
          <w:rFonts w:ascii="Courier New" w:hAnsi="Courier New"/>
          <w:sz w:val="18"/>
        </w:rPr>
        <w:t>updateModelContext(modelId: string, context: ModelContext): Promise&lt;UpdateResult&gt;</w:t>
      </w:r>
    </w:p>
    <w:p>
      <w:r>
        <w:rPr>
          <w:rFonts w:ascii="Courier New" w:hAnsi="Courier New"/>
          <w:sz w:val="18"/>
        </w:rPr>
        <w:t>sendAgentMessage(message: AgentMessage): Promise&lt;MessageResult&gt;</w:t>
      </w:r>
    </w:p>
    <w:p>
      <w:r>
        <w:rPr>
          <w:rFonts w:ascii="Courier New" w:hAnsi="Courier New"/>
          <w:sz w:val="18"/>
        </w:rPr>
        <w:t>getAgentMessages(timeout?: number): Promise&lt;MessageBatch&gt;</w:t>
      </w:r>
    </w:p>
    <w:p>
      <w:pPr>
        <w:pStyle w:val="Heading4"/>
      </w:pPr>
      <w:r>
        <w:t>OCR</w:t>
      </w:r>
    </w:p>
    <w:p>
      <w:pPr>
        <w:pStyle w:val="ListBullet"/>
      </w:pPr>
      <w:r>
        <w:t>EnhancedOCRProcessor(options?: OCROptions)</w:t>
      </w:r>
    </w:p>
    <w:p>
      <w:pPr>
        <w:pStyle w:val="ListBullet"/>
      </w:pPr>
      <w:r>
        <w:t>process_document(document_path: string): OCRResult</w:t>
      </w:r>
    </w:p>
    <w:p>
      <w:pPr>
        <w:pStyle w:val="ListBullet"/>
      </w:pPr>
      <w:r>
        <w:t>extract_tables(document_path: string): TableExtractionResult</w:t>
      </w:r>
    </w:p>
    <w:p>
      <w:pPr>
        <w:pStyle w:val="ListBullet"/>
      </w:pPr>
      <w:r>
        <w:t>extract_form_fields(document_path: string): FormFieldExtractionResult</w:t>
      </w:r>
    </w:p>
    <w:p>
      <w:pPr>
        <w:pStyle w:val="ListBullet"/>
      </w:pPr>
      <w:r>
        <w:t>detect_handwriting(document_path: string): HandwritingDetectionResult</w:t>
      </w:r>
    </w:p>
    <w:p>
      <w:pPr>
        <w:pStyle w:val="ListBullet"/>
      </w:pPr>
      <w:r>
        <w:t>calculate_confidence(text: string, domain?: string): ConfidenceResult</w:t>
      </w:r>
    </w:p>
    <w:p>
      <w:r>
        <w:rPr>
          <w:rFonts w:ascii="Courier New" w:hAnsi="Courier New"/>
          <w:sz w:val="18"/>
        </w:rPr>
        <w:t>EnhancedOCRProcessor(options?: OCROptions)</w:t>
      </w:r>
    </w:p>
    <w:p>
      <w:r>
        <w:rPr>
          <w:rFonts w:ascii="Courier New" w:hAnsi="Courier New"/>
          <w:sz w:val="18"/>
        </w:rPr>
        <w:t>process_document(document_path: string): OCRResult</w:t>
      </w:r>
    </w:p>
    <w:p>
      <w:r>
        <w:rPr>
          <w:rFonts w:ascii="Courier New" w:hAnsi="Courier New"/>
          <w:sz w:val="18"/>
        </w:rPr>
        <w:t>extract_tables(document_path: string): TableExtractionResult</w:t>
      </w:r>
    </w:p>
    <w:p>
      <w:r>
        <w:rPr>
          <w:rFonts w:ascii="Courier New" w:hAnsi="Courier New"/>
          <w:sz w:val="18"/>
        </w:rPr>
        <w:t>extract_form_fields(document_path: string): FormFieldExtractionResult</w:t>
      </w:r>
    </w:p>
    <w:p>
      <w:r>
        <w:rPr>
          <w:rFonts w:ascii="Courier New" w:hAnsi="Courier New"/>
          <w:sz w:val="18"/>
        </w:rPr>
        <w:t>detect_handwriting(document_path: string): HandwritingDetectionResult</w:t>
      </w:r>
    </w:p>
    <w:p>
      <w:r>
        <w:rPr>
          <w:rFonts w:ascii="Courier New" w:hAnsi="Courier New"/>
          <w:sz w:val="18"/>
        </w:rPr>
        <w:t>calculate_confidence(text: string, domain?: string): ConfidenceResult</w:t>
      </w:r>
    </w:p>
    <w:p>
      <w:pPr>
        <w:pStyle w:val="Heading4"/>
      </w:pPr>
      <w:r>
        <w:t>Training API</w:t>
      </w:r>
    </w:p>
    <w:p>
      <w:pPr>
        <w:pStyle w:val="ListBullet"/>
      </w:pPr>
      <w:r>
        <w:t>EnhancedTrainingAPI(options?: TrainingAPIOptions)</w:t>
      </w:r>
    </w:p>
    <w:p>
      <w:pPr>
        <w:pStyle w:val="ListBullet"/>
      </w:pPr>
      <w:r>
        <w:t>train_model(dataset_path: string, model_type: string, options?: TrainingOptions): Promise&lt;TrainingResult&gt;</w:t>
      </w:r>
    </w:p>
    <w:p>
      <w:pPr>
        <w:pStyle w:val="ListBullet"/>
      </w:pPr>
      <w:r>
        <w:t>optimize_hyperparameters(dataset_path: string, model_type: string, hp_space: object): Promise&lt;HyperparameterResult&gt;</w:t>
      </w:r>
    </w:p>
    <w:p>
      <w:pPr>
        <w:pStyle w:val="ListBullet"/>
      </w:pPr>
      <w:r>
        <w:t>get_samples_for_labeling(count?: number): Promise&lt;LabelingBatch&gt;</w:t>
      </w:r>
    </w:p>
    <w:p>
      <w:pPr>
        <w:pStyle w:val="ListBullet"/>
      </w:pPr>
      <w:r>
        <w:t>record_labeling_feedback(sample_id: string, correct_material_id: string): Promise&lt;FeedbackResult&gt;</w:t>
      </w:r>
    </w:p>
    <w:p>
      <w:pPr>
        <w:pStyle w:val="ListBullet"/>
      </w:pPr>
      <w:r>
        <w:t>check_retraining_triggers(): Promise&lt;TriggerResult[]&gt;</w:t>
      </w:r>
    </w:p>
    <w:p>
      <w:pPr>
        <w:pStyle w:val="ListBullet"/>
      </w:pPr>
      <w:r>
        <w:t>retrain_from_feedback(model_type: string): Promise&lt;RetrainingResult&gt;</w:t>
      </w:r>
    </w:p>
    <w:p>
      <w:r>
        <w:rPr>
          <w:rFonts w:ascii="Courier New" w:hAnsi="Courier New"/>
          <w:sz w:val="18"/>
        </w:rPr>
        <w:t>EnhancedTrainingAPI(options?: TrainingAPIOptions)</w:t>
      </w:r>
    </w:p>
    <w:p>
      <w:r>
        <w:rPr>
          <w:rFonts w:ascii="Courier New" w:hAnsi="Courier New"/>
          <w:sz w:val="18"/>
        </w:rPr>
        <w:t>train_model(dataset_path: string, model_type: string, options?: TrainingOptions): Promise&lt;TrainingResult&gt;</w:t>
      </w:r>
    </w:p>
    <w:p>
      <w:r>
        <w:rPr>
          <w:rFonts w:ascii="Courier New" w:hAnsi="Courier New"/>
          <w:sz w:val="18"/>
        </w:rPr>
        <w:t>optimize_hyperparameters(dataset_path: string, model_type: string, hp_space: object): Promise&lt;HyperparameterResult&gt;</w:t>
      </w:r>
    </w:p>
    <w:p>
      <w:r>
        <w:rPr>
          <w:rFonts w:ascii="Courier New" w:hAnsi="Courier New"/>
          <w:sz w:val="18"/>
        </w:rPr>
        <w:t>get_samples_for_labeling(count?: number): Promise&lt;LabelingBatch&gt;</w:t>
      </w:r>
    </w:p>
    <w:p>
      <w:r>
        <w:rPr>
          <w:rFonts w:ascii="Courier New" w:hAnsi="Courier New"/>
          <w:sz w:val="18"/>
        </w:rPr>
        <w:t>record_labeling_feedback(sample_id: string, correct_material_id: string): Promise&lt;FeedbackResult&gt;</w:t>
      </w:r>
    </w:p>
    <w:p>
      <w:r>
        <w:rPr>
          <w:rFonts w:ascii="Courier New" w:hAnsi="Courier New"/>
          <w:sz w:val="18"/>
        </w:rPr>
        <w:t>check_retraining_triggers(): Promise&lt;TriggerResult[]&gt;</w:t>
      </w:r>
    </w:p>
    <w:p>
      <w:r>
        <w:rPr>
          <w:rFonts w:ascii="Courier New" w:hAnsi="Courier New"/>
          <w:sz w:val="18"/>
        </w:rPr>
        <w:t>retrain_from_feedback(model_type: string): Promise&lt;RetrainingResult&gt;</w:t>
      </w:r>
    </w:p>
    <w:p>
      <w:pPr>
        <w:pStyle w:val="Heading3"/>
      </w:pPr>
      <w:r>
        <w:t>Performance Considerations</w:t>
      </w:r>
    </w:p>
    <w:p>
      <w:pPr>
        <w:pStyle w:val="Heading4"/>
      </w:pPr>
      <w:r>
        <w:t>General Performance</w:t>
      </w:r>
    </w:p>
    <w:p>
      <w:pPr>
        <w:pStyle w:val="ListBullet"/>
      </w:pPr>
      <w:r>
        <w:t>Memory Management: The ML package automatically manages memory usage based on available resources and load</w:t>
      </w:r>
    </w:p>
    <w:p>
      <w:pPr>
        <w:pStyle w:val="ListBullet"/>
      </w:pPr>
      <w:r>
        <w:t>GPU Acceleration: GPU is recommended for neural network inference and training</w:t>
      </w:r>
    </w:p>
    <w:p>
      <w:pPr>
        <w:pStyle w:val="ListBullet"/>
      </w:pPr>
      <w:r>
        <w:t>Batch Processing: Implement batch processing for multiple materials or documents</w:t>
      </w:r>
    </w:p>
    <w:p>
      <w:pPr>
        <w:pStyle w:val="ListBullet"/>
      </w:pPr>
      <w:r>
        <w:t>Caching: Use caching strategies for frequent operations</w:t>
      </w:r>
    </w:p>
    <w:p>
      <w:pPr>
        <w:pStyle w:val="Heading4"/>
      </w:pPr>
      <w:r>
        <w:t>MCP Server Performance</w:t>
      </w:r>
    </w:p>
    <w:p>
      <w:pPr>
        <w:pStyle w:val="ListBullet"/>
      </w:pPr>
      <w:r>
        <w:t>Hardware Requirements:</w:t>
      </w:r>
    </w:p>
    <w:p>
      <w:pPr>
        <w:pStyle w:val="ListBullet"/>
      </w:pPr>
      <w:r>
        <w:t>CPU: 4+ cores recommended</w:t>
      </w:r>
    </w:p>
    <w:p>
      <w:pPr>
        <w:pStyle w:val="ListBullet"/>
      </w:pPr>
      <w:r>
        <w:t>RAM: 8GB+ (16GB+ for multiple models)</w:t>
      </w:r>
    </w:p>
    <w:p>
      <w:pPr>
        <w:pStyle w:val="ListBullet"/>
      </w:pPr>
      <w:r>
        <w:t>GPU: Optional but strongly recommended for neural networks</w:t>
      </w:r>
    </w:p>
    <w:p>
      <w:pPr>
        <w:pStyle w:val="ListBullet"/>
      </w:pPr>
      <w:r>
        <w:br/>
        <w:t>Disk: 20GB+ for models and temporary storage</w:t>
        <w:br/>
      </w:r>
    </w:p>
    <w:p>
      <w:pPr>
        <w:pStyle w:val="ListBullet"/>
      </w:pPr>
      <w:r>
        <w:br/>
        <w:t>Optimization Strategies:</w:t>
        <w:br/>
      </w:r>
    </w:p>
    <w:p>
      <w:pPr>
        <w:pStyle w:val="ListBullet"/>
      </w:pPr>
      <w:r>
        <w:t>Enable model caching</w:t>
      </w:r>
    </w:p>
    <w:p>
      <w:pPr>
        <w:pStyle w:val="ListBullet"/>
      </w:pPr>
      <w:r>
        <w:t>Use GPU acceleration when available</w:t>
      </w:r>
    </w:p>
    <w:p>
      <w:pPr>
        <w:pStyle w:val="ListBullet"/>
      </w:pPr>
      <w:r>
        <w:t>Implement request batching for multiple items</w:t>
      </w:r>
    </w:p>
    <w:p>
      <w:pPr>
        <w:pStyle w:val="ListBullet"/>
      </w:pPr>
      <w:r>
        <w:t>Configure appropriate timeouts for your environment</w:t>
      </w:r>
    </w:p>
    <w:p>
      <w:r>
        <w:t>Disk: 20GB+ for models and temporary storage</w:t>
      </w:r>
    </w:p>
    <w:p>
      <w:r>
        <w:t>Optimization Strategies:</w:t>
      </w:r>
    </w:p>
    <w:p>
      <w:pPr>
        <w:pStyle w:val="Heading4"/>
      </w:pPr>
      <w:r>
        <w:t>OCR Performance</w:t>
      </w:r>
    </w:p>
    <w:p>
      <w:pPr>
        <w:pStyle w:val="ListBullet"/>
      </w:pPr>
      <w:r>
        <w:t>Hardware Requirements:</w:t>
      </w:r>
    </w:p>
    <w:p>
      <w:pPr>
        <w:pStyle w:val="ListBullet"/>
      </w:pPr>
      <w:r>
        <w:t>CPU: 4+ cores recommended</w:t>
      </w:r>
    </w:p>
    <w:p>
      <w:pPr>
        <w:pStyle w:val="ListBullet"/>
      </w:pPr>
      <w:r>
        <w:t>RAM: 8GB+ (16GB+ for multiple parallel processes)</w:t>
      </w:r>
    </w:p>
    <w:p>
      <w:pPr>
        <w:pStyle w:val="ListBullet"/>
      </w:pPr>
      <w:r>
        <w:t>GPU: Recommended for handwriting recognition</w:t>
      </w:r>
    </w:p>
    <w:p>
      <w:pPr>
        <w:pStyle w:val="ListBullet"/>
      </w:pPr>
      <w:r>
        <w:br/>
        <w:t>Disk: 10GB+ for temporary storage</w:t>
        <w:br/>
      </w:r>
    </w:p>
    <w:p>
      <w:pPr>
        <w:pStyle w:val="ListBullet"/>
      </w:pPr>
      <w:r>
        <w:br/>
        <w:t>Optimization Strategies:</w:t>
        <w:br/>
      </w:r>
    </w:p>
    <w:p>
      <w:pPr>
        <w:pStyle w:val="ListBullet"/>
      </w:pPr>
      <w:r>
        <w:t>Use selective processing (only enable needed features)</w:t>
      </w:r>
    </w:p>
    <w:p>
      <w:pPr>
        <w:pStyle w:val="ListBullet"/>
      </w:pPr>
      <w:r>
        <w:t>Process multiple documents in parallel</w:t>
      </w:r>
    </w:p>
    <w:p>
      <w:pPr>
        <w:pStyle w:val="ListBullet"/>
      </w:pPr>
      <w:r>
        <w:t>Batch process pages from large documents</w:t>
      </w:r>
    </w:p>
    <w:p>
      <w:pPr>
        <w:pStyle w:val="ListBullet"/>
      </w:pPr>
      <w:r>
        <w:t>Use GPU acceleration for handwriting recognition</w:t>
      </w:r>
    </w:p>
    <w:p>
      <w:r>
        <w:t>Disk: 10GB+ for temporary storage</w:t>
      </w:r>
    </w:p>
    <w:p>
      <w:r>
        <w:t>Optimization Strategies:</w:t>
      </w:r>
    </w:p>
    <w:p>
      <w:pPr>
        <w:pStyle w:val="Heading4"/>
      </w:pPr>
      <w:r>
        <w:t>Training API Performance</w:t>
      </w:r>
    </w:p>
    <w:p>
      <w:pPr>
        <w:pStyle w:val="ListBullet"/>
      </w:pPr>
      <w:r>
        <w:t>Hardware Requirements:</w:t>
      </w:r>
    </w:p>
    <w:p>
      <w:pPr>
        <w:pStyle w:val="ListBullet"/>
      </w:pPr>
      <w:r>
        <w:t>CPU: 8+ cores recommended</w:t>
      </w:r>
    </w:p>
    <w:p>
      <w:pPr>
        <w:pStyle w:val="ListBullet"/>
      </w:pPr>
      <w:r>
        <w:t>RAM: 16GB+ (32GB+ for large datasets)</w:t>
      </w:r>
    </w:p>
    <w:p>
      <w:pPr>
        <w:pStyle w:val="ListBullet"/>
      </w:pPr>
      <w:r>
        <w:t>GPU: Strongly recommended for training</w:t>
      </w:r>
    </w:p>
    <w:p>
      <w:pPr>
        <w:pStyle w:val="ListBullet"/>
      </w:pPr>
      <w:r>
        <w:br/>
        <w:t>Disk: 100GB+ for dataset storage and models</w:t>
        <w:br/>
      </w:r>
    </w:p>
    <w:p>
      <w:pPr>
        <w:pStyle w:val="ListBullet"/>
      </w:pPr>
      <w:r>
        <w:br/>
        <w:t>Optimization Strategies:</w:t>
        <w:br/>
      </w:r>
    </w:p>
    <w:p>
      <w:pPr>
        <w:pStyle w:val="ListBullet"/>
      </w:pPr>
      <w:r>
        <w:t>Use distributed training for large datasets</w:t>
      </w:r>
    </w:p>
    <w:p>
      <w:pPr>
        <w:pStyle w:val="ListBullet"/>
      </w:pPr>
      <w:r>
        <w:t>Implement incremental training</w:t>
      </w:r>
    </w:p>
    <w:p>
      <w:pPr>
        <w:pStyle w:val="ListBullet"/>
      </w:pPr>
      <w:r>
        <w:t>Use transfer learning to reduce training time</w:t>
      </w:r>
    </w:p>
    <w:p>
      <w:pPr>
        <w:pStyle w:val="ListBullet"/>
      </w:pPr>
      <w:r>
        <w:t>Optimize batch size based on available memory</w:t>
      </w:r>
    </w:p>
    <w:p>
      <w:r>
        <w:t>Disk: 100GB+ for dataset storage and models</w:t>
      </w:r>
    </w:p>
    <w:p>
      <w:r>
        <w:t>Optimization Strategies:</w:t>
      </w:r>
    </w:p>
    <w:p>
      <w:pPr>
        <w:pStyle w:val="Heading3"/>
      </w:pPr>
      <w:r>
        <w:t>Troubleshooting</w:t>
      </w:r>
    </w:p>
    <w:p>
      <w:pPr>
        <w:pStyle w:val="Heading4"/>
      </w:pPr>
      <w:r>
        <w:t>Common Issues</w:t>
      </w:r>
    </w:p>
    <w:p>
      <w:pPr>
        <w:pStyle w:val="Heading5"/>
      </w:pPr>
      <w:r>
        <w:t>MCP Server Issues</w:t>
      </w:r>
    </w:p>
    <w:p>
      <w:pPr>
        <w:pStyle w:val="ListNumber"/>
      </w:pPr>
      <w:r>
        <w:t>Connection Errors</w:t>
      </w:r>
    </w:p>
    <w:p>
      <w:pPr>
        <w:pStyle w:val="ListNumber"/>
      </w:pPr>
      <w:r>
        <w:t>Check if the MCP server is running</w:t>
      </w:r>
    </w:p>
    <w:p>
      <w:pPr>
        <w:pStyle w:val="ListNumber"/>
      </w:pPr>
      <w:r>
        <w:t>Verify network connectivity and firewall settings</w:t>
      </w:r>
    </w:p>
    <w:p>
      <w:pPr>
        <w:pStyle w:val="ListNumber"/>
      </w:pPr>
      <w:r>
        <w:br/>
        <w:t>Check if the port is correctly exposed</w:t>
        <w:br/>
      </w:r>
    </w:p>
    <w:p>
      <w:pPr>
        <w:pStyle w:val="ListNumber"/>
      </w:pPr>
      <w:r>
        <w:br/>
        <w:t>Model Loading Failures</w:t>
        <w:br/>
      </w:r>
    </w:p>
    <w:p>
      <w:pPr>
        <w:pStyle w:val="ListNumber"/>
      </w:pPr>
      <w:r>
        <w:t>Ensure model files exist in the model directory</w:t>
      </w:r>
    </w:p>
    <w:p>
      <w:pPr>
        <w:pStyle w:val="ListNumber"/>
      </w:pPr>
      <w:r>
        <w:t>Check for sufficient memory for loading models</w:t>
      </w:r>
    </w:p>
    <w:p>
      <w:pPr>
        <w:pStyle w:val="ListNumber"/>
      </w:pPr>
      <w:r>
        <w:br/>
        <w:t>Verify GPU availability if using GPU-accelerated models</w:t>
        <w:br/>
      </w:r>
    </w:p>
    <w:p>
      <w:pPr>
        <w:pStyle w:val="ListNumber"/>
      </w:pPr>
      <w:r>
        <w:br/>
        <w:t>Slow Performance</w:t>
        <w:br/>
      </w:r>
    </w:p>
    <w:p>
      <w:pPr>
        <w:pStyle w:val="ListNumber"/>
      </w:pPr>
      <w:r>
        <w:t>Check if GPU is being utilized (if available)</w:t>
      </w:r>
    </w:p>
    <w:p>
      <w:pPr>
        <w:pStyle w:val="ListNumber"/>
      </w:pPr>
      <w:r>
        <w:t>Monitor memory usage for potential leaks</w:t>
      </w:r>
    </w:p>
    <w:p>
      <w:pPr>
        <w:pStyle w:val="ListNumber"/>
      </w:pPr>
      <w:r>
        <w:t>Consider increasing server resources</w:t>
      </w:r>
    </w:p>
    <w:p>
      <w:r>
        <w:t>Check if the port is correctly exposed</w:t>
      </w:r>
    </w:p>
    <w:p>
      <w:r>
        <w:t>Model Loading Failures</w:t>
      </w:r>
    </w:p>
    <w:p>
      <w:r>
        <w:t>Verify GPU availability if using GPU-accelerated models</w:t>
      </w:r>
    </w:p>
    <w:p>
      <w:r>
        <w:t>Slow Performance</w:t>
      </w:r>
    </w:p>
    <w:p>
      <w:pPr>
        <w:pStyle w:val="Heading5"/>
      </w:pPr>
      <w:r>
        <w:t>OCR Issues</w:t>
      </w:r>
    </w:p>
    <w:p>
      <w:pPr>
        <w:pStyle w:val="ListNumber"/>
      </w:pPr>
      <w:r>
        <w:t>Low Recognition Accuracy</w:t>
      </w:r>
    </w:p>
    <w:p>
      <w:pPr>
        <w:pStyle w:val="ListNumber"/>
      </w:pPr>
      <w:r>
        <w:t>Ensure the document has sufficient resolution (300+ DPI)</w:t>
      </w:r>
    </w:p>
    <w:p>
      <w:pPr>
        <w:pStyle w:val="ListNumber"/>
      </w:pPr>
      <w:r>
        <w:t>Try specifying the correct language</w:t>
      </w:r>
    </w:p>
    <w:p>
      <w:pPr>
        <w:pStyle w:val="ListNumber"/>
      </w:pPr>
      <w:r>
        <w:t>Adjust confidence thresholds</w:t>
      </w:r>
    </w:p>
    <w:p>
      <w:pPr>
        <w:pStyle w:val="ListNumber"/>
      </w:pPr>
      <w:r>
        <w:br/>
        <w:t>Check if the document type is supported</w:t>
        <w:br/>
      </w:r>
    </w:p>
    <w:p>
      <w:pPr>
        <w:pStyle w:val="ListNumber"/>
      </w:pPr>
      <w:r>
        <w:br/>
        <w:t>Memory Errors</w:t>
        <w:br/>
      </w:r>
    </w:p>
    <w:p>
      <w:pPr>
        <w:pStyle w:val="ListNumber"/>
      </w:pPr>
      <w:r>
        <w:t>Process large documents in batches</w:t>
      </w:r>
    </w:p>
    <w:p>
      <w:pPr>
        <w:pStyle w:val="ListNumber"/>
      </w:pPr>
      <w:r>
        <w:t>Reduce the number of parallel processes</w:t>
      </w:r>
    </w:p>
    <w:p>
      <w:pPr>
        <w:pStyle w:val="ListNumber"/>
      </w:pPr>
      <w:r>
        <w:br/>
        <w:t>Increase available memory</w:t>
        <w:br/>
      </w:r>
    </w:p>
    <w:p>
      <w:pPr>
        <w:pStyle w:val="ListNumber"/>
      </w:pPr>
      <w:r>
        <w:br/>
        <w:t>Slow Processing</w:t>
        <w:br/>
      </w:r>
    </w:p>
    <w:p>
      <w:pPr>
        <w:pStyle w:val="ListNumber"/>
      </w:pPr>
      <w:r>
        <w:t>Disable unnecessary features</w:t>
      </w:r>
    </w:p>
    <w:p>
      <w:pPr>
        <w:pStyle w:val="ListNumber"/>
      </w:pPr>
      <w:r>
        <w:t>Use GPU acceleration if available</w:t>
      </w:r>
    </w:p>
    <w:p>
      <w:pPr>
        <w:pStyle w:val="ListNumber"/>
      </w:pPr>
      <w:r>
        <w:t>Process in batches or parallel</w:t>
      </w:r>
    </w:p>
    <w:p>
      <w:pPr>
        <w:pStyle w:val="ListNumber"/>
      </w:pPr>
      <w:r>
        <w:t>Check for resource contention</w:t>
      </w:r>
    </w:p>
    <w:p>
      <w:r>
        <w:t>Check if the document type is supported</w:t>
      </w:r>
    </w:p>
    <w:p>
      <w:r>
        <w:t>Memory Errors</w:t>
      </w:r>
    </w:p>
    <w:p>
      <w:r>
        <w:t>Increase available memory</w:t>
      </w:r>
    </w:p>
    <w:p>
      <w:r>
        <w:t>Slow Processing</w:t>
      </w:r>
    </w:p>
    <w:p>
      <w:pPr>
        <w:pStyle w:val="Heading5"/>
      </w:pPr>
      <w:r>
        <w:t>Training API Issues</w:t>
      </w:r>
    </w:p>
    <w:p>
      <w:pPr>
        <w:pStyle w:val="ListNumber"/>
      </w:pPr>
      <w:r>
        <w:t>Out of Memory Errors</w:t>
      </w:r>
    </w:p>
    <w:p>
      <w:pPr>
        <w:pStyle w:val="ListNumber"/>
      </w:pPr>
      <w:r>
        <w:t>Reduce batch size</w:t>
      </w:r>
    </w:p>
    <w:p>
      <w:pPr>
        <w:pStyle w:val="ListNumber"/>
      </w:pPr>
      <w:r>
        <w:t>Use progressive loading</w:t>
      </w:r>
    </w:p>
    <w:p>
      <w:pPr>
        <w:pStyle w:val="ListNumber"/>
      </w:pPr>
      <w:r>
        <w:t>Enable gradient accumulation</w:t>
      </w:r>
    </w:p>
    <w:p>
      <w:pPr>
        <w:pStyle w:val="ListNumber"/>
      </w:pPr>
      <w:r>
        <w:br/>
        <w:t>Check for memory leaks</w:t>
        <w:br/>
      </w:r>
    </w:p>
    <w:p>
      <w:pPr>
        <w:pStyle w:val="ListNumber"/>
      </w:pPr>
      <w:r>
        <w:br/>
        <w:t>Slow Training</w:t>
        <w:br/>
      </w:r>
    </w:p>
    <w:p>
      <w:pPr>
        <w:pStyle w:val="ListNumber"/>
      </w:pPr>
      <w:r>
        <w:t>Use GPU acceleration</w:t>
      </w:r>
    </w:p>
    <w:p>
      <w:pPr>
        <w:pStyle w:val="ListNumber"/>
      </w:pPr>
      <w:r>
        <w:t>Implement distributed training</w:t>
      </w:r>
    </w:p>
    <w:p>
      <w:pPr>
        <w:pStyle w:val="ListNumber"/>
      </w:pPr>
      <w:r>
        <w:t>Optimize data pipeline</w:t>
      </w:r>
    </w:p>
    <w:p>
      <w:pPr>
        <w:pStyle w:val="ListNumber"/>
      </w:pPr>
      <w:r>
        <w:br/>
        <w:t>Check for I/O bottlenecks</w:t>
        <w:br/>
      </w:r>
    </w:p>
    <w:p>
      <w:pPr>
        <w:pStyle w:val="ListNumber"/>
      </w:pPr>
      <w:r>
        <w:br/>
        <w:t>Poor Model Performance</w:t>
        <w:br/>
      </w:r>
    </w:p>
    <w:p>
      <w:pPr>
        <w:pStyle w:val="ListNumber"/>
      </w:pPr>
      <w:r>
        <w:t>Increase dataset size or augmentation</w:t>
      </w:r>
    </w:p>
    <w:p>
      <w:pPr>
        <w:pStyle w:val="ListNumber"/>
      </w:pPr>
      <w:r>
        <w:t>Use transfer learning</w:t>
      </w:r>
    </w:p>
    <w:p>
      <w:pPr>
        <w:pStyle w:val="ListNumber"/>
      </w:pPr>
      <w:r>
        <w:t>Optimize hyperparameters</w:t>
      </w:r>
    </w:p>
    <w:p>
      <w:pPr>
        <w:pStyle w:val="ListNumber"/>
      </w:pPr>
      <w:r>
        <w:t>Check for data quality issues</w:t>
      </w:r>
    </w:p>
    <w:p>
      <w:r>
        <w:t>Check for memory leaks</w:t>
      </w:r>
    </w:p>
    <w:p>
      <w:r>
        <w:t>Slow Training</w:t>
      </w:r>
    </w:p>
    <w:p>
      <w:r>
        <w:t>Check for I/O bottlenecks</w:t>
      </w:r>
    </w:p>
    <w:p>
      <w:r>
        <w:t>Poor Model Performance</w:t>
      </w:r>
    </w:p>
    <w:p>
      <w:pPr>
        <w:pStyle w:val="Heading4"/>
      </w:pPr>
      <w:r>
        <w:t>Logging and Debugging</w:t>
      </w:r>
    </w:p>
    <w:p>
      <w:r>
        <w:t>To enable detailed logging for debugging:</w:t>
      </w:r>
    </w:p>
    <w:p>
      <w:r>
        <w:rPr>
          <w:rFonts w:ascii="Courier New" w:hAnsi="Courier New"/>
          <w:sz w:val="18"/>
        </w:rPr>
        <w:t># Enable debug logging for MCP Server</w:t>
        <w:br/>
        <w:t>export LOG_LEVEL=DEBUG</w:t>
        <w:br/>
        <w:t>python packages/ml/python/mcp_server.py</w:t>
        <w:br/>
        <w:br/>
        <w:t># Enable debug logging for OCR</w:t>
        <w:br/>
        <w:t>export DEBUG=1</w:t>
        <w:br/>
        <w:t>python packages/ml/python/enhanced_ocr.py</w:t>
        <w:br/>
        <w:br/>
        <w:t># Enable debug logging for Training API</w:t>
        <w:br/>
        <w:t>export TRAINING_API_LOG_LEVEL=DEBUG</w:t>
        <w:br/>
        <w:t>python packages/ml/python/training_api.py</w:t>
        <w:br/>
      </w:r>
    </w:p>
    <w:p>
      <w:r>
        <w:rPr>
          <w:rFonts w:ascii="Courier New" w:hAnsi="Courier New"/>
          <w:sz w:val="18"/>
        </w:rPr>
        <w:t># Enable debug logging for MCP Server</w:t>
        <w:br/>
        <w:t>export LOG_LEVEL=DEBUG</w:t>
        <w:br/>
        <w:t>python packages/ml/python/mcp_server.py</w:t>
        <w:br/>
        <w:br/>
        <w:t># Enable debug logging for OCR</w:t>
        <w:br/>
        <w:t>export DEBUG=1</w:t>
        <w:br/>
        <w:t>python packages/ml/python/enhanced_ocr.py</w:t>
        <w:br/>
        <w:br/>
        <w:t># Enable debug logging for Training API</w:t>
        <w:br/>
        <w:t>export TRAINING_API_LOG_LEVEL=DEBUG</w:t>
        <w:br/>
        <w:t>python packages/ml/python/training_api.py</w:t>
        <w:br/>
      </w:r>
    </w:p>
    <w:p>
      <w:r>
        <w:t>Check logs for error messages and debugging information:</w:t>
      </w:r>
    </w:p>
    <w:p>
      <w:r>
        <w:rPr>
          <w:rFonts w:ascii="Courier New" w:hAnsi="Courier New"/>
          <w:sz w:val="18"/>
        </w:rPr>
        <w:t># View MCP Server logs</w:t>
        <w:br/>
        <w:t>docker logs kai-mcp-server</w:t>
        <w:br/>
        <w:br/>
        <w:t># View OCR process logs</w:t>
        <w:br/>
        <w:t>tail -f /var/log/kai/ocr.log</w:t>
        <w:br/>
        <w:br/>
        <w:t># View Training API logs</w:t>
        <w:br/>
        <w:t>tail -f /var/log/kai/training.log</w:t>
        <w:br/>
      </w:r>
    </w:p>
    <w:p>
      <w:r>
        <w:rPr>
          <w:rFonts w:ascii="Courier New" w:hAnsi="Courier New"/>
          <w:sz w:val="18"/>
        </w:rPr>
        <w:t># View MCP Server logs</w:t>
        <w:br/>
        <w:t>docker logs kai-mcp-server</w:t>
        <w:br/>
        <w:br/>
        <w:t># View OCR process logs</w:t>
        <w:br/>
        <w:t>tail -f /var/log/kai/ocr.log</w:t>
        <w:br/>
        <w:br/>
        <w:t># View Training API logs</w:t>
        <w:br/>
        <w:t>tail -f /var/log/kai/training.log</w:t>
        <w:br/>
      </w:r>
    </w:p>
    <w:p>
      <w:pPr>
        <w:pStyle w:val="Heading4"/>
      </w:pPr>
      <w:r>
        <w:t>Getting Help</w:t>
      </w:r>
    </w:p>
    <w:p>
      <w:r>
        <w:t>If you encounter issues not covered in this documentation:</w:t>
      </w:r>
    </w:p>
    <w:p>
      <w:pPr>
        <w:pStyle w:val="ListNumber"/>
      </w:pPr>
      <w:r>
        <w:t>Check the error logs for detailed information</w:t>
      </w:r>
    </w:p>
    <w:p>
      <w:pPr>
        <w:pStyle w:val="ListNumber"/>
      </w:pPr>
      <w:r>
        <w:t>Look for similar issues in the project issue tracker</w:t>
      </w:r>
    </w:p>
    <w:p>
      <w:pPr>
        <w:pStyle w:val="ListNumber"/>
      </w:pPr>
      <w:r>
        <w:t>Update to the latest version of the ML package</w:t>
      </w:r>
    </w:p>
    <w:p>
      <w:pPr>
        <w:pStyle w:val="ListNumber"/>
      </w:pPr>
      <w:r>
        <w:t>Contact the development team with detailed error information</w:t>
      </w:r>
    </w:p>
    <w:p>
      <w:pPr>
        <w:pStyle w:val="Heading3"/>
      </w:pPr>
      <w:r>
        <w:t>Future Improvements</w:t>
      </w:r>
    </w:p>
    <w:p>
      <w:r>
        <w:t>Potential areas for further enhancement:</w:t>
      </w:r>
    </w:p>
    <w:p>
      <w:pPr>
        <w:pStyle w:val="ListNumber"/>
      </w:pPr>
      <w:r>
        <w:br/>
        <w:t>3D Technical Drawing Recognition: Extract measurements and specifications from technical drawings.</w:t>
        <w:br/>
      </w:r>
    </w:p>
    <w:p>
      <w:pPr>
        <w:pStyle w:val="ListNumber"/>
      </w:pPr>
      <w:r>
        <w:br/>
        <w:t>Material Visual Properties Correlation: Link extracted specifications with visual recognition results.</w:t>
        <w:br/>
      </w:r>
    </w:p>
    <w:p>
      <w:pPr>
        <w:pStyle w:val="ListNumber"/>
      </w:pPr>
      <w:r>
        <w:br/>
        <w:t>Multi-document Cross-referencing: Correlate information across multiple related documents.</w:t>
        <w:br/>
      </w:r>
    </w:p>
    <w:p>
      <w:pPr>
        <w:pStyle w:val="ListNumber"/>
      </w:pPr>
      <w:r>
        <w:br/>
        <w:t>Interactive Correction Interface: Develop a UI for reviewing and correcting low-confidence OCR results.</w:t>
        <w:br/>
      </w:r>
    </w:p>
    <w:p>
      <w:pPr>
        <w:pStyle w:val="ListNumber"/>
      </w:pPr>
      <w:r>
        <w:br/>
        <w:t>Real-time OCR Streaming: Process documents incrementally as they are uploaded or scanned.</w:t>
        <w:br/>
      </w:r>
    </w:p>
    <w:p>
      <w:pPr>
        <w:pStyle w:val="ListNumber"/>
      </w:pPr>
      <w:r>
        <w:br/>
        <w:t>SVBRDF Fine-Tuning for Specific Materials: Train specialized SVBRDF models for specific material types (ceramic, wood, metal, etc.).</w:t>
        <w:br/>
      </w:r>
    </w:p>
    <w:p>
      <w:pPr>
        <w:pStyle w:val="ListNumber"/>
      </w:pPr>
      <w:r>
        <w:br/>
        <w:t>Distributed MCP Server Deployment: Support for multiple MCP servers with load balancing.</w:t>
        <w:br/>
      </w:r>
    </w:p>
    <w:p>
      <w:pPr>
        <w:pStyle w:val="ListNumber"/>
      </w:pPr>
      <w:r>
        <w:br/>
        <w:t>Model Version Control: Advanced management of model versions and rollbacks.</w:t>
        <w:br/>
      </w:r>
    </w:p>
    <w:p>
      <w:pPr>
        <w:pStyle w:val="ListNumber"/>
      </w:pPr>
      <w:r>
        <w:br/>
        <w:t>A/B Testing: Support for comparing performance between model versions.</w:t>
        <w:br/>
      </w:r>
    </w:p>
    <w:p>
      <w:pPr>
        <w:pStyle w:val="ListNumber"/>
      </w:pPr>
      <w:r>
        <w:br/>
        <w:t>Enhanced Agent Integration: Deeper integration with future AI agent capabilities.</w:t>
        <w:br/>
      </w:r>
    </w:p>
    <w:p>
      <w:pPr>
        <w:pStyle w:val="ListNumber"/>
      </w:pPr>
      <w:r>
        <w:br/>
        <w:t>Homogeneity Estimation: Analysis of material homogeneity patterns.</w:t>
        <w:br/>
      </w:r>
    </w:p>
    <w:p>
      <w:pPr>
        <w:pStyle w:val="ListNumber"/>
      </w:pPr>
      <w:r>
        <w:br/>
        <w:t>Vector Index Compression: Reduce memory/storage requirements for vector indices.</w:t>
        <w:br/>
      </w:r>
    </w:p>
    <w:p>
      <w:r>
        <w:t>3D Technical Drawing Recognition: Extract measurements and specifications from technical drawings.</w:t>
      </w:r>
    </w:p>
    <w:p>
      <w:r>
        <w:t>Material Visual Properties Correlation: Link extracted specifications with visual recognition results.</w:t>
      </w:r>
    </w:p>
    <w:p>
      <w:r>
        <w:t>Multi-document Cross-referencing: Correlate information across multiple related documents.</w:t>
      </w:r>
    </w:p>
    <w:p>
      <w:r>
        <w:t>Interactive Correction Interface: Develop a UI for reviewing and correcting low-confidence OCR results.</w:t>
      </w:r>
    </w:p>
    <w:p>
      <w:r>
        <w:t>Real-time OCR Streaming: Process documents incrementally as they are uploaded or scanned.</w:t>
      </w:r>
    </w:p>
    <w:p>
      <w:r>
        <w:t>SVBRDF Fine-Tuning for Specific Materials: Train specialized SVBRDF models for specific material types (ceramic, wood, metal, etc.).</w:t>
      </w:r>
    </w:p>
    <w:p>
      <w:r>
        <w:t>Distributed MCP Server Deployment: Support for multiple MCP servers with load balancing.</w:t>
      </w:r>
    </w:p>
    <w:p>
      <w:r>
        <w:t>Model Version Control: Advanced management of model versions and rollbacks.</w:t>
      </w:r>
    </w:p>
    <w:p>
      <w:r>
        <w:t>A/B Testing: Support for comparing performance between model versions.</w:t>
      </w:r>
    </w:p>
    <w:p>
      <w:r>
        <w:t>Enhanced Agent Integration: Deeper integration with future AI agent capabilities.</w:t>
      </w:r>
    </w:p>
    <w:p>
      <w:r>
        <w:t>Homogeneity Estimation: Analysis of material homogeneity patterns.</w:t>
      </w:r>
    </w:p>
    <w:p>
      <w:r>
        <w:t>Vector Index Compression: Reduce memory/storage requirements for vector indices.</w:t>
      </w:r>
    </w:p>
    <w:p>
      <w:r>
        <w:br w:type="page"/>
      </w:r>
    </w:p>
    <w:p>
      <w:pPr>
        <w:pStyle w:val="Heading1"/>
        <w:jc w:val="center"/>
      </w:pPr>
      <w:r>
        <w:t>Ml Pdf Processing Pipeline</w:t>
      </w:r>
    </w:p>
    <w:p>
      <w:r>
        <w:t>Source: readme/ml-pdf-processing-pipeline.md</w:t>
      </w:r>
    </w:p>
    <w:p>
      <w:r>
        <w:t>---</w:t>
      </w:r>
    </w:p>
    <w:p>
      <w:pPr>
        <w:pStyle w:val="Heading2"/>
      </w:pPr>
      <w:r>
        <w:t>PDF Processing Pipeline</w:t>
      </w:r>
    </w:p>
    <w:p>
      <w:r>
        <w:t>This document explains how the Kai Material Recognition system processes PDF catalogs to create a training dataset and knowledge base for material recognition.</w:t>
      </w:r>
    </w:p>
    <w:p>
      <w:pPr>
        <w:pStyle w:val="Heading3"/>
      </w:pPr>
      <w:r>
        <w:t>Overview</w:t>
      </w:r>
    </w:p>
    <w:p>
      <w:r>
        <w:t>The PDF processing pipeline automatically extracts images and text from PDF catalogs, associates images with their specifications, and organizes them for training the material recognition models. This eliminates the need for manual dataset creation and organization.</w:t>
      </w:r>
    </w:p>
    <w:p>
      <w:pPr>
        <w:pStyle w:val="Heading3"/>
      </w:pPr>
      <w:r>
        <w:t>Pipeline Steps</w:t>
      </w:r>
    </w:p>
    <w:p>
      <w:pPr>
        <w:pStyle w:val="ListNumber"/>
      </w:pPr>
      <w:r>
        <w:br/>
        <w:t>PDF Upload: Users upload PDF catalogs through the admin interface.</w:t>
        <w:br/>
      </w:r>
    </w:p>
    <w:p>
      <w:pPr>
        <w:pStyle w:val="ListNumber"/>
      </w:pPr>
      <w:r>
        <w:br/>
        <w:t>Image Extraction: The system extracts images from the PDFs using PyMuPDF.</w:t>
        <w:br/>
        <w:t xml:space="preserve">   ```typescript</w:t>
        <w:br/>
        <w:t xml:space="preserve">   import { extractFromPDF } from '@kai/ml';</w:t>
        <w:br/>
      </w:r>
    </w:p>
    <w:p>
      <w:r>
        <w:t>PDF Upload: Users upload PDF catalogs through the admin interface.</w:t>
      </w:r>
    </w:p>
    <w:p>
      <w:r>
        <w:t>Image Extraction: The system extracts images from the PDFs using PyMuPDF.</w:t>
        <w:br/>
        <w:t xml:space="preserve">   ```typescript</w:t>
        <w:br/>
        <w:t xml:space="preserve">   import { extractFromPDF } from '@kai/ml';</w:t>
      </w:r>
    </w:p>
    <w:p>
      <w:r>
        <w:t>const result = await extractFromPDF('path/to/catalog.pdf', 'output/directory');</w:t>
        <w:br/>
        <w:t xml:space="preserve">   ```</w:t>
      </w:r>
    </w:p>
    <w:p>
      <w:pPr>
        <w:pStyle w:val="ListNumber"/>
      </w:pPr>
      <w:r>
        <w:br/>
        <w:t>Text Extraction: The system extracts text blocks from the PDFs and associates them with nearby images.</w:t>
        <w:br/>
      </w:r>
    </w:p>
    <w:p>
      <w:pPr>
        <w:pStyle w:val="ListNumber"/>
      </w:pPr>
      <w:r>
        <w:br/>
        <w:t>OCR Processing: For text embedded in images or poorly extracted text, OCR is applied to ensure all specifications are captured.</w:t>
        <w:br/>
      </w:r>
    </w:p>
    <w:p>
      <w:pPr>
        <w:pStyle w:val="ListNumber"/>
      </w:pPr>
      <w:r>
        <w:br/>
        <w:t>Specification Parsing: The system parses the extracted text to identify material specifications such as:</w:t>
        <w:br/>
      </w:r>
    </w:p>
    <w:p>
      <w:pPr>
        <w:pStyle w:val="ListNumber"/>
      </w:pPr>
      <w:r>
        <w:t>Material type (tile, stone, wood, etc.)</w:t>
      </w:r>
    </w:p>
    <w:p>
      <w:pPr>
        <w:pStyle w:val="ListNumber"/>
      </w:pPr>
      <w:r>
        <w:t>Dimensions (size)</w:t>
      </w:r>
    </w:p>
    <w:p>
      <w:pPr>
        <w:pStyle w:val="ListNumber"/>
      </w:pPr>
      <w:r>
        <w:t>Technical properties (R-value, PEI rating, etc.)</w:t>
      </w:r>
    </w:p>
    <w:p>
      <w:pPr>
        <w:pStyle w:val="ListNumber"/>
      </w:pPr>
      <w:r>
        <w:br/>
        <w:t>Color and finish information</w:t>
        <w:br/>
      </w:r>
    </w:p>
    <w:p>
      <w:pPr>
        <w:pStyle w:val="ListNumber"/>
      </w:pPr>
      <w:r>
        <w:br/>
        <w:t>Image Preprocessing: Extracted images are preprocessed to improve quality:</w:t>
        <w:br/>
      </w:r>
    </w:p>
    <w:p>
      <w:pPr>
        <w:pStyle w:val="ListNumber"/>
      </w:pPr>
      <w:r>
        <w:t>Cropping to remove borders</w:t>
      </w:r>
    </w:p>
    <w:p>
      <w:pPr>
        <w:pStyle w:val="ListNumber"/>
      </w:pPr>
      <w:r>
        <w:t>Enhancing contrast and sharpness</w:t>
      </w:r>
    </w:p>
    <w:p>
      <w:pPr>
        <w:pStyle w:val="ListNumber"/>
      </w:pPr>
      <w:r>
        <w:br/>
        <w:t>Normalizing size and format</w:t>
        <w:br/>
      </w:r>
    </w:p>
    <w:p>
      <w:pPr>
        <w:pStyle w:val="ListNumber"/>
      </w:pPr>
      <w:r>
        <w:br/>
        <w:t>Dataset Organization: The system automatically organizes the processed images into a structured dataset:</w:t>
        <w:br/>
        <w:t xml:space="preserve">   processed_data/</w:t>
        <w:br/>
        <w:t xml:space="preserve">     ├── material_id_1/</w:t>
        <w:br/>
        <w:t xml:space="preserve">     │   ├── image1.jpg</w:t>
        <w:br/>
        <w:t xml:space="preserve">     │   ├── image2.jpg</w:t>
        <w:br/>
        <w:t xml:space="preserve">     │   └── metadata.json</w:t>
        <w:br/>
        <w:t xml:space="preserve">     ├── material_id_2/</w:t>
        <w:br/>
        <w:t xml:space="preserve">     │   ├── image1.jpg</w:t>
        <w:br/>
        <w:t xml:space="preserve">     │   ├── image2.jpg</w:t>
        <w:br/>
        <w:t xml:space="preserve">     │   └── metadata.json</w:t>
        <w:br/>
        <w:t xml:space="preserve">     └── ...</w:t>
        <w:br/>
      </w:r>
    </w:p>
    <w:p>
      <w:pPr>
        <w:pStyle w:val="ListNumber"/>
      </w:pPr>
      <w:r>
        <w:br/>
        <w:t>Feature Extraction: SIFT features are extracted from all images and stored for feature-based matching.</w:t>
        <w:br/>
        <w:t xml:space="preserve">   ```typescript</w:t>
        <w:br/>
        <w:t xml:space="preserve">   import { generateFeatureDescriptors } from '@kai/ml';</w:t>
        <w:br/>
      </w:r>
    </w:p>
    <w:p>
      <w:r>
        <w:t>Text Extraction: The system extracts text blocks from the PDFs and associates them with nearby images.</w:t>
      </w:r>
    </w:p>
    <w:p>
      <w:r>
        <w:t>OCR Processing: For text embedded in images or poorly extracted text, OCR is applied to ensure all specifications are captured.</w:t>
      </w:r>
    </w:p>
    <w:p>
      <w:r>
        <w:t>Specification Parsing: The system parses the extracted text to identify material specifications such as:</w:t>
      </w:r>
    </w:p>
    <w:p>
      <w:r>
        <w:t>Color and finish information</w:t>
      </w:r>
    </w:p>
    <w:p>
      <w:r>
        <w:t>Image Preprocessing: Extracted images are preprocessed to improve quality:</w:t>
      </w:r>
    </w:p>
    <w:p>
      <w:r>
        <w:t>Normalizing size and format</w:t>
      </w:r>
    </w:p>
    <w:p>
      <w:r>
        <w:t>Dataset Organization: The system automatically organizes the processed images into a structured dataset:</w:t>
        <w:br/>
        <w:t xml:space="preserve">   processed_data/</w:t>
        <w:br/>
        <w:t xml:space="preserve">     ├── material_id_1/</w:t>
        <w:br/>
        <w:t xml:space="preserve">     │   ├── image1.jpg</w:t>
        <w:br/>
        <w:t xml:space="preserve">     │   ├── image2.jpg</w:t>
        <w:br/>
        <w:t xml:space="preserve">     │   └── metadata.json</w:t>
        <w:br/>
        <w:t xml:space="preserve">     ├── material_id_2/</w:t>
        <w:br/>
        <w:t xml:space="preserve">     │   ├── image1.jpg</w:t>
        <w:br/>
        <w:t xml:space="preserve">     │   ├── image2.jpg</w:t>
        <w:br/>
        <w:t xml:space="preserve">     │   └── metadata.json</w:t>
        <w:br/>
        <w:t xml:space="preserve">     └── ...</w:t>
      </w:r>
    </w:p>
    <w:p>
      <w:r>
        <w:rPr>
          <w:rFonts w:ascii="Courier New" w:hAnsi="Courier New"/>
          <w:sz w:val="18"/>
        </w:rPr>
        <w:t>processed_data/</w:t>
        <w:br/>
        <w:t xml:space="preserve">     ├── material_id_1/</w:t>
        <w:br/>
        <w:t xml:space="preserve">     │   ├── image1.jpg</w:t>
        <w:br/>
        <w:t xml:space="preserve">     │   ├── image2.jpg</w:t>
        <w:br/>
        <w:t xml:space="preserve">     │   └── metadata.json</w:t>
        <w:br/>
        <w:t xml:space="preserve">     ├── material_id_2/</w:t>
        <w:br/>
        <w:t xml:space="preserve">     │   ├── image1.jpg</w:t>
        <w:br/>
        <w:t xml:space="preserve">     │   ├── image2.jpg</w:t>
        <w:br/>
        <w:t xml:space="preserve">     │   └── metadata.json</w:t>
        <w:br/>
        <w:t xml:space="preserve">     └── ...</w:t>
      </w:r>
    </w:p>
    <w:p>
      <w:r>
        <w:t>Feature Extraction: SIFT features are extracted from all images and stored for feature-based matching.</w:t>
        <w:br/>
        <w:t xml:space="preserve">   ```typescript</w:t>
        <w:br/>
        <w:t xml:space="preserve">   import { generateFeatureDescriptors } from '@kai/ml';</w:t>
      </w:r>
    </w:p>
    <w:p>
      <w:r>
        <w:t>const result = await generateFeatureDescriptors('processed_data', 'models/feature_descriptors.npz');</w:t>
        <w:br/>
        <w:t xml:space="preserve">   ```</w:t>
      </w:r>
    </w:p>
    <w:p>
      <w:pPr>
        <w:pStyle w:val="ListNumber"/>
      </w:pPr>
      <w:r>
        <w:t>Model Training: Neural network models are trained using the organized dataset.</w:t>
        <w:br/>
        <w:t xml:space="preserve">   ```typescript</w:t>
        <w:br/>
        <w:t xml:space="preserve">   import { trainNeuralNetwork } from '@kai/ml';</w:t>
      </w:r>
    </w:p>
    <w:p>
      <w:r>
        <w:t>const result = await trainNeuralNetwork('processed_data', 'models/neural_network');</w:t>
        <w:br/>
        <w:t xml:space="preserve">   ```</w:t>
      </w:r>
    </w:p>
    <w:p>
      <w:pPr>
        <w:pStyle w:val="ListNumber"/>
      </w:pPr>
      <w:r>
        <w:br/>
        <w:t>Vector Embedding Generation: Vector embeddings are generated for all materials to enable similarity search.</w:t>
        <w:br/>
      </w:r>
    </w:p>
    <w:p>
      <w:pPr>
        <w:pStyle w:val="ListNumber"/>
      </w:pPr>
      <w:r>
        <w:br/>
        <w:t>Knowledge Base Integration: All extracted data is stored in the knowledge base, including:</w:t>
        <w:br/>
        <w:br/>
        <w:t>Material images</w:t>
        <w:br/>
        <w:t>Material specifications</w:t>
        <w:br/>
        <w:t>Feature descriptors</w:t>
        <w:br/>
        <w:t>Vector embeddings</w:t>
        <w:br/>
        <w:br/>
      </w:r>
    </w:p>
    <w:p>
      <w:r>
        <w:t>Vector Embedding Generation: Vector embeddings are generated for all materials to enable similarity search.</w:t>
      </w:r>
    </w:p>
    <w:p>
      <w:r>
        <w:t>Knowledge Base Integration: All extracted data is stored in the knowledge base, including:</w:t>
      </w:r>
    </w:p>
    <w:p>
      <w:pPr>
        <w:pStyle w:val="ListBullet"/>
      </w:pPr>
      <w:r>
        <w:t>Material images</w:t>
      </w:r>
    </w:p>
    <w:p>
      <w:pPr>
        <w:pStyle w:val="ListBullet"/>
      </w:pPr>
      <w:r>
        <w:t>Material specifications</w:t>
      </w:r>
    </w:p>
    <w:p>
      <w:pPr>
        <w:pStyle w:val="ListBullet"/>
      </w:pPr>
      <w:r>
        <w:t>Feature descriptors</w:t>
      </w:r>
    </w:p>
    <w:p>
      <w:pPr>
        <w:pStyle w:val="ListBullet"/>
      </w:pPr>
      <w:r>
        <w:t>Vector embeddings</w:t>
      </w:r>
    </w:p>
    <w:p>
      <w:pPr>
        <w:pStyle w:val="Heading3"/>
      </w:pPr>
      <w:r>
        <w:t>Automatic Material Classification</w:t>
      </w:r>
    </w:p>
    <w:p>
      <w:r>
        <w:t>The system automatically classifies materials based on the extracted text and image features:</w:t>
      </w:r>
    </w:p>
    <w:p>
      <w:pPr>
        <w:pStyle w:val="ListNumber"/>
      </w:pPr>
      <w:r>
        <w:t>Text-Based Classification: Analyzes specification text for material type indicators:</w:t>
      </w:r>
    </w:p>
    <w:p>
      <w:pPr>
        <w:pStyle w:val="ListNumber"/>
      </w:pPr>
      <w:r>
        <w:t>Keywords like "tile", "stone", "wood", etc.</w:t>
      </w:r>
    </w:p>
    <w:p>
      <w:pPr>
        <w:pStyle w:val="ListNumber"/>
      </w:pPr>
      <w:r>
        <w:br/>
        <w:t>Material-specific properties (e.g., PEI rating for tiles)</w:t>
        <w:br/>
      </w:r>
    </w:p>
    <w:p>
      <w:pPr>
        <w:pStyle w:val="ListNumber"/>
      </w:pPr>
      <w:r>
        <w:br/>
        <w:t>Image-Based Classification: Uses pre-trained models to classify materials based on visual appearance.</w:t>
        <w:br/>
      </w:r>
    </w:p>
    <w:p>
      <w:pPr>
        <w:pStyle w:val="ListNumber"/>
      </w:pPr>
      <w:r>
        <w:br/>
        <w:t>Combined Classification: Merges text and image classification results for more accurate material type determination.</w:t>
        <w:br/>
      </w:r>
    </w:p>
    <w:p>
      <w:r>
        <w:t>Material-specific properties (e.g., PEI rating for tiles)</w:t>
      </w:r>
    </w:p>
    <w:p>
      <w:r>
        <w:t>Image-Based Classification: Uses pre-trained models to classify materials based on visual appearance.</w:t>
      </w:r>
    </w:p>
    <w:p>
      <w:r>
        <w:t>Combined Classification: Merges text and image classification results for more accurate material type determination.</w:t>
      </w:r>
    </w:p>
    <w:p>
      <w:pPr>
        <w:pStyle w:val="Heading3"/>
      </w:pPr>
      <w:r>
        <w:t>Batch Processing</w:t>
      </w:r>
    </w:p>
    <w:p>
      <w:r>
        <w:t>For large catalogs or multiple PDFs, the system uses a queue-based batch processing approach:</w:t>
      </w:r>
    </w:p>
    <w:p>
      <w:pPr>
        <w:pStyle w:val="ListNumber"/>
      </w:pPr>
      <w:r>
        <w:t>PDFs are added to a processing queue</w:t>
      </w:r>
    </w:p>
    <w:p>
      <w:pPr>
        <w:pStyle w:val="ListNumber"/>
      </w:pPr>
      <w:r>
        <w:t>Processing jobs are distributed across available resources</w:t>
      </w:r>
    </w:p>
    <w:p>
      <w:pPr>
        <w:pStyle w:val="ListNumber"/>
      </w:pPr>
      <w:r>
        <w:t>Results are aggregated into the knowledge base as they complete</w:t>
      </w:r>
    </w:p>
    <w:p>
      <w:pPr>
        <w:pStyle w:val="Heading3"/>
      </w:pPr>
      <w:r>
        <w:t>Monitoring and Validation</w:t>
      </w:r>
    </w:p>
    <w:p>
      <w:r>
        <w:t>The admin interface provides tools to monitor and validate the PDF processing:</w:t>
      </w:r>
    </w:p>
    <w:p>
      <w:pPr>
        <w:pStyle w:val="ListNumber"/>
      </w:pPr>
      <w:r>
        <w:t>Processing Status: Track the progress of PDF processing jobs</w:t>
      </w:r>
    </w:p>
    <w:p>
      <w:pPr>
        <w:pStyle w:val="ListNumber"/>
      </w:pPr>
      <w:r>
        <w:t>Extraction Review: Review extracted images and specifications</w:t>
      </w:r>
    </w:p>
    <w:p>
      <w:pPr>
        <w:pStyle w:val="ListNumber"/>
      </w:pPr>
      <w:r>
        <w:t>Manual Correction: Correct any errors in the extracted data</w:t>
      </w:r>
    </w:p>
    <w:p>
      <w:pPr>
        <w:pStyle w:val="ListNumber"/>
      </w:pPr>
      <w:r>
        <w:t>Validation Tools: Validate the quality of extracted data</w:t>
      </w:r>
    </w:p>
    <w:p>
      <w:pPr>
        <w:pStyle w:val="Heading3"/>
      </w:pPr>
      <w:r>
        <w:t>Integration with Recognition System</w:t>
      </w:r>
    </w:p>
    <w:p>
      <w:r>
        <w:t>Once processed, the data is immediately available for the material recognition system:</w:t>
      </w:r>
    </w:p>
    <w:p>
      <w:pPr>
        <w:pStyle w:val="ListNumber"/>
      </w:pPr>
      <w:r>
        <w:t>Feature-Based Matching: Uses extracted SIFT features for direct matching</w:t>
      </w:r>
    </w:p>
    <w:p>
      <w:pPr>
        <w:pStyle w:val="ListNumber"/>
      </w:pPr>
      <w:r>
        <w:t>ML-Based Classification: Uses trained neural network models for classification</w:t>
      </w:r>
    </w:p>
    <w:p>
      <w:pPr>
        <w:pStyle w:val="ListNumber"/>
      </w:pPr>
      <w:r>
        <w:t>Vector Search: Uses generated embeddings for similarity search</w:t>
      </w:r>
    </w:p>
    <w:p>
      <w:pPr>
        <w:pStyle w:val="ListNumber"/>
      </w:pPr>
      <w:r>
        <w:t>Hybrid Approach: Combines all methods for optimal recognition results</w:t>
      </w:r>
    </w:p>
    <w:p>
      <w:pPr>
        <w:pStyle w:val="Heading3"/>
      </w:pPr>
      <w:r>
        <w:t>Conclusion</w:t>
      </w:r>
    </w:p>
    <w:p>
      <w:r>
        <w:t>The PDF processing pipeline automates the creation of the training dataset and knowledge base, eliminating the need for manual dataset organization. This approach ensures that the material recognition system can be quickly populated with new materials simply by uploading PDF catalogs.</w:t>
      </w:r>
    </w:p>
    <w:p>
      <w:r>
        <w:br w:type="page"/>
      </w:r>
    </w:p>
    <w:p>
      <w:pPr>
        <w:pStyle w:val="Heading1"/>
        <w:jc w:val="center"/>
      </w:pPr>
      <w:r>
        <w:t>Ml Unified Services</w:t>
      </w:r>
    </w:p>
    <w:p>
      <w:r>
        <w:t>Source: readme/ml-unified-services.md</w:t>
      </w:r>
    </w:p>
    <w:p>
      <w:r>
        <w:t>---</w:t>
      </w:r>
    </w:p>
    <w:p>
      <w:pPr>
        <w:pStyle w:val="Heading2"/>
      </w:pPr>
      <w:r>
        <w:t>ML Package Unified Services</w:t>
      </w:r>
    </w:p>
    <w:p>
      <w:r>
        <w:t>This document describes the implementation of the unified services architecture in the ml package. The unified services architecture completely removes backward compatibility layers and uses the unified services directly.</w:t>
      </w:r>
    </w:p>
    <w:p>
      <w:pPr>
        <w:pStyle w:val="Heading3"/>
      </w:pPr>
      <w:r>
        <w:t>Implementation Overview</w:t>
      </w:r>
    </w:p>
    <w:p>
      <w:r>
        <w:t>The ml package has been updated to use the unified services from the shared package directly. The following changes were made:</w:t>
      </w:r>
    </w:p>
    <w:p>
      <w:pPr>
        <w:pStyle w:val="ListNumber"/>
      </w:pPr>
      <w:r>
        <w:t>Removed duplicate files:</w:t>
      </w:r>
    </w:p>
    <w:p>
      <w:pPr>
        <w:pStyle w:val="ListNumber"/>
      </w:pPr>
      <w:r>
        <w:t>Removed logger.ts - Replaced with unified logger</w:t>
      </w:r>
    </w:p>
    <w:p>
      <w:pPr>
        <w:pStyle w:val="ListNumber"/>
      </w:pPr>
      <w:r>
        <w:br/>
        <w:t>Removed mcp-integration.ts - Replaced with unified MCP client</w:t>
        <w:br/>
      </w:r>
    </w:p>
    <w:p>
      <w:pPr>
        <w:pStyle w:val="ListNumber"/>
      </w:pPr>
      <w:r>
        <w:br/>
        <w:t>Created a unified services export:</w:t>
        <w:br/>
      </w:r>
    </w:p>
    <w:p>
      <w:pPr>
        <w:pStyle w:val="ListNumber"/>
      </w:pPr>
      <w:r>
        <w:br/>
        <w:t>Created services/index.ts to export all unified services from the shared package</w:t>
        <w:br/>
      </w:r>
    </w:p>
    <w:p>
      <w:pPr>
        <w:pStyle w:val="ListNumber"/>
      </w:pPr>
      <w:r>
        <w:br/>
        <w:t>Updated components to use unified services directly:</w:t>
        <w:br/>
      </w:r>
    </w:p>
    <w:p>
      <w:pPr>
        <w:pStyle w:val="ListNumber"/>
      </w:pPr>
      <w:r>
        <w:t>Updated property-specific-training.ts to use the unified logger</w:t>
      </w:r>
    </w:p>
    <w:p>
      <w:pPr>
        <w:pStyle w:val="ListNumber"/>
      </w:pPr>
      <w:r>
        <w:t>Updated material-specific-training.ts to use the unified logger</w:t>
      </w:r>
    </w:p>
    <w:p>
      <w:pPr>
        <w:pStyle w:val="ListNumber"/>
      </w:pPr>
      <w:r>
        <w:t>Updated material-specific-ocr.ts to use the unified logger</w:t>
      </w:r>
    </w:p>
    <w:p>
      <w:r>
        <w:rPr>
          <w:rFonts w:ascii="Courier New" w:hAnsi="Courier New"/>
          <w:sz w:val="18"/>
        </w:rPr>
        <w:t>logger.ts</w:t>
      </w:r>
    </w:p>
    <w:p>
      <w:r>
        <w:t>Removed mcp-integration.ts - Replaced with unified MCP client</w:t>
      </w:r>
    </w:p>
    <w:p>
      <w:r>
        <w:rPr>
          <w:rFonts w:ascii="Courier New" w:hAnsi="Courier New"/>
          <w:sz w:val="18"/>
        </w:rPr>
        <w:t>mcp-integration.ts</w:t>
      </w:r>
    </w:p>
    <w:p>
      <w:r>
        <w:t>Created a unified services export:</w:t>
      </w:r>
    </w:p>
    <w:p>
      <w:r>
        <w:t>Created services/index.ts to export all unified services from the shared package</w:t>
      </w:r>
    </w:p>
    <w:p>
      <w:r>
        <w:rPr>
          <w:rFonts w:ascii="Courier New" w:hAnsi="Courier New"/>
          <w:sz w:val="18"/>
        </w:rPr>
        <w:t>services/index.ts</w:t>
      </w:r>
    </w:p>
    <w:p>
      <w:r>
        <w:t>Updated components to use unified services directly:</w:t>
      </w:r>
    </w:p>
    <w:p>
      <w:r>
        <w:rPr>
          <w:rFonts w:ascii="Courier New" w:hAnsi="Courier New"/>
          <w:sz w:val="18"/>
        </w:rPr>
        <w:t>property-specific-training.ts</w:t>
      </w:r>
    </w:p>
    <w:p>
      <w:r>
        <w:rPr>
          <w:rFonts w:ascii="Courier New" w:hAnsi="Courier New"/>
          <w:sz w:val="18"/>
        </w:rPr>
        <w:t>material-specific-training.ts</w:t>
      </w:r>
    </w:p>
    <w:p>
      <w:r>
        <w:rPr>
          <w:rFonts w:ascii="Courier New" w:hAnsi="Courier New"/>
          <w:sz w:val="18"/>
        </w:rPr>
        <w:t>material-specific-ocr.ts</w:t>
      </w:r>
    </w:p>
    <w:p>
      <w:pPr>
        <w:pStyle w:val="Heading3"/>
      </w:pPr>
      <w:r>
        <w:t>Unified Services Export</w:t>
      </w:r>
    </w:p>
    <w:p>
      <w:r>
        <w:t>The services/index.ts file exports all the unified services from the shared package for use throughout the ml package. It also provides a function to initialize all services.</w:t>
      </w:r>
    </w:p>
    <w:p>
      <w:r>
        <w:rPr>
          <w:rFonts w:ascii="Courier New" w:hAnsi="Courier New"/>
          <w:sz w:val="18"/>
        </w:rPr>
        <w:t>services/index.ts</w:t>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ml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w:t>
        <w:br/>
        <w:t xml:space="preserve">  BaseService,</w:t>
        <w:br/>
        <w:t xml:space="preserve">  ServiceConfig</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br/>
        <w:t>/**</w:t>
        <w:br/>
        <w:t xml:space="preserve"> * Check if MCP server is enabled</w:t>
        <w:br/>
        <w:t xml:space="preserve"> * </w:t>
        <w:br/>
        <w:t xml:space="preserve"> * @returns Whether MCP server is enabled</w:t>
        <w:br/>
        <w:t xml:space="preserve"> */</w:t>
        <w:br/>
        <w:t>export function isMCPEnabled(): boolean {</w:t>
        <w:br/>
        <w:t xml:space="preserve">  return config.get('ml.useMcpServer');</w:t>
        <w:br/>
        <w:t>}</w:t>
        <w:br/>
        <w:br/>
        <w:t>/**</w:t>
        <w:br/>
        <w:t xml:space="preserve"> * Check if MCP server is available</w:t>
        <w:br/>
        <w:t xml:space="preserve"> * </w:t>
        <w:br/>
        <w:t xml:space="preserve"> * @returns Whether MCP server is available</w:t>
        <w:br/>
        <w:t xml:space="preserve"> */</w:t>
        <w:br/>
        <w:t>export async function checkMCPServerAvailability(): Promise&lt;boolean&gt; {</w:t>
        <w:br/>
        <w:t xml:space="preserve">  try {</w:t>
        <w:br/>
        <w:t xml:space="preserve">    const client = createMCPClient();</w:t>
        <w:br/>
        <w:t xml:space="preserve">    await client.checkHealth();</w:t>
        <w:br/>
        <w:t xml:space="preserve">    return true;</w:t>
        <w:br/>
        <w:t xml:space="preserve">  } catch (error) {</w:t>
        <w:br/>
        <w:t xml:space="preserve">    const logger = createLogger('MCP');</w:t>
        <w:br/>
        <w:t xml:space="preserve">    logger.error('MCP server health check failed', error as Error);</w:t>
        <w:br/>
        <w:t xml:space="preserve">    return false;</w:t>
        <w:br/>
        <w:t xml:space="preserve">  }</w:t>
        <w:br/>
        <w:t>}</w:t>
        <w:br/>
      </w:r>
    </w:p>
    <w:p>
      <w:r>
        <w:rPr>
          <w:rFonts w:ascii="Courier New" w:hAnsi="Courier New"/>
          <w:sz w:val="18"/>
        </w:rPr>
        <w:t>/**</w:t>
        <w:br/>
        <w:t xml:space="preserve"> * Unified Services Export</w:t>
        <w:br/>
        <w:t xml:space="preserve"> * </w:t>
        <w:br/>
        <w:t xml:space="preserve"> * This file exports all the unified services from the shared package</w:t>
        <w:br/>
        <w:t xml:space="preserve"> * for use throughout the ml package.</w:t>
        <w:br/>
        <w:t xml:space="preserve"> */</w:t>
        <w:br/>
        <w:br/>
        <w:t>// Export auth service</w:t>
        <w:br/>
        <w:t xml:space="preserve">export { </w:t>
        <w:br/>
        <w:t xml:space="preserve">  auth, </w:t>
        <w:br/>
        <w:t xml:space="preserve">  initializeAuth, </w:t>
        <w:br/>
        <w:t xml:space="preserve">  User, </w:t>
        <w:br/>
        <w:t xml:space="preserve">  LoginCredentials, </w:t>
        <w:br/>
        <w:t xml:space="preserve">  RegisterCredentials, </w:t>
        <w:br/>
        <w:t xml:space="preserve">  AuthResult </w:t>
        <w:br/>
        <w:t>} from '@kai/shared';</w:t>
        <w:br/>
        <w:br/>
        <w:t>// Export API client</w:t>
        <w:br/>
        <w:t xml:space="preserve">export { </w:t>
        <w:br/>
        <w:t xml:space="preserve">  apiClient, </w:t>
        <w:br/>
        <w:t xml:space="preserve">  createApiClient, </w:t>
        <w:br/>
        <w:t xml:space="preserve">  ApiClientConfig, </w:t>
        <w:br/>
        <w:t xml:space="preserve">  ApiError,</w:t>
        <w:br/>
        <w:t xml:space="preserve">  BaseService,</w:t>
        <w:br/>
        <w:t xml:space="preserve">  ServiceConfig</w:t>
        <w:br/>
        <w:t>} from '@kai/shared';</w:t>
        <w:br/>
        <w:br/>
        <w:t>// Export MCP client</w:t>
        <w:br/>
        <w:t xml:space="preserve">export { </w:t>
        <w:br/>
        <w:t xml:space="preserve">  mcpClient, </w:t>
        <w:br/>
        <w:t xml:space="preserve">  createMCPClient </w:t>
        <w:br/>
        <w:t>} from '@kai/shared';</w:t>
        <w:br/>
        <w:br/>
        <w:t>// Export Supabase client</w:t>
        <w:br/>
        <w:t xml:space="preserve">export { </w:t>
        <w:br/>
        <w:t xml:space="preserve">  supabase </w:t>
        <w:br/>
        <w:t>} from '@kai/shared';</w:t>
        <w:br/>
        <w:br/>
        <w:t>// Export storage service</w:t>
        <w:br/>
        <w:t xml:space="preserve">export { </w:t>
        <w:br/>
        <w:t xml:space="preserve">  storage, </w:t>
        <w:br/>
        <w:t xml:space="preserve">  initializeStorage, </w:t>
        <w:br/>
        <w:t xml:space="preserve">  StorageProvider </w:t>
        <w:br/>
        <w:t>} from '@kai/shared';</w:t>
        <w:br/>
        <w:br/>
        <w:t>// Export logger</w:t>
        <w:br/>
        <w:t xml:space="preserve">export { </w:t>
        <w:br/>
        <w:t xml:space="preserve">  createLogger, </w:t>
        <w:br/>
        <w:t xml:space="preserve">  LogLevel </w:t>
        <w:br/>
        <w:t>} from '@kai/shared';</w:t>
        <w:br/>
        <w:br/>
        <w:t>// Export config</w:t>
        <w:br/>
        <w:t xml:space="preserve">export { </w:t>
        <w:br/>
        <w:t xml:space="preserve">  config </w:t>
        <w:br/>
        <w:t>} from '@kai/shared';</w:t>
        <w:br/>
        <w:br/>
        <w:t>/**</w:t>
        <w:br/>
        <w:t xml:space="preserve"> * Initialize all services</w:t>
        <w:br/>
        <w:t xml:space="preserve"> * </w:t>
        <w:br/>
        <w:t xml:space="preserve"> * This function initializes all the unified services.</w:t>
        <w:br/>
        <w:t xml:space="preserve"> * It should be called early in the application lifecycle.</w:t>
        <w:br/>
        <w:t xml:space="preserve"> */</w:t>
        <w:br/>
        <w:t>export function initializeServices(): void {</w:t>
        <w:br/>
        <w:t xml:space="preserve">  // Initialize auth service</w:t>
        <w:br/>
        <w:t xml:space="preserve">  initializeAuth();</w:t>
        <w:br/>
        <w:br/>
        <w:t xml:space="preserve">  // Initialize storage service</w:t>
        <w:br/>
        <w:t xml:space="preserve">  initializeStorage();</w:t>
        <w:br/>
        <w:br/>
        <w:t xml:space="preserve">  // Log that services have been initialized</w:t>
        <w:br/>
        <w:t xml:space="preserve">  const logger = createLogger('Services');</w:t>
        <w:br/>
        <w:t xml:space="preserve">  logger.info('Unified services initialized');</w:t>
        <w:br/>
        <w:t>}</w:t>
        <w:br/>
        <w:br/>
        <w:t>/**</w:t>
        <w:br/>
        <w:t xml:space="preserve"> * Check if MCP server is enabled</w:t>
        <w:br/>
        <w:t xml:space="preserve"> * </w:t>
        <w:br/>
        <w:t xml:space="preserve"> * @returns Whether MCP server is enabled</w:t>
        <w:br/>
        <w:t xml:space="preserve"> */</w:t>
        <w:br/>
        <w:t>export function isMCPEnabled(): boolean {</w:t>
        <w:br/>
        <w:t xml:space="preserve">  return config.get('ml.useMcpServer');</w:t>
        <w:br/>
        <w:t>}</w:t>
        <w:br/>
        <w:br/>
        <w:t>/**</w:t>
        <w:br/>
        <w:t xml:space="preserve"> * Check if MCP server is available</w:t>
        <w:br/>
        <w:t xml:space="preserve"> * </w:t>
        <w:br/>
        <w:t xml:space="preserve"> * @returns Whether MCP server is available</w:t>
        <w:br/>
        <w:t xml:space="preserve"> */</w:t>
        <w:br/>
        <w:t>export async function checkMCPServerAvailability(): Promise&lt;boolean&gt; {</w:t>
        <w:br/>
        <w:t xml:space="preserve">  try {</w:t>
        <w:br/>
        <w:t xml:space="preserve">    const client = createMCPClient();</w:t>
        <w:br/>
        <w:t xml:space="preserve">    await client.checkHealth();</w:t>
        <w:br/>
        <w:t xml:space="preserve">    return true;</w:t>
        <w:br/>
        <w:t xml:space="preserve">  } catch (error) {</w:t>
        <w:br/>
        <w:t xml:space="preserve">    const logger = createLogger('MCP');</w:t>
        <w:br/>
        <w:t xml:space="preserve">    logger.error('MCP server health check failed', error as Error);</w:t>
        <w:br/>
        <w:t xml:space="preserve">    return false;</w:t>
        <w:br/>
        <w:t xml:space="preserve">  }</w:t>
        <w:br/>
        <w:t>}</w:t>
        <w:br/>
      </w:r>
    </w:p>
    <w:p>
      <w:pPr>
        <w:pStyle w:val="Heading3"/>
      </w:pPr>
      <w:r>
        <w:t>ML Package Entry Point</w:t>
      </w:r>
    </w:p>
    <w:p>
      <w:r>
        <w:t>The index.ts file has been updated to initialize the unified services before exporting any functionality. This ensures that all services are properly initialized before they are used.</w:t>
      </w:r>
    </w:p>
    <w:p>
      <w:r>
        <w:rPr>
          <w:rFonts w:ascii="Courier New" w:hAnsi="Courier New"/>
          <w:sz w:val="18"/>
        </w:rPr>
        <w:t>index.ts</w:t>
      </w:r>
    </w:p>
    <w:p>
      <w:r>
        <w:rPr>
          <w:rFonts w:ascii="Courier New" w:hAnsi="Courier New"/>
          <w:sz w:val="18"/>
        </w:rPr>
        <w:t>/**</w:t>
        <w:br/>
        <w:t xml:space="preserve"> * Main entry point for the ML package</w:t>
        <w:br/>
        <w:t xml:space="preserve"> * This file exports the functions that will be used by the server package</w:t>
        <w:br/>
        <w:t xml:space="preserve"> * to interact with the ML components</w:t>
        <w:br/>
        <w:t xml:space="preserve"> *</w:t>
        <w:br/>
        <w:t xml:space="preserve"> * The ML package provides functionality for:</w:t>
        <w:br/>
        <w:t xml:space="preserve"> * - PDF processing and image extraction</w:t>
        <w:br/>
        <w:t xml:space="preserve"> * - Material recognition using feature-based and ML-based approaches</w:t>
        <w:br/>
        <w:t xml:space="preserve"> * - Vector embedding generation for similarity search</w:t>
        <w:br/>
        <w:t xml:space="preserve"> * - Model training and evaluation</w:t>
        <w:br/>
        <w:t xml:space="preserve"> * - Image segmentation for multiple tile detection</w:t>
        <w:br/>
        <w:t xml:space="preserve"> * - Feedback loop for improving recognition over time</w:t>
        <w:br/>
        <w:t xml:space="preserve"> * - Performance optimization for faster recognition</w:t>
        <w:br/>
        <w:t xml:space="preserve"> * - Crawler data integration for training</w:t>
        <w:br/>
        <w:t xml:space="preserve"> * - 3D reconstruction and visualization with Gaussian Splatting</w:t>
        <w:br/>
        <w:t xml:space="preserve"> * - Improved text-to-3D generation</w:t>
        <w:br/>
        <w:t xml:space="preserve"> */</w:t>
        <w:br/>
        <w:br/>
        <w:t>// Initialize services</w:t>
        <w:br/>
        <w:t>import { initializeServices } from './services';</w:t>
        <w:br/>
        <w:br/>
        <w:t>// Initialize services on module load</w:t>
        <w:br/>
        <w:t>initializeServices();</w:t>
        <w:br/>
      </w:r>
    </w:p>
    <w:p>
      <w:r>
        <w:rPr>
          <w:rFonts w:ascii="Courier New" w:hAnsi="Courier New"/>
          <w:sz w:val="18"/>
        </w:rPr>
        <w:t>/**</w:t>
        <w:br/>
        <w:t xml:space="preserve"> * Main entry point for the ML package</w:t>
        <w:br/>
        <w:t xml:space="preserve"> * This file exports the functions that will be used by the server package</w:t>
        <w:br/>
        <w:t xml:space="preserve"> * to interact with the ML components</w:t>
        <w:br/>
        <w:t xml:space="preserve"> *</w:t>
        <w:br/>
        <w:t xml:space="preserve"> * The ML package provides functionality for:</w:t>
        <w:br/>
        <w:t xml:space="preserve"> * - PDF processing and image extraction</w:t>
        <w:br/>
        <w:t xml:space="preserve"> * - Material recognition using feature-based and ML-based approaches</w:t>
        <w:br/>
        <w:t xml:space="preserve"> * - Vector embedding generation for similarity search</w:t>
        <w:br/>
        <w:t xml:space="preserve"> * - Model training and evaluation</w:t>
        <w:br/>
        <w:t xml:space="preserve"> * - Image segmentation for multiple tile detection</w:t>
        <w:br/>
        <w:t xml:space="preserve"> * - Feedback loop for improving recognition over time</w:t>
        <w:br/>
        <w:t xml:space="preserve"> * - Performance optimization for faster recognition</w:t>
        <w:br/>
        <w:t xml:space="preserve"> * - Crawler data integration for training</w:t>
        <w:br/>
        <w:t xml:space="preserve"> * - 3D reconstruction and visualization with Gaussian Splatting</w:t>
        <w:br/>
        <w:t xml:space="preserve"> * - Improved text-to-3D generation</w:t>
        <w:br/>
        <w:t xml:space="preserve"> */</w:t>
        <w:br/>
        <w:br/>
        <w:t>// Initialize services</w:t>
        <w:br/>
        <w:t>import { initializeServices } from './services';</w:t>
        <w:br/>
        <w:br/>
        <w:t>// Initialize services on module load</w:t>
        <w:br/>
        <w:t>initializeServices();</w:t>
        <w:br/>
      </w:r>
    </w:p>
    <w:p>
      <w:pPr>
        <w:pStyle w:val="Heading3"/>
      </w:pPr>
      <w:r>
        <w:t>Updated Components</w:t>
      </w:r>
    </w:p>
    <w:p>
      <w:r>
        <w:t>The following components have been updated to use the unified services:</w:t>
      </w:r>
    </w:p>
    <w:p>
      <w:pPr>
        <w:pStyle w:val="Heading4"/>
      </w:pPr>
      <w:r>
        <w:t>Property-Specific Training</w:t>
      </w:r>
    </w:p>
    <w:p>
      <w:r>
        <w:t>The property-specific-training.ts file has been updated to use the unified logger from the shared package.</w:t>
      </w:r>
    </w:p>
    <w:p>
      <w:r>
        <w:rPr>
          <w:rFonts w:ascii="Courier New" w:hAnsi="Courier New"/>
          <w:sz w:val="18"/>
        </w:rPr>
        <w:t>property-specific-training.ts</w:t>
      </w:r>
    </w:p>
    <w:p>
      <w:r>
        <w:rPr>
          <w:rFonts w:ascii="Courier New" w:hAnsi="Courier New"/>
          <w:sz w:val="18"/>
        </w:rPr>
        <w:t>import * as path from 'path';</w:t>
        <w:br/>
        <w:t>import * as fs from 'fs';</w:t>
        <w:br/>
        <w:t>import { spawn } from 'child_process';</w:t>
        <w:br/>
        <w:t>import { createLogger } from './services';</w:t>
        <w:br/>
        <w:br/>
        <w:t>const logger = createLogger('PropertySpecificTraining');</w:t>
        <w:br/>
      </w:r>
    </w:p>
    <w:p>
      <w:r>
        <w:rPr>
          <w:rFonts w:ascii="Courier New" w:hAnsi="Courier New"/>
          <w:sz w:val="18"/>
        </w:rPr>
        <w:t>import * as path from 'path';</w:t>
        <w:br/>
        <w:t>import * as fs from 'fs';</w:t>
        <w:br/>
        <w:t>import { spawn } from 'child_process';</w:t>
        <w:br/>
        <w:t>import { createLogger } from './services';</w:t>
        <w:br/>
        <w:br/>
        <w:t>const logger = createLogger('PropertySpecificTraining');</w:t>
        <w:br/>
      </w:r>
    </w:p>
    <w:p>
      <w:pPr>
        <w:pStyle w:val="Heading4"/>
      </w:pPr>
      <w:r>
        <w:t>Material-Specific Training</w:t>
      </w:r>
    </w:p>
    <w:p>
      <w:r>
        <w:t>The material-specific-training.ts file has been updated to use the unified logger from the shared package.</w:t>
      </w:r>
    </w:p>
    <w:p>
      <w:r>
        <w:rPr>
          <w:rFonts w:ascii="Courier New" w:hAnsi="Courier New"/>
          <w:sz w:val="18"/>
        </w:rPr>
        <w:t>material-specific-training.ts</w:t>
      </w:r>
    </w:p>
    <w:p>
      <w:r>
        <w:rPr>
          <w:rFonts w:ascii="Courier New" w:hAnsi="Courier New"/>
          <w:sz w:val="18"/>
        </w:rPr>
        <w:t>import * as path from 'path';</w:t>
        <w:br/>
        <w:t>import * as fs from 'fs';</w:t>
        <w:br/>
        <w:t>import { spawn } from 'child_process';</w:t>
        <w:br/>
        <w:t>import { createLogger } from './services';</w:t>
        <w:br/>
        <w:br/>
        <w:t>const logger = createLogger('MaterialSpecificTraining');</w:t>
        <w:br/>
      </w:r>
    </w:p>
    <w:p>
      <w:r>
        <w:rPr>
          <w:rFonts w:ascii="Courier New" w:hAnsi="Courier New"/>
          <w:sz w:val="18"/>
        </w:rPr>
        <w:t>import * as path from 'path';</w:t>
        <w:br/>
        <w:t>import * as fs from 'fs';</w:t>
        <w:br/>
        <w:t>import { spawn } from 'child_process';</w:t>
        <w:br/>
        <w:t>import { createLogger } from './services';</w:t>
        <w:br/>
        <w:br/>
        <w:t>const logger = createLogger('MaterialSpecificTraining');</w:t>
        <w:br/>
      </w:r>
    </w:p>
    <w:p>
      <w:pPr>
        <w:pStyle w:val="Heading4"/>
      </w:pPr>
      <w:r>
        <w:t>Material-Specific OCR</w:t>
      </w:r>
    </w:p>
    <w:p>
      <w:r>
        <w:t>The material-specific-ocr.ts file has been updated to use the unified logger from the shared package.</w:t>
      </w:r>
    </w:p>
    <w:p>
      <w:r>
        <w:rPr>
          <w:rFonts w:ascii="Courier New" w:hAnsi="Courier New"/>
          <w:sz w:val="18"/>
        </w:rPr>
        <w:t>material-specific-ocr.ts</w:t>
      </w:r>
    </w:p>
    <w:p>
      <w:r>
        <w:rPr>
          <w:rFonts w:ascii="Courier New" w:hAnsi="Courier New"/>
          <w:sz w:val="18"/>
        </w:rPr>
        <w:t>import axios from 'axios';</w:t>
        <w:br/>
        <w:t>import { createLogger } from '../services';</w:t>
        <w:br/>
        <w:br/>
        <w:t>const logger = createLogger('MaterialSpecificOCR');</w:t>
        <w:br/>
      </w:r>
    </w:p>
    <w:p>
      <w:r>
        <w:rPr>
          <w:rFonts w:ascii="Courier New" w:hAnsi="Courier New"/>
          <w:sz w:val="18"/>
        </w:rPr>
        <w:t>import axios from 'axios';</w:t>
        <w:br/>
        <w:t>import { createLogger } from '../services';</w:t>
        <w:br/>
        <w:br/>
        <w:t>const logger = createLogger('MaterialSpecificOCR');</w:t>
        <w:br/>
      </w:r>
    </w:p>
    <w:p>
      <w:pPr>
        <w:pStyle w:val="Heading3"/>
      </w:pPr>
      <w:r>
        <w:t>Benefits</w:t>
      </w:r>
    </w:p>
    <w:p>
      <w:r>
        <w:t>The direct unified services architecture provides several benefits:</w:t>
      </w:r>
    </w:p>
    <w:p>
      <w:pPr>
        <w:pStyle w:val="ListNumber"/>
      </w:pPr>
      <w:r>
        <w:t>Simplified codebase: No more compatibility layers or adapter files</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w:t>
      </w:r>
    </w:p>
    <w:p>
      <w:pPr>
        <w:pStyle w:val="ListNumber"/>
      </w:pPr>
      <w:r>
        <w:t>Add more storage providers (Google Cloud Storage, Azure Blob Storage, etc.)</w:t>
      </w:r>
    </w:p>
    <w:p>
      <w:pPr>
        <w:pStyle w:val="ListNumber"/>
      </w:pPr>
      <w:r>
        <w:t>Add more authentication providers (SAML, etc.)</w:t>
      </w:r>
    </w:p>
    <w:p>
      <w:pPr>
        <w:pStyle w:val="ListNumber"/>
      </w:pPr>
      <w:r>
        <w:t>Implement caching mechanisms for improved performance</w:t>
      </w:r>
    </w:p>
    <w:p>
      <w:pPr>
        <w:pStyle w:val="ListNumber"/>
      </w:pPr>
      <w:r>
        <w:t>Add more comprehensive monitoring and telemetry</w:t>
      </w:r>
    </w:p>
    <w:p>
      <w:r>
        <w:br w:type="page"/>
      </w:r>
    </w:p>
    <w:p>
      <w:pPr>
        <w:pStyle w:val="Heading1"/>
        <w:jc w:val="center"/>
      </w:pPr>
      <w:r>
        <w:t>Model Improvement</w:t>
      </w:r>
    </w:p>
    <w:p>
      <w:r>
        <w:t>Source: readme/model-improvement.md</w:t>
      </w:r>
    </w:p>
    <w:p>
      <w:r>
        <w:t>---</w:t>
      </w:r>
    </w:p>
    <w:p>
      <w:pPr>
        <w:pStyle w:val="Heading2"/>
      </w:pPr>
      <w:r>
        <w:t>Model Improvement System</w:t>
      </w:r>
    </w:p>
    <w:p>
      <w:r>
        <w:t>This document provides an overview of the Model Improvement System, which uses collected response quality data to continuously improve model performance through fine-tuning, error pattern analysis, and improvement suggestions.</w:t>
      </w:r>
    </w:p>
    <w:p>
      <w:pPr>
        <w:pStyle w:val="Heading3"/>
      </w:pPr>
      <w:r>
        <w:t>Table of Contents</w:t>
      </w:r>
    </w:p>
    <w:p>
      <w:pPr>
        <w:pStyle w:val="ListNumber"/>
      </w:pPr>
      <w:r>
        <w:t>Overview</w:t>
      </w:r>
    </w:p>
    <w:p>
      <w:pPr>
        <w:pStyle w:val="ListNumber"/>
      </w:pPr>
      <w:r>
        <w:t>System Components</w:t>
      </w:r>
    </w:p>
    <w:p>
      <w:pPr>
        <w:pStyle w:val="ListNumber"/>
      </w:pPr>
      <w:r>
        <w:t>Setup and Configuration</w:t>
      </w:r>
    </w:p>
    <w:p>
      <w:pPr>
        <w:pStyle w:val="ListNumber"/>
      </w:pPr>
      <w:r>
        <w:t>Usage</w:t>
      </w:r>
    </w:p>
    <w:p>
      <w:pPr>
        <w:pStyle w:val="ListNumber"/>
      </w:pPr>
      <w:r>
        <w:t>API Reference</w:t>
      </w:r>
    </w:p>
    <w:p>
      <w:pPr>
        <w:pStyle w:val="ListNumber"/>
      </w:pPr>
      <w:r>
        <w:t>Troubleshooting</w:t>
      </w:r>
    </w:p>
    <w:p>
      <w:pPr>
        <w:pStyle w:val="Heading3"/>
      </w:pPr>
      <w:r>
        <w:t>Overview</w:t>
      </w:r>
    </w:p>
    <w:p>
      <w:r>
        <w:t>The Model Improvement System is designed to continuously improve model performance by:</w:t>
      </w:r>
    </w:p>
    <w:p>
      <w:pPr>
        <w:pStyle w:val="ListNumber"/>
      </w:pPr>
      <w:r>
        <w:t>Collecting User Feedback: Gathering real user feedback on model responses</w:t>
      </w:r>
    </w:p>
    <w:p>
      <w:pPr>
        <w:pStyle w:val="ListNumber"/>
      </w:pPr>
      <w:r>
        <w:t>Analyzing Error Patterns: Identifying common error types and trends</w:t>
      </w:r>
    </w:p>
    <w:p>
      <w:pPr>
        <w:pStyle w:val="ListNumber"/>
      </w:pPr>
      <w:r>
        <w:t>Fine-tuning Models: Automatically fine-tuning models based on feedback</w:t>
      </w:r>
    </w:p>
    <w:p>
      <w:pPr>
        <w:pStyle w:val="ListNumber"/>
      </w:pPr>
      <w:r>
        <w:t>Generating Improvement Suggestions: Providing actionable suggestions for model improvements</w:t>
      </w:r>
    </w:p>
    <w:p>
      <w:r>
        <w:t>The system is fully integrated with the existing application infrastructure, including the MCP server, credit system, and database.</w:t>
      </w:r>
    </w:p>
    <w:p>
      <w:pPr>
        <w:pStyle w:val="Heading3"/>
      </w:pPr>
      <w:r>
        <w:t>System Components</w:t>
      </w:r>
    </w:p>
    <w:p>
      <w:pPr>
        <w:pStyle w:val="Heading4"/>
      </w:pPr>
      <w:r>
        <w:t>1. Feedback Collection</w:t>
      </w:r>
    </w:p>
    <w:p>
      <w:pPr>
        <w:pStyle w:val="ListBullet"/>
      </w:pPr>
      <w:r>
        <w:t>ResponseFeedback Component: UI component for collecting user feedback</w:t>
      </w:r>
    </w:p>
    <w:p>
      <w:pPr>
        <w:pStyle w:val="ListBullet"/>
      </w:pPr>
      <w:r>
        <w:t>ResponseMessage Component: Integration with chat UI</w:t>
      </w:r>
    </w:p>
    <w:p>
      <w:pPr>
        <w:pStyle w:val="ListBullet"/>
      </w:pPr>
      <w:r>
        <w:t>Response Quality Service: Client-side service for sending feedback to the server</w:t>
      </w:r>
    </w:p>
    <w:p>
      <w:pPr>
        <w:pStyle w:val="Heading4"/>
      </w:pPr>
      <w:r>
        <w:t>2. Error Pattern Analysis</w:t>
      </w:r>
    </w:p>
    <w:p>
      <w:pPr>
        <w:pStyle w:val="ListBullet"/>
      </w:pPr>
      <w:r>
        <w:t>Error Pattern Analysis Service: Server-side service for analyzing error patterns</w:t>
      </w:r>
    </w:p>
    <w:p>
      <w:pPr>
        <w:pStyle w:val="ListBullet"/>
      </w:pPr>
      <w:r>
        <w:t>Error Trend Analysis: Tracking error trends over time</w:t>
      </w:r>
    </w:p>
    <w:p>
      <w:pPr>
        <w:pStyle w:val="ListBullet"/>
      </w:pPr>
      <w:r>
        <w:t>Improvement Suggestion Generation: Generating actionable suggestions for model improvements</w:t>
      </w:r>
    </w:p>
    <w:p>
      <w:pPr>
        <w:pStyle w:val="Heading4"/>
      </w:pPr>
      <w:r>
        <w:t>3. Model Fine-tuning</w:t>
      </w:r>
    </w:p>
    <w:p>
      <w:pPr>
        <w:pStyle w:val="ListBullet"/>
      </w:pPr>
      <w:r>
        <w:t>Feedback-Based Training Service: Server-side service for fine-tuning models based on feedback</w:t>
      </w:r>
    </w:p>
    <w:p>
      <w:pPr>
        <w:pStyle w:val="ListBullet"/>
      </w:pPr>
      <w:r>
        <w:t>Fine-tuning Job Management: Creating, starting, and monitoring fine-tuning jobs</w:t>
      </w:r>
    </w:p>
    <w:p>
      <w:pPr>
        <w:pStyle w:val="ListBullet"/>
      </w:pPr>
      <w:r>
        <w:t>Dataset Preparation: Automatically preparing datasets from problematic responses</w:t>
      </w:r>
    </w:p>
    <w:p>
      <w:pPr>
        <w:pStyle w:val="Heading4"/>
      </w:pPr>
      <w:r>
        <w:t>4. API Integration</w:t>
      </w:r>
    </w:p>
    <w:p>
      <w:pPr>
        <w:pStyle w:val="ListBullet"/>
      </w:pPr>
      <w:r>
        <w:t>Response Quality API: Endpoints for recording and retrieving feedback</w:t>
      </w:r>
    </w:p>
    <w:p>
      <w:pPr>
        <w:pStyle w:val="ListBullet"/>
      </w:pPr>
      <w:r>
        <w:t>Model Improvement API: Endpoints for fine-tuning and error pattern analysis</w:t>
      </w:r>
    </w:p>
    <w:p>
      <w:pPr>
        <w:pStyle w:val="ListBullet"/>
      </w:pPr>
      <w:r>
        <w:t>MCP Integration: Integration with the MCP server for model fine-tuning</w:t>
      </w:r>
    </w:p>
    <w:p>
      <w:pPr>
        <w:pStyle w:val="Heading3"/>
      </w:pPr>
      <w:r>
        <w:t>Setup and Configuration</w:t>
      </w:r>
    </w:p>
    <w:p>
      <w:pPr>
        <w:pStyle w:val="Heading4"/>
      </w:pPr>
      <w:r>
        <w:t>Prerequisites</w:t>
      </w:r>
    </w:p>
    <w:p>
      <w:pPr>
        <w:pStyle w:val="ListBullet"/>
      </w:pPr>
      <w:r>
        <w:t>Supabase database</w:t>
      </w:r>
    </w:p>
    <w:p>
      <w:pPr>
        <w:pStyle w:val="ListBullet"/>
      </w:pPr>
      <w:r>
        <w:t>MCP server with fine-tuning capabilities</w:t>
      </w:r>
    </w:p>
    <w:p>
      <w:pPr>
        <w:pStyle w:val="ListBullet"/>
      </w:pPr>
      <w:r>
        <w:t>Credit system integration</w:t>
      </w:r>
    </w:p>
    <w:p>
      <w:pPr>
        <w:pStyle w:val="Heading4"/>
      </w:pPr>
      <w:r>
        <w:t>Database Setup</w:t>
      </w:r>
    </w:p>
    <w:p>
      <w:r>
        <w:t>Run the database migrations to create the required tables:</w:t>
      </w:r>
    </w:p>
    <w:p>
      <w:r>
        <w:rPr>
          <w:rFonts w:ascii="Courier New" w:hAnsi="Courier New"/>
          <w:sz w:val="18"/>
        </w:rPr>
        <w:t># From the project root</w:t>
        <w:br/>
        <w:t>cd packages/server</w:t>
        <w:br/>
        <w:t>yarn run-script run-migrations</w:t>
        <w:br/>
      </w:r>
    </w:p>
    <w:p>
      <w:r>
        <w:rPr>
          <w:rFonts w:ascii="Courier New" w:hAnsi="Courier New"/>
          <w:sz w:val="18"/>
        </w:rPr>
        <w:t># From the project root</w:t>
        <w:br/>
        <w:t>cd packages/server</w:t>
        <w:br/>
        <w:t>yarn run-script run-migrations</w:t>
        <w:br/>
      </w:r>
    </w:p>
    <w:p>
      <w:pPr>
        <w:pStyle w:val="Heading4"/>
      </w:pPr>
      <w:r>
        <w:t>MCP Server Configuration</w:t>
      </w:r>
    </w:p>
    <w:p>
      <w:r>
        <w:t>Ensure the MCP server supports the required endpoints:</w:t>
      </w:r>
    </w:p>
    <w:p>
      <w:r>
        <w:rPr>
          <w:rFonts w:ascii="Courier New" w:hAnsi="Courier New"/>
          <w:sz w:val="18"/>
        </w:rPr>
        <w:t># From the project root</w:t>
        <w:br/>
        <w:t>cd packages/server</w:t>
        <w:br/>
        <w:t>yarn run-script check-mcp-endpoints</w:t>
        <w:br/>
      </w:r>
    </w:p>
    <w:p>
      <w:r>
        <w:rPr>
          <w:rFonts w:ascii="Courier New" w:hAnsi="Courier New"/>
          <w:sz w:val="18"/>
        </w:rPr>
        <w:t># From the project root</w:t>
        <w:br/>
        <w:t>cd packages/server</w:t>
        <w:br/>
        <w:t>yarn run-script check-mcp-endpoints</w:t>
        <w:br/>
      </w:r>
    </w:p>
    <w:p>
      <w:pPr>
        <w:pStyle w:val="Heading4"/>
      </w:pPr>
      <w:r>
        <w:t>MCP Server Integration</w:t>
      </w:r>
    </w:p>
    <w:p>
      <w:r>
        <w:t>Ensure the MCP server is properly configured for model fine-tuning:</w:t>
      </w:r>
    </w:p>
    <w:p>
      <w:pPr>
        <w:pStyle w:val="ListNumber"/>
      </w:pPr>
      <w:r>
        <w:t>Add the MODEL_TRAINING service key to the MCP service keys</w:t>
      </w:r>
    </w:p>
    <w:p>
      <w:pPr>
        <w:pStyle w:val="ListNumber"/>
      </w:pPr>
      <w:r>
        <w:t>Implement the required fine-tuning endpoints in the MCP server</w:t>
      </w:r>
    </w:p>
    <w:p>
      <w:r>
        <w:rPr>
          <w:rFonts w:ascii="Courier New" w:hAnsi="Courier New"/>
          <w:sz w:val="18"/>
        </w:rPr>
        <w:t>MODEL_TRAINING</w:t>
      </w:r>
    </w:p>
    <w:p>
      <w:pPr>
        <w:pStyle w:val="Heading4"/>
      </w:pPr>
      <w:r>
        <w:t>Feedback Collection Integration</w:t>
      </w:r>
    </w:p>
    <w:p>
      <w:r>
        <w:t>Integrate the feedback collection components with your chat UI:</w:t>
      </w:r>
    </w:p>
    <w:p>
      <w:r>
        <w:rPr>
          <w:rFonts w:ascii="Courier New" w:hAnsi="Courier New"/>
          <w:sz w:val="18"/>
        </w:rPr>
        <w:t>import ResponseMessage from '../components/chat/ResponseMessage';</w:t>
        <w:br/>
        <w:br/>
        <w:t>// In your chat component</w:t>
        <w:br/>
        <w:t>&lt;ResponseMessage</w:t>
        <w:br/>
        <w:t xml:space="preserve">  responseId="response-id"</w:t>
        <w:br/>
        <w:t xml:space="preserve">  modelId="model-id"</w:t>
        <w:br/>
        <w:t xml:space="preserve">  query="User query"</w:t>
        <w:br/>
        <w:t xml:space="preserve">  response="Model response"</w:t>
        <w:br/>
        <w:t xml:space="preserve">  timestamp={new Date()}</w:t>
        <w:br/>
        <w:t xml:space="preserve">  feedbackVariant="thumbs" // or "stars" or "full"</w:t>
        <w:br/>
        <w:t>/&gt;</w:t>
        <w:br/>
      </w:r>
    </w:p>
    <w:p>
      <w:r>
        <w:rPr>
          <w:rFonts w:ascii="Courier New" w:hAnsi="Courier New"/>
          <w:sz w:val="18"/>
        </w:rPr>
        <w:t>import ResponseMessage from '../components/chat/ResponseMessage';</w:t>
        <w:br/>
        <w:br/>
        <w:t>// In your chat component</w:t>
        <w:br/>
        <w:t>&lt;ResponseMessage</w:t>
        <w:br/>
        <w:t xml:space="preserve">  responseId="response-id"</w:t>
        <w:br/>
        <w:t xml:space="preserve">  modelId="model-id"</w:t>
        <w:br/>
        <w:t xml:space="preserve">  query="User query"</w:t>
        <w:br/>
        <w:t xml:space="preserve">  response="Model response"</w:t>
        <w:br/>
        <w:t xml:space="preserve">  timestamp={new Date()}</w:t>
        <w:br/>
        <w:t xml:space="preserve">  feedbackVariant="thumbs" // or "stars" or "full"</w:t>
        <w:br/>
        <w:t>/&gt;</w:t>
        <w:br/>
      </w:r>
    </w:p>
    <w:p>
      <w:pPr>
        <w:pStyle w:val="Heading4"/>
      </w:pPr>
      <w:r>
        <w:t>Verification</w:t>
      </w:r>
    </w:p>
    <w:p>
      <w:r>
        <w:t>Run the integration check script to verify that everything is properly set up:</w:t>
      </w:r>
    </w:p>
    <w:p>
      <w:r>
        <w:rPr>
          <w:rFonts w:ascii="Courier New" w:hAnsi="Courier New"/>
          <w:sz w:val="18"/>
        </w:rPr>
        <w:t># From the project root</w:t>
        <w:br/>
        <w:t>cd packages/server</w:t>
        <w:br/>
        <w:t>yarn run-script check-model-improvement-integration</w:t>
        <w:br/>
      </w:r>
    </w:p>
    <w:p>
      <w:r>
        <w:rPr>
          <w:rFonts w:ascii="Courier New" w:hAnsi="Courier New"/>
          <w:sz w:val="18"/>
        </w:rPr>
        <w:t># From the project root</w:t>
        <w:br/>
        <w:t>cd packages/server</w:t>
        <w:br/>
        <w:t>yarn run-script check-model-improvement-integration</w:t>
        <w:br/>
      </w:r>
    </w:p>
    <w:p>
      <w:pPr>
        <w:pStyle w:val="Heading3"/>
      </w:pPr>
      <w:r>
        <w:t>Usage</w:t>
      </w:r>
    </w:p>
    <w:p>
      <w:pPr>
        <w:pStyle w:val="Heading4"/>
      </w:pPr>
      <w:r>
        <w:t>Collecting Feedback</w:t>
      </w:r>
    </w:p>
    <w:p>
      <w:r>
        <w:t>Feedback is collected automatically when users interact with the ResponseFeedback component. The feedback is stored in the database and used for error pattern analysis and model fine-tuning.</w:t>
      </w:r>
    </w:p>
    <w:p>
      <w:pPr>
        <w:pStyle w:val="Heading4"/>
      </w:pPr>
      <w:r>
        <w:t>Analyzing Error Patterns</w:t>
      </w:r>
    </w:p>
    <w:p>
      <w:r>
        <w:t>Error patterns are analyzed automatically by the scheduled job that runs every Monday at 3:00 AM. You can also manually trigger the analysis:</w:t>
      </w:r>
    </w:p>
    <w:p>
      <w:r>
        <w:rPr>
          <w:rFonts w:ascii="Courier New" w:hAnsi="Courier New"/>
          <w:sz w:val="18"/>
        </w:rPr>
        <w:t># From the project root</w:t>
        <w:br/>
        <w:t>cd packages/server</w:t>
        <w:br/>
        <w:t>yarn run-script analyze-error-patterns</w:t>
        <w:br/>
      </w:r>
    </w:p>
    <w:p>
      <w:r>
        <w:rPr>
          <w:rFonts w:ascii="Courier New" w:hAnsi="Courier New"/>
          <w:sz w:val="18"/>
        </w:rPr>
        <w:t># From the project root</w:t>
        <w:br/>
        <w:t>cd packages/server</w:t>
        <w:br/>
        <w:t>yarn run-script analyze-error-patterns</w:t>
        <w:br/>
      </w:r>
    </w:p>
    <w:p>
      <w:pPr>
        <w:pStyle w:val="Heading4"/>
      </w:pPr>
      <w:r>
        <w:t>Fine-tuning Models</w:t>
      </w:r>
    </w:p>
    <w:p>
      <w:r>
        <w:t>Models are automatically fine-tuned when they meet the criteria defined in the fine-tuning trigger conditions. You can also manually trigger fine-tuning:</w:t>
      </w:r>
    </w:p>
    <w:p>
      <w:r>
        <w:rPr>
          <w:rFonts w:ascii="Courier New" w:hAnsi="Courier New"/>
          <w:sz w:val="18"/>
        </w:rPr>
        <w:t># From the project root</w:t>
        <w:br/>
        <w:t>cd packages/server</w:t>
        <w:br/>
        <w:t>yarn run-script fine-tune-model --model-id=&lt;model-id&gt;</w:t>
        <w:br/>
      </w:r>
    </w:p>
    <w:p>
      <w:r>
        <w:rPr>
          <w:rFonts w:ascii="Courier New" w:hAnsi="Courier New"/>
          <w:sz w:val="18"/>
        </w:rPr>
        <w:t># From the project root</w:t>
        <w:br/>
        <w:t>cd packages/server</w:t>
        <w:br/>
        <w:t>yarn run-script fine-tune-model --model-id=&lt;model-id&gt;</w:t>
        <w:br/>
      </w:r>
    </w:p>
    <w:p>
      <w:pPr>
        <w:pStyle w:val="Heading4"/>
      </w:pPr>
      <w:r>
        <w:t>Viewing Results</w:t>
      </w:r>
    </w:p>
    <w:p>
      <w:r>
        <w:t>You can view the results of the model improvement system in the admin panel:</w:t>
      </w:r>
    </w:p>
    <w:p>
      <w:pPr>
        <w:pStyle w:val="ListNumber"/>
      </w:pPr>
      <w:r>
        <w:t>Response Quality Panel: Shows quality metrics, error patterns, and problematic responses</w:t>
      </w:r>
    </w:p>
    <w:p>
      <w:pPr>
        <w:pStyle w:val="ListNumber"/>
      </w:pPr>
      <w:r>
        <w:t>Fine-tuning Jobs Panel: Shows fine-tuning jobs and their status</w:t>
      </w:r>
    </w:p>
    <w:p>
      <w:pPr>
        <w:pStyle w:val="ListNumber"/>
      </w:pPr>
      <w:r>
        <w:t>Improvement Suggestions Panel: Shows improvement suggestions for error patterns</w:t>
      </w:r>
    </w:p>
    <w:p>
      <w:pPr>
        <w:pStyle w:val="Heading3"/>
      </w:pPr>
      <w:r>
        <w:t>API Reference</w:t>
      </w:r>
    </w:p>
    <w:p>
      <w:pPr>
        <w:pStyle w:val="Heading4"/>
      </w:pPr>
      <w:r>
        <w:t>Response Quality API</w:t>
      </w:r>
    </w:p>
    <w:p>
      <w:pPr>
        <w:pStyle w:val="ListBullet"/>
      </w:pPr>
      <w:r>
        <w:t>GET /api/analytics/response-quality/metrics: Get response quality metrics</w:t>
      </w:r>
    </w:p>
    <w:p>
      <w:pPr>
        <w:pStyle w:val="ListBullet"/>
      </w:pPr>
      <w:r>
        <w:t>GET /api/analytics/response-quality/problematic: Get problematic responses</w:t>
      </w:r>
    </w:p>
    <w:p>
      <w:pPr>
        <w:pStyle w:val="ListBullet"/>
      </w:pPr>
      <w:r>
        <w:t>POST /api/analytics/response-quality/feedback: Record response feedback</w:t>
      </w:r>
    </w:p>
    <w:p>
      <w:pPr>
        <w:pStyle w:val="ListBullet"/>
      </w:pPr>
      <w:r>
        <w:t>POST /api/analytics/response-quality/response: Record model response with feedback</w:t>
      </w:r>
    </w:p>
    <w:p>
      <w:r>
        <w:rPr>
          <w:rFonts w:ascii="Courier New" w:hAnsi="Courier New"/>
          <w:sz w:val="18"/>
        </w:rPr>
        <w:t>GET /api/analytics/response-quality/metrics</w:t>
      </w:r>
    </w:p>
    <w:p>
      <w:r>
        <w:rPr>
          <w:rFonts w:ascii="Courier New" w:hAnsi="Courier New"/>
          <w:sz w:val="18"/>
        </w:rPr>
        <w:t>GET /api/analytics/response-quality/problematic</w:t>
      </w:r>
    </w:p>
    <w:p>
      <w:r>
        <w:rPr>
          <w:rFonts w:ascii="Courier New" w:hAnsi="Courier New"/>
          <w:sz w:val="18"/>
        </w:rPr>
        <w:t>POST /api/analytics/response-quality/feedback</w:t>
      </w:r>
    </w:p>
    <w:p>
      <w:r>
        <w:rPr>
          <w:rFonts w:ascii="Courier New" w:hAnsi="Courier New"/>
          <w:sz w:val="18"/>
        </w:rPr>
        <w:t>POST /api/analytics/response-quality/response</w:t>
      </w:r>
    </w:p>
    <w:p>
      <w:pPr>
        <w:pStyle w:val="Heading4"/>
      </w:pPr>
      <w:r>
        <w:t>Model Improvement API</w:t>
      </w:r>
    </w:p>
    <w:p>
      <w:pPr>
        <w:pStyle w:val="ListBullet"/>
      </w:pPr>
      <w:r>
        <w:t>GET /api/analytics/model-improvement/fine-tuning/jobs: Get fine-tuning jobs</w:t>
      </w:r>
    </w:p>
    <w:p>
      <w:pPr>
        <w:pStyle w:val="ListBullet"/>
      </w:pPr>
      <w:r>
        <w:t>GET /api/analytics/model-improvement/fine-tuning/jobs/:jobId: Get fine-tuning job by ID</w:t>
      </w:r>
    </w:p>
    <w:p>
      <w:pPr>
        <w:pStyle w:val="ListBullet"/>
      </w:pPr>
      <w:r>
        <w:t>POST /api/analytics/model-improvement/fine-tuning/check: Check if a model should be fine-tuned</w:t>
      </w:r>
    </w:p>
    <w:p>
      <w:pPr>
        <w:pStyle w:val="ListBullet"/>
      </w:pPr>
      <w:r>
        <w:t>POST /api/analytics/model-improvement/fine-tuning/jobs: Create a fine-tuning job</w:t>
      </w:r>
    </w:p>
    <w:p>
      <w:pPr>
        <w:pStyle w:val="ListBullet"/>
      </w:pPr>
      <w:r>
        <w:t>POST /api/analytics/model-improvement/fine-tuning/jobs/:jobId/start: Start a fine-tuning job</w:t>
      </w:r>
    </w:p>
    <w:p>
      <w:pPr>
        <w:pStyle w:val="ListBullet"/>
      </w:pPr>
      <w:r>
        <w:t>POST /api/analytics/model-improvement/fine-tuning/jobs/:jobId/cancel: Cancel a fine-tuning job</w:t>
      </w:r>
    </w:p>
    <w:p>
      <w:pPr>
        <w:pStyle w:val="ListBullet"/>
      </w:pPr>
      <w:r>
        <w:t>GET /api/analytics/model-improvement/error-patterns: Analyze error patterns</w:t>
      </w:r>
    </w:p>
    <w:p>
      <w:pPr>
        <w:pStyle w:val="ListBullet"/>
      </w:pPr>
      <w:r>
        <w:t>GET /api/analytics/model-improvement/error-trends: Get error trends</w:t>
      </w:r>
    </w:p>
    <w:p>
      <w:pPr>
        <w:pStyle w:val="ListBullet"/>
      </w:pPr>
      <w:r>
        <w:t>POST /api/analytics/model-improvement/improvement-suggestions: Generate improvement suggestions</w:t>
      </w:r>
    </w:p>
    <w:p>
      <w:r>
        <w:rPr>
          <w:rFonts w:ascii="Courier New" w:hAnsi="Courier New"/>
          <w:sz w:val="18"/>
        </w:rPr>
        <w:t>GET /api/analytics/model-improvement/fine-tuning/jobs</w:t>
      </w:r>
    </w:p>
    <w:p>
      <w:r>
        <w:rPr>
          <w:rFonts w:ascii="Courier New" w:hAnsi="Courier New"/>
          <w:sz w:val="18"/>
        </w:rPr>
        <w:t>GET /api/analytics/model-improvement/fine-tuning/jobs/:jobId</w:t>
      </w:r>
    </w:p>
    <w:p>
      <w:r>
        <w:rPr>
          <w:rFonts w:ascii="Courier New" w:hAnsi="Courier New"/>
          <w:sz w:val="18"/>
        </w:rPr>
        <w:t>POST /api/analytics/model-improvement/fine-tuning/check</w:t>
      </w:r>
    </w:p>
    <w:p>
      <w:r>
        <w:rPr>
          <w:rFonts w:ascii="Courier New" w:hAnsi="Courier New"/>
          <w:sz w:val="18"/>
        </w:rPr>
        <w:t>POST /api/analytics/model-improvement/fine-tuning/jobs</w:t>
      </w:r>
    </w:p>
    <w:p>
      <w:r>
        <w:rPr>
          <w:rFonts w:ascii="Courier New" w:hAnsi="Courier New"/>
          <w:sz w:val="18"/>
        </w:rPr>
        <w:t>POST /api/analytics/model-improvement/fine-tuning/jobs/:jobId/start</w:t>
      </w:r>
    </w:p>
    <w:p>
      <w:r>
        <w:rPr>
          <w:rFonts w:ascii="Courier New" w:hAnsi="Courier New"/>
          <w:sz w:val="18"/>
        </w:rPr>
        <w:t>POST /api/analytics/model-improvement/fine-tuning/jobs/:jobId/cancel</w:t>
      </w:r>
    </w:p>
    <w:p>
      <w:r>
        <w:rPr>
          <w:rFonts w:ascii="Courier New" w:hAnsi="Courier New"/>
          <w:sz w:val="18"/>
        </w:rPr>
        <w:t>GET /api/analytics/model-improvement/error-patterns</w:t>
      </w:r>
    </w:p>
    <w:p>
      <w:r>
        <w:rPr>
          <w:rFonts w:ascii="Courier New" w:hAnsi="Courier New"/>
          <w:sz w:val="18"/>
        </w:rPr>
        <w:t>GET /api/analytics/model-improvement/error-trends</w:t>
      </w:r>
    </w:p>
    <w:p>
      <w:r>
        <w:rPr>
          <w:rFonts w:ascii="Courier New" w:hAnsi="Courier New"/>
          <w:sz w:val="18"/>
        </w:rPr>
        <w:t>POST /api/analytics/model-improvement/improvement-suggestions</w:t>
      </w:r>
    </w:p>
    <w:p>
      <w:pPr>
        <w:pStyle w:val="Heading3"/>
      </w:pPr>
      <w:r>
        <w:t>Troubleshooting</w:t>
      </w:r>
    </w:p>
    <w:p>
      <w:pPr>
        <w:pStyle w:val="Heading4"/>
      </w:pPr>
      <w:r>
        <w:t>Database Issues</w:t>
      </w:r>
    </w:p>
    <w:p>
      <w:r>
        <w:t>If you encounter database issues, run the database check script:</w:t>
      </w:r>
    </w:p>
    <w:p>
      <w:r>
        <w:rPr>
          <w:rFonts w:ascii="Courier New" w:hAnsi="Courier New"/>
          <w:sz w:val="18"/>
        </w:rPr>
        <w:t># From the project root</w:t>
        <w:br/>
        <w:t>cd packages/server</w:t>
        <w:br/>
        <w:t>yarn run-script check-db-tables</w:t>
        <w:br/>
      </w:r>
    </w:p>
    <w:p>
      <w:r>
        <w:rPr>
          <w:rFonts w:ascii="Courier New" w:hAnsi="Courier New"/>
          <w:sz w:val="18"/>
        </w:rPr>
        <w:t># From the project root</w:t>
        <w:br/>
        <w:t>cd packages/server</w:t>
        <w:br/>
        <w:t>yarn run-script check-db-tables</w:t>
        <w:br/>
      </w:r>
    </w:p>
    <w:p>
      <w:r>
        <w:t>If tables are missing, run the migrations:</w:t>
      </w:r>
    </w:p>
    <w:p>
      <w:r>
        <w:rPr>
          <w:rFonts w:ascii="Courier New" w:hAnsi="Courier New"/>
          <w:sz w:val="18"/>
        </w:rPr>
        <w:t># From the project root</w:t>
        <w:br/>
        <w:t>cd packages/server</w:t>
        <w:br/>
        <w:t>yarn run-script run-migrations</w:t>
        <w:br/>
      </w:r>
    </w:p>
    <w:p>
      <w:r>
        <w:rPr>
          <w:rFonts w:ascii="Courier New" w:hAnsi="Courier New"/>
          <w:sz w:val="18"/>
        </w:rPr>
        <w:t># From the project root</w:t>
        <w:br/>
        <w:t>cd packages/server</w:t>
        <w:br/>
        <w:t>yarn run-script run-migrations</w:t>
        <w:br/>
      </w:r>
    </w:p>
    <w:p>
      <w:pPr>
        <w:pStyle w:val="Heading4"/>
      </w:pPr>
      <w:r>
        <w:t>MCP Server Issues</w:t>
      </w:r>
    </w:p>
    <w:p>
      <w:r>
        <w:t>If you encounter MCP server issues, check if the required endpoints are supported:</w:t>
      </w:r>
    </w:p>
    <w:p>
      <w:r>
        <w:rPr>
          <w:rFonts w:ascii="Courier New" w:hAnsi="Courier New"/>
          <w:sz w:val="18"/>
        </w:rPr>
        <w:t># From the project root</w:t>
        <w:br/>
        <w:t>cd packages/server</w:t>
        <w:br/>
        <w:t>yarn run-script check-mcp-endpoints</w:t>
        <w:br/>
      </w:r>
    </w:p>
    <w:p>
      <w:r>
        <w:rPr>
          <w:rFonts w:ascii="Courier New" w:hAnsi="Courier New"/>
          <w:sz w:val="18"/>
        </w:rPr>
        <w:t># From the project root</w:t>
        <w:br/>
        <w:t>cd packages/server</w:t>
        <w:br/>
        <w:t>yarn run-script check-mcp-endpoints</w:t>
        <w:br/>
      </w:r>
    </w:p>
    <w:p>
      <w:r>
        <w:t>If endpoints are missing, update the MCP server to support the required endpoints.</w:t>
      </w:r>
    </w:p>
    <w:p>
      <w:pPr>
        <w:pStyle w:val="Heading4"/>
      </w:pPr>
      <w:r>
        <w:t>Credit System Issues</w:t>
      </w:r>
    </w:p>
    <w:p>
      <w:r>
        <w:t>If you encounter credit system issues, check if the credit system is properly integrated:</w:t>
      </w:r>
    </w:p>
    <w:p>
      <w:r>
        <w:rPr>
          <w:rFonts w:ascii="Courier New" w:hAnsi="Courier New"/>
          <w:sz w:val="18"/>
        </w:rPr>
        <w:t># From the project root</w:t>
        <w:br/>
        <w:t>cd packages/server</w:t>
        <w:br/>
        <w:t>yarn run-script check-credit-integration</w:t>
        <w:br/>
      </w:r>
    </w:p>
    <w:p>
      <w:r>
        <w:rPr>
          <w:rFonts w:ascii="Courier New" w:hAnsi="Courier New"/>
          <w:sz w:val="18"/>
        </w:rPr>
        <w:t># From the project root</w:t>
        <w:br/>
        <w:t>cd packages/server</w:t>
        <w:br/>
        <w:t>yarn run-script check-credit-integration</w:t>
        <w:br/>
      </w:r>
    </w:p>
    <w:p>
      <w:r>
        <w:t>If there are issues, update the credit system configuration.</w:t>
      </w:r>
    </w:p>
    <w:p>
      <w:pPr>
        <w:pStyle w:val="Heading4"/>
      </w:pPr>
      <w:r>
        <w:t>Feedback Collection Issues</w:t>
      </w:r>
    </w:p>
    <w:p>
      <w:r>
        <w:t>If you encounter feedback collection issues, check if the feedback components are properly integrated:</w:t>
      </w:r>
    </w:p>
    <w:p>
      <w:r>
        <w:rPr>
          <w:rFonts w:ascii="Courier New" w:hAnsi="Courier New"/>
          <w:sz w:val="18"/>
        </w:rPr>
        <w:t># From the project root</w:t>
        <w:br/>
        <w:t>cd packages/server</w:t>
        <w:br/>
        <w:t>yarn run-script check-feedback-integration</w:t>
        <w:br/>
      </w:r>
    </w:p>
    <w:p>
      <w:r>
        <w:rPr>
          <w:rFonts w:ascii="Courier New" w:hAnsi="Courier New"/>
          <w:sz w:val="18"/>
        </w:rPr>
        <w:t># From the project root</w:t>
        <w:br/>
        <w:t>cd packages/server</w:t>
        <w:br/>
        <w:t>yarn run-script check-feedback-integration</w:t>
        <w:br/>
      </w:r>
    </w:p>
    <w:p>
      <w:r>
        <w:t>If there are issues, update the feedback component integration.</w:t>
      </w:r>
    </w:p>
    <w:p>
      <w:r>
        <w:br w:type="page"/>
      </w:r>
    </w:p>
    <w:p>
      <w:pPr>
        <w:pStyle w:val="Heading1"/>
        <w:jc w:val="center"/>
      </w:pPr>
      <w:r>
        <w:t>Monitoring System</w:t>
      </w:r>
    </w:p>
    <w:p>
      <w:r>
        <w:t>Source: readme/monitoring-system.md</w:t>
      </w:r>
    </w:p>
    <w:p>
      <w:r>
        <w:t>---</w:t>
      </w:r>
    </w:p>
    <w:p>
      <w:pPr>
        <w:pStyle w:val="Heading2"/>
      </w:pPr>
      <w:r>
        <w:t>Monitoring System</w:t>
      </w:r>
    </w:p>
    <w:p>
      <w:r>
        <w:t>Kai includes a comprehensive monitoring system that provides real-time insights into the health, performance, and operation of the platform. This system is designed to help administrators identify issues, track system performance, and ensure optimal operation.</w:t>
      </w:r>
    </w:p>
    <w:p>
      <w:pPr>
        <w:pStyle w:val="Heading3"/>
      </w:pPr>
      <w:r>
        <w:t>Features</w:t>
      </w:r>
    </w:p>
    <w:p>
      <w:pPr>
        <w:pStyle w:val="Heading4"/>
      </w:pPr>
      <w:r>
        <w:t>System Health Monitoring</w:t>
      </w:r>
    </w:p>
    <w:p>
      <w:pPr>
        <w:pStyle w:val="ListBullet"/>
      </w:pPr>
      <w:r>
        <w:t>Real-time Health Metrics: Track CPU usage, memory consumption, and service statuses</w:t>
      </w:r>
    </w:p>
    <w:p>
      <w:pPr>
        <w:pStyle w:val="ListBullet"/>
      </w:pPr>
      <w:r>
        <w:t>Environment Variable Validation: Automatic validation of required environment variables</w:t>
      </w:r>
    </w:p>
    <w:p>
      <w:pPr>
        <w:pStyle w:val="ListBullet"/>
      </w:pPr>
      <w:r>
        <w:t>Service Status: Monitor individual service health across the platform</w:t>
      </w:r>
    </w:p>
    <w:p>
      <w:pPr>
        <w:pStyle w:val="ListBullet"/>
      </w:pPr>
      <w:r>
        <w:t>Rate Limit Statistics: Track API usage and rate limiting across different endpoints</w:t>
      </w:r>
    </w:p>
    <w:p>
      <w:pPr>
        <w:pStyle w:val="Heading4"/>
      </w:pPr>
      <w:r>
        <w:t>Comprehensive Logging</w:t>
      </w:r>
    </w:p>
    <w:p>
      <w:pPr>
        <w:pStyle w:val="ListBullet"/>
      </w:pPr>
      <w:r>
        <w:t>Centralized Log Collection: All system logs are collected in a central location</w:t>
      </w:r>
    </w:p>
    <w:p>
      <w:pPr>
        <w:pStyle w:val="ListBullet"/>
      </w:pPr>
      <w:r>
        <w:t>Log Filtering: Filter logs by level, module, date range, and text content</w:t>
      </w:r>
    </w:p>
    <w:p>
      <w:pPr>
        <w:pStyle w:val="ListBullet"/>
      </w:pPr>
      <w:r>
        <w:t>Error Distribution Analysis: Track error frequency by module to identify problem areas</w:t>
      </w:r>
    </w:p>
    <w:p>
      <w:pPr>
        <w:pStyle w:val="Heading4"/>
      </w:pPr>
      <w:r>
        <w:t>Admin Dashboard</w:t>
      </w:r>
    </w:p>
    <w:p>
      <w:r>
        <w:t>The monitoring system includes a dedicated admin dashboard that provides:</w:t>
      </w:r>
    </w:p>
    <w:p>
      <w:pPr>
        <w:pStyle w:val="ListBullet"/>
      </w:pPr>
      <w:r>
        <w:t>System Health Visualization: Real-time charts and metrics for system health</w:t>
      </w:r>
    </w:p>
    <w:p>
      <w:pPr>
        <w:pStyle w:val="ListBullet"/>
      </w:pPr>
      <w:r>
        <w:t>Log Explorer: Interactive interface for exploring and filtering logs</w:t>
      </w:r>
    </w:p>
    <w:p>
      <w:pPr>
        <w:pStyle w:val="ListBullet"/>
      </w:pPr>
      <w:r>
        <w:t>Error Analysis: Visual breakdown of errors by module and time period</w:t>
      </w:r>
    </w:p>
    <w:p>
      <w:pPr>
        <w:pStyle w:val="ListBullet"/>
      </w:pPr>
      <w:r>
        <w:t>Rate Limit Monitoring: Track API usage and rate limiting</w:t>
      </w:r>
    </w:p>
    <w:p>
      <w:pPr>
        <w:pStyle w:val="Heading3"/>
      </w:pPr>
      <w:r>
        <w:t>Architecture</w:t>
      </w:r>
    </w:p>
    <w:p>
      <w:r>
        <w:t>The monitoring system consists of:</w:t>
      </w:r>
    </w:p>
    <w:p>
      <w:pPr>
        <w:pStyle w:val="ListNumber"/>
      </w:pPr>
      <w:r>
        <w:t>Backend Services: Collect metrics, logs, and health data</w:t>
      </w:r>
    </w:p>
    <w:p>
      <w:pPr>
        <w:pStyle w:val="ListNumber"/>
      </w:pPr>
      <w:r>
        <w:t>Admin API: Provides access to monitoring data through dedicated endpoints</w:t>
      </w:r>
    </w:p>
    <w:p>
      <w:pPr>
        <w:pStyle w:val="ListNumber"/>
      </w:pPr>
      <w:r>
        <w:t>Frontend Dashboard: Visualizes monitoring data for administrators</w:t>
      </w:r>
    </w:p>
    <w:p>
      <w:pPr>
        <w:pStyle w:val="Heading3"/>
      </w:pPr>
      <w:r>
        <w:t>Prometheus Integration</w:t>
      </w:r>
    </w:p>
    <w:p>
      <w:r>
        <w:t>The KAI platform uses Prometheus for metrics collection, aggregation, and storage. Prometheus is deployed as part of the monitoring stack in the monitoring namespace.</w:t>
      </w:r>
    </w:p>
    <w:p>
      <w:r>
        <w:rPr>
          <w:rFonts w:ascii="Courier New" w:hAnsi="Courier New"/>
          <w:sz w:val="18"/>
        </w:rPr>
        <w:t>monitoring</w:t>
      </w:r>
    </w:p>
    <w:p>
      <w:pPr>
        <w:pStyle w:val="Heading4"/>
      </w:pPr>
      <w:r>
        <w:t>Key Components</w:t>
      </w:r>
    </w:p>
    <w:p>
      <w:pPr>
        <w:pStyle w:val="ListBullet"/>
      </w:pPr>
      <w:r>
        <w:t>Prometheus Server: Collects and stores time-series metrics data</w:t>
      </w:r>
    </w:p>
    <w:p>
      <w:pPr>
        <w:pStyle w:val="ListBullet"/>
      </w:pPr>
      <w:r>
        <w:t>Alert Manager: Handles alerts sent by Prometheus server</w:t>
      </w:r>
    </w:p>
    <w:p>
      <w:pPr>
        <w:pStyle w:val="ListBullet"/>
      </w:pPr>
      <w:r>
        <w:t>Grafana: Provides visualization and dashboards for Prometheus metrics</w:t>
      </w:r>
    </w:p>
    <w:p>
      <w:pPr>
        <w:pStyle w:val="ListBullet"/>
      </w:pPr>
      <w:r>
        <w:t>Prometheus Adapter: Exposes Prometheus metrics to Kubernetes for HPA</w:t>
      </w:r>
    </w:p>
    <w:p>
      <w:pPr>
        <w:pStyle w:val="Heading4"/>
      </w:pPr>
      <w:r>
        <w:t>Metrics Collection</w:t>
      </w:r>
    </w:p>
    <w:p>
      <w:r>
        <w:t>Services expose metrics through annotations in their Kubernetes manifests:</w:t>
      </w:r>
    </w:p>
    <w:p>
      <w:r>
        <w:rPr>
          <w:rFonts w:ascii="Courier New" w:hAnsi="Courier New"/>
          <w:sz w:val="18"/>
        </w:rPr>
        <w:t>prometheus.io/scrape: "true"</w:t>
        <w:br/>
        <w:t>prometheus.io/port: "8080"</w:t>
        <w:br/>
        <w:t>prometheus.io/path: "/metrics"</w:t>
        <w:br/>
      </w:r>
    </w:p>
    <w:p>
      <w:r>
        <w:rPr>
          <w:rFonts w:ascii="Courier New" w:hAnsi="Courier New"/>
          <w:sz w:val="18"/>
        </w:rPr>
        <w:t>prometheus.io/scrape: "true"</w:t>
        <w:br/>
        <w:t>prometheus.io/port: "8080"</w:t>
        <w:br/>
        <w:t>prometheus.io/path: "/metrics"</w:t>
        <w:br/>
      </w:r>
    </w:p>
    <w:p>
      <w:r>
        <w:t>These annotations enable Prometheus to automatically discover and scrape metrics from the services.</w:t>
      </w:r>
    </w:p>
    <w:p>
      <w:pPr>
        <w:pStyle w:val="Heading4"/>
      </w:pPr>
      <w:r>
        <w:t>Custom Metrics API</w:t>
      </w:r>
    </w:p>
    <w:p>
      <w:r>
        <w:t>The platform uses the Prometheus Adapter to expose custom metrics to the Kubernetes API, enabling advanced autoscaling based on application-specific metrics:</w:t>
      </w:r>
    </w:p>
    <w:p>
      <w:r>
        <w:rPr>
          <w:rFonts w:ascii="Courier New" w:hAnsi="Courier New"/>
          <w:sz w:val="18"/>
        </w:rPr>
        <w:t>apiVersion: v1</w:t>
        <w:br/>
        <w:t>kind: ConfigMap</w:t>
        <w:br/>
        <w:t>metadata:</w:t>
        <w:br/>
        <w:t xml:space="preserve">  name: prometheus-adapter-config</w:t>
        <w:br/>
        <w:t xml:space="preserve">  namespace: kai-ml</w:t>
        <w:br/>
        <w:t>data:</w:t>
        <w:br/>
        <w:t xml:space="preserve">  config.yaml: |</w:t>
        <w:br/>
        <w:t xml:space="preserve">    rules:</w:t>
        <w:br/>
        <w:t xml:space="preserve">    # API Request Rate Metrics</w:t>
        <w:br/>
        <w:t xml:space="preserve">    - seriesQuery: 'http_requests_total{kubernetes_namespace!="",kubernetes_pod_name!=""}'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"^(.*)_total"</w:t>
        <w:br/>
        <w:t xml:space="preserve">        as: "${1}_per_second"</w:t>
        <w:br/>
        <w:t xml:space="preserve">      metricsQuery: 'sum(rate(&lt;&lt;.Series&gt;&gt;{&lt;&lt;.LabelMatchers&gt;&gt;}[2m])) by (&lt;&lt;.GroupBy&gt;&gt;)'</w:t>
        <w:br/>
        <w:br/>
        <w:t xml:space="preserve">    # Queue Depth Metrics for Coordinator</w:t>
        <w:br/>
        <w:t xml:space="preserve">    - seriesQuery: 'kai_coordinator_queue_depth{kubernetes_namespace!="",kubernetes_pod_name!=""}'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"kai_coordinator_queue_depth"</w:t>
        <w:br/>
        <w:t xml:space="preserve">        as: "coordinator_queue_depth"</w:t>
        <w:br/>
        <w:t xml:space="preserve">      metricsQuery: 'sum(&lt;&lt;.Series&gt;&gt;{&lt;&lt;.LabelMatchers&gt;&gt;}) by (&lt;&lt;.GroupBy&gt;&gt;)'</w:t>
        <w:br/>
      </w:r>
    </w:p>
    <w:p>
      <w:r>
        <w:rPr>
          <w:rFonts w:ascii="Courier New" w:hAnsi="Courier New"/>
          <w:sz w:val="18"/>
        </w:rPr>
        <w:t>apiVersion: v1</w:t>
        <w:br/>
        <w:t>kind: ConfigMap</w:t>
        <w:br/>
        <w:t>metadata:</w:t>
        <w:br/>
        <w:t xml:space="preserve">  name: prometheus-adapter-config</w:t>
        <w:br/>
        <w:t xml:space="preserve">  namespace: kai-ml</w:t>
        <w:br/>
        <w:t>data:</w:t>
        <w:br/>
        <w:t xml:space="preserve">  config.yaml: |</w:t>
        <w:br/>
        <w:t xml:space="preserve">    rules:</w:t>
        <w:br/>
        <w:t xml:space="preserve">    # API Request Rate Metrics</w:t>
        <w:br/>
        <w:t xml:space="preserve">    - seriesQuery: 'http_requests_total{kubernetes_namespace!="",kubernetes_pod_name!=""}'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"^(.*)_total"</w:t>
        <w:br/>
        <w:t xml:space="preserve">        as: "${1}_per_second"</w:t>
        <w:br/>
        <w:t xml:space="preserve">      metricsQuery: 'sum(rate(&lt;&lt;.Series&gt;&gt;{&lt;&lt;.LabelMatchers&gt;&gt;}[2m])) by (&lt;&lt;.GroupBy&gt;&gt;)'</w:t>
        <w:br/>
        <w:br/>
        <w:t xml:space="preserve">    # Queue Depth Metrics for Coordinator</w:t>
        <w:br/>
        <w:t xml:space="preserve">    - seriesQuery: 'kai_coordinator_queue_depth{kubernetes_namespace!="",kubernetes_pod_name!=""}'</w:t>
        <w:br/>
        <w:t xml:space="preserve">      resources:</w:t>
        <w:br/>
        <w:t xml:space="preserve">        overrides:</w:t>
        <w:br/>
        <w:t xml:space="preserve">          kubernetes_namespace: {resource: "namespace"}</w:t>
        <w:br/>
        <w:t xml:space="preserve">          kubernetes_pod_name: {resource: "pod"}</w:t>
        <w:br/>
        <w:t xml:space="preserve">      name:</w:t>
        <w:br/>
        <w:t xml:space="preserve">        matches: "kai_coordinator_queue_depth"</w:t>
        <w:br/>
        <w:t xml:space="preserve">        as: "coordinator_queue_depth"</w:t>
        <w:br/>
        <w:t xml:space="preserve">      metricsQuery: 'sum(&lt;&lt;.Series&gt;&gt;{&lt;&lt;.LabelMatchers&gt;&gt;}) by (&lt;&lt;.GroupBy&gt;&gt;)'</w:t>
        <w:br/>
      </w:r>
    </w:p>
    <w:p>
      <w:pPr>
        <w:pStyle w:val="Heading4"/>
      </w:pPr>
      <w:r>
        <w:t>Available Metrics</w:t>
      </w:r>
    </w:p>
    <w:p>
      <w:r>
        <w:t>The platform exposes various metrics through the monitoring service:</w:t>
      </w:r>
    </w:p>
    <w:p>
      <w:pPr>
        <w:pStyle w:val="ListBullet"/>
      </w:pPr>
      <w:r>
        <w:t>Workflow Metrics:</w:t>
      </w:r>
    </w:p>
    <w:p>
      <w:pPr>
        <w:pStyle w:val="ListBullet"/>
      </w:pPr>
      <w:r>
        <w:t>workflow_started_total: Counter for started workflows</w:t>
      </w:r>
    </w:p>
    <w:p>
      <w:pPr>
        <w:pStyle w:val="ListBullet"/>
      </w:pPr>
      <w:r>
        <w:t>workflow_completed_total: Counter for completed workflows</w:t>
      </w:r>
    </w:p>
    <w:p>
      <w:pPr>
        <w:pStyle w:val="ListBullet"/>
      </w:pPr>
      <w:r>
        <w:t>workflow_duration_seconds: Histogram for workflow durations</w:t>
      </w:r>
    </w:p>
    <w:p>
      <w:pPr>
        <w:pStyle w:val="ListBullet"/>
      </w:pPr>
      <w:r>
        <w:br/>
        <w:t>workflow_error_total: Counter for workflow errors</w:t>
        <w:br/>
      </w:r>
    </w:p>
    <w:p>
      <w:pPr>
        <w:pStyle w:val="ListBullet"/>
      </w:pPr>
      <w:r>
        <w:br/>
        <w:t>Resource Metrics:</w:t>
        <w:br/>
      </w:r>
    </w:p>
    <w:p>
      <w:pPr>
        <w:pStyle w:val="ListBullet"/>
      </w:pPr>
      <w:r>
        <w:t>workflow_cpu_usage_cores: Gauge for CPU usage</w:t>
      </w:r>
    </w:p>
    <w:p>
      <w:pPr>
        <w:pStyle w:val="ListBullet"/>
      </w:pPr>
      <w:r>
        <w:t>workflow_memory_usage_bytes: Gauge for memory usage</w:t>
      </w:r>
    </w:p>
    <w:p>
      <w:pPr>
        <w:pStyle w:val="ListBullet"/>
      </w:pPr>
      <w:r>
        <w:br/>
        <w:t>workflow_gpu_usage_percent: Gauge for GPU utilization</w:t>
        <w:br/>
      </w:r>
    </w:p>
    <w:p>
      <w:pPr>
        <w:pStyle w:val="ListBullet"/>
      </w:pPr>
      <w:r>
        <w:br/>
        <w:t>Coordinator Metrics:</w:t>
        <w:br/>
      </w:r>
    </w:p>
    <w:p>
      <w:pPr>
        <w:pStyle w:val="ListBullet"/>
      </w:pPr>
      <w:r>
        <w:t>kai_coordinator_queue_depth: Gauge for queue depth by priority</w:t>
      </w:r>
    </w:p>
    <w:p>
      <w:pPr>
        <w:pStyle w:val="ListBullet"/>
      </w:pPr>
      <w:r>
        <w:t>kai_coordinator_active_workflows: Gauge for active workflows by type</w:t>
      </w:r>
    </w:p>
    <w:p>
      <w:pPr>
        <w:pStyle w:val="ListBullet"/>
      </w:pPr>
      <w:r>
        <w:t>kai_coordinator_workflow_duration_seconds: Histogram for workflow durations</w:t>
      </w:r>
    </w:p>
    <w:p>
      <w:pPr>
        <w:pStyle w:val="ListBullet"/>
      </w:pPr>
      <w:r>
        <w:t>kai_coordinator_workflow_completed_total: Counter for completed workflows</w:t>
      </w:r>
    </w:p>
    <w:p>
      <w:pPr>
        <w:pStyle w:val="ListBullet"/>
      </w:pPr>
      <w:r>
        <w:t>kai_coordinator_workflow_error_total: Counter for workflow errors</w:t>
      </w:r>
    </w:p>
    <w:p>
      <w:pPr>
        <w:pStyle w:val="ListBullet"/>
      </w:pPr>
      <w:r>
        <w:br/>
        <w:t>kai_coordinator_resource_utilization: Gauge for resource utilization</w:t>
        <w:br/>
      </w:r>
    </w:p>
    <w:p>
      <w:pPr>
        <w:pStyle w:val="ListBullet"/>
      </w:pPr>
      <w:r>
        <w:br/>
        <w:t>Database Connection Metrics:</w:t>
        <w:br/>
      </w:r>
    </w:p>
    <w:p>
      <w:pPr>
        <w:pStyle w:val="ListBullet"/>
      </w:pPr>
      <w:r>
        <w:t>kai_supabase_connection_pool_active: Gauge for active connections</w:t>
      </w:r>
    </w:p>
    <w:p>
      <w:pPr>
        <w:pStyle w:val="ListBullet"/>
      </w:pPr>
      <w:r>
        <w:t>kai_supabase_connection_pool_idle: Gauge for idle connections</w:t>
      </w:r>
    </w:p>
    <w:p>
      <w:pPr>
        <w:pStyle w:val="ListBullet"/>
      </w:pPr>
      <w:r>
        <w:t>kai_supabase_connection_pool_total: Gauge for total connections</w:t>
      </w:r>
    </w:p>
    <w:p>
      <w:pPr>
        <w:pStyle w:val="ListBullet"/>
      </w:pPr>
      <w:r>
        <w:t>kai_supabase_connection_pool_utilization: Gauge for connection pool utilization</w:t>
      </w:r>
    </w:p>
    <w:p>
      <w:pPr>
        <w:pStyle w:val="ListBullet"/>
      </w:pPr>
      <w:r>
        <w:t>kai_supabase_connection_pool_waiting_acquires: Gauge for waiting connection acquires</w:t>
      </w:r>
    </w:p>
    <w:p>
      <w:pPr>
        <w:pStyle w:val="ListBullet"/>
      </w:pPr>
      <w:r>
        <w:t>kai_supabase_connection_pool_acquire_success_rate: Gauge for connection acquisition success rate</w:t>
      </w:r>
    </w:p>
    <w:p>
      <w:pPr>
        <w:pStyle w:val="ListBullet"/>
      </w:pPr>
      <w:r>
        <w:t>kai_supabase_connection_pool_average_acquire_time: Gauge for average connection acquisition time</w:t>
      </w:r>
    </w:p>
    <w:p>
      <w:pPr>
        <w:pStyle w:val="ListBullet"/>
      </w:pPr>
      <w:r>
        <w:br/>
        <w:t>kai_supabase_connection_pool_connection_errors: Gauge for connection errors</w:t>
        <w:br/>
      </w:r>
    </w:p>
    <w:p>
      <w:pPr>
        <w:pStyle w:val="ListBullet"/>
      </w:pPr>
      <w:r>
        <w:br/>
        <w:t>Cache Metrics:</w:t>
        <w:br/>
      </w:r>
    </w:p>
    <w:p>
      <w:pPr>
        <w:pStyle w:val="ListBullet"/>
      </w:pPr>
      <w:r>
        <w:t>workflow_cache_hit_total: Counter for cache hits</w:t>
      </w:r>
    </w:p>
    <w:p>
      <w:pPr>
        <w:pStyle w:val="ListBullet"/>
      </w:pPr>
      <w:r>
        <w:t>workflow_stage_duration_seconds: Histogram for stage durations</w:t>
      </w:r>
    </w:p>
    <w:p>
      <w:r>
        <w:rPr>
          <w:rFonts w:ascii="Courier New" w:hAnsi="Courier New"/>
          <w:sz w:val="18"/>
        </w:rPr>
        <w:t>workflow_started_total</w:t>
      </w:r>
    </w:p>
    <w:p>
      <w:r>
        <w:rPr>
          <w:rFonts w:ascii="Courier New" w:hAnsi="Courier New"/>
          <w:sz w:val="18"/>
        </w:rPr>
        <w:t>workflow_completed_total</w:t>
      </w:r>
    </w:p>
    <w:p>
      <w:r>
        <w:rPr>
          <w:rFonts w:ascii="Courier New" w:hAnsi="Courier New"/>
          <w:sz w:val="18"/>
        </w:rPr>
        <w:t>workflow_duration_seconds</w:t>
      </w:r>
    </w:p>
    <w:p>
      <w:r>
        <w:t>workflow_error_total: Counter for workflow errors</w:t>
      </w:r>
    </w:p>
    <w:p>
      <w:r>
        <w:rPr>
          <w:rFonts w:ascii="Courier New" w:hAnsi="Courier New"/>
          <w:sz w:val="18"/>
        </w:rPr>
        <w:t>workflow_error_total</w:t>
      </w:r>
    </w:p>
    <w:p>
      <w:r>
        <w:t>Resource Metrics:</w:t>
      </w:r>
    </w:p>
    <w:p>
      <w:r>
        <w:rPr>
          <w:rFonts w:ascii="Courier New" w:hAnsi="Courier New"/>
          <w:sz w:val="18"/>
        </w:rPr>
        <w:t>workflow_cpu_usage_cores</w:t>
      </w:r>
    </w:p>
    <w:p>
      <w:r>
        <w:rPr>
          <w:rFonts w:ascii="Courier New" w:hAnsi="Courier New"/>
          <w:sz w:val="18"/>
        </w:rPr>
        <w:t>workflow_memory_usage_bytes</w:t>
      </w:r>
    </w:p>
    <w:p>
      <w:r>
        <w:t>workflow_gpu_usage_percent: Gauge for GPU utilization</w:t>
      </w:r>
    </w:p>
    <w:p>
      <w:r>
        <w:rPr>
          <w:rFonts w:ascii="Courier New" w:hAnsi="Courier New"/>
          <w:sz w:val="18"/>
        </w:rPr>
        <w:t>workflow_gpu_usage_percent</w:t>
      </w:r>
    </w:p>
    <w:p>
      <w:r>
        <w:t>Coordinator Metrics:</w:t>
      </w:r>
    </w:p>
    <w:p>
      <w:r>
        <w:rPr>
          <w:rFonts w:ascii="Courier New" w:hAnsi="Courier New"/>
          <w:sz w:val="18"/>
        </w:rPr>
        <w:t>kai_coordinator_queue_depth</w:t>
      </w:r>
    </w:p>
    <w:p>
      <w:r>
        <w:rPr>
          <w:rFonts w:ascii="Courier New" w:hAnsi="Courier New"/>
          <w:sz w:val="18"/>
        </w:rPr>
        <w:t>kai_coordinator_active_workflows</w:t>
      </w:r>
    </w:p>
    <w:p>
      <w:r>
        <w:rPr>
          <w:rFonts w:ascii="Courier New" w:hAnsi="Courier New"/>
          <w:sz w:val="18"/>
        </w:rPr>
        <w:t>kai_coordinator_workflow_duration_seconds</w:t>
      </w:r>
    </w:p>
    <w:p>
      <w:r>
        <w:rPr>
          <w:rFonts w:ascii="Courier New" w:hAnsi="Courier New"/>
          <w:sz w:val="18"/>
        </w:rPr>
        <w:t>kai_coordinator_workflow_completed_total</w:t>
      </w:r>
    </w:p>
    <w:p>
      <w:r>
        <w:rPr>
          <w:rFonts w:ascii="Courier New" w:hAnsi="Courier New"/>
          <w:sz w:val="18"/>
        </w:rPr>
        <w:t>kai_coordinator_workflow_error_total</w:t>
      </w:r>
    </w:p>
    <w:p>
      <w:r>
        <w:t>kai_coordinator_resource_utilization: Gauge for resource utilization</w:t>
      </w:r>
    </w:p>
    <w:p>
      <w:r>
        <w:rPr>
          <w:rFonts w:ascii="Courier New" w:hAnsi="Courier New"/>
          <w:sz w:val="18"/>
        </w:rPr>
        <w:t>kai_coordinator_resource_utilization</w:t>
      </w:r>
    </w:p>
    <w:p>
      <w:r>
        <w:t>Database Connection Metrics:</w:t>
      </w:r>
    </w:p>
    <w:p>
      <w:r>
        <w:rPr>
          <w:rFonts w:ascii="Courier New" w:hAnsi="Courier New"/>
          <w:sz w:val="18"/>
        </w:rPr>
        <w:t>kai_supabase_connection_pool_active</w:t>
      </w:r>
    </w:p>
    <w:p>
      <w:r>
        <w:rPr>
          <w:rFonts w:ascii="Courier New" w:hAnsi="Courier New"/>
          <w:sz w:val="18"/>
        </w:rPr>
        <w:t>kai_supabase_connection_pool_idle</w:t>
      </w:r>
    </w:p>
    <w:p>
      <w:r>
        <w:rPr>
          <w:rFonts w:ascii="Courier New" w:hAnsi="Courier New"/>
          <w:sz w:val="18"/>
        </w:rPr>
        <w:t>kai_supabase_connection_pool_total</w:t>
      </w:r>
    </w:p>
    <w:p>
      <w:r>
        <w:rPr>
          <w:rFonts w:ascii="Courier New" w:hAnsi="Courier New"/>
          <w:sz w:val="18"/>
        </w:rPr>
        <w:t>kai_supabase_connection_pool_utilization</w:t>
      </w:r>
    </w:p>
    <w:p>
      <w:r>
        <w:rPr>
          <w:rFonts w:ascii="Courier New" w:hAnsi="Courier New"/>
          <w:sz w:val="18"/>
        </w:rPr>
        <w:t>kai_supabase_connection_pool_waiting_acquires</w:t>
      </w:r>
    </w:p>
    <w:p>
      <w:r>
        <w:rPr>
          <w:rFonts w:ascii="Courier New" w:hAnsi="Courier New"/>
          <w:sz w:val="18"/>
        </w:rPr>
        <w:t>kai_supabase_connection_pool_acquire_success_rate</w:t>
      </w:r>
    </w:p>
    <w:p>
      <w:r>
        <w:rPr>
          <w:rFonts w:ascii="Courier New" w:hAnsi="Courier New"/>
          <w:sz w:val="18"/>
        </w:rPr>
        <w:t>kai_supabase_connection_pool_average_acquire_time</w:t>
      </w:r>
    </w:p>
    <w:p>
      <w:r>
        <w:t>kai_supabase_connection_pool_connection_errors: Gauge for connection errors</w:t>
      </w:r>
    </w:p>
    <w:p>
      <w:r>
        <w:rPr>
          <w:rFonts w:ascii="Courier New" w:hAnsi="Courier New"/>
          <w:sz w:val="18"/>
        </w:rPr>
        <w:t>kai_supabase_connection_pool_connection_errors</w:t>
      </w:r>
    </w:p>
    <w:p>
      <w:r>
        <w:t>Cache Metrics:</w:t>
      </w:r>
    </w:p>
    <w:p>
      <w:r>
        <w:rPr>
          <w:rFonts w:ascii="Courier New" w:hAnsi="Courier New"/>
          <w:sz w:val="18"/>
        </w:rPr>
        <w:t>workflow_cache_hit_total</w:t>
      </w:r>
    </w:p>
    <w:p>
      <w:r>
        <w:rPr>
          <w:rFonts w:ascii="Courier New" w:hAnsi="Courier New"/>
          <w:sz w:val="18"/>
        </w:rPr>
        <w:t>workflow_stage_duration_seconds</w:t>
      </w:r>
    </w:p>
    <w:p>
      <w:pPr>
        <w:pStyle w:val="Heading3"/>
      </w:pPr>
      <w:r>
        <w:t>Accessing Grafana</w:t>
      </w:r>
    </w:p>
    <w:p>
      <w:r>
        <w:t>Grafana provides visualization of all metrics collected by Prometheus. Here's how to access and use Grafana:</w:t>
      </w:r>
    </w:p>
    <w:p>
      <w:pPr>
        <w:pStyle w:val="Heading4"/>
      </w:pPr>
      <w:r>
        <w:t>Access Methods</w:t>
      </w:r>
    </w:p>
    <w:p>
      <w:pPr>
        <w:pStyle w:val="Heading5"/>
      </w:pPr>
      <w:r>
        <w:t>Method 1: Domain Access (if configured)</w:t>
      </w:r>
    </w:p>
    <w:p>
      <w:r>
        <w:t>If Ingress has been set up:</w:t>
      </w:r>
    </w:p>
    <w:p>
      <w:pPr>
        <w:pStyle w:val="ListNumber"/>
      </w:pPr>
      <w:r>
        <w:t>Navigate to https://grafana.yourdomain.com in your browser</w:t>
      </w:r>
    </w:p>
    <w:p>
      <w:pPr>
        <w:pStyle w:val="ListNumber"/>
      </w:pPr>
      <w:r>
        <w:t>You'll be presented with the Grafana login screen</w:t>
      </w:r>
    </w:p>
    <w:p>
      <w:r>
        <w:rPr>
          <w:rFonts w:ascii="Courier New" w:hAnsi="Courier New"/>
          <w:sz w:val="18"/>
        </w:rPr>
        <w:t>https://grafana.yourdomain.com</w:t>
      </w:r>
    </w:p>
    <w:p>
      <w:pPr>
        <w:pStyle w:val="Heading5"/>
      </w:pPr>
      <w:r>
        <w:t>Method 2: Port Forwarding</w:t>
      </w:r>
    </w:p>
    <w:p>
      <w:r>
        <w:t>For direct access:</w:t>
      </w:r>
    </w:p>
    <w:p>
      <w:r>
        <w:rPr>
          <w:rFonts w:ascii="Courier New" w:hAnsi="Courier New"/>
          <w:sz w:val="18"/>
        </w:rPr>
        <w:t># Start port-forwarding to access Grafana UI locally</w:t>
        <w:br/>
        <w:t>kubectl port-forward svc/prometheus-grafana 3000:80 -n monitoring</w:t>
        <w:br/>
      </w:r>
    </w:p>
    <w:p>
      <w:r>
        <w:rPr>
          <w:rFonts w:ascii="Courier New" w:hAnsi="Courier New"/>
          <w:sz w:val="18"/>
        </w:rPr>
        <w:t># Start port-forwarding to access Grafana UI locally</w:t>
        <w:br/>
        <w:t>kubectl port-forward svc/prometheus-grafana 3000:80 -n monitoring</w:t>
        <w:br/>
      </w:r>
    </w:p>
    <w:p>
      <w:r>
        <w:t>Then access Grafana at http://localhost:3000 in your browser.</w:t>
      </w:r>
    </w:p>
    <w:p>
      <w:r>
        <w:rPr>
          <w:rFonts w:ascii="Courier New" w:hAnsi="Courier New"/>
          <w:sz w:val="18"/>
        </w:rPr>
        <w:t>http://localhost:3000</w:t>
      </w:r>
    </w:p>
    <w:p>
      <w:pPr>
        <w:pStyle w:val="Heading4"/>
      </w:pPr>
      <w:r>
        <w:t>Login Credentials</w:t>
      </w:r>
    </w:p>
    <w:p>
      <w:pPr>
        <w:pStyle w:val="ListBullet"/>
      </w:pPr>
      <w:r>
        <w:t>Username: admin</w:t>
      </w:r>
    </w:p>
    <w:p>
      <w:pPr>
        <w:pStyle w:val="ListBullet"/>
      </w:pPr>
      <w:r>
        <w:t>Password: Set during installation</w:t>
      </w:r>
    </w:p>
    <w:p>
      <w:r>
        <w:rPr>
          <w:rFonts w:ascii="Courier New" w:hAnsi="Courier New"/>
          <w:sz w:val="18"/>
        </w:rPr>
        <w:t>admin</w:t>
      </w:r>
    </w:p>
    <w:p>
      <w:r>
        <w:t>If you don't know the password, retrieve it with:</w:t>
      </w:r>
    </w:p>
    <w:p>
      <w:r>
        <w:rPr>
          <w:rFonts w:ascii="Courier New" w:hAnsi="Courier New"/>
          <w:sz w:val="18"/>
        </w:rPr>
        <w:t>kubectl get secret prometheus-grafana -n monitoring -o jsonpath="{.data.admin-password}" | base64 --decode ; echo</w:t>
        <w:br/>
      </w:r>
    </w:p>
    <w:p>
      <w:r>
        <w:rPr>
          <w:rFonts w:ascii="Courier New" w:hAnsi="Courier New"/>
          <w:sz w:val="18"/>
        </w:rPr>
        <w:t>kubectl get secret prometheus-grafana -n monitoring -o jsonpath="{.data.admin-password}" | base64 --decode ; echo</w:t>
        <w:br/>
      </w:r>
    </w:p>
    <w:p>
      <w:pPr>
        <w:pStyle w:val="Heading4"/>
      </w:pPr>
      <w:r>
        <w:t>Available Dashboards</w:t>
      </w:r>
    </w:p>
    <w:p>
      <w:r>
        <w:t>The following pre-configured dashboards are available:</w:t>
      </w:r>
    </w:p>
    <w:p>
      <w:pPr>
        <w:pStyle w:val="ListNumber"/>
      </w:pPr>
      <w:r>
        <w:t>Kubernetes Dashboard:</w:t>
      </w:r>
    </w:p>
    <w:p>
      <w:pPr>
        <w:pStyle w:val="ListNumber"/>
      </w:pPr>
      <w:r>
        <w:t>Shows cluster-wide metrics</w:t>
      </w:r>
    </w:p>
    <w:p>
      <w:pPr>
        <w:pStyle w:val="ListNumber"/>
      </w:pPr>
      <w:r>
        <w:br/>
        <w:t>Navigate to Dashboards → Browse → Default → Kubernetes Dashboard</w:t>
        <w:br/>
      </w:r>
    </w:p>
    <w:p>
      <w:pPr>
        <w:pStyle w:val="ListNumber"/>
      </w:pPr>
      <w:r>
        <w:br/>
        <w:t>ML Workflows Dashboard:</w:t>
        <w:br/>
      </w:r>
    </w:p>
    <w:p>
      <w:pPr>
        <w:pStyle w:val="ListNumber"/>
      </w:pPr>
      <w:r>
        <w:t>Shows execution times and resource usage of ML pipelines</w:t>
      </w:r>
    </w:p>
    <w:p>
      <w:pPr>
        <w:pStyle w:val="ListNumber"/>
      </w:pPr>
      <w:r>
        <w:br/>
        <w:t>Navigate to Dashboards → Browse → Default → ML Workflows Dashboard</w:t>
        <w:br/>
      </w:r>
    </w:p>
    <w:p>
      <w:pPr>
        <w:pStyle w:val="ListNumber"/>
      </w:pPr>
      <w:r>
        <w:br/>
        <w:t>ML Processing Dashboard:</w:t>
        <w:br/>
      </w:r>
    </w:p>
    <w:p>
      <w:pPr>
        <w:pStyle w:val="ListNumber"/>
      </w:pPr>
      <w:r>
        <w:t>Shows metrics for different processing stages</w:t>
      </w:r>
    </w:p>
    <w:p>
      <w:pPr>
        <w:pStyle w:val="ListNumber"/>
      </w:pPr>
      <w:r>
        <w:br/>
        <w:t>Navigate to Dashboards → Browse → Default → ML Processing Dashboard</w:t>
        <w:br/>
      </w:r>
    </w:p>
    <w:p>
      <w:pPr>
        <w:pStyle w:val="ListNumber"/>
      </w:pPr>
      <w:r>
        <w:br/>
        <w:t>Supabase Connection Pool Dashboard:</w:t>
        <w:br/>
      </w:r>
    </w:p>
    <w:p>
      <w:pPr>
        <w:pStyle w:val="ListNumber"/>
      </w:pPr>
      <w:r>
        <w:t>Shows database connection pool metrics</w:t>
      </w:r>
    </w:p>
    <w:p>
      <w:pPr>
        <w:pStyle w:val="ListNumber"/>
      </w:pPr>
      <w:r>
        <w:t>Monitors connection counts, utilization, and performance</w:t>
      </w:r>
    </w:p>
    <w:p>
      <w:pPr>
        <w:pStyle w:val="ListNumber"/>
      </w:pPr>
      <w:r>
        <w:t>Tracks connection acquisition times and error rates</w:t>
      </w:r>
    </w:p>
    <w:p>
      <w:pPr>
        <w:pStyle w:val="ListNumber"/>
      </w:pPr>
      <w:r>
        <w:br/>
        <w:t>Navigate to Dashboards → Browse → Default → Supabase Connection Pool</w:t>
        <w:br/>
      </w:r>
    </w:p>
    <w:p>
      <w:pPr>
        <w:pStyle w:val="ListNumber"/>
      </w:pPr>
      <w:r>
        <w:br/>
        <w:t>Kubernetes HPA Metrics Dashboard:</w:t>
        <w:br/>
      </w:r>
    </w:p>
    <w:p>
      <w:pPr>
        <w:pStyle w:val="ListNumber"/>
      </w:pPr>
      <w:r>
        <w:t>Shows Horizontal Pod Autoscaler metrics</w:t>
      </w:r>
    </w:p>
    <w:p>
      <w:pPr>
        <w:pStyle w:val="ListNumber"/>
      </w:pPr>
      <w:r>
        <w:t>Monitors replica counts, scaling events, and custom metrics</w:t>
      </w:r>
    </w:p>
    <w:p>
      <w:pPr>
        <w:pStyle w:val="ListNumber"/>
      </w:pPr>
      <w:r>
        <w:t>Visualizes CPU/memory utilization and queue depths</w:t>
      </w:r>
    </w:p>
    <w:p>
      <w:pPr>
        <w:pStyle w:val="ListNumber"/>
      </w:pPr>
      <w:r>
        <w:br/>
        <w:t>Navigate to Dashboards → Browse → Default → Kubernetes HPA Metrics</w:t>
        <w:br/>
      </w:r>
    </w:p>
    <w:p>
      <w:pPr>
        <w:pStyle w:val="ListNumber"/>
      </w:pPr>
      <w:r>
        <w:br/>
        <w:t>Coordinator Service Dashboard:</w:t>
        <w:br/>
      </w:r>
    </w:p>
    <w:p>
      <w:pPr>
        <w:pStyle w:val="ListNumber"/>
      </w:pPr>
      <w:r>
        <w:t>Shows metrics for the Coordinator service</w:t>
      </w:r>
    </w:p>
    <w:p>
      <w:pPr>
        <w:pStyle w:val="ListNumber"/>
      </w:pPr>
      <w:r>
        <w:t>Monitors queue depths, workflow durations, and error rates</w:t>
      </w:r>
    </w:p>
    <w:p>
      <w:pPr>
        <w:pStyle w:val="ListNumber"/>
      </w:pPr>
      <w:r>
        <w:t>Tracks resource utilization and processing performance</w:t>
      </w:r>
    </w:p>
    <w:p>
      <w:pPr>
        <w:pStyle w:val="ListNumber"/>
      </w:pPr>
      <w:r>
        <w:t>Navigate to Dashboards → Browse → Default → Coordinator Service</w:t>
      </w:r>
    </w:p>
    <w:p>
      <w:r>
        <w:t>Navigate to Dashboards → Browse → Default → Kubernetes Dashboard</w:t>
      </w:r>
    </w:p>
    <w:p>
      <w:r>
        <w:t>ML Workflows Dashboard:</w:t>
      </w:r>
    </w:p>
    <w:p>
      <w:r>
        <w:t>Navigate to Dashboards → Browse → Default → ML Workflows Dashboard</w:t>
      </w:r>
    </w:p>
    <w:p>
      <w:r>
        <w:t>ML Processing Dashboard:</w:t>
      </w:r>
    </w:p>
    <w:p>
      <w:r>
        <w:t>Navigate to Dashboards → Browse → Default → ML Processing Dashboard</w:t>
      </w:r>
    </w:p>
    <w:p>
      <w:r>
        <w:t>Supabase Connection Pool Dashboard:</w:t>
      </w:r>
    </w:p>
    <w:p>
      <w:r>
        <w:t>Navigate to Dashboards → Browse → Default → Supabase Connection Pool</w:t>
      </w:r>
    </w:p>
    <w:p>
      <w:r>
        <w:t>Kubernetes HPA Metrics Dashboard:</w:t>
      </w:r>
    </w:p>
    <w:p>
      <w:r>
        <w:t>Navigate to Dashboards → Browse → Default → Kubernetes HPA Metrics</w:t>
      </w:r>
    </w:p>
    <w:p>
      <w:r>
        <w:t>Coordinator Service Dashboard:</w:t>
      </w:r>
    </w:p>
    <w:p>
      <w:pPr>
        <w:pStyle w:val="Heading4"/>
      </w:pPr>
      <w:r>
        <w:t>Exploring Metrics</w:t>
      </w:r>
    </w:p>
    <w:p>
      <w:r>
        <w:t>To explore specific metrics:</w:t>
      </w:r>
    </w:p>
    <w:p>
      <w:pPr>
        <w:pStyle w:val="ListNumber"/>
      </w:pPr>
      <w:r>
        <w:t>From the left menu, select "Explore"</w:t>
      </w:r>
    </w:p>
    <w:p>
      <w:pPr>
        <w:pStyle w:val="ListNumber"/>
      </w:pPr>
      <w:r>
        <w:t>Select "Prometheus" as the data source</w:t>
      </w:r>
    </w:p>
    <w:p>
      <w:pPr>
        <w:pStyle w:val="ListNumber"/>
      </w:pPr>
      <w:r>
        <w:t>Enter PromQL queries to retrieve specific metrics</w:t>
      </w:r>
    </w:p>
    <w:p>
      <w:pPr>
        <w:pStyle w:val="ListNumber"/>
      </w:pPr>
      <w:r>
        <w:t>Example queries:</w:t>
      </w:r>
    </w:p>
    <w:p>
      <w:pPr>
        <w:pStyle w:val="ListNumber"/>
      </w:pPr>
      <w:r>
        <w:t>rate(workflow_completed_total[5m]) - Workflow completion rate</w:t>
      </w:r>
    </w:p>
    <w:p>
      <w:pPr>
        <w:pStyle w:val="ListNumber"/>
      </w:pPr>
      <w:r>
        <w:t>avg(workflow_duration_seconds) by (type) - Average duration by workflow type</w:t>
      </w:r>
    </w:p>
    <w:p>
      <w:pPr>
        <w:pStyle w:val="ListNumber"/>
      </w:pPr>
      <w:r>
        <w:t>sum(workflow_error_total) by (type) - Total errors by workflow type</w:t>
      </w:r>
    </w:p>
    <w:p>
      <w:r>
        <w:rPr>
          <w:rFonts w:ascii="Courier New" w:hAnsi="Courier New"/>
          <w:sz w:val="18"/>
        </w:rPr>
        <w:t>rate(workflow_completed_total[5m])</w:t>
      </w:r>
    </w:p>
    <w:p>
      <w:r>
        <w:rPr>
          <w:rFonts w:ascii="Courier New" w:hAnsi="Courier New"/>
          <w:sz w:val="18"/>
        </w:rPr>
        <w:t>avg(workflow_duration_seconds) by (type)</w:t>
      </w:r>
    </w:p>
    <w:p>
      <w:r>
        <w:rPr>
          <w:rFonts w:ascii="Courier New" w:hAnsi="Courier New"/>
          <w:sz w:val="18"/>
        </w:rPr>
        <w:t>sum(workflow_error_total) by (type)</w:t>
      </w:r>
    </w:p>
    <w:p>
      <w:pPr>
        <w:pStyle w:val="Heading4"/>
      </w:pPr>
      <w:r>
        <w:t>Creating Custom Dashboards</w:t>
      </w:r>
    </w:p>
    <w:p>
      <w:r>
        <w:t>You can create custom dashboards for specific monitoring needs:</w:t>
      </w:r>
    </w:p>
    <w:p>
      <w:pPr>
        <w:pStyle w:val="ListNumber"/>
      </w:pPr>
      <w:r>
        <w:t>Click the "+" icon in the left sidebar</w:t>
      </w:r>
    </w:p>
    <w:p>
      <w:pPr>
        <w:pStyle w:val="ListNumber"/>
      </w:pPr>
      <w:r>
        <w:t>Select "Dashboard"</w:t>
      </w:r>
    </w:p>
    <w:p>
      <w:pPr>
        <w:pStyle w:val="ListNumber"/>
      </w:pPr>
      <w:r>
        <w:t>Click "Add new panel"</w:t>
      </w:r>
    </w:p>
    <w:p>
      <w:pPr>
        <w:pStyle w:val="ListNumber"/>
      </w:pPr>
      <w:r>
        <w:t>Configure the panel with Prometheus queries and appropriate visualizations</w:t>
      </w:r>
    </w:p>
    <w:p>
      <w:pPr>
        <w:pStyle w:val="Heading4"/>
      </w:pPr>
      <w:r>
        <w:t>Troubleshooting Grafana Access</w:t>
      </w:r>
    </w:p>
    <w:p>
      <w:r>
        <w:t>If you're unable to access Grafana:</w:t>
      </w:r>
    </w:p>
    <w:p>
      <w:pPr>
        <w:pStyle w:val="ListNumber"/>
      </w:pPr>
      <w:r>
        <w:t>Check if pods are running: kubectl get pods -n monitoring</w:t>
      </w:r>
    </w:p>
    <w:p>
      <w:pPr>
        <w:pStyle w:val="ListNumber"/>
      </w:pPr>
      <w:r>
        <w:t>Verify services: kubectl get svc -n monitoring</w:t>
      </w:r>
    </w:p>
    <w:p>
      <w:pPr>
        <w:pStyle w:val="ListNumber"/>
      </w:pPr>
      <w:r>
        <w:t>Check ingress (if using domain access): kubectl get ingress -n monitoring</w:t>
      </w:r>
    </w:p>
    <w:p>
      <w:pPr>
        <w:pStyle w:val="ListNumber"/>
      </w:pPr>
      <w:r>
        <w:t>Check for port-forwarding issues</w:t>
      </w:r>
    </w:p>
    <w:p>
      <w:r>
        <w:rPr>
          <w:rFonts w:ascii="Courier New" w:hAnsi="Courier New"/>
          <w:sz w:val="18"/>
        </w:rPr>
        <w:t>kubectl get pods -n monitoring</w:t>
      </w:r>
    </w:p>
    <w:p>
      <w:r>
        <w:rPr>
          <w:rFonts w:ascii="Courier New" w:hAnsi="Courier New"/>
          <w:sz w:val="18"/>
        </w:rPr>
        <w:t>kubectl get svc -n monitoring</w:t>
      </w:r>
    </w:p>
    <w:p>
      <w:r>
        <w:rPr>
          <w:rFonts w:ascii="Courier New" w:hAnsi="Courier New"/>
          <w:sz w:val="18"/>
        </w:rPr>
        <w:t>kubectl get ingress -n monitoring</w:t>
      </w:r>
    </w:p>
    <w:p>
      <w:pPr>
        <w:pStyle w:val="Heading3"/>
      </w:pPr>
      <w:r>
        <w:t>API Endpoints</w:t>
      </w:r>
    </w:p>
    <w:p>
      <w:pPr>
        <w:pStyle w:val="Heading4"/>
      </w:pPr>
      <w:r>
        <w:t>Health Endpoints</w:t>
      </w:r>
    </w:p>
    <w:p>
      <w:pPr>
        <w:pStyle w:val="Heading5"/>
      </w:pPr>
      <w:r>
        <w:t>Basic Health Check</w:t>
      </w:r>
    </w:p>
    <w:p>
      <w:r>
        <w:rPr>
          <w:rFonts w:ascii="Courier New" w:hAnsi="Courier New"/>
          <w:sz w:val="18"/>
        </w:rPr>
        <w:t>GET /health</w:t>
        <w:br/>
      </w:r>
    </w:p>
    <w:p>
      <w:r>
        <w:rPr>
          <w:rFonts w:ascii="Courier New" w:hAnsi="Courier New"/>
          <w:sz w:val="18"/>
        </w:rPr>
        <w:t>GET /health</w:t>
        <w:br/>
      </w:r>
    </w:p>
    <w:p>
      <w:r>
        <w:t>Provides basic system health information including:</w:t>
        <w:br/>
        <w:t>- System status</w:t>
        <w:br/>
        <w:t>- Uptime information</w:t>
        <w:br/>
        <w:t>- Memory usage</w:t>
        <w:br/>
        <w:t>- Node.js version</w:t>
        <w:br/>
        <w:t>- Environment health status</w:t>
      </w:r>
    </w:p>
    <w:p>
      <w:r>
        <w:t>This endpoint is public and does not require authentication, making it suitable for automated health checks from load balancers or monitoring services.</w:t>
      </w:r>
    </w:p>
    <w:p>
      <w:pPr>
        <w:pStyle w:val="Heading5"/>
      </w:pPr>
      <w:r>
        <w:t>Detailed Health Check</w:t>
      </w:r>
    </w:p>
    <w:p>
      <w:r>
        <w:rPr>
          <w:rFonts w:ascii="Courier New" w:hAnsi="Courier New"/>
          <w:sz w:val="18"/>
        </w:rPr>
        <w:t>GET /health/detailed</w:t>
        <w:br/>
      </w:r>
    </w:p>
    <w:p>
      <w:r>
        <w:rPr>
          <w:rFonts w:ascii="Courier New" w:hAnsi="Courier New"/>
          <w:sz w:val="18"/>
        </w:rPr>
        <w:t>GET /health/detailed</w:t>
        <w:br/>
      </w:r>
    </w:p>
    <w:p>
      <w:r>
        <w:t>Provides comprehensive system health data including:</w:t>
        <w:br/>
        <w:t>- Detailed system status</w:t>
        <w:br/>
        <w:t>- CPU and memory usage statistics</w:t>
        <w:br/>
        <w:t>- Component-by-component health status</w:t>
        <w:br/>
        <w:t>- Environment variable validation status</w:t>
      </w:r>
    </w:p>
    <w:p>
      <w:r>
        <w:t>This endpoint requires authentication to protect sensitive system information.</w:t>
      </w:r>
    </w:p>
    <w:p>
      <w:pPr>
        <w:pStyle w:val="Heading4"/>
      </w:pPr>
      <w:r>
        <w:t>Admin Monitoring API</w:t>
      </w:r>
    </w:p>
    <w:p>
      <w:pPr>
        <w:pStyle w:val="Heading5"/>
      </w:pPr>
      <w:r>
        <w:t>Get System Logs</w:t>
      </w:r>
    </w:p>
    <w:p>
      <w:r>
        <w:rPr>
          <w:rFonts w:ascii="Courier New" w:hAnsi="Courier New"/>
          <w:sz w:val="18"/>
        </w:rPr>
        <w:t>POST /api/admin/monitoring/logs</w:t>
        <w:br/>
      </w:r>
    </w:p>
    <w:p>
      <w:r>
        <w:rPr>
          <w:rFonts w:ascii="Courier New" w:hAnsi="Courier New"/>
          <w:sz w:val="18"/>
        </w:rPr>
        <w:t>POST /api/admin/monitoring/logs</w:t>
        <w:br/>
      </w:r>
    </w:p>
    <w:p>
      <w:r>
        <w:t>Retrieves system logs with filtering options:</w:t>
        <w:br/>
        <w:t>- Filter by log level (debug, info, warn, error)</w:t>
        <w:br/>
        <w:t>- Filter by module</w:t>
        <w:br/>
        <w:t>- Filter by date range</w:t>
        <w:br/>
        <w:t>- Full-text search within logs</w:t>
        <w:br/>
        <w:t>- Pagination support</w:t>
      </w:r>
    </w:p>
    <w:p>
      <w:pPr>
        <w:pStyle w:val="Heading5"/>
      </w:pPr>
      <w:r>
        <w:t>Get Error Distribution</w:t>
      </w:r>
    </w:p>
    <w:p>
      <w:r>
        <w:rPr>
          <w:rFonts w:ascii="Courier New" w:hAnsi="Courier New"/>
          <w:sz w:val="18"/>
        </w:rPr>
        <w:t>GET /api/admin/monitoring/errors</w:t>
        <w:br/>
      </w:r>
    </w:p>
    <w:p>
      <w:r>
        <w:rPr>
          <w:rFonts w:ascii="Courier New" w:hAnsi="Courier New"/>
          <w:sz w:val="18"/>
        </w:rPr>
        <w:t>GET /api/admin/monitoring/errors</w:t>
        <w:br/>
      </w:r>
    </w:p>
    <w:p>
      <w:r>
        <w:t>Retrieves error distribution by module over a specified time period.</w:t>
      </w:r>
    </w:p>
    <w:p>
      <w:pPr>
        <w:pStyle w:val="Heading5"/>
      </w:pPr>
      <w:r>
        <w:t>Get Health Metrics</w:t>
      </w:r>
    </w:p>
    <w:p>
      <w:r>
        <w:rPr>
          <w:rFonts w:ascii="Courier New" w:hAnsi="Courier New"/>
          <w:sz w:val="18"/>
        </w:rPr>
        <w:t>GET /api/admin/monitoring/health</w:t>
        <w:br/>
      </w:r>
    </w:p>
    <w:p>
      <w:r>
        <w:rPr>
          <w:rFonts w:ascii="Courier New" w:hAnsi="Courier New"/>
          <w:sz w:val="18"/>
        </w:rPr>
        <w:t>GET /api/admin/monitoring/health</w:t>
        <w:br/>
      </w:r>
    </w:p>
    <w:p>
      <w:r>
        <w:t>Retrieves detailed health metrics including CPU usage, memory utilization, service statuses, and rate limit statistics.</w:t>
      </w:r>
    </w:p>
    <w:p>
      <w:pPr>
        <w:pStyle w:val="Heading3"/>
      </w:pPr>
      <w:r>
        <w:t>Rate Limiting</w:t>
      </w:r>
    </w:p>
    <w:p>
      <w:r>
        <w:t>The system includes a sophisticated rate limiting mechanism to prevent abuse and ensure stability:</w:t>
      </w:r>
    </w:p>
    <w:p>
      <w:pPr>
        <w:pStyle w:val="ListBullet"/>
      </w:pPr>
      <w:r>
        <w:t>Default API Rate Limit: 100 requests per minute for general API endpoints</w:t>
      </w:r>
    </w:p>
    <w:p>
      <w:pPr>
        <w:pStyle w:val="ListBullet"/>
      </w:pPr>
      <w:r>
        <w:t>Authentication Rate Limit: 20 requests per minute for authentication endpoints to prevent brute force attacks</w:t>
      </w:r>
    </w:p>
    <w:p>
      <w:pPr>
        <w:pStyle w:val="ListBullet"/>
      </w:pPr>
      <w:r>
        <w:t>ML Processing Rate Limit: 10 requests per minute for resource-intensive ML operations</w:t>
      </w:r>
    </w:p>
    <w:p>
      <w:pPr>
        <w:pStyle w:val="ListBullet"/>
      </w:pPr>
      <w:r>
        <w:t>Agent API Rate Limit: 30 requests per minute for AI agent interactions</w:t>
      </w:r>
    </w:p>
    <w:p>
      <w:pPr>
        <w:pStyle w:val="ListBullet"/>
      </w:pPr>
      <w:r>
        <w:t>PDF Processing Rate Limit: 5 requests per 10 minutes for resource-intensive PDF processing</w:t>
      </w:r>
    </w:p>
    <w:p>
      <w:r>
        <w:t>Rate limit statistics are tracked and visible in the monitoring dashboard.</w:t>
      </w:r>
    </w:p>
    <w:p>
      <w:pPr>
        <w:pStyle w:val="Heading3"/>
      </w:pPr>
      <w:r>
        <w:t>Environment Validation</w:t>
      </w:r>
    </w:p>
    <w:p>
      <w:r>
        <w:t>The monitoring system includes a sophisticated environment variable validation mechanism:</w:t>
      </w:r>
    </w:p>
    <w:p>
      <w:pPr>
        <w:pStyle w:val="ListBullet"/>
      </w:pPr>
      <w:r>
        <w:t>Requirement Levels: Variables can be marked as required, optional, development-only, or production-only</w:t>
      </w:r>
    </w:p>
    <w:p>
      <w:pPr>
        <w:pStyle w:val="ListBullet"/>
      </w:pPr>
      <w:r>
        <w:t>Custom Validators: Each variable can have a custom validation function</w:t>
      </w:r>
    </w:p>
    <w:p>
      <w:pPr>
        <w:pStyle w:val="ListBullet"/>
      </w:pPr>
      <w:r>
        <w:t>Health Reporting: Environment validation status is included in health checks</w:t>
      </w:r>
    </w:p>
    <w:p>
      <w:pPr>
        <w:pStyle w:val="Heading3"/>
      </w:pPr>
      <w:r>
        <w:t>Setup and Configuration</w:t>
      </w:r>
    </w:p>
    <w:p>
      <w:r>
        <w:t>To enable all monitoring features, ensure the following:</w:t>
      </w:r>
    </w:p>
    <w:p>
      <w:pPr>
        <w:pStyle w:val="ListNumber"/>
      </w:pPr>
      <w:r>
        <w:t>Configure environment variables according to the validation rules</w:t>
      </w:r>
    </w:p>
    <w:p>
      <w:pPr>
        <w:pStyle w:val="ListNumber"/>
      </w:pPr>
      <w:r>
        <w:t>Ensure the logger is properly configured</w:t>
      </w:r>
    </w:p>
    <w:p>
      <w:pPr>
        <w:pStyle w:val="ListNumber"/>
      </w:pPr>
      <w:r>
        <w:t>Grant appropriate admin access to users who need monitoring capabilities</w:t>
      </w:r>
    </w:p>
    <w:p>
      <w:pPr>
        <w:pStyle w:val="Heading3"/>
      </w:pPr>
      <w:r>
        <w:t>Best Practices</w:t>
      </w:r>
    </w:p>
    <w:p>
      <w:pPr>
        <w:pStyle w:val="ListNumber"/>
      </w:pPr>
      <w:r>
        <w:t>Regular Monitoring: Check the monitoring dashboard regularly to identify potential issues</w:t>
      </w:r>
    </w:p>
    <w:p>
      <w:pPr>
        <w:pStyle w:val="ListNumber"/>
      </w:pPr>
      <w:r>
        <w:t>Alert Configuration: Set up alerts for critical error thresholds</w:t>
      </w:r>
    </w:p>
    <w:p>
      <w:pPr>
        <w:pStyle w:val="ListNumber"/>
      </w:pPr>
      <w:r>
        <w:t>Log Rotation: Configure log rotation to prevent storage issues</w:t>
      </w:r>
    </w:p>
    <w:p>
      <w:pPr>
        <w:pStyle w:val="ListNumber"/>
      </w:pPr>
      <w:r>
        <w:t>Permission Management: Restrict monitoring access to authorized administrators</w:t>
      </w:r>
    </w:p>
    <w:p>
      <w:pPr>
        <w:pStyle w:val="Heading3"/>
      </w:pPr>
      <w:r>
        <w:t>ML Training Monitoring Integration</w:t>
      </w:r>
    </w:p>
    <w:p>
      <w:r>
        <w:t>The monitoring system integrates with the ML Training Monitoring System, providing specialized visualizations and controls for machine learning training processes:</w:t>
      </w:r>
    </w:p>
    <w:p>
      <w:pPr>
        <w:pStyle w:val="ListBullet"/>
      </w:pPr>
      <w:r>
        <w:t>Training Metrics Visualization: Real-time charts showing loss, accuracy, and custom metrics</w:t>
      </w:r>
    </w:p>
    <w:p>
      <w:pPr>
        <w:pStyle w:val="ListBullet"/>
      </w:pPr>
      <w:r>
        <w:t>Checkpoint Management: Interface for creating, comparing, and rolling back to model checkpoints</w:t>
      </w:r>
    </w:p>
    <w:p>
      <w:pPr>
        <w:pStyle w:val="ListBullet"/>
      </w:pPr>
      <w:r>
        <w:t>Parameter Tuning: Controls for adjusting hyperparameters during training</w:t>
      </w:r>
    </w:p>
    <w:p>
      <w:pPr>
        <w:pStyle w:val="ListBullet"/>
      </w:pPr>
      <w:r>
        <w:t>Training Job Control: Status monitoring and control for training jobs</w:t>
      </w:r>
    </w:p>
    <w:p>
      <w:r>
        <w:t>For complete details on these capabilities, see the Training Monitoring System documentation.</w:t>
      </w:r>
    </w:p>
    <w:p>
      <w:r>
        <w:br w:type="page"/>
      </w:r>
    </w:p>
    <w:p>
      <w:pPr>
        <w:pStyle w:val="Heading1"/>
        <w:jc w:val="center"/>
      </w:pPr>
      <w:r>
        <w:t>Moodboard Feature</w:t>
      </w:r>
    </w:p>
    <w:p>
      <w:r>
        <w:t>Source: readme/moodboard-feature.md</w:t>
      </w:r>
    </w:p>
    <w:p>
      <w:r>
        <w:t>---</w:t>
      </w:r>
    </w:p>
    <w:p>
      <w:pPr>
        <w:pStyle w:val="Heading2"/>
      </w:pPr>
      <w:r>
        <w:t>MoodBoard Feature</w:t>
      </w:r>
    </w:p>
    <w:p>
      <w:r>
        <w:t>This document provides detailed information about the MoodBoard feature in the Kai application, which allows users to collect, organize, and share materials in customizable boards.</w:t>
      </w:r>
    </w:p>
    <w:p>
      <w:pPr>
        <w:pStyle w:val="Heading3"/>
      </w:pPr>
      <w:r>
        <w:t>Overview</w:t>
      </w:r>
    </w:p>
    <w:p>
      <w:r>
        <w:t>The MoodBoard feature enables users to:</w:t>
        <w:br/>
        <w:t>- Create collections of materials they're interested in</w:t>
        <w:br/>
        <w:t>- Organize materials into themed boards</w:t>
        <w:br/>
        <w:t>- Toggle between grid and list views</w:t>
        <w:br/>
        <w:t>- Set board visibility (public or private)</w:t>
        <w:br/>
        <w:t>- Access boards through dedicated pages</w:t>
      </w:r>
    </w:p>
    <w:p>
      <w:pPr>
        <w:pStyle w:val="Heading3"/>
      </w:pPr>
      <w:r>
        <w:t>User Interface Components</w:t>
      </w:r>
    </w:p>
    <w:p>
      <w:pPr>
        <w:pStyle w:val="Heading4"/>
      </w:pPr>
      <w:r>
        <w:t>Material Selection Modal</w:t>
      </w:r>
    </w:p>
    <w:p>
      <w:r>
        <w:t>When browsing materials, users can add them to a MoodBoard by clicking the "Add to Board" button. This opens a side modal with the following features:</w:t>
        <w:br/>
        <w:t>- Material details display</w:t>
        <w:br/>
        <w:t>- Dropdown to select an existing board</w:t>
        <w:br/>
        <w:t>- Option to create a new board</w:t>
        <w:br/>
        <w:t>- Success/error feedback</w:t>
      </w:r>
    </w:p>
    <w:p>
      <w:pPr>
        <w:pStyle w:val="Heading4"/>
      </w:pPr>
      <w:r>
        <w:t>MoodBoard Management</w:t>
      </w:r>
    </w:p>
    <w:p>
      <w:r>
        <w:t>Users can manage their MoodBoards from their profile page:</w:t>
        <w:br/>
        <w:t>- Create new boards with custom names and descriptions</w:t>
        <w:br/>
        <w:t>- Set board visibility (public/private)</w:t>
        <w:br/>
        <w:t>- View all existing boards in a grid layout</w:t>
        <w:br/>
        <w:t>- Delete boards they no longer need</w:t>
      </w:r>
    </w:p>
    <w:p>
      <w:pPr>
        <w:pStyle w:val="Heading4"/>
      </w:pPr>
      <w:r>
        <w:t>Board View Page</w:t>
      </w:r>
    </w:p>
    <w:p>
      <w:r>
        <w:t>Each MoodBoard has a dedicated page at /board/:boardId or /:username/board/:boardId with:</w:t>
        <w:br/>
        <w:t>- Board header with name, description, and visibility status</w:t>
        <w:br/>
        <w:t>- Toggle between grid and list views</w:t>
        <w:br/>
        <w:t>- Material display in the selected view</w:t>
        <w:br/>
        <w:t>- Options to remove materials (for board owners)</w:t>
      </w:r>
    </w:p>
    <w:p>
      <w:r>
        <w:rPr>
          <w:rFonts w:ascii="Courier New" w:hAnsi="Courier New"/>
          <w:sz w:val="18"/>
        </w:rPr>
        <w:t>/board/:boardId</w:t>
      </w:r>
    </w:p>
    <w:p>
      <w:r>
        <w:rPr>
          <w:rFonts w:ascii="Courier New" w:hAnsi="Courier New"/>
          <w:sz w:val="18"/>
        </w:rPr>
        <w:t>/:username/board/:boardId</w:t>
      </w:r>
    </w:p>
    <w:p>
      <w:pPr>
        <w:pStyle w:val="Heading3"/>
      </w:pPr>
      <w:r>
        <w:t>Data Structure</w:t>
      </w:r>
    </w:p>
    <w:p>
      <w:r>
        <w:t>The MoodBoard feature is built on two main data models:</w:t>
      </w:r>
    </w:p>
    <w:p>
      <w:pPr>
        <w:pStyle w:val="Heading4"/>
      </w:pPr>
      <w:r>
        <w:t>MoodBoard</w:t>
      </w:r>
    </w:p>
    <w:p>
      <w:r>
        <w:rPr>
          <w:rFonts w:ascii="Courier New" w:hAnsi="Courier New"/>
          <w:sz w:val="18"/>
        </w:rPr>
        <w:t>interface MoodBoard {</w:t>
        <w:br/>
        <w:t xml:space="preserve">  id: string;</w:t>
        <w:br/>
        <w:t xml:space="preserve">  name: string;</w:t>
        <w:br/>
        <w:t xml:space="preserve">  description?: string;</w:t>
        <w:br/>
        <w:t xml:space="preserve">  userId: string;</w:t>
        <w:br/>
        <w:t xml:space="preserve">  isPublic: boolean;</w:t>
        <w:br/>
        <w:t xml:space="preserve">  viewPreference: 'grid' | 'list';</w:t>
        <w:br/>
        <w:t xml:space="preserve">  createdAt: string;</w:t>
        <w:br/>
        <w:t xml:space="preserve">  updatedAt: string;</w:t>
        <w:br/>
        <w:t>}</w:t>
        <w:br/>
      </w:r>
    </w:p>
    <w:p>
      <w:r>
        <w:rPr>
          <w:rFonts w:ascii="Courier New" w:hAnsi="Courier New"/>
          <w:sz w:val="18"/>
        </w:rPr>
        <w:t>interface MoodBoard {</w:t>
        <w:br/>
        <w:t xml:space="preserve">  id: string;</w:t>
        <w:br/>
        <w:t xml:space="preserve">  name: string;</w:t>
        <w:br/>
        <w:t xml:space="preserve">  description?: string;</w:t>
        <w:br/>
        <w:t xml:space="preserve">  userId: string;</w:t>
        <w:br/>
        <w:t xml:space="preserve">  isPublic: boolean;</w:t>
        <w:br/>
        <w:t xml:space="preserve">  viewPreference: 'grid' | 'list';</w:t>
        <w:br/>
        <w:t xml:space="preserve">  createdAt: string;</w:t>
        <w:br/>
        <w:t xml:space="preserve">  updatedAt: string;</w:t>
        <w:br/>
        <w:t>}</w:t>
        <w:br/>
      </w:r>
    </w:p>
    <w:p>
      <w:pPr>
        <w:pStyle w:val="Heading4"/>
      </w:pPr>
      <w:r>
        <w:t>MoodBoardItem</w:t>
      </w:r>
    </w:p>
    <w:p>
      <w:r>
        <w:rPr>
          <w:rFonts w:ascii="Courier New" w:hAnsi="Courier New"/>
          <w:sz w:val="18"/>
        </w:rPr>
        <w:t>interface MoodBoardItem {</w:t>
        <w:br/>
        <w:t xml:space="preserve">  id: string;</w:t>
        <w:br/>
        <w:t xml:space="preserve">  boardId: string;</w:t>
        <w:br/>
        <w:t xml:space="preserve">  materialId: string;</w:t>
        <w:br/>
        <w:t xml:space="preserve">  notes?: string;</w:t>
        <w:br/>
        <w:t xml:space="preserve">  position: number;</w:t>
        <w:br/>
        <w:t xml:space="preserve">  addedAt: string;</w:t>
        <w:br/>
        <w:t>}</w:t>
        <w:br/>
      </w:r>
    </w:p>
    <w:p>
      <w:r>
        <w:rPr>
          <w:rFonts w:ascii="Courier New" w:hAnsi="Courier New"/>
          <w:sz w:val="18"/>
        </w:rPr>
        <w:t>interface MoodBoardItem {</w:t>
        <w:br/>
        <w:t xml:space="preserve">  id: string;</w:t>
        <w:br/>
        <w:t xml:space="preserve">  boardId: string;</w:t>
        <w:br/>
        <w:t xml:space="preserve">  materialId: string;</w:t>
        <w:br/>
        <w:t xml:space="preserve">  notes?: string;</w:t>
        <w:br/>
        <w:t xml:space="preserve">  position: number;</w:t>
        <w:br/>
        <w:t xml:space="preserve">  addedAt: string;</w:t>
        <w:br/>
        <w:t>}</w:t>
        <w:br/>
      </w:r>
    </w:p>
    <w:p>
      <w:pPr>
        <w:pStyle w:val="Heading3"/>
      </w:pPr>
      <w:r>
        <w:t>Implementation Details</w:t>
      </w:r>
    </w:p>
    <w:p>
      <w:pPr>
        <w:pStyle w:val="Heading4"/>
      </w:pPr>
      <w:r>
        <w:t>Database Schema</w:t>
      </w:r>
    </w:p>
    <w:p>
      <w:r>
        <w:t>The MoodBoard feature uses Supabase for data storage with the following tables:</w:t>
        <w:br/>
        <w:t>- moodboards - Stores board metadata</w:t>
        <w:br/>
        <w:t>- moodboard_items - Stores the materials added to boards</w:t>
      </w:r>
    </w:p>
    <w:p>
      <w:r>
        <w:rPr>
          <w:rFonts w:ascii="Courier New" w:hAnsi="Courier New"/>
          <w:sz w:val="18"/>
        </w:rPr>
        <w:t>moodboards</w:t>
      </w:r>
    </w:p>
    <w:p>
      <w:r>
        <w:rPr>
          <w:rFonts w:ascii="Courier New" w:hAnsi="Courier New"/>
          <w:sz w:val="18"/>
        </w:rPr>
        <w:t>moodboard_items</w:t>
      </w:r>
    </w:p>
    <w:p>
      <w:r>
        <w:t>Row-level security policies ensure that:</w:t>
        <w:br/>
        <w:t>- Users can only view their own boards or public boards</w:t>
        <w:br/>
        <w:t>- Users can only modify their own boards</w:t>
        <w:br/>
        <w:t>- Users can only add/remove items from their own boards</w:t>
      </w:r>
    </w:p>
    <w:p>
      <w:pPr>
        <w:pStyle w:val="Heading4"/>
      </w:pPr>
      <w:r>
        <w:t>API Endpoints</w:t>
      </w:r>
    </w:p>
    <w:p>
      <w:r>
        <w:t>The following API endpoints are available for MoodBoard functionality:</w:t>
      </w:r>
    </w:p>
    <w:p>
      <w:pPr>
        <w:pStyle w:val="Heading5"/>
      </w:pPr>
      <w:r>
        <w:t>Board Management</w:t>
      </w:r>
    </w:p>
    <w:p>
      <w:pPr>
        <w:pStyle w:val="ListBullet"/>
      </w:pPr>
      <w:r>
        <w:t>GET /api/boards - Get all boards for the current user</w:t>
      </w:r>
    </w:p>
    <w:p>
      <w:pPr>
        <w:pStyle w:val="ListBullet"/>
      </w:pPr>
      <w:r>
        <w:t>GET /api/boards/:boardId - Get a specific board</w:t>
      </w:r>
    </w:p>
    <w:p>
      <w:pPr>
        <w:pStyle w:val="ListBullet"/>
      </w:pPr>
      <w:r>
        <w:t>POST /api/boards - Create a new board</w:t>
      </w:r>
    </w:p>
    <w:p>
      <w:pPr>
        <w:pStyle w:val="ListBullet"/>
      </w:pPr>
      <w:r>
        <w:t>PUT /api/boards/:boardId - Update board details</w:t>
      </w:r>
    </w:p>
    <w:p>
      <w:pPr>
        <w:pStyle w:val="ListBullet"/>
      </w:pPr>
      <w:r>
        <w:t>DELETE /api/boards/:boardId - Delete a board</w:t>
      </w:r>
    </w:p>
    <w:p>
      <w:r>
        <w:rPr>
          <w:rFonts w:ascii="Courier New" w:hAnsi="Courier New"/>
          <w:sz w:val="18"/>
        </w:rPr>
        <w:t>GET /api/boards</w:t>
      </w:r>
    </w:p>
    <w:p>
      <w:r>
        <w:rPr>
          <w:rFonts w:ascii="Courier New" w:hAnsi="Courier New"/>
          <w:sz w:val="18"/>
        </w:rPr>
        <w:t>GET /api/boards/:boardId</w:t>
      </w:r>
    </w:p>
    <w:p>
      <w:r>
        <w:rPr>
          <w:rFonts w:ascii="Courier New" w:hAnsi="Courier New"/>
          <w:sz w:val="18"/>
        </w:rPr>
        <w:t>POST /api/boards</w:t>
      </w:r>
    </w:p>
    <w:p>
      <w:r>
        <w:rPr>
          <w:rFonts w:ascii="Courier New" w:hAnsi="Courier New"/>
          <w:sz w:val="18"/>
        </w:rPr>
        <w:t>PUT /api/boards/:boardId</w:t>
      </w:r>
    </w:p>
    <w:p>
      <w:r>
        <w:rPr>
          <w:rFonts w:ascii="Courier New" w:hAnsi="Courier New"/>
          <w:sz w:val="18"/>
        </w:rPr>
        <w:t>DELETE /api/boards/:boardId</w:t>
      </w:r>
    </w:p>
    <w:p>
      <w:pPr>
        <w:pStyle w:val="Heading5"/>
      </w:pPr>
      <w:r>
        <w:t>Board Items Management</w:t>
      </w:r>
    </w:p>
    <w:p>
      <w:pPr>
        <w:pStyle w:val="ListBullet"/>
      </w:pPr>
      <w:r>
        <w:t>GET /api/boards/:boardId/items - Get all items in a board</w:t>
      </w:r>
    </w:p>
    <w:p>
      <w:pPr>
        <w:pStyle w:val="ListBullet"/>
      </w:pPr>
      <w:r>
        <w:t>POST /api/boards/:boardId/items - Add an item to a board</w:t>
      </w:r>
    </w:p>
    <w:p>
      <w:pPr>
        <w:pStyle w:val="ListBullet"/>
      </w:pPr>
      <w:r>
        <w:t>PUT /api/boards/:boardId/items/:itemId - Update item details</w:t>
      </w:r>
    </w:p>
    <w:p>
      <w:pPr>
        <w:pStyle w:val="ListBullet"/>
      </w:pPr>
      <w:r>
        <w:t>DELETE /api/boards/:boardId/items/:itemId - Remove an item from a board</w:t>
      </w:r>
    </w:p>
    <w:p>
      <w:r>
        <w:rPr>
          <w:rFonts w:ascii="Courier New" w:hAnsi="Courier New"/>
          <w:sz w:val="18"/>
        </w:rPr>
        <w:t>GET /api/boards/:boardId/items</w:t>
      </w:r>
    </w:p>
    <w:p>
      <w:r>
        <w:rPr>
          <w:rFonts w:ascii="Courier New" w:hAnsi="Courier New"/>
          <w:sz w:val="18"/>
        </w:rPr>
        <w:t>POST /api/boards/:boardId/items</w:t>
      </w:r>
    </w:p>
    <w:p>
      <w:r>
        <w:rPr>
          <w:rFonts w:ascii="Courier New" w:hAnsi="Courier New"/>
          <w:sz w:val="18"/>
        </w:rPr>
        <w:t>PUT /api/boards/:boardId/items/:itemId</w:t>
      </w:r>
    </w:p>
    <w:p>
      <w:r>
        <w:rPr>
          <w:rFonts w:ascii="Courier New" w:hAnsi="Courier New"/>
          <w:sz w:val="18"/>
        </w:rPr>
        <w:t>DELETE /api/boards/:boardId/items/:itemId</w:t>
      </w:r>
    </w:p>
    <w:p>
      <w:pPr>
        <w:pStyle w:val="Heading4"/>
      </w:pPr>
      <w:r>
        <w:t>Client-Side Components</w:t>
      </w:r>
    </w:p>
    <w:p>
      <w:r>
        <w:t>The feature is implemented using the following React components:</w:t>
        <w:br/>
        <w:t>- MaterialSideModal - Side modal for adding materials to boards</w:t>
        <w:br/>
        <w:t>- MaterialCard - Card component with "Add to Board" button</w:t>
        <w:br/>
        <w:t>- Profile page with MoodBoards section</w:t>
        <w:br/>
        <w:t>- BoardPage - Dedicated page for viewing a specific board</w:t>
      </w:r>
    </w:p>
    <w:p>
      <w:r>
        <w:rPr>
          <w:rFonts w:ascii="Courier New" w:hAnsi="Courier New"/>
          <w:sz w:val="18"/>
        </w:rPr>
        <w:t>MaterialSideModal</w:t>
      </w:r>
    </w:p>
    <w:p>
      <w:r>
        <w:rPr>
          <w:rFonts w:ascii="Courier New" w:hAnsi="Courier New"/>
          <w:sz w:val="18"/>
        </w:rPr>
        <w:t>MaterialCard</w:t>
      </w:r>
    </w:p>
    <w:p>
      <w:r>
        <w:rPr>
          <w:rFonts w:ascii="Courier New" w:hAnsi="Courier New"/>
          <w:sz w:val="18"/>
        </w:rPr>
        <w:t>BoardPage</w:t>
      </w:r>
    </w:p>
    <w:p>
      <w:pPr>
        <w:pStyle w:val="Heading3"/>
      </w:pPr>
      <w:r>
        <w:t>Usage Examples</w:t>
      </w:r>
    </w:p>
    <w:p>
      <w:pPr>
        <w:pStyle w:val="Heading4"/>
      </w:pPr>
      <w:r>
        <w:t>Adding a Material to a Board</w:t>
      </w:r>
    </w:p>
    <w:p>
      <w:r>
        <w:rPr>
          <w:rFonts w:ascii="Courier New" w:hAnsi="Courier New"/>
          <w:sz w:val="18"/>
        </w:rPr>
        <w:t>// When a user clicks "Add to Board" on a material</w:t>
        <w:br/>
        <w:t>const handleAddToBoard = async (material) =&gt; {</w:t>
        <w:br/>
        <w:t xml:space="preserve">  // Open the side modal</w:t>
        <w:br/>
        <w:t xml:space="preserve">  setSelectedMaterial(material);</w:t>
        <w:br/>
        <w:t xml:space="preserve">  setIsSideModalOpen(true);</w:t>
        <w:br/>
        <w:t>};</w:t>
        <w:br/>
        <w:br/>
        <w:t>// Inside the modal, when adding to an existing board</w:t>
        <w:br/>
        <w:t>const addToExistingBoard = async (boardId, materialId) =&gt; {</w:t>
        <w:br/>
        <w:t xml:space="preserve">  await addMoodBoardItem({</w:t>
        <w:br/>
        <w:t xml:space="preserve">    boardId,</w:t>
        <w:br/>
        <w:t xml:space="preserve">    materialId</w:t>
        <w:br/>
        <w:t xml:space="preserve">  });</w:t>
        <w:br/>
        <w:t>};</w:t>
        <w:br/>
        <w:br/>
        <w:t>// Creating a new board and adding the material</w:t>
        <w:br/>
        <w:t>const createBoardAndAddMaterial = async (boardName, materialId) =&gt; {</w:t>
        <w:br/>
        <w:t xml:space="preserve">  // Create new board</w:t>
        <w:br/>
        <w:t xml:space="preserve">  const newBoard = await createMoodBoard({</w:t>
        <w:br/>
        <w:t xml:space="preserve">    name: boardName,</w:t>
        <w:br/>
        <w:t xml:space="preserve">    isPublic: false</w:t>
        <w:br/>
        <w:t xml:space="preserve">  });</w:t>
        <w:br/>
        <w:br/>
        <w:t xml:space="preserve">  // Add material to the new board</w:t>
        <w:br/>
        <w:t xml:space="preserve">  await addMoodBoardItem({</w:t>
        <w:br/>
        <w:t xml:space="preserve">    boardId: newBoard.id,</w:t>
        <w:br/>
        <w:t xml:space="preserve">    materialId</w:t>
        <w:br/>
        <w:t xml:space="preserve">  });</w:t>
        <w:br/>
        <w:t>};</w:t>
        <w:br/>
      </w:r>
    </w:p>
    <w:p>
      <w:r>
        <w:rPr>
          <w:rFonts w:ascii="Courier New" w:hAnsi="Courier New"/>
          <w:sz w:val="18"/>
        </w:rPr>
        <w:t>// When a user clicks "Add to Board" on a material</w:t>
        <w:br/>
        <w:t>const handleAddToBoard = async (material) =&gt; {</w:t>
        <w:br/>
        <w:t xml:space="preserve">  // Open the side modal</w:t>
        <w:br/>
        <w:t xml:space="preserve">  setSelectedMaterial(material);</w:t>
        <w:br/>
        <w:t xml:space="preserve">  setIsSideModalOpen(true);</w:t>
        <w:br/>
        <w:t>};</w:t>
        <w:br/>
        <w:br/>
        <w:t>// Inside the modal, when adding to an existing board</w:t>
        <w:br/>
        <w:t>const addToExistingBoard = async (boardId, materialId) =&gt; {</w:t>
        <w:br/>
        <w:t xml:space="preserve">  await addMoodBoardItem({</w:t>
        <w:br/>
        <w:t xml:space="preserve">    boardId,</w:t>
        <w:br/>
        <w:t xml:space="preserve">    materialId</w:t>
        <w:br/>
        <w:t xml:space="preserve">  });</w:t>
        <w:br/>
        <w:t>};</w:t>
        <w:br/>
        <w:br/>
        <w:t>// Creating a new board and adding the material</w:t>
        <w:br/>
        <w:t>const createBoardAndAddMaterial = async (boardName, materialId) =&gt; {</w:t>
        <w:br/>
        <w:t xml:space="preserve">  // Create new board</w:t>
        <w:br/>
        <w:t xml:space="preserve">  const newBoard = await createMoodBoard({</w:t>
        <w:br/>
        <w:t xml:space="preserve">    name: boardName,</w:t>
        <w:br/>
        <w:t xml:space="preserve">    isPublic: false</w:t>
        <w:br/>
        <w:t xml:space="preserve">  });</w:t>
        <w:br/>
        <w:br/>
        <w:t xml:space="preserve">  // Add material to the new board</w:t>
        <w:br/>
        <w:t xml:space="preserve">  await addMoodBoardItem({</w:t>
        <w:br/>
        <w:t xml:space="preserve">    boardId: newBoard.id,</w:t>
        <w:br/>
        <w:t xml:space="preserve">    materialId</w:t>
        <w:br/>
        <w:t xml:space="preserve">  });</w:t>
        <w:br/>
        <w:t>};</w:t>
        <w:br/>
      </w:r>
    </w:p>
    <w:p>
      <w:pPr>
        <w:pStyle w:val="Heading4"/>
      </w:pPr>
      <w:r>
        <w:t>Viewing a Board in Different Layouts</w:t>
      </w:r>
    </w:p>
    <w:p>
      <w:r>
        <w:rPr>
          <w:rFonts w:ascii="Courier New" w:hAnsi="Courier New"/>
          <w:sz w:val="18"/>
        </w:rPr>
        <w:t>// Toggle between grid and list views</w:t>
        <w:br/>
        <w:t>const handleViewModeToggle = async (mode) =&gt; {</w:t>
        <w:br/>
        <w:t xml:space="preserve">  setViewMode(mode);</w:t>
        <w:br/>
        <w:br/>
        <w:t xml:space="preserve">  // Update user preference if they own the board</w:t>
        <w:br/>
        <w:t xml:space="preserve">  if (isOwner) {</w:t>
        <w:br/>
        <w:t xml:space="preserve">    await updateMoodBoard(boardId, {</w:t>
        <w:br/>
        <w:t xml:space="preserve">      viewPreference: mode</w:t>
        <w:br/>
        <w:t xml:space="preserve">    });</w:t>
        <w:br/>
        <w:t xml:space="preserve">  }</w:t>
        <w:br/>
        <w:t>};</w:t>
        <w:br/>
      </w:r>
    </w:p>
    <w:p>
      <w:r>
        <w:rPr>
          <w:rFonts w:ascii="Courier New" w:hAnsi="Courier New"/>
          <w:sz w:val="18"/>
        </w:rPr>
        <w:t>// Toggle between grid and list views</w:t>
        <w:br/>
        <w:t>const handleViewModeToggle = async (mode) =&gt; {</w:t>
        <w:br/>
        <w:t xml:space="preserve">  setViewMode(mode);</w:t>
        <w:br/>
        <w:br/>
        <w:t xml:space="preserve">  // Update user preference if they own the board</w:t>
        <w:br/>
        <w:t xml:space="preserve">  if (isOwner) {</w:t>
        <w:br/>
        <w:t xml:space="preserve">    await updateMoodBoard(boardId, {</w:t>
        <w:br/>
        <w:t xml:space="preserve">      viewPreference: mode</w:t>
        <w:br/>
        <w:t xml:space="preserve">    });</w:t>
        <w:br/>
        <w:t xml:space="preserve">  }</w:t>
        <w:br/>
        <w:t>};</w:t>
        <w:br/>
      </w:r>
    </w:p>
    <w:p>
      <w:pPr>
        <w:pStyle w:val="Heading3"/>
      </w:pPr>
      <w:r>
        <w:t>Related Documentation</w:t>
      </w:r>
    </w:p>
    <w:p>
      <w:pPr>
        <w:pStyle w:val="ListBullet"/>
      </w:pPr>
      <w:r>
        <w:t>Client HeroUI Integration - UI component system used for MoodBoard</w:t>
      </w:r>
    </w:p>
    <w:p>
      <w:pPr>
        <w:pStyle w:val="ListBullet"/>
      </w:pPr>
      <w:r>
        <w:t>Supabase Setup Guide - Database setup for MoodBoard data</w:t>
      </w:r>
    </w:p>
    <w:p>
      <w:pPr>
        <w:pStyle w:val="ListBullet"/>
      </w:pPr>
      <w:r>
        <w:t>API Reference - API endpoints for MoodBoard functionality</w:t>
      </w:r>
    </w:p>
    <w:p>
      <w:r>
        <w:br w:type="page"/>
      </w:r>
    </w:p>
    <w:p>
      <w:pPr>
        <w:pStyle w:val="Heading1"/>
        <w:jc w:val="center"/>
      </w:pPr>
      <w:r>
        <w:t>Multilingual Property Dictionaries</w:t>
      </w:r>
    </w:p>
    <w:p>
      <w:r>
        <w:t>Source: readme/multilingual-property-dictionaries.md</w:t>
      </w:r>
    </w:p>
    <w:p>
      <w:r>
        <w:t>---</w:t>
      </w:r>
    </w:p>
    <w:p>
      <w:pPr>
        <w:pStyle w:val="Heading2"/>
      </w:pPr>
      <w:r>
        <w:t>Multilingual Property Dictionaries</w:t>
      </w:r>
    </w:p>
    <w:p>
      <w:r>
        <w:t>This document describes the Multilingual Property Dictionaries feature, which enables cross-language search, identification, and localized property display in the KAI platform.</w:t>
      </w:r>
    </w:p>
    <w:p>
      <w:pPr>
        <w:pStyle w:val="Heading3"/>
      </w:pPr>
      <w:r>
        <w:t>Overview</w:t>
      </w:r>
    </w:p>
    <w:p>
      <w:r>
        <w:t>The Multilingual Property Dictionaries feature provides a comprehensive system for managing property names and values in multiple languages. This enables:</w:t>
      </w:r>
    </w:p>
    <w:p>
      <w:pPr>
        <w:pStyle w:val="ListNumber"/>
      </w:pPr>
      <w:r>
        <w:t>Cross-language search and identification: Users can search for properties using terms in their preferred language.</w:t>
      </w:r>
    </w:p>
    <w:p>
      <w:pPr>
        <w:pStyle w:val="ListNumber"/>
      </w:pPr>
      <w:r>
        <w:t>Localized property display: Property names and values can be displayed in the user's preferred language.</w:t>
      </w:r>
    </w:p>
    <w:p>
      <w:pPr>
        <w:pStyle w:val="ListNumber"/>
      </w:pPr>
      <w:r>
        <w:t>Consistent terminology: Ensures consistent translation of technical terms across the platform.</w:t>
      </w:r>
    </w:p>
    <w:p>
      <w:pPr>
        <w:pStyle w:val="Heading3"/>
      </w:pPr>
      <w:r>
        <w:t>Architecture</w:t>
      </w:r>
    </w:p>
    <w:p>
      <w:r>
        <w:t>The Multilingual Property Dictionaries feature consists of the following components:</w:t>
      </w:r>
    </w:p>
    <w:p>
      <w:pPr>
        <w:pStyle w:val="Heading4"/>
      </w:pPr>
      <w:r>
        <w:t>Database Schema</w:t>
      </w:r>
    </w:p>
    <w:p>
      <w:pPr>
        <w:pStyle w:val="ListBullet"/>
      </w:pPr>
      <w:r>
        <w:t>language_codes: Stores supported languages with their codes, names, and native names.</w:t>
      </w:r>
    </w:p>
    <w:p>
      <w:pPr>
        <w:pStyle w:val="ListBullet"/>
      </w:pPr>
      <w:r>
        <w:t>property_name_translations: Stores translations of property names in different languages.</w:t>
      </w:r>
    </w:p>
    <w:p>
      <w:pPr>
        <w:pStyle w:val="ListBullet"/>
      </w:pPr>
      <w:r>
        <w:t>property_value_translations: Stores translations of property values in different languages.</w:t>
      </w:r>
    </w:p>
    <w:p>
      <w:pPr>
        <w:pStyle w:val="Heading4"/>
      </w:pPr>
      <w:r>
        <w:t>API Endpoints</w:t>
      </w:r>
    </w:p>
    <w:p>
      <w:r>
        <w:t>The following API endpoints are available for managing multilingual property dictionaries:</w:t>
      </w:r>
    </w:p>
    <w:p>
      <w:pPr>
        <w:pStyle w:val="Heading5"/>
      </w:pPr>
      <w:r>
        <w:t>Language Management</w:t>
      </w:r>
    </w:p>
    <w:p>
      <w:pPr>
        <w:pStyle w:val="ListBullet"/>
      </w:pPr>
      <w:r>
        <w:t>GET /api/multilingual/languages: Get all language codes.</w:t>
      </w:r>
    </w:p>
    <w:p>
      <w:pPr>
        <w:pStyle w:val="ListBullet"/>
      </w:pPr>
      <w:r>
        <w:t>GET /api/multilingual/languages/:code: Get a language code by code.</w:t>
      </w:r>
    </w:p>
    <w:p>
      <w:pPr>
        <w:pStyle w:val="ListBullet"/>
      </w:pPr>
      <w:r>
        <w:t>POST /api/multilingual/languages: Create a new language code (admin only).</w:t>
      </w:r>
    </w:p>
    <w:p>
      <w:pPr>
        <w:pStyle w:val="ListBullet"/>
      </w:pPr>
      <w:r>
        <w:t>PUT /api/multilingual/languages/:code: Update a language code (admin only).</w:t>
      </w:r>
    </w:p>
    <w:p>
      <w:r>
        <w:rPr>
          <w:rFonts w:ascii="Courier New" w:hAnsi="Courier New"/>
          <w:sz w:val="18"/>
        </w:rPr>
        <w:t>GET /api/multilingual/languages</w:t>
      </w:r>
    </w:p>
    <w:p>
      <w:r>
        <w:rPr>
          <w:rFonts w:ascii="Courier New" w:hAnsi="Courier New"/>
          <w:sz w:val="18"/>
        </w:rPr>
        <w:t>GET /api/multilingual/languages/:code</w:t>
      </w:r>
    </w:p>
    <w:p>
      <w:r>
        <w:rPr>
          <w:rFonts w:ascii="Courier New" w:hAnsi="Courier New"/>
          <w:sz w:val="18"/>
        </w:rPr>
        <w:t>POST /api/multilingual/languages</w:t>
      </w:r>
    </w:p>
    <w:p>
      <w:r>
        <w:rPr>
          <w:rFonts w:ascii="Courier New" w:hAnsi="Courier New"/>
          <w:sz w:val="18"/>
        </w:rPr>
        <w:t>PUT /api/multilingual/languages/:code</w:t>
      </w:r>
    </w:p>
    <w:p>
      <w:pPr>
        <w:pStyle w:val="Heading5"/>
      </w:pPr>
      <w:r>
        <w:t>Property Name Translations</w:t>
      </w:r>
    </w:p>
    <w:p>
      <w:pPr>
        <w:pStyle w:val="ListBullet"/>
      </w:pPr>
      <w:r>
        <w:t>GET /api/multilingual/property-names: Get property name translations.</w:t>
      </w:r>
    </w:p>
    <w:p>
      <w:pPr>
        <w:pStyle w:val="ListBullet"/>
      </w:pPr>
      <w:r>
        <w:t>GET /api/multilingual/property-names/:id: Get a property name translation by ID.</w:t>
      </w:r>
    </w:p>
    <w:p>
      <w:pPr>
        <w:pStyle w:val="ListBullet"/>
      </w:pPr>
      <w:r>
        <w:t>POST /api/multilingual/property-names: Create a new property name translation.</w:t>
      </w:r>
    </w:p>
    <w:p>
      <w:pPr>
        <w:pStyle w:val="ListBullet"/>
      </w:pPr>
      <w:r>
        <w:t>PUT /api/multilingual/property-names/:id: Update a property name translation.</w:t>
      </w:r>
    </w:p>
    <w:p>
      <w:pPr>
        <w:pStyle w:val="ListBullet"/>
      </w:pPr>
      <w:r>
        <w:t>DELETE /api/multilingual/property-names/:id: Delete a property name translation.</w:t>
      </w:r>
    </w:p>
    <w:p>
      <w:r>
        <w:rPr>
          <w:rFonts w:ascii="Courier New" w:hAnsi="Courier New"/>
          <w:sz w:val="18"/>
        </w:rPr>
        <w:t>GET /api/multilingual/property-names</w:t>
      </w:r>
    </w:p>
    <w:p>
      <w:r>
        <w:rPr>
          <w:rFonts w:ascii="Courier New" w:hAnsi="Courier New"/>
          <w:sz w:val="18"/>
        </w:rPr>
        <w:t>GET /api/multilingual/property-names/:id</w:t>
      </w:r>
    </w:p>
    <w:p>
      <w:r>
        <w:rPr>
          <w:rFonts w:ascii="Courier New" w:hAnsi="Courier New"/>
          <w:sz w:val="18"/>
        </w:rPr>
        <w:t>POST /api/multilingual/property-names</w:t>
      </w:r>
    </w:p>
    <w:p>
      <w:r>
        <w:rPr>
          <w:rFonts w:ascii="Courier New" w:hAnsi="Courier New"/>
          <w:sz w:val="18"/>
        </w:rPr>
        <w:t>PUT /api/multilingual/property-names/:id</w:t>
      </w:r>
    </w:p>
    <w:p>
      <w:r>
        <w:rPr>
          <w:rFonts w:ascii="Courier New" w:hAnsi="Courier New"/>
          <w:sz w:val="18"/>
        </w:rPr>
        <w:t>DELETE /api/multilingual/property-names/:id</w:t>
      </w:r>
    </w:p>
    <w:p>
      <w:pPr>
        <w:pStyle w:val="Heading5"/>
      </w:pPr>
      <w:r>
        <w:t>Property Value Translations</w:t>
      </w:r>
    </w:p>
    <w:p>
      <w:pPr>
        <w:pStyle w:val="ListBullet"/>
      </w:pPr>
      <w:r>
        <w:t>GET /api/multilingual/property-values: Get property value translations.</w:t>
      </w:r>
    </w:p>
    <w:p>
      <w:pPr>
        <w:pStyle w:val="ListBullet"/>
      </w:pPr>
      <w:r>
        <w:t>GET /api/multilingual/property-values/:id: Get a property value translation by ID.</w:t>
      </w:r>
    </w:p>
    <w:p>
      <w:pPr>
        <w:pStyle w:val="ListBullet"/>
      </w:pPr>
      <w:r>
        <w:t>POST /api/multilingual/property-values: Create a new property value translation.</w:t>
      </w:r>
    </w:p>
    <w:p>
      <w:pPr>
        <w:pStyle w:val="ListBullet"/>
      </w:pPr>
      <w:r>
        <w:t>PUT /api/multilingual/property-values/:id: Update a property value translation.</w:t>
      </w:r>
    </w:p>
    <w:p>
      <w:pPr>
        <w:pStyle w:val="ListBullet"/>
      </w:pPr>
      <w:r>
        <w:t>DELETE /api/multilingual/property-values/:id: Delete a property value translation.</w:t>
      </w:r>
    </w:p>
    <w:p>
      <w:r>
        <w:rPr>
          <w:rFonts w:ascii="Courier New" w:hAnsi="Courier New"/>
          <w:sz w:val="18"/>
        </w:rPr>
        <w:t>GET /api/multilingual/property-values</w:t>
      </w:r>
    </w:p>
    <w:p>
      <w:r>
        <w:rPr>
          <w:rFonts w:ascii="Courier New" w:hAnsi="Courier New"/>
          <w:sz w:val="18"/>
        </w:rPr>
        <w:t>GET /api/multilingual/property-values/:id</w:t>
      </w:r>
    </w:p>
    <w:p>
      <w:r>
        <w:rPr>
          <w:rFonts w:ascii="Courier New" w:hAnsi="Courier New"/>
          <w:sz w:val="18"/>
        </w:rPr>
        <w:t>POST /api/multilingual/property-values</w:t>
      </w:r>
    </w:p>
    <w:p>
      <w:r>
        <w:rPr>
          <w:rFonts w:ascii="Courier New" w:hAnsi="Courier New"/>
          <w:sz w:val="18"/>
        </w:rPr>
        <w:t>PUT /api/multilingual/property-values/:id</w:t>
      </w:r>
    </w:p>
    <w:p>
      <w:r>
        <w:rPr>
          <w:rFonts w:ascii="Courier New" w:hAnsi="Courier New"/>
          <w:sz w:val="18"/>
        </w:rPr>
        <w:t>DELETE /api/multilingual/property-values/:id</w:t>
      </w:r>
    </w:p>
    <w:p>
      <w:pPr>
        <w:pStyle w:val="Heading5"/>
      </w:pPr>
      <w:r>
        <w:t>Multilingual Property Operations</w:t>
      </w:r>
    </w:p>
    <w:p>
      <w:pPr>
        <w:pStyle w:val="ListBullet"/>
      </w:pPr>
      <w:r>
        <w:t>GET /api/multilingual/properties: Get multilingual properties.</w:t>
      </w:r>
    </w:p>
    <w:p>
      <w:pPr>
        <w:pStyle w:val="ListBullet"/>
      </w:pPr>
      <w:r>
        <w:t>GET /api/multilingual/property-values/:propertyName: Get multilingual property values.</w:t>
      </w:r>
    </w:p>
    <w:p>
      <w:pPr>
        <w:pStyle w:val="ListBullet"/>
      </w:pPr>
      <w:r>
        <w:t>POST /api/multilingual/material-properties: Get multilingual material properties.</w:t>
      </w:r>
    </w:p>
    <w:p>
      <w:pPr>
        <w:pStyle w:val="ListBullet"/>
      </w:pPr>
      <w:r>
        <w:t>POST /api/multilingual/translate-property-name: Translate a property name.</w:t>
      </w:r>
    </w:p>
    <w:p>
      <w:pPr>
        <w:pStyle w:val="ListBullet"/>
      </w:pPr>
      <w:r>
        <w:t>POST /api/multilingual/translate-property-value: Translate a property value.</w:t>
      </w:r>
    </w:p>
    <w:p>
      <w:r>
        <w:rPr>
          <w:rFonts w:ascii="Courier New" w:hAnsi="Courier New"/>
          <w:sz w:val="18"/>
        </w:rPr>
        <w:t>GET /api/multilingual/properties</w:t>
      </w:r>
    </w:p>
    <w:p>
      <w:r>
        <w:rPr>
          <w:rFonts w:ascii="Courier New" w:hAnsi="Courier New"/>
          <w:sz w:val="18"/>
        </w:rPr>
        <w:t>GET /api/multilingual/property-values/:propertyName</w:t>
      </w:r>
    </w:p>
    <w:p>
      <w:r>
        <w:rPr>
          <w:rFonts w:ascii="Courier New" w:hAnsi="Courier New"/>
          <w:sz w:val="18"/>
        </w:rPr>
        <w:t>POST /api/multilingual/material-properties</w:t>
      </w:r>
    </w:p>
    <w:p>
      <w:r>
        <w:rPr>
          <w:rFonts w:ascii="Courier New" w:hAnsi="Courier New"/>
          <w:sz w:val="18"/>
        </w:rPr>
        <w:t>POST /api/multilingual/translate-property-name</w:t>
      </w:r>
    </w:p>
    <w:p>
      <w:r>
        <w:rPr>
          <w:rFonts w:ascii="Courier New" w:hAnsi="Courier New"/>
          <w:sz w:val="18"/>
        </w:rPr>
        <w:t>POST /api/multilingual/translate-property-value</w:t>
      </w:r>
    </w:p>
    <w:p>
      <w:pPr>
        <w:pStyle w:val="Heading4"/>
      </w:pPr>
      <w:r>
        <w:t>Client Components</w:t>
      </w:r>
    </w:p>
    <w:p>
      <w:r>
        <w:t>The following client components are available for working with multilingual property dictionaries:</w:t>
      </w:r>
    </w:p>
    <w:p>
      <w:pPr>
        <w:pStyle w:val="ListBullet"/>
      </w:pPr>
      <w:r>
        <w:t>LanguageSelector: Allows users to select their preferred language.</w:t>
      </w:r>
    </w:p>
    <w:p>
      <w:pPr>
        <w:pStyle w:val="ListBullet"/>
      </w:pPr>
      <w:r>
        <w:t>MultilingualPropertyDisplay: Displays a property name and value in the user's selected language.</w:t>
      </w:r>
    </w:p>
    <w:p>
      <w:pPr>
        <w:pStyle w:val="ListBullet"/>
      </w:pPr>
      <w:r>
        <w:t>MultilingualMaterialProperties: Displays all properties of a material in the user's selected language.</w:t>
      </w:r>
    </w:p>
    <w:p>
      <w:pPr>
        <w:pStyle w:val="Heading4"/>
      </w:pPr>
      <w:r>
        <w:t>Admin Components</w:t>
      </w:r>
    </w:p>
    <w:p>
      <w:r>
        <w:t>The following admin components are available for managing multilingual property dictionaries:</w:t>
      </w:r>
    </w:p>
    <w:p>
      <w:pPr>
        <w:pStyle w:val="ListBullet"/>
      </w:pPr>
      <w:r>
        <w:t>MultilingualDictionaryManager: Allows administrators to manage property name and value translations.</w:t>
      </w:r>
    </w:p>
    <w:p>
      <w:pPr>
        <w:pStyle w:val="Heading3"/>
      </w:pPr>
      <w:r>
        <w:t>Usage</w:t>
      </w:r>
    </w:p>
    <w:p>
      <w:pPr>
        <w:pStyle w:val="Heading4"/>
      </w:pPr>
      <w:r>
        <w:t>Setting Up Languages</w:t>
      </w:r>
    </w:p>
    <w:p>
      <w:r>
        <w:t>Before using the multilingual property dictionaries, you need to set up the languages you want to support. This can be done through the admin interface or by using the API.</w:t>
      </w:r>
    </w:p>
    <w:p>
      <w:r>
        <w:rPr>
          <w:rFonts w:ascii="Courier New" w:hAnsi="Courier New"/>
          <w:sz w:val="18"/>
        </w:rPr>
        <w:t>// Example: Adding a new language</w:t>
        <w:br/>
        <w:t>const newLanguage = {</w:t>
        <w:br/>
        <w:t xml:space="preserve">  code: 'fr',</w:t>
        <w:br/>
        <w:t xml:space="preserve">  name: 'French',</w:t>
        <w:br/>
        <w:t xml:space="preserve">  nativeName: 'Français',</w:t>
        <w:br/>
        <w:t xml:space="preserve">  isActive: true</w:t>
        <w:br/>
        <w:t>};</w:t>
        <w:br/>
        <w:br/>
        <w:t>await fetch('/api/multilingual/languages', {</w:t>
        <w:br/>
        <w:t xml:space="preserve">  method: 'POST',</w:t>
        <w:br/>
        <w:t xml:space="preserve">  headers: {</w:t>
        <w:br/>
        <w:t xml:space="preserve">    'Content-Type': 'application/json'</w:t>
        <w:br/>
        <w:t xml:space="preserve">  },</w:t>
        <w:br/>
        <w:t xml:space="preserve">  body: JSON.stringify(newLanguage)</w:t>
        <w:br/>
        <w:t>});</w:t>
        <w:br/>
      </w:r>
    </w:p>
    <w:p>
      <w:r>
        <w:rPr>
          <w:rFonts w:ascii="Courier New" w:hAnsi="Courier New"/>
          <w:sz w:val="18"/>
        </w:rPr>
        <w:t>// Example: Adding a new language</w:t>
        <w:br/>
        <w:t>const newLanguage = {</w:t>
        <w:br/>
        <w:t xml:space="preserve">  code: 'fr',</w:t>
        <w:br/>
        <w:t xml:space="preserve">  name: 'French',</w:t>
        <w:br/>
        <w:t xml:space="preserve">  nativeName: 'Français',</w:t>
        <w:br/>
        <w:t xml:space="preserve">  isActive: true</w:t>
        <w:br/>
        <w:t>};</w:t>
        <w:br/>
        <w:br/>
        <w:t>await fetch('/api/multilingual/languages', {</w:t>
        <w:br/>
        <w:t xml:space="preserve">  method: 'POST',</w:t>
        <w:br/>
        <w:t xml:space="preserve">  headers: {</w:t>
        <w:br/>
        <w:t xml:space="preserve">    'Content-Type': 'application/json'</w:t>
        <w:br/>
        <w:t xml:space="preserve">  },</w:t>
        <w:br/>
        <w:t xml:space="preserve">  body: JSON.stringify(newLanguage)</w:t>
        <w:br/>
        <w:t>});</w:t>
        <w:br/>
      </w:r>
    </w:p>
    <w:p>
      <w:pPr>
        <w:pStyle w:val="Heading4"/>
      </w:pPr>
      <w:r>
        <w:t>Adding Property Name Translations</w:t>
      </w:r>
    </w:p>
    <w:p>
      <w:r>
        <w:t>Property name translations can be added through the admin interface or by using the API.</w:t>
      </w:r>
    </w:p>
    <w:p>
      <w:r>
        <w:rPr>
          <w:rFonts w:ascii="Courier New" w:hAnsi="Courier New"/>
          <w:sz w:val="18"/>
        </w:rPr>
        <w:t>// Example: Adding a property name translation</w:t>
        <w:br/>
        <w:t>const propertyNameTranslation = {</w:t>
        <w:br/>
        <w:t xml:space="preserve">  propertyName: 'finish',</w:t>
        <w:br/>
        <w:t xml:space="preserve">  languageCode: 'fr',</w:t>
        <w:br/>
        <w:t xml:space="preserve">  translation: 'Finition',</w:t>
        <w:br/>
        <w:t xml:space="preserve">  description: 'Surface finish of the material'</w:t>
        <w:br/>
        <w:t>};</w:t>
        <w:br/>
        <w:br/>
        <w:t>await fetch('/api/multilingual/property-names', {</w:t>
        <w:br/>
        <w:t xml:space="preserve">  method: 'POST',</w:t>
        <w:br/>
        <w:t xml:space="preserve">  headers: {</w:t>
        <w:br/>
        <w:t xml:space="preserve">    'Content-Type': 'application/json'</w:t>
        <w:br/>
        <w:t xml:space="preserve">  },</w:t>
        <w:br/>
        <w:t xml:space="preserve">  body: JSON.stringify(propertyNameTranslation)</w:t>
        <w:br/>
        <w:t>});</w:t>
        <w:br/>
      </w:r>
    </w:p>
    <w:p>
      <w:r>
        <w:rPr>
          <w:rFonts w:ascii="Courier New" w:hAnsi="Courier New"/>
          <w:sz w:val="18"/>
        </w:rPr>
        <w:t>// Example: Adding a property name translation</w:t>
        <w:br/>
        <w:t>const propertyNameTranslation = {</w:t>
        <w:br/>
        <w:t xml:space="preserve">  propertyName: 'finish',</w:t>
        <w:br/>
        <w:t xml:space="preserve">  languageCode: 'fr',</w:t>
        <w:br/>
        <w:t xml:space="preserve">  translation: 'Finition',</w:t>
        <w:br/>
        <w:t xml:space="preserve">  description: 'Surface finish of the material'</w:t>
        <w:br/>
        <w:t>};</w:t>
        <w:br/>
        <w:br/>
        <w:t>await fetch('/api/multilingual/property-names', {</w:t>
        <w:br/>
        <w:t xml:space="preserve">  method: 'POST',</w:t>
        <w:br/>
        <w:t xml:space="preserve">  headers: {</w:t>
        <w:br/>
        <w:t xml:space="preserve">    'Content-Type': 'application/json'</w:t>
        <w:br/>
        <w:t xml:space="preserve">  },</w:t>
        <w:br/>
        <w:t xml:space="preserve">  body: JSON.stringify(propertyNameTranslation)</w:t>
        <w:br/>
        <w:t>});</w:t>
        <w:br/>
      </w:r>
    </w:p>
    <w:p>
      <w:pPr>
        <w:pStyle w:val="Heading4"/>
      </w:pPr>
      <w:r>
        <w:t>Adding Property Value Translations</w:t>
      </w:r>
    </w:p>
    <w:p>
      <w:r>
        <w:t>Property value translations can be added through the admin interface or by using the API.</w:t>
      </w:r>
    </w:p>
    <w:p>
      <w:r>
        <w:rPr>
          <w:rFonts w:ascii="Courier New" w:hAnsi="Courier New"/>
          <w:sz w:val="18"/>
        </w:rPr>
        <w:t>// Example: Adding a property value translation</w:t>
        <w:br/>
        <w:t>const propertyValueTranslation = {</w:t>
        <w:br/>
        <w:t xml:space="preserve">  propertyName: 'finish',</w:t>
        <w:br/>
        <w:t xml:space="preserve">  propertyValue: 'matte',</w:t>
        <w:br/>
        <w:t xml:space="preserve">  languageCode: 'fr',</w:t>
        <w:br/>
        <w:t xml:space="preserve">  translation: 'Mat',</w:t>
        <w:br/>
        <w:t xml:space="preserve">  description: 'Non-glossy finish'</w:t>
        <w:br/>
        <w:t>};</w:t>
        <w:br/>
        <w:br/>
        <w:t>await fetch('/api/multilingual/property-values', {</w:t>
        <w:br/>
        <w:t xml:space="preserve">  method: 'POST',</w:t>
        <w:br/>
        <w:t xml:space="preserve">  headers: {</w:t>
        <w:br/>
        <w:t xml:space="preserve">    'Content-Type': 'application/json'</w:t>
        <w:br/>
        <w:t xml:space="preserve">  },</w:t>
        <w:br/>
        <w:t xml:space="preserve">  body: JSON.stringify(propertyValueTranslation)</w:t>
        <w:br/>
        <w:t>});</w:t>
        <w:br/>
      </w:r>
    </w:p>
    <w:p>
      <w:r>
        <w:rPr>
          <w:rFonts w:ascii="Courier New" w:hAnsi="Courier New"/>
          <w:sz w:val="18"/>
        </w:rPr>
        <w:t>// Example: Adding a property value translation</w:t>
        <w:br/>
        <w:t>const propertyValueTranslation = {</w:t>
        <w:br/>
        <w:t xml:space="preserve">  propertyName: 'finish',</w:t>
        <w:br/>
        <w:t xml:space="preserve">  propertyValue: 'matte',</w:t>
        <w:br/>
        <w:t xml:space="preserve">  languageCode: 'fr',</w:t>
        <w:br/>
        <w:t xml:space="preserve">  translation: 'Mat',</w:t>
        <w:br/>
        <w:t xml:space="preserve">  description: 'Non-glossy finish'</w:t>
        <w:br/>
        <w:t>};</w:t>
        <w:br/>
        <w:br/>
        <w:t>await fetch('/api/multilingual/property-values', {</w:t>
        <w:br/>
        <w:t xml:space="preserve">  method: 'POST',</w:t>
        <w:br/>
        <w:t xml:space="preserve">  headers: {</w:t>
        <w:br/>
        <w:t xml:space="preserve">    'Content-Type': 'application/json'</w:t>
        <w:br/>
        <w:t xml:space="preserve">  },</w:t>
        <w:br/>
        <w:t xml:space="preserve">  body: JSON.stringify(propertyValueTranslation)</w:t>
        <w:br/>
        <w:t>});</w:t>
        <w:br/>
      </w:r>
    </w:p>
    <w:p>
      <w:pPr>
        <w:pStyle w:val="Heading4"/>
      </w:pPr>
      <w:r>
        <w:t>Displaying Properties in the User's Language</w:t>
      </w:r>
    </w:p>
    <w:p>
      <w:r>
        <w:t>The MultilingualPropertyDisplay component can be used to display properties in the user's selected language.</w:t>
      </w:r>
    </w:p>
    <w:p>
      <w:r>
        <w:rPr>
          <w:rFonts w:ascii="Courier New" w:hAnsi="Courier New"/>
          <w:sz w:val="18"/>
        </w:rPr>
        <w:t>MultilingualPropertyDisplay</w:t>
      </w:r>
    </w:p>
    <w:p>
      <w:r>
        <w:rPr>
          <w:rFonts w:ascii="Courier New" w:hAnsi="Courier New"/>
          <w:sz w:val="18"/>
        </w:rPr>
        <w:t>import MultilingualPropertyDisplay from '../components/multilingual/MultilingualPropertyDisplay';</w:t>
        <w:br/>
        <w:br/>
        <w:t>// Example: Displaying a property in the user's language</w:t>
        <w:br/>
        <w:t>&lt;MultilingualPropertyDisplay</w:t>
        <w:br/>
        <w:t xml:space="preserve">  propertyName="finish"</w:t>
        <w:br/>
        <w:t xml:space="preserve">  propertyValue="matte"</w:t>
        <w:br/>
        <w:t xml:space="preserve">  variant="label"</w:t>
        <w:br/>
        <w:t xml:space="preserve">  showOriginal={true}</w:t>
        <w:br/>
        <w:t>/&gt;</w:t>
        <w:br/>
      </w:r>
    </w:p>
    <w:p>
      <w:r>
        <w:rPr>
          <w:rFonts w:ascii="Courier New" w:hAnsi="Courier New"/>
          <w:sz w:val="18"/>
        </w:rPr>
        <w:t>import MultilingualPropertyDisplay from '../components/multilingual/MultilingualPropertyDisplay';</w:t>
        <w:br/>
        <w:br/>
        <w:t>// Example: Displaying a property in the user's language</w:t>
        <w:br/>
        <w:t>&lt;MultilingualPropertyDisplay</w:t>
        <w:br/>
        <w:t xml:space="preserve">  propertyName="finish"</w:t>
        <w:br/>
        <w:t xml:space="preserve">  propertyValue="matte"</w:t>
        <w:br/>
        <w:t xml:space="preserve">  variant="label"</w:t>
        <w:br/>
        <w:t xml:space="preserve">  showOriginal={true}</w:t>
        <w:br/>
        <w:t>/&gt;</w:t>
        <w:br/>
      </w:r>
    </w:p>
    <w:p>
      <w:pPr>
        <w:pStyle w:val="Heading4"/>
      </w:pPr>
      <w:r>
        <w:t>Displaying All Material Properties in the User's Language</w:t>
      </w:r>
    </w:p>
    <w:p>
      <w:r>
        <w:t>The MultilingualMaterialProperties component can be used to display all properties of a material in the user's selected language.</w:t>
      </w:r>
    </w:p>
    <w:p>
      <w:r>
        <w:rPr>
          <w:rFonts w:ascii="Courier New" w:hAnsi="Courier New"/>
          <w:sz w:val="18"/>
        </w:rPr>
        <w:t>MultilingualMaterialProperties</w:t>
      </w:r>
    </w:p>
    <w:p>
      <w:r>
        <w:rPr>
          <w:rFonts w:ascii="Courier New" w:hAnsi="Courier New"/>
          <w:sz w:val="18"/>
        </w:rPr>
        <w:t>import MultilingualMaterialProperties from '../components/multilingual/MultilingualMaterialProperties';</w:t>
        <w:br/>
        <w:br/>
        <w:t>// Example: Displaying all material properties in the user's language</w:t>
        <w:br/>
        <w:t>&lt;MultilingualMaterialProperties</w:t>
        <w:br/>
        <w:t xml:space="preserve">  materialId="123"</w:t>
        <w:br/>
        <w:t xml:space="preserve">  properties={{</w:t>
        <w:br/>
        <w:t xml:space="preserve">    finish: 'matte',</w:t>
        <w:br/>
        <w:t xml:space="preserve">    color: 'white',</w:t>
        <w:br/>
        <w:t xml:space="preserve">    size: '60x60'</w:t>
        <w:br/>
        <w:t xml:space="preserve">  }}</w:t>
        <w:br/>
        <w:t xml:space="preserve">  showOriginal={true}</w:t>
        <w:br/>
        <w:t>/&gt;</w:t>
        <w:br/>
      </w:r>
    </w:p>
    <w:p>
      <w:r>
        <w:rPr>
          <w:rFonts w:ascii="Courier New" w:hAnsi="Courier New"/>
          <w:sz w:val="18"/>
        </w:rPr>
        <w:t>import MultilingualMaterialProperties from '../components/multilingual/MultilingualMaterialProperties';</w:t>
        <w:br/>
        <w:br/>
        <w:t>// Example: Displaying all material properties in the user's language</w:t>
        <w:br/>
        <w:t>&lt;MultilingualMaterialProperties</w:t>
        <w:br/>
        <w:t xml:space="preserve">  materialId="123"</w:t>
        <w:br/>
        <w:t xml:space="preserve">  properties={{</w:t>
        <w:br/>
        <w:t xml:space="preserve">    finish: 'matte',</w:t>
        <w:br/>
        <w:t xml:space="preserve">    color: 'white',</w:t>
        <w:br/>
        <w:t xml:space="preserve">    size: '60x60'</w:t>
        <w:br/>
        <w:t xml:space="preserve">  }}</w:t>
        <w:br/>
        <w:t xml:space="preserve">  showOriginal={true}</w:t>
        <w:br/>
        <w:t>/&gt;</w:t>
        <w:br/>
      </w:r>
    </w:p>
    <w:p>
      <w:pPr>
        <w:pStyle w:val="Heading4"/>
      </w:pPr>
      <w:r>
        <w:t>Changing the User's Language</w:t>
      </w:r>
    </w:p>
    <w:p>
      <w:r>
        <w:t>The LanguageSelector component can be used to allow users to change their preferred language.</w:t>
      </w:r>
    </w:p>
    <w:p>
      <w:r>
        <w:rPr>
          <w:rFonts w:ascii="Courier New" w:hAnsi="Courier New"/>
          <w:sz w:val="18"/>
        </w:rPr>
        <w:t>LanguageSelector</w:t>
      </w:r>
    </w:p>
    <w:p>
      <w:r>
        <w:rPr>
          <w:rFonts w:ascii="Courier New" w:hAnsi="Courier New"/>
          <w:sz w:val="18"/>
        </w:rPr>
        <w:t>import LanguageSelector from '../components/language/LanguageSelector';</w:t>
        <w:br/>
        <w:br/>
        <w:t>// Example: Adding a language selector to the header</w:t>
        <w:br/>
        <w:t>&lt;LanguageSelector variant="dropdown" /&gt;</w:t>
        <w:br/>
      </w:r>
    </w:p>
    <w:p>
      <w:r>
        <w:rPr>
          <w:rFonts w:ascii="Courier New" w:hAnsi="Courier New"/>
          <w:sz w:val="18"/>
        </w:rPr>
        <w:t>import LanguageSelector from '../components/language/LanguageSelector';</w:t>
        <w:br/>
        <w:br/>
        <w:t>// Example: Adding a language selector to the header</w:t>
        <w:br/>
        <w:t>&lt;LanguageSelector variant="dropdown" /&gt;</w:t>
        <w:br/>
      </w:r>
    </w:p>
    <w:p>
      <w:pPr>
        <w:pStyle w:val="Heading3"/>
      </w:pPr>
      <w:r>
        <w:t>Integration with Other Features</w:t>
      </w:r>
    </w:p>
    <w:p>
      <w:pPr>
        <w:pStyle w:val="Heading4"/>
      </w:pPr>
      <w:r>
        <w:t>Search Integration</w:t>
      </w:r>
    </w:p>
    <w:p>
      <w:r>
        <w:t>The multilingual property dictionaries are integrated with the search system to enable cross-language search. When a user searches for a property in their preferred language, the search system will also look for the corresponding property in other languages.</w:t>
      </w:r>
    </w:p>
    <w:p>
      <w:pPr>
        <w:pStyle w:val="Heading4"/>
      </w:pPr>
      <w:r>
        <w:t>Material Metadata Panel Integration</w:t>
      </w:r>
    </w:p>
    <w:p>
      <w:r>
        <w:t>The multilingual property dictionaries are integrated with the Material Metadata Panel to display property names and values in the user's preferred language.</w:t>
      </w:r>
    </w:p>
    <w:p>
      <w:pPr>
        <w:pStyle w:val="Heading4"/>
      </w:pPr>
      <w:r>
        <w:t>Property Relationship Graph Integration</w:t>
      </w:r>
    </w:p>
    <w:p>
      <w:r>
        <w:t>The multilingual property dictionaries are integrated with the Property Relationship Graph to display relationship names and values in the user's preferred language.</w:t>
      </w:r>
    </w:p>
    <w:p>
      <w:pPr>
        <w:pStyle w:val="Heading3"/>
      </w:pPr>
      <w:r>
        <w:t>Best Practices</w:t>
      </w:r>
    </w:p>
    <w:p>
      <w:pPr>
        <w:pStyle w:val="Heading4"/>
      </w:pPr>
      <w:r>
        <w:t>Adding New Properties</w:t>
      </w:r>
    </w:p>
    <w:p>
      <w:r>
        <w:t>When adding new properties to the system, make sure to add translations for all supported languages. This ensures a consistent user experience across languages.</w:t>
      </w:r>
    </w:p>
    <w:p>
      <w:pPr>
        <w:pStyle w:val="Heading4"/>
      </w:pPr>
      <w:r>
        <w:t>Updating Translations</w:t>
      </w:r>
    </w:p>
    <w:p>
      <w:r>
        <w:t>When updating translations, make sure to update them for all supported languages. This ensures that users of all languages have access to the latest information.</w:t>
      </w:r>
    </w:p>
    <w:p>
      <w:pPr>
        <w:pStyle w:val="Heading4"/>
      </w:pPr>
      <w:r>
        <w:t>Testing Translations</w:t>
      </w:r>
    </w:p>
    <w:p>
      <w:r>
        <w:t>Test the application with different language settings to ensure that all translations are displayed correctly and that the application functions as expected in all languages.</w:t>
      </w:r>
    </w:p>
    <w:p>
      <w:pPr>
        <w:pStyle w:val="Heading3"/>
      </w:pPr>
      <w:r>
        <w:t>Conclusion</w:t>
      </w:r>
    </w:p>
    <w:p>
      <w:r>
        <w:t>The Multilingual Property Dictionaries feature provides a comprehensive system for managing property names and values in multiple languages. This enables cross-language search, identification, and localized property display, enhancing the user experience for non-English speakers and ensuring consistent terminology across the platform.</w:t>
      </w:r>
    </w:p>
    <w:p>
      <w:r>
        <w:br w:type="page"/>
      </w:r>
    </w:p>
    <w:p>
      <w:pPr>
        <w:pStyle w:val="Heading1"/>
        <w:jc w:val="center"/>
      </w:pPr>
      <w:r>
        <w:t>Multimodal Pattern Recognition</w:t>
      </w:r>
    </w:p>
    <w:p>
      <w:r>
        <w:t>Source: readme/multimodal-pattern-recognition.md</w:t>
      </w:r>
    </w:p>
    <w:p>
      <w:r>
        <w:t>---</w:t>
      </w:r>
    </w:p>
    <w:p>
      <w:pPr>
        <w:pStyle w:val="Heading2"/>
      </w:pPr>
      <w:r>
        <w:t>MultiModal Pattern Recognition</w:t>
      </w:r>
    </w:p>
    <w:p>
      <w:r>
        <w:t>The MultiModal Pattern Recognition system is an advanced machine learning framework that bridges visual patterns and textual specifications for material analysis. It enables the platform to understand and map relationships between visual material characteristics and their corresponding textual descriptions.</w:t>
      </w:r>
    </w:p>
    <w:p>
      <w:pPr>
        <w:pStyle w:val="Heading3"/>
      </w:pPr>
      <w:r>
        <w:t>Overview</w:t>
      </w:r>
    </w:p>
    <w:p>
      <w:r>
        <w:t>This system implements:</w:t>
      </w:r>
    </w:p>
    <w:p>
      <w:pPr>
        <w:pStyle w:val="ListNumber"/>
      </w:pPr>
      <w:r>
        <w:t>Transformer-based Architecture - Deep neural networks that process both visual and textual data</w:t>
      </w:r>
    </w:p>
    <w:p>
      <w:pPr>
        <w:pStyle w:val="ListNumber"/>
      </w:pPr>
      <w:r>
        <w:t>Cross-Modal Attention - Mechanisms that correlate visual features with text descriptions</w:t>
      </w:r>
    </w:p>
    <w:p>
      <w:pPr>
        <w:pStyle w:val="ListNumber"/>
      </w:pPr>
      <w:r>
        <w:t>Contrastive Learning - Techniques for modeling relationships between different modalities</w:t>
      </w:r>
    </w:p>
    <w:p>
      <w:pPr>
        <w:pStyle w:val="ListNumber"/>
      </w:pPr>
      <w:r>
        <w:t>SVD-based Feature Extraction - Advanced texture feature representation</w:t>
      </w:r>
    </w:p>
    <w:p>
      <w:pPr>
        <w:pStyle w:val="ListNumber"/>
      </w:pPr>
      <w:r>
        <w:t>Comprehensive Training Pipeline - End-to-end training for multimodal learning</w:t>
      </w:r>
    </w:p>
    <w:p>
      <w:r>
        <w:t>The system serves as a critical component for high-fidelity material recognition and specification matching, enabling search and retrieval based on cross-modal queries.</w:t>
      </w:r>
    </w:p>
    <w:p>
      <w:pPr>
        <w:pStyle w:val="Heading3"/>
      </w:pPr>
      <w:r>
        <w:t>Architecture</w:t>
      </w:r>
    </w:p>
    <w:p>
      <w:r>
        <w:t>The MultiModal Pattern Recognition system consists of several key components:</w:t>
      </w:r>
    </w:p>
    <w:p>
      <w:r>
        <w:rPr>
          <w:rFonts w:ascii="Courier New" w:hAnsi="Courier New"/>
          <w:sz w:val="18"/>
        </w:rPr>
        <w:t>MultiModal Pattern Recognition</w:t>
        <w:br/>
        <w:t>├── MultiModalPatternRecognizer (Main Class)</w:t>
        <w:br/>
        <w:t>│   ├── Vision Encoder (ViT, CLIP)</w:t>
        <w:br/>
        <w:t>│   ├── Text Encoder (BERT, CLIP)</w:t>
        <w:br/>
        <w:t>│   ├── Cross-Modal Attention Mechanism</w:t>
        <w:br/>
        <w:t>│   └── Contrastive Learning Framework</w:t>
        <w:br/>
        <w:t>├── MultiModalTransformer</w:t>
        <w:br/>
        <w:t>│   ├── Vision-to-Text Attention</w:t>
        <w:br/>
        <w:t>│   ├── Text-to-Vision Attention</w:t>
        <w:br/>
        <w:t>│   ├── Feed-Forward Networks</w:t>
        <w:br/>
        <w:t>│   └── Joint Representation Layer</w:t>
        <w:br/>
        <w:t>├── MultiModalDataset</w:t>
        <w:br/>
        <w:t>│   ├── Image-Text Pair Loader</w:t>
        <w:br/>
        <w:t>│   └── Preprocessing Pipeline</w:t>
        <w:br/>
        <w:t>└── Utilities</w:t>
        <w:br/>
        <w:t xml:space="preserve">    ├── SVD-based Feature Extraction</w:t>
        <w:br/>
        <w:t xml:space="preserve">    ├── Gram Matrix Computation</w:t>
        <w:br/>
        <w:t xml:space="preserve">    └── Similarity Calculation</w:t>
        <w:br/>
      </w:r>
    </w:p>
    <w:p>
      <w:r>
        <w:rPr>
          <w:rFonts w:ascii="Courier New" w:hAnsi="Courier New"/>
          <w:sz w:val="18"/>
        </w:rPr>
        <w:t>MultiModal Pattern Recognition</w:t>
        <w:br/>
        <w:t>├── MultiModalPatternRecognizer (Main Class)</w:t>
        <w:br/>
        <w:t>│   ├── Vision Encoder (ViT, CLIP)</w:t>
        <w:br/>
        <w:t>│   ├── Text Encoder (BERT, CLIP)</w:t>
        <w:br/>
        <w:t>│   ├── Cross-Modal Attention Mechanism</w:t>
        <w:br/>
        <w:t>│   └── Contrastive Learning Framework</w:t>
        <w:br/>
        <w:t>├── MultiModalTransformer</w:t>
        <w:br/>
        <w:t>│   ├── Vision-to-Text Attention</w:t>
        <w:br/>
        <w:t>│   ├── Text-to-Vision Attention</w:t>
        <w:br/>
        <w:t>│   ├── Feed-Forward Networks</w:t>
        <w:br/>
        <w:t>│   └── Joint Representation Layer</w:t>
        <w:br/>
        <w:t>├── MultiModalDataset</w:t>
        <w:br/>
        <w:t>│   ├── Image-Text Pair Loader</w:t>
        <w:br/>
        <w:t>│   └── Preprocessing Pipeline</w:t>
        <w:br/>
        <w:t>└── Utilities</w:t>
        <w:br/>
        <w:t xml:space="preserve">    ├── SVD-based Feature Extraction</w:t>
        <w:br/>
        <w:t xml:space="preserve">    ├── Gram Matrix Computation</w:t>
        <w:br/>
        <w:t xml:space="preserve">    └── Similarity Calculation</w:t>
        <w:br/>
      </w:r>
    </w:p>
    <w:p>
      <w:pPr>
        <w:pStyle w:val="Heading3"/>
      </w:pPr>
      <w:r>
        <w:t>Key Capabilities</w:t>
      </w:r>
    </w:p>
    <w:p>
      <w:pPr>
        <w:pStyle w:val="Heading4"/>
      </w:pPr>
      <w:r>
        <w:t>Cross-Modal Understanding</w:t>
      </w:r>
    </w:p>
    <w:p>
      <w:r>
        <w:t>The system establishes a shared semantic space between visual patterns and textual specifications, allowing:</w:t>
      </w:r>
    </w:p>
    <w:p>
      <w:pPr>
        <w:pStyle w:val="ListBullet"/>
      </w:pPr>
      <w:r>
        <w:t>Pattern-to-Text Matching: Find appropriate specifications for a given visual pattern</w:t>
      </w:r>
    </w:p>
    <w:p>
      <w:pPr>
        <w:pStyle w:val="ListBullet"/>
      </w:pPr>
      <w:r>
        <w:t>Text-to-Pattern Matching: Locate visual patterns that match a textual description</w:t>
      </w:r>
    </w:p>
    <w:p>
      <w:pPr>
        <w:pStyle w:val="ListBullet"/>
      </w:pPr>
      <w:r>
        <w:t>Similarity Quantification: Measure how well a pattern matches a description</w:t>
      </w:r>
    </w:p>
    <w:p>
      <w:r>
        <w:rPr>
          <w:rFonts w:ascii="Courier New" w:hAnsi="Courier New"/>
          <w:sz w:val="18"/>
        </w:rPr>
        <w:t># Calculate similarity between an image and multiple text descriptions</w:t>
        <w:br/>
        <w:t>similarities = recognizer.compute_similarity(</w:t>
        <w:br/>
        <w:t xml:space="preserve">    image_path="path/to/pattern.jpg",</w:t>
        <w:br/>
        <w:t xml:space="preserve">    texts=[</w:t>
        <w:br/>
        <w:t xml:space="preserve">        "Geometric pattern with repeating squares",</w:t>
        <w:br/>
        <w:t xml:space="preserve">        "Floral pattern with interlacing vines",</w:t>
        <w:br/>
        <w:t xml:space="preserve">        "Abstract pattern with irregular shapes"</w:t>
        <w:br/>
        <w:t xml:space="preserve">    ]</w:t>
        <w:br/>
        <w:t>)</w:t>
        <w:br/>
        <w:t># Returns similarity scores for each description</w:t>
        <w:br/>
      </w:r>
    </w:p>
    <w:p>
      <w:r>
        <w:rPr>
          <w:rFonts w:ascii="Courier New" w:hAnsi="Courier New"/>
          <w:sz w:val="18"/>
        </w:rPr>
        <w:t># Calculate similarity between an image and multiple text descriptions</w:t>
        <w:br/>
        <w:t>similarities = recognizer.compute_similarity(</w:t>
        <w:br/>
        <w:t xml:space="preserve">    image_path="path/to/pattern.jpg",</w:t>
        <w:br/>
        <w:t xml:space="preserve">    texts=[</w:t>
        <w:br/>
        <w:t xml:space="preserve">        "Geometric pattern with repeating squares",</w:t>
        <w:br/>
        <w:t xml:space="preserve">        "Floral pattern with interlacing vines",</w:t>
        <w:br/>
        <w:t xml:space="preserve">        "Abstract pattern with irregular shapes"</w:t>
        <w:br/>
        <w:t xml:space="preserve">    ]</w:t>
        <w:br/>
        <w:t>)</w:t>
        <w:br/>
        <w:t># Returns similarity scores for each description</w:t>
        <w:br/>
      </w:r>
    </w:p>
    <w:p>
      <w:pPr>
        <w:pStyle w:val="Heading4"/>
      </w:pPr>
      <w:r>
        <w:t>Multimodal Feature Fusion</w:t>
      </w:r>
    </w:p>
    <w:p>
      <w:r>
        <w:t>The system fuses features from different modalities through:</w:t>
      </w:r>
    </w:p>
    <w:p>
      <w:pPr>
        <w:pStyle w:val="ListBullet"/>
      </w:pPr>
      <w:r>
        <w:t>Cross-Attention Mechanisms: Allow each modality to attend to relevant parts of the other</w:t>
      </w:r>
    </w:p>
    <w:p>
      <w:pPr>
        <w:pStyle w:val="ListBullet"/>
      </w:pPr>
      <w:r>
        <w:t>Joint Embedding Space: Projects features from both modalities into a unified space</w:t>
      </w:r>
    </w:p>
    <w:p>
      <w:pPr>
        <w:pStyle w:val="ListBullet"/>
      </w:pPr>
      <w:r>
        <w:t>Contextual Enhancement: Enriches features with information from the other modality</w:t>
      </w:r>
    </w:p>
    <w:p>
      <w:r>
        <w:t>This fusion enables sophisticated understanding of the relationships between patterns and their descriptions.</w:t>
      </w:r>
    </w:p>
    <w:p>
      <w:pPr>
        <w:pStyle w:val="Heading4"/>
      </w:pPr>
      <w:r>
        <w:t>Pattern Classification</w:t>
      </w:r>
    </w:p>
    <w:p>
      <w:r>
        <w:t>The system can classify visual patterns into predefined categories with high accuracy:</w:t>
      </w:r>
    </w:p>
    <w:p>
      <w:r>
        <w:rPr>
          <w:rFonts w:ascii="Courier New" w:hAnsi="Courier New"/>
          <w:sz w:val="18"/>
        </w:rPr>
        <w:t># Classify a pattern image into predefined categories</w:t>
        <w:br/>
        <w:t>results = recognizer.classify_pattern(</w:t>
        <w:br/>
        <w:t xml:space="preserve">    image="path/to/pattern.jpg",</w:t>
        <w:br/>
        <w:t xml:space="preserve">    pattern_classes=[</w:t>
        <w:br/>
        <w:t xml:space="preserve">        "geometric", "floral", "stripes", </w:t>
        <w:br/>
        <w:t xml:space="preserve">        "polka dots", "chevron", "abstract"</w:t>
        <w:br/>
        <w:t xml:space="preserve">    ]</w:t>
        <w:br/>
        <w:t>)</w:t>
        <w:br/>
        <w:t># Returns a list of (pattern_class, confidence) tuples</w:t>
        <w:br/>
      </w:r>
    </w:p>
    <w:p>
      <w:r>
        <w:rPr>
          <w:rFonts w:ascii="Courier New" w:hAnsi="Courier New"/>
          <w:sz w:val="18"/>
        </w:rPr>
        <w:t># Classify a pattern image into predefined categories</w:t>
        <w:br/>
        <w:t>results = recognizer.classify_pattern(</w:t>
        <w:br/>
        <w:t xml:space="preserve">    image="path/to/pattern.jpg",</w:t>
        <w:br/>
        <w:t xml:space="preserve">    pattern_classes=[</w:t>
        <w:br/>
        <w:t xml:space="preserve">        "geometric", "floral", "stripes", </w:t>
        <w:br/>
        <w:t xml:space="preserve">        "polka dots", "chevron", "abstract"</w:t>
        <w:br/>
        <w:t xml:space="preserve">    ]</w:t>
        <w:br/>
        <w:t>)</w:t>
        <w:br/>
        <w:t># Returns a list of (pattern_class, confidence) tuples</w:t>
        <w:br/>
      </w:r>
    </w:p>
    <w:p>
      <w:pPr>
        <w:pStyle w:val="Heading4"/>
      </w:pPr>
      <w:r>
        <w:t>Specification Extraction</w:t>
      </w:r>
    </w:p>
    <w:p>
      <w:r>
        <w:t>Beyond classification, the system can extract detailed specifications from pattern images:</w:t>
      </w:r>
    </w:p>
    <w:p>
      <w:r>
        <w:rPr>
          <w:rFonts w:ascii="Courier New" w:hAnsi="Courier New"/>
          <w:sz w:val="18"/>
        </w:rPr>
        <w:t># Extract specifications from a pattern image</w:t>
        <w:br/>
        <w:t>specifications = recognizer.extract_specifications(</w:t>
        <w:br/>
        <w:t xml:space="preserve">    image="path/to/pattern.jpg",</w:t>
        <w:br/>
        <w:t xml:space="preserve">    specification_templates=[</w:t>
        <w:br/>
        <w:t xml:space="preserve">        "Type: ceramic, Material: porcelain, Pattern: geometric",</w:t>
        <w:br/>
        <w:t xml:space="preserve">        "Type: textile, Material: cotton, Pattern: floral",</w:t>
        <w:br/>
        <w:t xml:space="preserve">        "Type: stone, Material: marble, Pattern: veined"</w:t>
        <w:br/>
        <w:t xml:space="preserve">    ]</w:t>
        <w:br/>
        <w:t>)</w:t>
        <w:br/>
        <w:t># Returns a dictionary of extracted specifications</w:t>
        <w:br/>
      </w:r>
    </w:p>
    <w:p>
      <w:r>
        <w:rPr>
          <w:rFonts w:ascii="Courier New" w:hAnsi="Courier New"/>
          <w:sz w:val="18"/>
        </w:rPr>
        <w:t># Extract specifications from a pattern image</w:t>
        <w:br/>
        <w:t>specifications = recognizer.extract_specifications(</w:t>
        <w:br/>
        <w:t xml:space="preserve">    image="path/to/pattern.jpg",</w:t>
        <w:br/>
        <w:t xml:space="preserve">    specification_templates=[</w:t>
        <w:br/>
        <w:t xml:space="preserve">        "Type: ceramic, Material: porcelain, Pattern: geometric",</w:t>
        <w:br/>
        <w:t xml:space="preserve">        "Type: textile, Material: cotton, Pattern: floral",</w:t>
        <w:br/>
        <w:t xml:space="preserve">        "Type: stone, Material: marble, Pattern: veined"</w:t>
        <w:br/>
        <w:t xml:space="preserve">    ]</w:t>
        <w:br/>
        <w:t>)</w:t>
        <w:br/>
        <w:t># Returns a dictionary of extracted specifications</w:t>
        <w:br/>
      </w:r>
    </w:p>
    <w:p>
      <w:pPr>
        <w:pStyle w:val="Heading4"/>
      </w:pPr>
      <w:r>
        <w:t>Relationship Mapping</w:t>
      </w:r>
    </w:p>
    <w:p>
      <w:r>
        <w:t>The system can discover complex relationships between patterns and specifications:</w:t>
      </w:r>
    </w:p>
    <w:p>
      <w:r>
        <w:rPr>
          <w:rFonts w:ascii="Courier New" w:hAnsi="Courier New"/>
          <w:sz w:val="18"/>
        </w:rPr>
        <w:t># Find relationships between a pattern and specifications</w:t>
        <w:br/>
        <w:t>relationships = recognizer.find_pattern_specification_relationships(</w:t>
        <w:br/>
        <w:t xml:space="preserve">    image="path/to/pattern.jpg",</w:t>
        <w:br/>
        <w:t xml:space="preserve">    specifications=[</w:t>
        <w:br/>
        <w:t xml:space="preserve">        "Suitable for indoor use",</w:t>
        <w:br/>
        <w:t xml:space="preserve">        "Water-resistant",</w:t>
        <w:br/>
        <w:t xml:space="preserve">        "Requires special cleaning",</w:t>
        <w:br/>
        <w:t xml:space="preserve">        "UV-resistant"</w:t>
        <w:br/>
        <w:t xml:space="preserve">    ]</w:t>
        <w:br/>
        <w:t>)</w:t>
        <w:br/>
        <w:t># Returns a dictionary mapping specifications to relationship scores</w:t>
        <w:br/>
      </w:r>
    </w:p>
    <w:p>
      <w:r>
        <w:rPr>
          <w:rFonts w:ascii="Courier New" w:hAnsi="Courier New"/>
          <w:sz w:val="18"/>
        </w:rPr>
        <w:t># Find relationships between a pattern and specifications</w:t>
        <w:br/>
        <w:t>relationships = recognizer.find_pattern_specification_relationships(</w:t>
        <w:br/>
        <w:t xml:space="preserve">    image="path/to/pattern.jpg",</w:t>
        <w:br/>
        <w:t xml:space="preserve">    specifications=[</w:t>
        <w:br/>
        <w:t xml:space="preserve">        "Suitable for indoor use",</w:t>
        <w:br/>
        <w:t xml:space="preserve">        "Water-resistant",</w:t>
        <w:br/>
        <w:t xml:space="preserve">        "Requires special cleaning",</w:t>
        <w:br/>
        <w:t xml:space="preserve">        "UV-resistant"</w:t>
        <w:br/>
        <w:t xml:space="preserve">    ]</w:t>
        <w:br/>
        <w:t>)</w:t>
        <w:br/>
        <w:t># Returns a dictionary mapping specifications to relationship scores</w:t>
        <w:br/>
      </w:r>
    </w:p>
    <w:p>
      <w:pPr>
        <w:pStyle w:val="Heading3"/>
      </w:pPr>
      <w:r>
        <w:t>Technical Implementation</w:t>
      </w:r>
    </w:p>
    <w:p>
      <w:pPr>
        <w:pStyle w:val="Heading4"/>
      </w:pPr>
      <w:r>
        <w:t>Model Architecture</w:t>
      </w:r>
    </w:p>
    <w:p>
      <w:r>
        <w:t>The MultiModal Pattern Recognition system uses a dual-encoder architecture with cross-attention:</w:t>
      </w:r>
    </w:p>
    <w:p>
      <w:pPr>
        <w:pStyle w:val="ListNumber"/>
      </w:pPr>
      <w:r>
        <w:t>Vision Encoder: Processes images using Vision Transformer (ViT) or CLIP models</w:t>
      </w:r>
    </w:p>
    <w:p>
      <w:pPr>
        <w:pStyle w:val="ListNumber"/>
      </w:pPr>
      <w:r>
        <w:t>Text Encoder: Processes text using BERT or CLIP models</w:t>
      </w:r>
    </w:p>
    <w:p>
      <w:pPr>
        <w:pStyle w:val="ListNumber"/>
      </w:pPr>
      <w:r>
        <w:t>Cross-Attention Modules: Connect the two modalities</w:t>
      </w:r>
    </w:p>
    <w:p>
      <w:pPr>
        <w:pStyle w:val="ListNumber"/>
      </w:pPr>
      <w:r>
        <w:t>Projection Layers: Map features to a shared embedding space</w:t>
      </w:r>
    </w:p>
    <w:p>
      <w:r>
        <w:t>The architecture can be configured with different base models and parameters:</w:t>
      </w:r>
    </w:p>
    <w:p>
      <w:r>
        <w:rPr>
          <w:rFonts w:ascii="Courier New" w:hAnsi="Courier New"/>
          <w:sz w:val="18"/>
        </w:rPr>
        <w:t># Create a model with custom encoders</w:t>
        <w:br/>
        <w:t>recognizer = MultiModalPatternRecognizer(</w:t>
        <w:br/>
        <w:t xml:space="preserve">    vision_encoder="vit-base-patch16-224",</w:t>
        <w:br/>
        <w:t xml:space="preserve">    text_encoder="bert-base-uncased",</w:t>
        <w:br/>
        <w:t xml:space="preserve">    use_pretrained=True,</w:t>
        <w:br/>
        <w:t xml:space="preserve">    embedding_dim=768,</w:t>
        <w:br/>
        <w:t xml:space="preserve">    device="cuda"</w:t>
        <w:br/>
        <w:t>)</w:t>
        <w:br/>
        <w:br/>
        <w:t># Or use CLIP for both vision and text</w:t>
        <w:br/>
        <w:t>recognizer = create_multimodal_recognizer(</w:t>
        <w:br/>
        <w:t xml:space="preserve">    use_clip=True,</w:t>
        <w:br/>
        <w:t xml:space="preserve">    cache_dir="./model_cache"</w:t>
        <w:br/>
        <w:t>)</w:t>
        <w:br/>
      </w:r>
    </w:p>
    <w:p>
      <w:r>
        <w:rPr>
          <w:rFonts w:ascii="Courier New" w:hAnsi="Courier New"/>
          <w:sz w:val="18"/>
        </w:rPr>
        <w:t># Create a model with custom encoders</w:t>
        <w:br/>
        <w:t>recognizer = MultiModalPatternRecognizer(</w:t>
        <w:br/>
        <w:t xml:space="preserve">    vision_encoder="vit-base-patch16-224",</w:t>
        <w:br/>
        <w:t xml:space="preserve">    text_encoder="bert-base-uncased",</w:t>
        <w:br/>
        <w:t xml:space="preserve">    use_pretrained=True,</w:t>
        <w:br/>
        <w:t xml:space="preserve">    embedding_dim=768,</w:t>
        <w:br/>
        <w:t xml:space="preserve">    device="cuda"</w:t>
        <w:br/>
        <w:t>)</w:t>
        <w:br/>
        <w:br/>
        <w:t># Or use CLIP for both vision and text</w:t>
        <w:br/>
        <w:t>recognizer = create_multimodal_recognizer(</w:t>
        <w:br/>
        <w:t xml:space="preserve">    use_clip=True,</w:t>
        <w:br/>
        <w:t xml:space="preserve">    cache_dir="./model_cache"</w:t>
        <w:br/>
        <w:t>)</w:t>
        <w:br/>
      </w:r>
    </w:p>
    <w:p>
      <w:pPr>
        <w:pStyle w:val="Heading4"/>
      </w:pPr>
      <w:r>
        <w:t>Cross-Modal Attention</w:t>
      </w:r>
    </w:p>
    <w:p>
      <w:r>
        <w:t>The cross-modal attention mechanism allows each modality to focus on relevant aspects of the other:</w:t>
      </w:r>
    </w:p>
    <w:p>
      <w:pPr>
        <w:pStyle w:val="ListNumber"/>
      </w:pPr>
      <w:r>
        <w:t>Vision attended by Text: Updates visual features based on textual descriptions</w:t>
      </w:r>
    </w:p>
    <w:p>
      <w:pPr>
        <w:pStyle w:val="ListNumber"/>
      </w:pPr>
      <w:r>
        <w:t>Text attended by Vision: Updates textual features based on visual patterns</w:t>
      </w:r>
    </w:p>
    <w:p>
      <w:pPr>
        <w:pStyle w:val="ListNumber"/>
      </w:pPr>
      <w:r>
        <w:t>Multi-Head Attention: Processes different aspects of the relationship in parallel</w:t>
      </w:r>
    </w:p>
    <w:p>
      <w:r>
        <w:t>This bidirectional attention flow enables rich feature interaction and contextual understanding.</w:t>
      </w:r>
    </w:p>
    <w:p>
      <w:pPr>
        <w:pStyle w:val="Heading4"/>
      </w:pPr>
      <w:r>
        <w:t>Contrastive Learning</w:t>
      </w:r>
    </w:p>
    <w:p>
      <w:r>
        <w:t>The system uses contrastive learning to align corresponding image-text pairs:</w:t>
      </w:r>
    </w:p>
    <w:p>
      <w:pPr>
        <w:pStyle w:val="ListNumber"/>
      </w:pPr>
      <w:r>
        <w:t>Positive Pairs: Images and their matching descriptions are pulled together in embedding space</w:t>
      </w:r>
    </w:p>
    <w:p>
      <w:pPr>
        <w:pStyle w:val="ListNumber"/>
      </w:pPr>
      <w:r>
        <w:t>Negative Pairs: Images and unrelated descriptions are pushed apart</w:t>
      </w:r>
    </w:p>
    <w:p>
      <w:pPr>
        <w:pStyle w:val="ListNumber"/>
      </w:pPr>
      <w:r>
        <w:t>Temperature Scaling: Controls the sharpness of similarity distribution</w:t>
      </w:r>
    </w:p>
    <w:p>
      <w:r>
        <w:rPr>
          <w:rFonts w:ascii="Courier New" w:hAnsi="Courier New"/>
          <w:sz w:val="18"/>
        </w:rPr>
        <w:t># Contrastive loss computation</w:t>
        <w:br/>
        <w:t>temperature = 0.07</w:t>
        <w:br/>
        <w:t>logits = similarity / temperature</w:t>
        <w:br/>
        <w:t>targets = torch.arange(batch_size, device=logits.device)</w:t>
        <w:br/>
        <w:t>loss = F.cross_entropy(logits, targets)</w:t>
        <w:br/>
      </w:r>
    </w:p>
    <w:p>
      <w:r>
        <w:rPr>
          <w:rFonts w:ascii="Courier New" w:hAnsi="Courier New"/>
          <w:sz w:val="18"/>
        </w:rPr>
        <w:t># Contrastive loss computation</w:t>
        <w:br/>
        <w:t>temperature = 0.07</w:t>
        <w:br/>
        <w:t>logits = similarity / temperature</w:t>
        <w:br/>
        <w:t>targets = torch.arange(batch_size, device=logits.device)</w:t>
        <w:br/>
        <w:t>loss = F.cross_entropy(logits, targets)</w:t>
        <w:br/>
      </w:r>
    </w:p>
    <w:p>
      <w:pPr>
        <w:pStyle w:val="Heading4"/>
      </w:pPr>
      <w:r>
        <w:t>SVD-based Texture Features</w:t>
      </w:r>
    </w:p>
    <w:p>
      <w:r>
        <w:t>For enhanced texture representation, the system implements SVD-based feature extraction:</w:t>
      </w:r>
    </w:p>
    <w:p>
      <w:pPr>
        <w:pStyle w:val="ListNumber"/>
      </w:pPr>
      <w:r>
        <w:t>Patch Extraction: Divides the image into patches</w:t>
      </w:r>
    </w:p>
    <w:p>
      <w:pPr>
        <w:pStyle w:val="ListNumber"/>
      </w:pPr>
      <w:r>
        <w:t>Singular Value Decomposition: Computes SVD for each patch</w:t>
      </w:r>
    </w:p>
    <w:p>
      <w:pPr>
        <w:pStyle w:val="ListNumber"/>
      </w:pPr>
      <w:r>
        <w:t>Weighted Features: Weights singular vectors by singular values</w:t>
      </w:r>
    </w:p>
    <w:p>
      <w:pPr>
        <w:pStyle w:val="ListNumber"/>
      </w:pPr>
      <w:r>
        <w:t>Feature Aggregation: Combines features across patches</w:t>
      </w:r>
    </w:p>
    <w:p>
      <w:r>
        <w:t>This approach captures essential texture characteristics that standard CNNs might miss.</w:t>
      </w:r>
    </w:p>
    <w:p>
      <w:pPr>
        <w:pStyle w:val="Heading3"/>
      </w:pPr>
      <w:r>
        <w:t>Integration with Existing Systems</w:t>
      </w:r>
    </w:p>
    <w:p>
      <w:r>
        <w:t>The MultiModal Pattern Recognition system integrates with several other components:</w:t>
      </w:r>
    </w:p>
    <w:p>
      <w:pPr>
        <w:pStyle w:val="Heading4"/>
      </w:pPr>
      <w:r>
        <w:t>RAG System Integration</w:t>
      </w:r>
    </w:p>
    <w:p>
      <w:r>
        <w:t>Enhances the Retrieval-Augmented Generation system by:</w:t>
      </w:r>
    </w:p>
    <w:p>
      <w:pPr>
        <w:pStyle w:val="ListBullet"/>
      </w:pPr>
      <w:r>
        <w:t>Providing multimodal embeddings for the vector database</w:t>
      </w:r>
    </w:p>
    <w:p>
      <w:pPr>
        <w:pStyle w:val="ListBullet"/>
      </w:pPr>
      <w:r>
        <w:t>Enabling cross-modal search queries</w:t>
      </w:r>
    </w:p>
    <w:p>
      <w:pPr>
        <w:pStyle w:val="ListBullet"/>
      </w:pPr>
      <w:r>
        <w:t>Enriching context assembly with pattern-specification relationships</w:t>
      </w:r>
    </w:p>
    <w:p>
      <w:pPr>
        <w:pStyle w:val="Heading4"/>
      </w:pPr>
      <w:r>
        <w:t>Material Recognition Pipeline</w:t>
      </w:r>
    </w:p>
    <w:p>
      <w:r>
        <w:t>Supplements the material recognition pipeline with:</w:t>
      </w:r>
    </w:p>
    <w:p>
      <w:pPr>
        <w:pStyle w:val="ListBullet"/>
      </w:pPr>
      <w:r>
        <w:t>Pattern-specific feature extraction</w:t>
      </w:r>
    </w:p>
    <w:p>
      <w:pPr>
        <w:pStyle w:val="ListBullet"/>
      </w:pPr>
      <w:r>
        <w:t>Multimodal understanding of material properties</w:t>
      </w:r>
    </w:p>
    <w:p>
      <w:pPr>
        <w:pStyle w:val="ListBullet"/>
      </w:pPr>
      <w:r>
        <w:t>Relationship modeling between visual patterns and technical specifications</w:t>
      </w:r>
    </w:p>
    <w:p>
      <w:pPr>
        <w:pStyle w:val="Heading4"/>
      </w:pPr>
      <w:r>
        <w:t>Knowledge Base Enhancement</w:t>
      </w:r>
    </w:p>
    <w:p>
      <w:r>
        <w:t>Improves the knowledge base by:</w:t>
      </w:r>
    </w:p>
    <w:p>
      <w:pPr>
        <w:pStyle w:val="ListBullet"/>
      </w:pPr>
      <w:r>
        <w:t>Automatically extracting pattern-specification relationships</w:t>
      </w:r>
    </w:p>
    <w:p>
      <w:pPr>
        <w:pStyle w:val="ListBullet"/>
      </w:pPr>
      <w:r>
        <w:t>Validating existing pattern classifications</w:t>
      </w:r>
    </w:p>
    <w:p>
      <w:pPr>
        <w:pStyle w:val="ListBullet"/>
      </w:pPr>
      <w:r>
        <w:t>Suggesting new pattern categories based on visual-textual clusters</w:t>
      </w:r>
    </w:p>
    <w:p>
      <w:pPr>
        <w:pStyle w:val="Heading3"/>
      </w:pPr>
      <w:r>
        <w:t>Training Process</w:t>
      </w:r>
    </w:p>
    <w:p>
      <w:r>
        <w:t>The system supports end-to-end training with:</w:t>
      </w:r>
    </w:p>
    <w:p>
      <w:pPr>
        <w:pStyle w:val="ListNumber"/>
      </w:pPr>
      <w:r>
        <w:t>Multimodal Dataset: Image-text pairs organized by material type</w:t>
      </w:r>
    </w:p>
    <w:p>
      <w:pPr>
        <w:pStyle w:val="ListNumber"/>
      </w:pPr>
      <w:r>
        <w:t>Contrastive Loss: Aligns corresponding image-text pairs</w:t>
      </w:r>
    </w:p>
    <w:p>
      <w:pPr>
        <w:pStyle w:val="ListNumber"/>
      </w:pPr>
      <w:r>
        <w:t>Cross-Attention Optimization: Learns optimal attention patterns</w:t>
      </w:r>
    </w:p>
    <w:p>
      <w:pPr>
        <w:pStyle w:val="ListNumber"/>
      </w:pPr>
      <w:r>
        <w:t>Feature Extraction Tuning: Fine-tunes feature extraction for domain-specific needs</w:t>
      </w:r>
    </w:p>
    <w:p>
      <w:r>
        <w:rPr>
          <w:rFonts w:ascii="Courier New" w:hAnsi="Courier New"/>
          <w:sz w:val="18"/>
        </w:rPr>
        <w:t># Create training dataset</w:t>
        <w:br/>
        <w:t>train_dataset = MultiModalDataset(</w:t>
        <w:br/>
        <w:t xml:space="preserve">    data_file="material_patterns.json",</w:t>
        <w:br/>
        <w:t xml:space="preserve">    image_processor=image_processor,</w:t>
        <w:br/>
        <w:t xml:space="preserve">    tokenizer=tokenizer,</w:t>
        <w:br/>
        <w:t xml:space="preserve">    image_root_dir="./images",</w:t>
        <w:br/>
        <w:t xml:space="preserve">    max_text_length=128</w:t>
        <w:br/>
        <w:t>)</w:t>
        <w:br/>
        <w:br/>
        <w:t># Train the model</w:t>
        <w:br/>
        <w:t>recognizer.train(</w:t>
        <w:br/>
        <w:t xml:space="preserve">    train_dataset=train_dataset,</w:t>
        <w:br/>
        <w:t xml:space="preserve">    validation_dataset=val_dataset,</w:t>
        <w:br/>
        <w:t xml:space="preserve">    num_epochs=10,</w:t>
        <w:br/>
        <w:t xml:space="preserve">    batch_size=16,</w:t>
        <w:br/>
        <w:t xml:space="preserve">    learning_rate=2e-5,</w:t>
        <w:br/>
        <w:t xml:space="preserve">    weight_decay=0.01,</w:t>
        <w:br/>
        <w:t xml:space="preserve">    output_dir="./model_checkpoints",</w:t>
        <w:br/>
        <w:t xml:space="preserve">    save_every=1</w:t>
        <w:br/>
        <w:t>)</w:t>
        <w:br/>
      </w:r>
    </w:p>
    <w:p>
      <w:r>
        <w:rPr>
          <w:rFonts w:ascii="Courier New" w:hAnsi="Courier New"/>
          <w:sz w:val="18"/>
        </w:rPr>
        <w:t># Create training dataset</w:t>
        <w:br/>
        <w:t>train_dataset = MultiModalDataset(</w:t>
        <w:br/>
        <w:t xml:space="preserve">    data_file="material_patterns.json",</w:t>
        <w:br/>
        <w:t xml:space="preserve">    image_processor=image_processor,</w:t>
        <w:br/>
        <w:t xml:space="preserve">    tokenizer=tokenizer,</w:t>
        <w:br/>
        <w:t xml:space="preserve">    image_root_dir="./images",</w:t>
        <w:br/>
        <w:t xml:space="preserve">    max_text_length=128</w:t>
        <w:br/>
        <w:t>)</w:t>
        <w:br/>
        <w:br/>
        <w:t># Train the model</w:t>
        <w:br/>
        <w:t>recognizer.train(</w:t>
        <w:br/>
        <w:t xml:space="preserve">    train_dataset=train_dataset,</w:t>
        <w:br/>
        <w:t xml:space="preserve">    validation_dataset=val_dataset,</w:t>
        <w:br/>
        <w:t xml:space="preserve">    num_epochs=10,</w:t>
        <w:br/>
        <w:t xml:space="preserve">    batch_size=16,</w:t>
        <w:br/>
        <w:t xml:space="preserve">    learning_rate=2e-5,</w:t>
        <w:br/>
        <w:t xml:space="preserve">    weight_decay=0.01,</w:t>
        <w:br/>
        <w:t xml:space="preserve">    output_dir="./model_checkpoints",</w:t>
        <w:br/>
        <w:t xml:space="preserve">    save_every=1</w:t>
        <w:br/>
        <w:t>)</w:t>
        <w:br/>
      </w:r>
    </w:p>
    <w:p>
      <w:pPr>
        <w:pStyle w:val="Heading3"/>
      </w:pPr>
      <w:r>
        <w:t>Model Deployment</w:t>
      </w:r>
    </w:p>
    <w:p>
      <w:r>
        <w:t>The system supports various deployment options:</w:t>
      </w:r>
    </w:p>
    <w:p>
      <w:pPr>
        <w:pStyle w:val="Heading4"/>
      </w:pPr>
      <w:r>
        <w:t>ONNX Export</w:t>
      </w:r>
    </w:p>
    <w:p>
      <w:r>
        <w:t>For efficient deployment, models can be exported to ONNX format:</w:t>
      </w:r>
    </w:p>
    <w:p>
      <w:r>
        <w:rPr>
          <w:rFonts w:ascii="Courier New" w:hAnsi="Courier New"/>
          <w:sz w:val="18"/>
        </w:rPr>
        <w:t># Export model to ONNX format</w:t>
        <w:br/>
        <w:t>success = recognizer.export_to_onnx(</w:t>
        <w:br/>
        <w:t xml:space="preserve">    path="pattern_recognizer.onnx",</w:t>
        <w:br/>
        <w:t xml:space="preserve">    input_size=(224, 224)</w:t>
        <w:br/>
        <w:t>)</w:t>
        <w:br/>
      </w:r>
    </w:p>
    <w:p>
      <w:r>
        <w:rPr>
          <w:rFonts w:ascii="Courier New" w:hAnsi="Courier New"/>
          <w:sz w:val="18"/>
        </w:rPr>
        <w:t># Export model to ONNX format</w:t>
        <w:br/>
        <w:t>success = recognizer.export_to_onnx(</w:t>
        <w:br/>
        <w:t xml:space="preserve">    path="pattern_recognizer.onnx",</w:t>
        <w:br/>
        <w:t xml:space="preserve">    input_size=(224, 224)</w:t>
        <w:br/>
        <w:t>)</w:t>
        <w:br/>
      </w:r>
    </w:p>
    <w:p>
      <w:pPr>
        <w:pStyle w:val="Heading4"/>
      </w:pPr>
      <w:r>
        <w:t>Batch Processing</w:t>
      </w:r>
    </w:p>
    <w:p>
      <w:r>
        <w:t>For efficient processing of multiple images:</w:t>
      </w:r>
    </w:p>
    <w:p>
      <w:r>
        <w:rPr>
          <w:rFonts w:ascii="Courier New" w:hAnsi="Courier New"/>
          <w:sz w:val="18"/>
        </w:rPr>
        <w:t># Process multiple images in batch</w:t>
        <w:br/>
        <w:t>results = batch_processor.process_images(</w:t>
        <w:br/>
        <w:t xml:space="preserve">    image_paths=["img1.jpg", "img2.jpg", "img3.jpg"],</w:t>
        <w:br/>
        <w:t xml:space="preserve">    text_queries=["geometric pattern", "floral design"]</w:t>
        <w:br/>
        <w:t>)</w:t>
        <w:br/>
      </w:r>
    </w:p>
    <w:p>
      <w:r>
        <w:rPr>
          <w:rFonts w:ascii="Courier New" w:hAnsi="Courier New"/>
          <w:sz w:val="18"/>
        </w:rPr>
        <w:t># Process multiple images in batch</w:t>
        <w:br/>
        <w:t>results = batch_processor.process_images(</w:t>
        <w:br/>
        <w:t xml:space="preserve">    image_paths=["img1.jpg", "img2.jpg", "img3.jpg"],</w:t>
        <w:br/>
        <w:t xml:space="preserve">    text_queries=["geometric pattern", "floral design"]</w:t>
        <w:br/>
        <w:t>)</w:t>
        <w:br/>
      </w:r>
    </w:p>
    <w:p>
      <w:pPr>
        <w:pStyle w:val="Heading4"/>
      </w:pPr>
      <w:r>
        <w:t>API Integration</w:t>
      </w:r>
    </w:p>
    <w:p>
      <w:r>
        <w:t>The system exposes a comprehensive API for integration:</w:t>
      </w:r>
    </w:p>
    <w:p>
      <w:r>
        <w:rPr>
          <w:rFonts w:ascii="Courier New" w:hAnsi="Courier New"/>
          <w:sz w:val="18"/>
        </w:rPr>
        <w:t># Generate multimodal embedding</w:t>
        <w:br/>
        <w:t>embedding = generate_multimodal_embedding(</w:t>
        <w:br/>
        <w:t xml:space="preserve">    image_path="pattern.jpg",</w:t>
        <w:br/>
        <w:t xml:space="preserve">    specification="Ceramic tile with geometric pattern",</w:t>
        <w:br/>
        <w:t xml:space="preserve">    model_path="./models/pattern_recognizer.pt",</w:t>
        <w:br/>
        <w:t xml:space="preserve">    use_clip=True</w:t>
        <w:br/>
        <w:t>)</w:t>
        <w:br/>
      </w:r>
    </w:p>
    <w:p>
      <w:r>
        <w:rPr>
          <w:rFonts w:ascii="Courier New" w:hAnsi="Courier New"/>
          <w:sz w:val="18"/>
        </w:rPr>
        <w:t># Generate multimodal embedding</w:t>
        <w:br/>
        <w:t>embedding = generate_multimodal_embedding(</w:t>
        <w:br/>
        <w:t xml:space="preserve">    image_path="pattern.jpg",</w:t>
        <w:br/>
        <w:t xml:space="preserve">    specification="Ceramic tile with geometric pattern",</w:t>
        <w:br/>
        <w:t xml:space="preserve">    model_path="./models/pattern_recognizer.pt",</w:t>
        <w:br/>
        <w:t xml:space="preserve">    use_clip=True</w:t>
        <w:br/>
        <w:t>)</w:t>
        <w:br/>
      </w:r>
    </w:p>
    <w:p>
      <w:pPr>
        <w:pStyle w:val="Heading3"/>
      </w:pPr>
      <w:r>
        <w:t>Performance Considerations</w:t>
      </w:r>
    </w:p>
    <w:p>
      <w:pPr>
        <w:pStyle w:val="Heading4"/>
      </w:pPr>
      <w:r>
        <w:t>Hardware Recommendations</w:t>
      </w:r>
    </w:p>
    <w:p>
      <w:r>
        <w:t>For optimal performance:</w:t>
      </w:r>
    </w:p>
    <w:p>
      <w:pPr>
        <w:pStyle w:val="ListBullet"/>
      </w:pPr>
      <w:r>
        <w:t>GPU: NVIDIA GPU with CUDA support recommended for inference and required for training</w:t>
      </w:r>
    </w:p>
    <w:p>
      <w:pPr>
        <w:pStyle w:val="ListBullet"/>
      </w:pPr>
      <w:r>
        <w:t>Memory: 8GB+ GPU memory for training, 4GB+ for inference</w:t>
      </w:r>
    </w:p>
    <w:p>
      <w:pPr>
        <w:pStyle w:val="ListBullet"/>
      </w:pPr>
      <w:r>
        <w:t>Storage: SSD recommended for model loading and dataset access</w:t>
      </w:r>
    </w:p>
    <w:p>
      <w:pPr>
        <w:pStyle w:val="Heading4"/>
      </w:pPr>
      <w:r>
        <w:t>Optimization Techniques</w:t>
      </w:r>
    </w:p>
    <w:p>
      <w:r>
        <w:t>The system implements several optimizations:</w:t>
      </w:r>
    </w:p>
    <w:p>
      <w:pPr>
        <w:pStyle w:val="ListBullet"/>
      </w:pPr>
      <w:r>
        <w:t>Caching: Model weights and processed inputs are cached</w:t>
      </w:r>
    </w:p>
    <w:p>
      <w:pPr>
        <w:pStyle w:val="ListBullet"/>
      </w:pPr>
      <w:r>
        <w:t>Batching: Processes multiple inputs simultaneously</w:t>
      </w:r>
    </w:p>
    <w:p>
      <w:pPr>
        <w:pStyle w:val="ListBullet"/>
      </w:pPr>
      <w:r>
        <w:t>Mixed Precision: Uses FP16 where appropriate for faster computation</w:t>
      </w:r>
    </w:p>
    <w:p>
      <w:pPr>
        <w:pStyle w:val="ListBullet"/>
      </w:pPr>
      <w:r>
        <w:t>Lazy Loading: Loads components on-demand to reduce memory footprint</w:t>
      </w:r>
    </w:p>
    <w:p>
      <w:pPr>
        <w:pStyle w:val="Heading4"/>
      </w:pPr>
      <w:r>
        <w:t>Scaling</w:t>
      </w:r>
    </w:p>
    <w:p>
      <w:r>
        <w:t>For large-scale deployments:</w:t>
      </w:r>
    </w:p>
    <w:p>
      <w:pPr>
        <w:pStyle w:val="ListBullet"/>
      </w:pPr>
      <w:r>
        <w:t>Distributed Training: Support for multi-GPU and multi-node training</w:t>
      </w:r>
    </w:p>
    <w:p>
      <w:pPr>
        <w:pStyle w:val="ListBullet"/>
      </w:pPr>
      <w:r>
        <w:t>Inference Servers: Integration with TorchServe or ONNX Runtime</w:t>
      </w:r>
    </w:p>
    <w:p>
      <w:pPr>
        <w:pStyle w:val="ListBullet"/>
      </w:pPr>
      <w:r>
        <w:t>Load Balancing: Distributes requests across multiple inference instances</w:t>
      </w:r>
    </w:p>
    <w:p>
      <w:pPr>
        <w:pStyle w:val="Heading3"/>
      </w:pPr>
      <w:r>
        <w:t>Extensibility</w:t>
      </w:r>
    </w:p>
    <w:p>
      <w:r>
        <w:t>The system is designed for easy extension:</w:t>
      </w:r>
    </w:p>
    <w:p>
      <w:pPr>
        <w:pStyle w:val="Heading4"/>
      </w:pPr>
      <w:r>
        <w:t>Custom Encoders</w:t>
      </w:r>
    </w:p>
    <w:p>
      <w:r>
        <w:t>Support for different vision and text encoders:</w:t>
      </w:r>
    </w:p>
    <w:p>
      <w:r>
        <w:rPr>
          <w:rFonts w:ascii="Courier New" w:hAnsi="Courier New"/>
          <w:sz w:val="18"/>
        </w:rPr>
        <w:t># Use custom encoders</w:t>
        <w:br/>
        <w:t>custom_recognizer = MultiModalPatternRecognizer(</w:t>
        <w:br/>
        <w:t xml:space="preserve">    vision_encoder="facebook/deit-base-patch16-224",</w:t>
        <w:br/>
        <w:t xml:space="preserve">    text_encoder="roberta-base",</w:t>
        <w:br/>
        <w:t xml:space="preserve">    embedding_dim=768</w:t>
        <w:br/>
        <w:t>)</w:t>
        <w:br/>
      </w:r>
    </w:p>
    <w:p>
      <w:r>
        <w:rPr>
          <w:rFonts w:ascii="Courier New" w:hAnsi="Courier New"/>
          <w:sz w:val="18"/>
        </w:rPr>
        <w:t># Use custom encoders</w:t>
        <w:br/>
        <w:t>custom_recognizer = MultiModalPatternRecognizer(</w:t>
        <w:br/>
        <w:t xml:space="preserve">    vision_encoder="facebook/deit-base-patch16-224",</w:t>
        <w:br/>
        <w:t xml:space="preserve">    text_encoder="roberta-base",</w:t>
        <w:br/>
        <w:t xml:space="preserve">    embedding_dim=768</w:t>
        <w:br/>
        <w:t>)</w:t>
        <w:br/>
      </w:r>
    </w:p>
    <w:p>
      <w:pPr>
        <w:pStyle w:val="Heading4"/>
      </w:pPr>
      <w:r>
        <w:t>Domain Adaptation</w:t>
      </w:r>
    </w:p>
    <w:p>
      <w:r>
        <w:t>The system can be adapted to specific material domains:</w:t>
      </w:r>
    </w:p>
    <w:p>
      <w:pPr>
        <w:pStyle w:val="ListNumber"/>
      </w:pPr>
      <w:r>
        <w:t>Fine-Tuning: Train on domain-specific datasets</w:t>
      </w:r>
    </w:p>
    <w:p>
      <w:pPr>
        <w:pStyle w:val="ListNumber"/>
      </w:pPr>
      <w:r>
        <w:t>Feature Engineering: Add domain-specific feature extractors</w:t>
      </w:r>
    </w:p>
    <w:p>
      <w:pPr>
        <w:pStyle w:val="ListNumber"/>
      </w:pPr>
      <w:r>
        <w:t>Loss Customization: Modify loss functions for domain requirements</w:t>
      </w:r>
    </w:p>
    <w:p>
      <w:pPr>
        <w:pStyle w:val="Heading4"/>
      </w:pPr>
      <w:r>
        <w:t>Multimodal Fusion Methods</w:t>
      </w:r>
    </w:p>
    <w:p>
      <w:r>
        <w:t>Alternative fusion methods can be implemented:</w:t>
      </w:r>
    </w:p>
    <w:p>
      <w:pPr>
        <w:pStyle w:val="ListBullet"/>
      </w:pPr>
      <w:r>
        <w:t>Early Fusion: Combine features at early stages</w:t>
      </w:r>
    </w:p>
    <w:p>
      <w:pPr>
        <w:pStyle w:val="ListBullet"/>
      </w:pPr>
      <w:r>
        <w:t>Late Fusion: Combine predictions from separate models</w:t>
      </w:r>
    </w:p>
    <w:p>
      <w:pPr>
        <w:pStyle w:val="ListBullet"/>
      </w:pPr>
      <w:r>
        <w:t>Hybrid Fusion: Mix of early and late fusion approaches</w:t>
      </w:r>
    </w:p>
    <w:p>
      <w:pPr>
        <w:pStyle w:val="Heading3"/>
      </w:pPr>
      <w:r>
        <w:t>API Reference</w:t>
      </w:r>
    </w:p>
    <w:p>
      <w:pPr>
        <w:pStyle w:val="Heading4"/>
      </w:pPr>
      <w:r>
        <w:t>MultiModalPatternRecognizer</w:t>
      </w:r>
    </w:p>
    <w:p>
      <w:r>
        <w:rPr>
          <w:rFonts w:ascii="Courier New" w:hAnsi="Courier New"/>
          <w:sz w:val="18"/>
        </w:rPr>
        <w:t>class MultiModalPatternRecognizer:</w:t>
        <w:br/>
        <w:t xml:space="preserve">    def __init__(self, </w:t>
        <w:br/>
        <w:t xml:space="preserve">                model_path: Optional[str] = None,</w:t>
        <w:br/>
        <w:t xml:space="preserve">                vision_encoder: str = "vit-base-patch16-224",</w:t>
        <w:br/>
        <w:t xml:space="preserve">                text_encoder: str = "bert-base-uncased",</w:t>
        <w:br/>
        <w:t xml:space="preserve">                use_pretrained: bool = True,</w:t>
        <w:br/>
        <w:t xml:space="preserve">                embedding_dim: int = 768,</w:t>
        <w:br/>
        <w:t xml:space="preserve">                device: Optional[str] = None,</w:t>
        <w:br/>
        <w:t xml:space="preserve">                cache_dir: Optional[str] = None):</w:t>
        <w:br/>
        <w:t xml:space="preserve">        """Initialize the multimodal pattern recognizer"""</w:t>
        <w:br/>
        <w:br/>
        <w:t xml:space="preserve">    def encode_image(self, image: Union[str, np.ndarray]) -&gt; np.ndarray:</w:t>
        <w:br/>
        <w:t xml:space="preserve">        """Encode an image into a feature vector"""</w:t>
        <w:br/>
        <w:br/>
        <w:t xml:space="preserve">    def encode_text(self, text: str) -&gt; np.ndarray:</w:t>
        <w:br/>
        <w:t xml:space="preserve">        """Encode text into a feature vector"""</w:t>
        <w:br/>
        <w:br/>
        <w:t xml:space="preserve">    def compute_similarity(self, image: Union[str, np.ndarray], </w:t>
        <w:br/>
        <w:t xml:space="preserve">                          texts: List[str]) -&gt; List[float]:</w:t>
        <w:br/>
        <w:t xml:space="preserve">        """Compute similarity between an image and multiple texts"""</w:t>
        <w:br/>
        <w:br/>
        <w:t xml:space="preserve">    def classify_pattern(self, image: Union[str, np.ndarray], </w:t>
        <w:br/>
        <w:t xml:space="preserve">                        pattern_classes: List[str]) -&gt; List[Tuple[str, float]]:</w:t>
        <w:br/>
        <w:t xml:space="preserve">        """Classify a pattern image into predefined pattern classes"""</w:t>
        <w:br/>
        <w:br/>
        <w:t xml:space="preserve">    def extract_specifications(self, image: Union[str, np.ndarray], </w:t>
        <w:br/>
        <w:t xml:space="preserve">                             specification_templates: List[str]) -&gt; Dict[str, Any]:</w:t>
        <w:br/>
        <w:t xml:space="preserve">        """Extract specifications from a pattern image"""</w:t>
        <w:br/>
        <w:br/>
        <w:t xml:space="preserve">    def find_pattern_specification_relationships(self, image: Union[str, np.ndarray],</w:t>
        <w:br/>
        <w:t xml:space="preserve">                                              specifications: List[str]) -&gt; Dict[str, float]:</w:t>
        <w:br/>
        <w:t xml:space="preserve">        """Find relationships between a pattern image and textual specifications"""</w:t>
        <w:br/>
        <w:br/>
        <w:t xml:space="preserve">    def train(self, train_dataset: 'MultiModalDataset',</w:t>
        <w:br/>
        <w:t xml:space="preserve">             validation_dataset: Optional['MultiModalDataset'] = None,</w:t>
        <w:br/>
        <w:t xml:space="preserve">             num_epochs: int = 10,</w:t>
        <w:br/>
        <w:t xml:space="preserve">             batch_size: int = 16,</w:t>
        <w:br/>
        <w:t xml:space="preserve">             learning_rate: float = 2e-5,</w:t>
        <w:br/>
        <w:t xml:space="preserve">             weight_decay: float = 0.01,</w:t>
        <w:br/>
        <w:t xml:space="preserve">             warmup_steps: int = 0,</w:t>
        <w:br/>
        <w:t xml:space="preserve">             output_dir: Optional[str] = None,</w:t>
        <w:br/>
        <w:t xml:space="preserve">             save_every: int = 1):</w:t>
        <w:br/>
        <w:t xml:space="preserve">        """Train the model on a dataset of image-text pairs"""</w:t>
        <w:br/>
        <w:br/>
        <w:t xml:space="preserve">    def save_model(self, save_path: str, save_format: str = "pytorch"):</w:t>
        <w:br/>
        <w:t xml:space="preserve">        """Save the model to disk"""</w:t>
        <w:br/>
        <w:br/>
        <w:t xml:space="preserve">    def export_to_onnx(self, path: str, input_size: Tuple[int, int] = (224, 224)) -&gt; bool:</w:t>
        <w:br/>
        <w:t xml:space="preserve">        """Export model to ONNX format"""</w:t>
        <w:br/>
      </w:r>
    </w:p>
    <w:p>
      <w:r>
        <w:rPr>
          <w:rFonts w:ascii="Courier New" w:hAnsi="Courier New"/>
          <w:sz w:val="18"/>
        </w:rPr>
        <w:t>class MultiModalPatternRecognizer:</w:t>
        <w:br/>
        <w:t xml:space="preserve">    def __init__(self, </w:t>
        <w:br/>
        <w:t xml:space="preserve">                model_path: Optional[str] = None,</w:t>
        <w:br/>
        <w:t xml:space="preserve">                vision_encoder: str = "vit-base-patch16-224",</w:t>
        <w:br/>
        <w:t xml:space="preserve">                text_encoder: str = "bert-base-uncased",</w:t>
        <w:br/>
        <w:t xml:space="preserve">                use_pretrained: bool = True,</w:t>
        <w:br/>
        <w:t xml:space="preserve">                embedding_dim: int = 768,</w:t>
        <w:br/>
        <w:t xml:space="preserve">                device: Optional[str] = None,</w:t>
        <w:br/>
        <w:t xml:space="preserve">                cache_dir: Optional[str] = None):</w:t>
        <w:br/>
        <w:t xml:space="preserve">        """Initialize the multimodal pattern recognizer"""</w:t>
        <w:br/>
        <w:br/>
        <w:t xml:space="preserve">    def encode_image(self, image: Union[str, np.ndarray]) -&gt; np.ndarray:</w:t>
        <w:br/>
        <w:t xml:space="preserve">        """Encode an image into a feature vector"""</w:t>
        <w:br/>
        <w:br/>
        <w:t xml:space="preserve">    def encode_text(self, text: str) -&gt; np.ndarray:</w:t>
        <w:br/>
        <w:t xml:space="preserve">        """Encode text into a feature vector"""</w:t>
        <w:br/>
        <w:br/>
        <w:t xml:space="preserve">    def compute_similarity(self, image: Union[str, np.ndarray], </w:t>
        <w:br/>
        <w:t xml:space="preserve">                          texts: List[str]) -&gt; List[float]:</w:t>
        <w:br/>
        <w:t xml:space="preserve">        """Compute similarity between an image and multiple texts"""</w:t>
        <w:br/>
        <w:br/>
        <w:t xml:space="preserve">    def classify_pattern(self, image: Union[str, np.ndarray], </w:t>
        <w:br/>
        <w:t xml:space="preserve">                        pattern_classes: List[str]) -&gt; List[Tuple[str, float]]:</w:t>
        <w:br/>
        <w:t xml:space="preserve">        """Classify a pattern image into predefined pattern classes"""</w:t>
        <w:br/>
        <w:br/>
        <w:t xml:space="preserve">    def extract_specifications(self, image: Union[str, np.ndarray], </w:t>
        <w:br/>
        <w:t xml:space="preserve">                             specification_templates: List[str]) -&gt; Dict[str, Any]:</w:t>
        <w:br/>
        <w:t xml:space="preserve">        """Extract specifications from a pattern image"""</w:t>
        <w:br/>
        <w:br/>
        <w:t xml:space="preserve">    def find_pattern_specification_relationships(self, image: Union[str, np.ndarray],</w:t>
        <w:br/>
        <w:t xml:space="preserve">                                              specifications: List[str]) -&gt; Dict[str, float]:</w:t>
        <w:br/>
        <w:t xml:space="preserve">        """Find relationships between a pattern image and textual specifications"""</w:t>
        <w:br/>
        <w:br/>
        <w:t xml:space="preserve">    def train(self, train_dataset: 'MultiModalDataset',</w:t>
        <w:br/>
        <w:t xml:space="preserve">             validation_dataset: Optional['MultiModalDataset'] = None,</w:t>
        <w:br/>
        <w:t xml:space="preserve">             num_epochs: int = 10,</w:t>
        <w:br/>
        <w:t xml:space="preserve">             batch_size: int = 16,</w:t>
        <w:br/>
        <w:t xml:space="preserve">             learning_rate: float = 2e-5,</w:t>
        <w:br/>
        <w:t xml:space="preserve">             weight_decay: float = 0.01,</w:t>
        <w:br/>
        <w:t xml:space="preserve">             warmup_steps: int = 0,</w:t>
        <w:br/>
        <w:t xml:space="preserve">             output_dir: Optional[str] = None,</w:t>
        <w:br/>
        <w:t xml:space="preserve">             save_every: int = 1):</w:t>
        <w:br/>
        <w:t xml:space="preserve">        """Train the model on a dataset of image-text pairs"""</w:t>
        <w:br/>
        <w:br/>
        <w:t xml:space="preserve">    def save_model(self, save_path: str, save_format: str = "pytorch"):</w:t>
        <w:br/>
        <w:t xml:space="preserve">        """Save the model to disk"""</w:t>
        <w:br/>
        <w:br/>
        <w:t xml:space="preserve">    def export_to_onnx(self, path: str, input_size: Tuple[int, int] = (224, 224)) -&gt; bool:</w:t>
        <w:br/>
        <w:t xml:space="preserve">        """Export model to ONNX format"""</w:t>
        <w:br/>
      </w:r>
    </w:p>
    <w:p>
      <w:pPr>
        <w:pStyle w:val="Heading4"/>
      </w:pPr>
      <w:r>
        <w:t>Helper Functions</w:t>
      </w:r>
    </w:p>
    <w:p>
      <w:r>
        <w:rPr>
          <w:rFonts w:ascii="Courier New" w:hAnsi="Courier New"/>
          <w:sz w:val="18"/>
        </w:rPr>
        <w:t>def create_multimodal_recognizer(</w:t>
        <w:br/>
        <w:t xml:space="preserve">                            model_path: Optional[str] = None,</w:t>
        <w:br/>
        <w:t xml:space="preserve">                            vision_encoder: str = "vit-base-patch16-224",</w:t>
        <w:br/>
        <w:t xml:space="preserve">                            text_encoder: str = "bert-base-uncased",</w:t>
        <w:br/>
        <w:t xml:space="preserve">                            use_clip: bool = True,</w:t>
        <w:br/>
        <w:t xml:space="preserve">                            embedding_dim: int = 768,</w:t>
        <w:br/>
        <w:t xml:space="preserve">                            device: Optional[str] = None,</w:t>
        <w:br/>
        <w:t xml:space="preserve">                            cache_dir: Optional[str] = None) -&gt; MultiModalPatternRecognizer:</w:t>
        <w:br/>
        <w:t xml:space="preserve">    """Create a multimodal pattern recognizer with default settings"""</w:t>
        <w:br/>
        <w:br/>
        <w:t xml:space="preserve">def generate_multimodal_embedding(image_path: str, </w:t>
        <w:br/>
        <w:t xml:space="preserve">                                specification: str,</w:t>
        <w:br/>
        <w:t xml:space="preserve">                                model_path: Optional[str] = None,</w:t>
        <w:br/>
        <w:t xml:space="preserve">                                use_clip: bool = True,</w:t>
        <w:br/>
        <w:t xml:space="preserve">                                cache_dir: Optional[str] = None) -&gt; Dict[str, Any]:</w:t>
        <w:br/>
        <w:t xml:space="preserve">    """Generate multimodal embedding for an image-specification pair"""</w:t>
        <w:br/>
      </w:r>
    </w:p>
    <w:p>
      <w:r>
        <w:rPr>
          <w:rFonts w:ascii="Courier New" w:hAnsi="Courier New"/>
          <w:sz w:val="18"/>
        </w:rPr>
        <w:t>def create_multimodal_recognizer(</w:t>
        <w:br/>
        <w:t xml:space="preserve">                            model_path: Optional[str] = None,</w:t>
        <w:br/>
        <w:t xml:space="preserve">                            vision_encoder: str = "vit-base-patch16-224",</w:t>
        <w:br/>
        <w:t xml:space="preserve">                            text_encoder: str = "bert-base-uncased",</w:t>
        <w:br/>
        <w:t xml:space="preserve">                            use_clip: bool = True,</w:t>
        <w:br/>
        <w:t xml:space="preserve">                            embedding_dim: int = 768,</w:t>
        <w:br/>
        <w:t xml:space="preserve">                            device: Optional[str] = None,</w:t>
        <w:br/>
        <w:t xml:space="preserve">                            cache_dir: Optional[str] = None) -&gt; MultiModalPatternRecognizer:</w:t>
        <w:br/>
        <w:t xml:space="preserve">    """Create a multimodal pattern recognizer with default settings"""</w:t>
        <w:br/>
        <w:br/>
        <w:t xml:space="preserve">def generate_multimodal_embedding(image_path: str, </w:t>
        <w:br/>
        <w:t xml:space="preserve">                                specification: str,</w:t>
        <w:br/>
        <w:t xml:space="preserve">                                model_path: Optional[str] = None,</w:t>
        <w:br/>
        <w:t xml:space="preserve">                                use_clip: bool = True,</w:t>
        <w:br/>
        <w:t xml:space="preserve">                                cache_dir: Optional[str] = None) -&gt; Dict[str, Any]:</w:t>
        <w:br/>
        <w:t xml:space="preserve">    """Generate multimodal embedding for an image-specification pair"""</w:t>
        <w:br/>
      </w:r>
    </w:p>
    <w:p>
      <w:pPr>
        <w:pStyle w:val="Heading3"/>
      </w:pPr>
      <w:r>
        <w:t>Use Cases</w:t>
      </w:r>
    </w:p>
    <w:p>
      <w:pPr>
        <w:pStyle w:val="Heading4"/>
      </w:pPr>
      <w:r>
        <w:t>Pattern Search and Classification</w:t>
      </w:r>
    </w:p>
    <w:p>
      <w:r>
        <w:t>The system enables searching for patterns based on text descriptions:</w:t>
      </w:r>
    </w:p>
    <w:p>
      <w:r>
        <w:rPr>
          <w:rFonts w:ascii="Courier New" w:hAnsi="Courier New"/>
          <w:sz w:val="18"/>
        </w:rPr>
        <w:t># Find patterns matching a description</w:t>
        <w:br/>
        <w:t>matching_patterns = pattern_search_service.find_patterns(</w:t>
        <w:br/>
        <w:t xml:space="preserve">    description="Geometric pattern with hexagonal tiles",</w:t>
        <w:br/>
        <w:t xml:space="preserve">    material_type="ceramic",</w:t>
        <w:br/>
        <w:t xml:space="preserve">    min_similarity=0.7,</w:t>
        <w:br/>
        <w:t xml:space="preserve">    max_results=10</w:t>
        <w:br/>
        <w:t>)</w:t>
        <w:br/>
      </w:r>
    </w:p>
    <w:p>
      <w:r>
        <w:rPr>
          <w:rFonts w:ascii="Courier New" w:hAnsi="Courier New"/>
          <w:sz w:val="18"/>
        </w:rPr>
        <w:t># Find patterns matching a description</w:t>
        <w:br/>
        <w:t>matching_patterns = pattern_search_service.find_patterns(</w:t>
        <w:br/>
        <w:t xml:space="preserve">    description="Geometric pattern with hexagonal tiles",</w:t>
        <w:br/>
        <w:t xml:space="preserve">    material_type="ceramic",</w:t>
        <w:br/>
        <w:t xml:space="preserve">    min_similarity=0.7,</w:t>
        <w:br/>
        <w:t xml:space="preserve">    max_results=10</w:t>
        <w:br/>
        <w:t>)</w:t>
        <w:br/>
      </w:r>
    </w:p>
    <w:p>
      <w:pPr>
        <w:pStyle w:val="Heading4"/>
      </w:pPr>
      <w:r>
        <w:t>Specification Extraction and Validation</w:t>
      </w:r>
    </w:p>
    <w:p>
      <w:r>
        <w:t>The system can extract and validate specifications from pattern images:</w:t>
      </w:r>
    </w:p>
    <w:p>
      <w:r>
        <w:rPr>
          <w:rFonts w:ascii="Courier New" w:hAnsi="Courier New"/>
          <w:sz w:val="18"/>
        </w:rPr>
        <w:t># Extract and validate specifications</w:t>
        <w:br/>
        <w:t>extracted_specs = specification_service.extract_and_validate(</w:t>
        <w:br/>
        <w:t xml:space="preserve">    image_path="new_pattern.jpg",</w:t>
        <w:br/>
        <w:t xml:space="preserve">    expected_material_type="fabric"</w:t>
        <w:br/>
        <w:t>)</w:t>
        <w:br/>
      </w:r>
    </w:p>
    <w:p>
      <w:r>
        <w:rPr>
          <w:rFonts w:ascii="Courier New" w:hAnsi="Courier New"/>
          <w:sz w:val="18"/>
        </w:rPr>
        <w:t># Extract and validate specifications</w:t>
        <w:br/>
        <w:t>extracted_specs = specification_service.extract_and_validate(</w:t>
        <w:br/>
        <w:t xml:space="preserve">    image_path="new_pattern.jpg",</w:t>
        <w:br/>
        <w:t xml:space="preserve">    expected_material_type="fabric"</w:t>
        <w:br/>
        <w:t>)</w:t>
        <w:br/>
      </w:r>
    </w:p>
    <w:p>
      <w:pPr>
        <w:pStyle w:val="Heading4"/>
      </w:pPr>
      <w:r>
        <w:t>Pattern-Specification Mapping</w:t>
      </w:r>
    </w:p>
    <w:p>
      <w:r>
        <w:t>The system can automatically map patterns to appropriate specifications:</w:t>
      </w:r>
    </w:p>
    <w:p>
      <w:r>
        <w:rPr>
          <w:rFonts w:ascii="Courier New" w:hAnsi="Courier New"/>
          <w:sz w:val="18"/>
        </w:rPr>
        <w:t># Map pattern to specifications</w:t>
        <w:br/>
        <w:t>suggested_specs = mapping_service.suggest_specifications(</w:t>
        <w:br/>
        <w:t xml:space="preserve">    image_path="pattern_sample.jpg",</w:t>
        <w:br/>
        <w:t xml:space="preserve">    confidence_threshold=0.8</w:t>
        <w:br/>
        <w:t>)</w:t>
        <w:br/>
      </w:r>
    </w:p>
    <w:p>
      <w:r>
        <w:rPr>
          <w:rFonts w:ascii="Courier New" w:hAnsi="Courier New"/>
          <w:sz w:val="18"/>
        </w:rPr>
        <w:t># Map pattern to specifications</w:t>
        <w:br/>
        <w:t>suggested_specs = mapping_service.suggest_specifications(</w:t>
        <w:br/>
        <w:t xml:space="preserve">    image_path="pattern_sample.jpg",</w:t>
        <w:br/>
        <w:t xml:space="preserve">    confidence_threshold=0.8</w:t>
        <w:br/>
        <w:t>)</w:t>
        <w:br/>
      </w:r>
    </w:p>
    <w:p>
      <w:pPr>
        <w:pStyle w:val="Heading4"/>
      </w:pPr>
      <w:r>
        <w:t>Multimodal Catalog Enhancement</w:t>
      </w:r>
    </w:p>
    <w:p>
      <w:r>
        <w:t>The system can enhance product catalogs with pattern-specification relationships:</w:t>
      </w:r>
    </w:p>
    <w:p>
      <w:r>
        <w:rPr>
          <w:rFonts w:ascii="Courier New" w:hAnsi="Courier New"/>
          <w:sz w:val="18"/>
        </w:rPr>
        <w:t># Enhance catalog entries with pattern analysis</w:t>
        <w:br/>
        <w:t>enhanced_catalog = catalog_service.enhance_with_pattern_analysis(</w:t>
        <w:br/>
        <w:t xml:space="preserve">    catalog_entries=original_catalog,</w:t>
        <w:br/>
        <w:t xml:space="preserve">    image_field="product_image",</w:t>
        <w:br/>
        <w:t xml:space="preserve">    description_field="product_description"</w:t>
        <w:br/>
        <w:t>)</w:t>
        <w:br/>
      </w:r>
    </w:p>
    <w:p>
      <w:r>
        <w:rPr>
          <w:rFonts w:ascii="Courier New" w:hAnsi="Courier New"/>
          <w:sz w:val="18"/>
        </w:rPr>
        <w:t># Enhance catalog entries with pattern analysis</w:t>
        <w:br/>
        <w:t>enhanced_catalog = catalog_service.enhance_with_pattern_analysis(</w:t>
        <w:br/>
        <w:t xml:space="preserve">    catalog_entries=original_catalog,</w:t>
        <w:br/>
        <w:t xml:space="preserve">    image_field="product_image",</w:t>
        <w:br/>
        <w:t xml:space="preserve">    description_field="product_description"</w:t>
        <w:br/>
        <w:t>)</w:t>
        <w:br/>
      </w:r>
    </w:p>
    <w:p>
      <w:pPr>
        <w:pStyle w:val="Heading3"/>
      </w:pPr>
      <w:r>
        <w:t>Future Directions</w:t>
      </w:r>
    </w:p>
    <w:p>
      <w:r>
        <w:t>The MultiModal Pattern Recognition system will continue to evolve with:</w:t>
      </w:r>
    </w:p>
    <w:p>
      <w:pPr>
        <w:pStyle w:val="ListNumber"/>
      </w:pPr>
      <w:r>
        <w:t>Improved Zero-Shot Capabilities: Better performance on unseen pattern types</w:t>
      </w:r>
    </w:p>
    <w:p>
      <w:pPr>
        <w:pStyle w:val="ListNumber"/>
      </w:pPr>
      <w:r>
        <w:t>Modal-Specific Pre-training: Specialized pre-training for material patterns</w:t>
      </w:r>
    </w:p>
    <w:p>
      <w:pPr>
        <w:pStyle w:val="ListNumber"/>
      </w:pPr>
      <w:r>
        <w:t>Enhanced Attention Mechanisms: More sophisticated cross-modal attention</w:t>
      </w:r>
    </w:p>
    <w:p>
      <w:pPr>
        <w:pStyle w:val="ListNumber"/>
      </w:pPr>
      <w:r>
        <w:t>Neural Architecture Search: Automated architecture optimization</w:t>
      </w:r>
    </w:p>
    <w:p>
      <w:pPr>
        <w:pStyle w:val="ListNumber"/>
      </w:pPr>
      <w:r>
        <w:t>Few-Shot Learning: Learning from limited examples of new pattern types</w:t>
      </w:r>
    </w:p>
    <w:p>
      <w:r>
        <w:br w:type="page"/>
      </w:r>
    </w:p>
    <w:p>
      <w:pPr>
        <w:pStyle w:val="Heading1"/>
        <w:jc w:val="center"/>
      </w:pPr>
      <w:r>
        <w:t>Network Access Control</w:t>
      </w:r>
    </w:p>
    <w:p>
      <w:r>
        <w:t>Source: readme/network-access-control.md</w:t>
      </w:r>
    </w:p>
    <w:p>
      <w:r>
        <w:t>---</w:t>
      </w:r>
    </w:p>
    <w:p>
      <w:pPr>
        <w:pStyle w:val="Heading2"/>
      </w:pPr>
      <w:r>
        <w:t>Network Access Control System</w:t>
      </w:r>
    </w:p>
    <w:p>
      <w:pPr>
        <w:pStyle w:val="Heading3"/>
      </w:pPr>
      <w:r>
        <w:t>Overview</w:t>
      </w:r>
    </w:p>
    <w:p>
      <w:r>
        <w:t>The Network Access Control system in the Kai platform provides a robust security layer that restricts sensitive operations to internal networks only. This document explains the concepts, configuration options, implementation details, and best practices for the system.</w:t>
      </w:r>
    </w:p>
    <w:p>
      <w:pPr>
        <w:pStyle w:val="Heading3"/>
      </w:pPr>
      <w:r>
        <w:t>Table of Contents</w:t>
      </w:r>
    </w:p>
    <w:p>
      <w:pPr>
        <w:pStyle w:val="ListNumber"/>
      </w:pPr>
      <w:r>
        <w:t>Core Concepts</w:t>
      </w:r>
    </w:p>
    <w:p>
      <w:pPr>
        <w:pStyle w:val="ListNumber"/>
      </w:pPr>
      <w:r>
        <w:t>Administrator Configuration</w:t>
      </w:r>
    </w:p>
    <w:p>
      <w:pPr>
        <w:pStyle w:val="ListNumber"/>
      </w:pPr>
      <w:r>
        <w:t>Admin Panel Interface</w:t>
      </w:r>
    </w:p>
    <w:p>
      <w:pPr>
        <w:pStyle w:val="ListNumber"/>
      </w:pPr>
      <w:r>
        <w:t>Internal Networks Management</w:t>
      </w:r>
    </w:p>
    <w:p>
      <w:pPr>
        <w:pStyle w:val="ListNumber"/>
      </w:pPr>
      <w:r>
        <w:t>API Endpoint Access Control</w:t>
      </w:r>
    </w:p>
    <w:p>
      <w:pPr>
        <w:pStyle w:val="ListNumber"/>
      </w:pPr>
      <w:r>
        <w:t>Rate Limiting Configuration</w:t>
      </w:r>
    </w:p>
    <w:p>
      <w:pPr>
        <w:pStyle w:val="ListNumber"/>
      </w:pPr>
      <w:r>
        <w:t>Technical Implementation</w:t>
      </w:r>
    </w:p>
    <w:p>
      <w:pPr>
        <w:pStyle w:val="ListNumber"/>
      </w:pPr>
      <w:r>
        <w:t>Database Schema</w:t>
      </w:r>
    </w:p>
    <w:p>
      <w:pPr>
        <w:pStyle w:val="ListNumber"/>
      </w:pPr>
      <w:r>
        <w:t>Network Source Detection</w:t>
      </w:r>
    </w:p>
    <w:p>
      <w:pPr>
        <w:pStyle w:val="ListNumber"/>
      </w:pPr>
      <w:r>
        <w:t>Authorization Middleware</w:t>
      </w:r>
    </w:p>
    <w:p>
      <w:pPr>
        <w:pStyle w:val="ListNumber"/>
      </w:pPr>
      <w:r>
        <w:t>Rate Limiting Implementation</w:t>
      </w:r>
    </w:p>
    <w:p>
      <w:pPr>
        <w:pStyle w:val="ListNumber"/>
      </w:pPr>
      <w:r>
        <w:t>Usage Examples</w:t>
      </w:r>
    </w:p>
    <w:p>
      <w:pPr>
        <w:pStyle w:val="ListNumber"/>
      </w:pPr>
      <w:r>
        <w:t>Best Practices</w:t>
      </w:r>
    </w:p>
    <w:p>
      <w:pPr>
        <w:pStyle w:val="ListNumber"/>
      </w:pPr>
      <w:r>
        <w:t>Developer Guidelines</w:t>
      </w:r>
    </w:p>
    <w:p>
      <w:pPr>
        <w:pStyle w:val="ListNumber"/>
      </w:pPr>
      <w:r>
        <w:t>Troubleshooting</w:t>
      </w:r>
    </w:p>
    <w:p>
      <w:pPr>
        <w:pStyle w:val="ListNumber"/>
      </w:pPr>
      <w:r>
        <w:t>Security Considerations</w:t>
      </w:r>
    </w:p>
    <w:p>
      <w:pPr>
        <w:pStyle w:val="ListNumber"/>
      </w:pPr>
      <w:r>
        <w:t>API Reference</w:t>
      </w:r>
    </w:p>
    <w:p>
      <w:pPr>
        <w:pStyle w:val="Heading3"/>
      </w:pPr>
      <w:r>
        <w:t>Core Concepts</w:t>
      </w:r>
    </w:p>
    <w:p>
      <w:pPr>
        <w:pStyle w:val="Heading4"/>
      </w:pPr>
      <w:r>
        <w:t>Access Types</w:t>
      </w:r>
    </w:p>
    <w:p>
      <w:r>
        <w:t>Endpoints in the Kai API are classified into three main access types:</w:t>
      </w:r>
    </w:p>
    <w:p>
      <w:pPr>
        <w:pStyle w:val="ListNumber"/>
      </w:pPr>
      <w:r>
        <w:t>ANY / EXTERNAL_ALLOWED: Accessible from both internal and external networks</w:t>
      </w:r>
    </w:p>
    <w:p>
      <w:pPr>
        <w:pStyle w:val="ListNumber"/>
      </w:pPr>
      <w:r>
        <w:t>Example: User authentication, material search, recognition</w:t>
      </w:r>
    </w:p>
    <w:p>
      <w:pPr>
        <w:pStyle w:val="ListNumber"/>
      </w:pPr>
      <w:r>
        <w:br/>
        <w:t>Standard user-facing functionality</w:t>
        <w:br/>
      </w:r>
    </w:p>
    <w:p>
      <w:pPr>
        <w:pStyle w:val="ListNumber"/>
      </w:pPr>
      <w:r>
        <w:br/>
        <w:t>INTERNAL_ONLY: Restricted to requests originating from authorized internal networks</w:t>
        <w:br/>
      </w:r>
    </w:p>
    <w:p>
      <w:pPr>
        <w:pStyle w:val="ListNumber"/>
      </w:pPr>
      <w:r>
        <w:t>Example: Deleting analytics data, system backup operations, configuration updates</w:t>
      </w:r>
    </w:p>
    <w:p>
      <w:pPr>
        <w:pStyle w:val="ListNumber"/>
      </w:pPr>
      <w:r>
        <w:br/>
        <w:t>Provides protection for sensitive administrative functions</w:t>
        <w:br/>
      </w:r>
    </w:p>
    <w:p>
      <w:pPr>
        <w:pStyle w:val="ListNumber"/>
      </w:pPr>
      <w:r>
        <w:br/>
        <w:t>EXTERNAL_ONLY: Only accessible from external networks (rare)</w:t>
        <w:br/>
      </w:r>
    </w:p>
    <w:p>
      <w:pPr>
        <w:pStyle w:val="ListNumber"/>
      </w:pPr>
      <w:r>
        <w:t>Example: Special public-only interfaces</w:t>
      </w:r>
    </w:p>
    <w:p>
      <w:r>
        <w:t>Standard user-facing functionality</w:t>
      </w:r>
    </w:p>
    <w:p>
      <w:r>
        <w:t>INTERNAL_ONLY: Restricted to requests originating from authorized internal networks</w:t>
      </w:r>
    </w:p>
    <w:p>
      <w:r>
        <w:t>Provides protection for sensitive administrative functions</w:t>
      </w:r>
    </w:p>
    <w:p>
      <w:r>
        <w:t>EXTERNAL_ONLY: Only accessible from external networks (rare)</w:t>
      </w:r>
    </w:p>
    <w:p>
      <w:pPr>
        <w:pStyle w:val="Heading4"/>
      </w:pPr>
      <w:r>
        <w:t>Network Classification</w:t>
      </w:r>
    </w:p>
    <w:p>
      <w:r>
        <w:t>Requests are classified as internal or external based on the source IP address:</w:t>
      </w:r>
    </w:p>
    <w:p>
      <w:pPr>
        <w:pStyle w:val="ListBullet"/>
      </w:pPr>
      <w:r>
        <w:t>Internal: IP addresses within configured CIDR ranges (e.g., corporate networks, VPNs)</w:t>
      </w:r>
    </w:p>
    <w:p>
      <w:pPr>
        <w:pStyle w:val="ListBullet"/>
      </w:pPr>
      <w:r>
        <w:t>External: All other IP addresses (public internet)</w:t>
      </w:r>
    </w:p>
    <w:p>
      <w:pPr>
        <w:pStyle w:val="Heading3"/>
      </w:pPr>
      <w:r>
        <w:t>Administrator Configuration</w:t>
      </w:r>
    </w:p>
    <w:p>
      <w:pPr>
        <w:pStyle w:val="Heading4"/>
      </w:pPr>
      <w:r>
        <w:t>100% Dynamic Configuration</w:t>
      </w:r>
    </w:p>
    <w:p>
      <w:r>
        <w:t>Important: No API endpoints have hardcoded access restrictions in the codebase. All access controls are fully configurable through the admin interface, including:</w:t>
      </w:r>
    </w:p>
    <w:p>
      <w:pPr>
        <w:pStyle w:val="ListBullet"/>
      </w:pPr>
      <w:r>
        <w:t>Operations that might seem sensitive (like "update analytics", "clear data", or "system settings")</w:t>
      </w:r>
    </w:p>
    <w:p>
      <w:pPr>
        <w:pStyle w:val="ListBullet"/>
      </w:pPr>
      <w:r>
        <w:t>Admin operations that would typically be internal-only</w:t>
      </w:r>
    </w:p>
    <w:p>
      <w:pPr>
        <w:pStyle w:val="ListBullet"/>
      </w:pPr>
      <w:r>
        <w:t>Public-facing endpoints that need wide accessibility</w:t>
      </w:r>
    </w:p>
    <w:p>
      <w:r>
        <w:t>The classifications shown in the API documentation represent recommended default settings only and can be modified at any time through the admin interface.</w:t>
      </w:r>
    </w:p>
    <w:p>
      <w:pPr>
        <w:pStyle w:val="Heading4"/>
      </w:pPr>
      <w:r>
        <w:t>Admin Panel Interface</w:t>
      </w:r>
    </w:p>
    <w:p>
      <w:r>
        <w:t>The admin panel provides a user-friendly interface for managing API access control. To access the admin panel, navigate to /admin/network-access in the application.</w:t>
      </w:r>
    </w:p>
    <w:p>
      <w:r>
        <w:rPr>
          <w:rFonts w:ascii="Courier New" w:hAnsi="Courier New"/>
          <w:sz w:val="18"/>
        </w:rPr>
        <w:t>/admin/network-access</w:t>
      </w:r>
    </w:p>
    <w:p>
      <w:r>
        <w:t>The admin panel consists of three main sections:</w:t>
      </w:r>
    </w:p>
    <w:p>
      <w:pPr>
        <w:pStyle w:val="ListNumber"/>
      </w:pPr>
      <w:r>
        <w:t>Internal Networks: Define CIDR ranges that should be considered internal networks</w:t>
      </w:r>
    </w:p>
    <w:p>
      <w:pPr>
        <w:pStyle w:val="ListNumber"/>
      </w:pPr>
      <w:r>
        <w:t>API Endpoint Access Control: Configure which endpoints can be accessed from internal or external networks</w:t>
      </w:r>
    </w:p>
    <w:p>
      <w:pPr>
        <w:pStyle w:val="ListNumber"/>
      </w:pPr>
      <w:r>
        <w:t>Rate Limits: Set default and custom rate limits for different networks</w:t>
      </w:r>
    </w:p>
    <w:p>
      <w:pPr>
        <w:pStyle w:val="Heading4"/>
      </w:pPr>
      <w:r>
        <w:t>Internal Networks Management</w:t>
      </w:r>
    </w:p>
    <w:p>
      <w:pPr>
        <w:pStyle w:val="Heading5"/>
      </w:pPr>
      <w:r>
        <w:t>What Are Internal Networks?</w:t>
      </w:r>
    </w:p>
    <w:p>
      <w:r>
        <w:t>Internal networks are IP addresses or CIDR ranges that are considered trusted. Requests originating from these networks can access endpoints marked as "internal-only". Typical internal networks include:</w:t>
      </w:r>
    </w:p>
    <w:p>
      <w:pPr>
        <w:pStyle w:val="ListBullet"/>
      </w:pPr>
      <w:r>
        <w:t>Corporate office networks</w:t>
      </w:r>
    </w:p>
    <w:p>
      <w:pPr>
        <w:pStyle w:val="ListBullet"/>
      </w:pPr>
      <w:r>
        <w:t>VPN connections</w:t>
      </w:r>
    </w:p>
    <w:p>
      <w:pPr>
        <w:pStyle w:val="ListBullet"/>
      </w:pPr>
      <w:r>
        <w:t>Development environments</w:t>
      </w:r>
    </w:p>
    <w:p>
      <w:pPr>
        <w:pStyle w:val="ListBullet"/>
      </w:pPr>
      <w:r>
        <w:t>Cloud infrastructure in the same private network</w:t>
      </w:r>
    </w:p>
    <w:p>
      <w:pPr>
        <w:pStyle w:val="Heading5"/>
      </w:pPr>
      <w:r>
        <w:t>Adding Internal Networks</w:t>
      </w:r>
    </w:p>
    <w:p>
      <w:pPr>
        <w:pStyle w:val="ListNumber"/>
      </w:pPr>
      <w:r>
        <w:t>Navigate to Settings → Network Access</w:t>
      </w:r>
    </w:p>
    <w:p>
      <w:pPr>
        <w:pStyle w:val="ListNumber"/>
      </w:pPr>
      <w:r>
        <w:t>In the Internal Networks section, enter a CIDR range (e.g., 10.0.0.0/8)</w:t>
      </w:r>
    </w:p>
    <w:p>
      <w:pPr>
        <w:pStyle w:val="ListNumber"/>
      </w:pPr>
      <w:r>
        <w:t>Provide an optional description for reference</w:t>
      </w:r>
    </w:p>
    <w:p>
      <w:pPr>
        <w:pStyle w:val="ListNumber"/>
      </w:pPr>
      <w:r>
        <w:t>Click Add</w:t>
      </w:r>
    </w:p>
    <w:p>
      <w:pPr>
        <w:pStyle w:val="ListNumber"/>
      </w:pPr>
      <w:r>
        <w:t>The network will appear in the list of internal networks</w:t>
      </w:r>
    </w:p>
    <w:p>
      <w:r>
        <w:rPr>
          <w:rFonts w:ascii="Courier New" w:hAnsi="Courier New"/>
          <w:sz w:val="18"/>
        </w:rPr>
        <w:t>10.0.0.0/8</w:t>
      </w:r>
    </w:p>
    <w:p>
      <w:pPr>
        <w:pStyle w:val="Heading5"/>
      </w:pPr>
      <w:r>
        <w:t>Example Internal Networks</w:t>
      </w:r>
    </w:p>
    <w:p>
      <w:r>
        <w:t>Table content:</w:t>
      </w:r>
    </w:p>
    <w:p>
      <w:r>
        <w:t>Network | Description</w:t>
      </w:r>
    </w:p>
    <w:p>
      <w:r>
        <w:t>127.0.0.1/8 | Localhost</w:t>
      </w:r>
    </w:p>
    <w:p>
      <w:r>
        <w:t>10.0.0.0/8 | Private network class A</w:t>
      </w:r>
    </w:p>
    <w:p>
      <w:r>
        <w:t>172.16.0.0/12 | Private network class B</w:t>
      </w:r>
    </w:p>
    <w:p>
      <w:r>
        <w:t>192.168.0.0/16 | Private network class C</w:t>
      </w:r>
    </w:p>
    <w:p>
      <w:r>
        <w:t>203.0.113.0/24 | Office network (example)</w:t>
      </w:r>
    </w:p>
    <w:p>
      <w:pPr>
        <w:pStyle w:val="Heading5"/>
      </w:pPr>
      <w:r>
        <w:t>Removing Internal Networks</w:t>
      </w:r>
    </w:p>
    <w:p>
      <w:r>
        <w:t>To remove a network from the internal networks list:</w:t>
      </w:r>
    </w:p>
    <w:p>
      <w:pPr>
        <w:pStyle w:val="ListNumber"/>
      </w:pPr>
      <w:r>
        <w:t>Find the network in the list</w:t>
      </w:r>
    </w:p>
    <w:p>
      <w:pPr>
        <w:pStyle w:val="ListNumber"/>
      </w:pPr>
      <w:r>
        <w:t>Click the trash icon next to the network</w:t>
      </w:r>
    </w:p>
    <w:p>
      <w:pPr>
        <w:pStyle w:val="ListNumber"/>
      </w:pPr>
      <w:r>
        <w:t>The network will be removed immediately</w:t>
      </w:r>
    </w:p>
    <w:p>
      <w:pPr>
        <w:pStyle w:val="Heading4"/>
      </w:pPr>
      <w:r>
        <w:t>API Endpoint Access Control</w:t>
      </w:r>
    </w:p>
    <w:p>
      <w:pPr>
        <w:pStyle w:val="Heading5"/>
      </w:pPr>
      <w:r>
        <w:t>Configuring Endpoint Access</w:t>
      </w:r>
    </w:p>
    <w:p>
      <w:pPr>
        <w:pStyle w:val="ListNumber"/>
      </w:pPr>
      <w:r>
        <w:t>Navigate to Settings → Network Access</w:t>
      </w:r>
    </w:p>
    <w:p>
      <w:pPr>
        <w:pStyle w:val="ListNumber"/>
      </w:pPr>
      <w:r>
        <w:t>In the API Endpoint Access Control section, you'll see a table of all API endpoints</w:t>
      </w:r>
    </w:p>
    <w:p>
      <w:pPr>
        <w:pStyle w:val="ListNumber"/>
      </w:pPr>
      <w:r>
        <w:t>Use the checkboxes to control access:</w:t>
      </w:r>
    </w:p>
    <w:p>
      <w:pPr>
        <w:pStyle w:val="ListNumber"/>
      </w:pPr>
      <w:r>
        <w:t>Internal Access: Check to allow access from internal networks</w:t>
      </w:r>
    </w:p>
    <w:p>
      <w:pPr>
        <w:pStyle w:val="ListNumber"/>
      </w:pPr>
      <w:r>
        <w:t>External Access: Check to allow access from external networks</w:t>
      </w:r>
    </w:p>
    <w:p>
      <w:pPr>
        <w:pStyle w:val="Heading5"/>
      </w:pPr>
      <w:r>
        <w:t>Filtering and Searching Endpoints</w:t>
      </w:r>
    </w:p>
    <w:p>
      <w:r>
        <w:t>For easier management of large numbers of endpoints:</w:t>
      </w:r>
    </w:p>
    <w:p>
      <w:pPr>
        <w:pStyle w:val="ListBullet"/>
      </w:pPr>
      <w:r>
        <w:t>Use the search box to find specific endpoints by path, method, or description</w:t>
      </w:r>
    </w:p>
    <w:p>
      <w:pPr>
        <w:pStyle w:val="ListBullet"/>
      </w:pPr>
      <w:r>
        <w:t>Use the filters to show only internal-only or external-allowed endpoints</w:t>
      </w:r>
    </w:p>
    <w:p>
      <w:pPr>
        <w:pStyle w:val="Heading5"/>
      </w:pPr>
      <w:r>
        <w:t>Recommended Endpoint Security</w:t>
      </w:r>
    </w:p>
    <w:p>
      <w:r>
        <w:t>While all endpoint access settings are configurable, we recommend the following security best practices:</w:t>
      </w:r>
    </w:p>
    <w:p>
      <w:pPr>
        <w:pStyle w:val="ListBullet"/>
      </w:pPr>
      <w:r>
        <w:t>Restrict sensitive admin operations to internal-only access</w:t>
      </w:r>
    </w:p>
    <w:p>
      <w:pPr>
        <w:pStyle w:val="ListBullet"/>
      </w:pPr>
      <w:r>
        <w:t>Allow public-facing endpoints (authentication, content access) from both internal and external networks</w:t>
      </w:r>
    </w:p>
    <w:p>
      <w:pPr>
        <w:pStyle w:val="ListBullet"/>
      </w:pPr>
      <w:r>
        <w:t>Regularly review access settings, especially after adding new endpoints</w:t>
      </w:r>
    </w:p>
    <w:p>
      <w:pPr>
        <w:pStyle w:val="Heading4"/>
      </w:pPr>
      <w:r>
        <w:t>Rate Limiting Configuration</w:t>
      </w:r>
    </w:p>
    <w:p>
      <w:pPr>
        <w:pStyle w:val="Heading5"/>
      </w:pPr>
      <w:r>
        <w:t>Default Rate Limit</w:t>
      </w:r>
    </w:p>
    <w:p>
      <w:r>
        <w:t>The system has a default rate limit that applies to all requests from non-specified networks. By default, this is set to 30 requests per minute, but it can be configured:</w:t>
      </w:r>
    </w:p>
    <w:p>
      <w:pPr>
        <w:pStyle w:val="ListNumber"/>
      </w:pPr>
      <w:r>
        <w:t>Navigate to Settings → Network Access</w:t>
      </w:r>
    </w:p>
    <w:p>
      <w:pPr>
        <w:pStyle w:val="ListNumber"/>
      </w:pPr>
      <w:r>
        <w:t>In the Rate Limiting section, adjust the Default Rate Limit value</w:t>
      </w:r>
    </w:p>
    <w:p>
      <w:pPr>
        <w:pStyle w:val="ListNumber"/>
      </w:pPr>
      <w:r>
        <w:t>Click Save Network Settings</w:t>
      </w:r>
    </w:p>
    <w:p>
      <w:pPr>
        <w:pStyle w:val="Heading5"/>
      </w:pPr>
      <w:r>
        <w:t>Custom Rate Limits</w:t>
      </w:r>
    </w:p>
    <w:p>
      <w:r>
        <w:t>You can set custom rate limits for specific IP addresses or CIDR ranges:</w:t>
      </w:r>
    </w:p>
    <w:p>
      <w:pPr>
        <w:pStyle w:val="ListNumber"/>
      </w:pPr>
      <w:r>
        <w:t>Navigate to Settings → Network Access</w:t>
      </w:r>
    </w:p>
    <w:p>
      <w:pPr>
        <w:pStyle w:val="ListNumber"/>
      </w:pPr>
      <w:r>
        <w:t>In the Custom Rate Limits section:</w:t>
      </w:r>
    </w:p>
    <w:p>
      <w:pPr>
        <w:pStyle w:val="ListNumber"/>
      </w:pPr>
      <w:r>
        <w:t>Enter the IP or CIDR range (e.g., 10.0.0.0/8)</w:t>
      </w:r>
    </w:p>
    <w:p>
      <w:pPr>
        <w:pStyle w:val="ListNumber"/>
      </w:pPr>
      <w:r>
        <w:t>Provide a description (e.g., "Internal Network")</w:t>
      </w:r>
    </w:p>
    <w:p>
      <w:pPr>
        <w:pStyle w:val="ListNumber"/>
      </w:pPr>
      <w:r>
        <w:t>Set requests per minute (e.g., 300)</w:t>
      </w:r>
    </w:p>
    <w:p>
      <w:pPr>
        <w:pStyle w:val="ListNumber"/>
      </w:pPr>
      <w:r>
        <w:t>Click Add</w:t>
      </w:r>
    </w:p>
    <w:p>
      <w:r>
        <w:rPr>
          <w:rFonts w:ascii="Courier New" w:hAnsi="Courier New"/>
          <w:sz w:val="18"/>
        </w:rPr>
        <w:t>10.0.0.0/8</w:t>
      </w:r>
    </w:p>
    <w:p>
      <w:pPr>
        <w:pStyle w:val="Heading5"/>
      </w:pPr>
      <w:r>
        <w:t>Example Rate Limit Configuration</w:t>
      </w:r>
    </w:p>
    <w:p>
      <w:r>
        <w:t>Table content:</w:t>
      </w:r>
    </w:p>
    <w:p>
      <w:r>
        <w:t>Network | Description | Requests/Minute</w:t>
      </w:r>
    </w:p>
    <w:p>
      <w:r>
        <w:t>(Default) | All unspecified networks | 30</w:t>
      </w:r>
    </w:p>
    <w:p>
      <w:r>
        <w:t>10.0.0.0/8 | Internal Network | 300</w:t>
      </w:r>
    </w:p>
    <w:p>
      <w:r>
        <w:t>203.0.113.0/24 | Office Network | 100</w:t>
      </w:r>
    </w:p>
    <w:p>
      <w:r>
        <w:t>8.8.8.8 | Specific External Partner | 50</w:t>
      </w:r>
    </w:p>
    <w:p>
      <w:pPr>
        <w:pStyle w:val="Heading5"/>
      </w:pPr>
      <w:r>
        <w:t>Category-Specific Rate Limits</w:t>
      </w:r>
    </w:p>
    <w:p>
      <w:r>
        <w:t>Different endpoint categories have different default rate limits:</w:t>
      </w:r>
    </w:p>
    <w:p>
      <w:r>
        <w:t>Table content:</w:t>
      </w:r>
    </w:p>
    <w:p>
      <w:r>
        <w:t>Category | Default Limit | Internal Multiplier | Notes</w:t>
      </w:r>
    </w:p>
    <w:p>
      <w:r>
        <w:t>Standard API | 100 req/min | Configurable | General API endpoints</w:t>
      </w:r>
    </w:p>
    <w:p>
      <w:r>
        <w:t>Authentication | 20 req/min | 2x | More strict to prevent brute force</w:t>
      </w:r>
    </w:p>
    <w:p>
      <w:r>
        <w:t>ML Processing | 10 req/min | Configurable | Resource-intensive operations</w:t>
      </w:r>
    </w:p>
    <w:p>
      <w:r>
        <w:t>Agent API | 30 req/min | Configurable | AI agent interactions</w:t>
      </w:r>
    </w:p>
    <w:p>
      <w:r>
        <w:t>PDF Processing | 5 req/10 min | Configurable | Very resource-intensive</w:t>
      </w:r>
    </w:p>
    <w:p>
      <w:pPr>
        <w:pStyle w:val="Heading3"/>
      </w:pPr>
      <w:r>
        <w:t>Technical Implementation</w:t>
      </w:r>
    </w:p>
    <w:p>
      <w:pPr>
        <w:pStyle w:val="Heading4"/>
      </w:pPr>
      <w:r>
        <w:t>Core Components</w:t>
      </w:r>
    </w:p>
    <w:p>
      <w:pPr>
        <w:pStyle w:val="ListNumber"/>
      </w:pPr>
      <w:r>
        <w:t>UI Components</w:t>
      </w:r>
    </w:p>
    <w:p>
      <w:pPr>
        <w:pStyle w:val="ListNumber"/>
      </w:pPr>
      <w:r>
        <w:t>Network Access Panel in the admin dashboard</w:t>
      </w:r>
    </w:p>
    <w:p>
      <w:pPr>
        <w:pStyle w:val="ListNumber"/>
      </w:pPr>
      <w:r>
        <w:t>Internal networks configuration</w:t>
      </w:r>
    </w:p>
    <w:p>
      <w:pPr>
        <w:pStyle w:val="ListNumber"/>
      </w:pPr>
      <w:r>
        <w:t>API endpoint access controls</w:t>
      </w:r>
    </w:p>
    <w:p>
      <w:pPr>
        <w:pStyle w:val="ListNumber"/>
      </w:pPr>
      <w:r>
        <w:br/>
        <w:t>Rate limit management</w:t>
        <w:br/>
      </w:r>
    </w:p>
    <w:p>
      <w:pPr>
        <w:pStyle w:val="ListNumber"/>
      </w:pPr>
      <w:r>
        <w:br/>
        <w:t>Server-Side Models</w:t>
        <w:br/>
      </w:r>
    </w:p>
    <w:p>
      <w:pPr>
        <w:pStyle w:val="ListNumber"/>
      </w:pPr>
      <w:r>
        <w:t>InternalNetwork - Stores CIDR ranges for internal networks</w:t>
      </w:r>
    </w:p>
    <w:p>
      <w:pPr>
        <w:pStyle w:val="ListNumber"/>
      </w:pPr>
      <w:r>
        <w:t>EndpointAccessRule - Maps endpoints to their access permissions</w:t>
      </w:r>
    </w:p>
    <w:p>
      <w:pPr>
        <w:pStyle w:val="ListNumber"/>
      </w:pPr>
      <w:r>
        <w:t>RateLimitSettings - Stores default rate limits</w:t>
      </w:r>
    </w:p>
    <w:p>
      <w:pPr>
        <w:pStyle w:val="ListNumber"/>
      </w:pPr>
      <w:r>
        <w:br/>
        <w:t>CustomRateLimit - Stores network-specific rate limits</w:t>
        <w:br/>
      </w:r>
    </w:p>
    <w:p>
      <w:pPr>
        <w:pStyle w:val="ListNumber"/>
      </w:pPr>
      <w:r>
        <w:br/>
        <w:t>Middleware</w:t>
        <w:br/>
      </w:r>
    </w:p>
    <w:p>
      <w:pPr>
        <w:pStyle w:val="ListNumber"/>
      </w:pPr>
      <w:r>
        <w:t>Authorization middleware with network source checks</w:t>
      </w:r>
    </w:p>
    <w:p>
      <w:pPr>
        <w:pStyle w:val="ListNumber"/>
      </w:pPr>
      <w:r>
        <w:t>Rate limiting middleware with source-based limits</w:t>
      </w:r>
    </w:p>
    <w:p>
      <w:r>
        <w:t>Rate limit management</w:t>
      </w:r>
    </w:p>
    <w:p>
      <w:r>
        <w:t>Server-Side Models</w:t>
      </w:r>
    </w:p>
    <w:p>
      <w:r>
        <w:rPr>
          <w:rFonts w:ascii="Courier New" w:hAnsi="Courier New"/>
          <w:sz w:val="18"/>
        </w:rPr>
        <w:t>InternalNetwork</w:t>
      </w:r>
    </w:p>
    <w:p>
      <w:r>
        <w:rPr>
          <w:rFonts w:ascii="Courier New" w:hAnsi="Courier New"/>
          <w:sz w:val="18"/>
        </w:rPr>
        <w:t>EndpointAccessRule</w:t>
      </w:r>
    </w:p>
    <w:p>
      <w:r>
        <w:rPr>
          <w:rFonts w:ascii="Courier New" w:hAnsi="Courier New"/>
          <w:sz w:val="18"/>
        </w:rPr>
        <w:t>RateLimitSettings</w:t>
      </w:r>
    </w:p>
    <w:p>
      <w:r>
        <w:t>CustomRateLimit - Stores network-specific rate limits</w:t>
      </w:r>
    </w:p>
    <w:p>
      <w:r>
        <w:rPr>
          <w:rFonts w:ascii="Courier New" w:hAnsi="Courier New"/>
          <w:sz w:val="18"/>
        </w:rPr>
        <w:t>CustomRateLimit</w:t>
      </w:r>
    </w:p>
    <w:p>
      <w:r>
        <w:t>Middleware</w:t>
      </w:r>
    </w:p>
    <w:p>
      <w:pPr>
        <w:pStyle w:val="Heading4"/>
      </w:pPr>
      <w:r>
        <w:t>Database Schema</w:t>
      </w:r>
    </w:p>
    <w:p>
      <w:r>
        <w:rPr>
          <w:rFonts w:ascii="Courier New" w:hAnsi="Courier New"/>
          <w:sz w:val="18"/>
        </w:rPr>
        <w:t>-- Internal Networks</w:t>
        <w:br/>
        <w:t>CREATE TABLE internal_networks (</w:t>
        <w:br/>
        <w:t xml:space="preserve">  id UUID PRIMARY KEY DEFAULT gen_random_uuid(),</w:t>
        <w:br/>
        <w:t xml:space="preserve">  cidr VARCHAR(255) NOT NULL,</w:t>
        <w:br/>
        <w:t xml:space="preserve">  description VARCHAR(255),</w:t>
        <w:br/>
        <w:t xml:space="preserve">  created_at TIMESTAMP WITH TIME ZONE DEFAULT NOW(),</w:t>
        <w:br/>
        <w:t xml:space="preserve">  updated_at TIMESTAMP WITH TIME ZONE DEFAULT NOW()</w:t>
        <w:br/>
        <w:t>);</w:t>
        <w:br/>
        <w:br/>
        <w:t>-- Endpoint Access Rules</w:t>
        <w:br/>
        <w:t>CREATE TABLE endpoint_access_rules (</w:t>
        <w:br/>
        <w:t xml:space="preserve">  id UUID PRIMARY KEY DEFAULT gen_random_uuid(),</w:t>
        <w:br/>
        <w:t xml:space="preserve">  path VARCHAR(255) NOT NULL,</w:t>
        <w:br/>
        <w:t xml:space="preserve">  method VARCHAR(10) NOT NULL,</w:t>
        <w:br/>
        <w:t xml:space="preserve">  allow_internal BOOLEAN DEFAULT TRUE,</w:t>
        <w:br/>
        <w:t xml:space="preserve">  allow_external BOOLEAN DEFAULT FALSE,</w:t>
        <w:br/>
        <w:t xml:space="preserve">  created_at TIMESTAMP WITH TIME ZONE DEFAULT NOW(),</w:t>
        <w:br/>
        <w:t xml:space="preserve">  updated_at TIMESTAMP WITH TIME ZONE DEFAULT NOW(),</w:t>
        <w:br/>
        <w:t xml:space="preserve">  UNIQUE(path, method)</w:t>
        <w:br/>
        <w:t>);</w:t>
        <w:br/>
        <w:br/>
        <w:t>-- Rate Limit Settings</w:t>
        <w:br/>
        <w:t>CREATE TABLE rate_limit_settings (</w:t>
        <w:br/>
        <w:t xml:space="preserve">  id UUID PRIMARY KEY DEFAULT gen_random_uuid(),</w:t>
        <w:br/>
        <w:t xml:space="preserve">  default_requests_per_minute INTEGER NOT NULL DEFAULT 30,</w:t>
        <w:br/>
        <w:t xml:space="preserve">  auth_multiplier FLOAT NOT NULL DEFAULT 0.66,</w:t>
        <w:br/>
        <w:t xml:space="preserve">  ml_multiplier FLOAT NOT NULL DEFAULT 0.33,</w:t>
        <w:br/>
        <w:t xml:space="preserve">  agent_multiplier FLOAT NOT NULL DEFAULT 1.0,</w:t>
        <w:br/>
        <w:t xml:space="preserve">  pdf_multiplier FLOAT NOT NULL DEFAULT 0.16,</w:t>
        <w:br/>
        <w:t xml:space="preserve">  created_at TIMESTAMP WITH TIME ZONE DEFAULT NOW(),</w:t>
        <w:br/>
        <w:t xml:space="preserve">  updated_at TIMESTAMP WITH TIME ZONE DEFAULT NOW()</w:t>
        <w:br/>
        <w:t>);</w:t>
        <w:br/>
        <w:br/>
        <w:t>-- Custom Rate Limits</w:t>
        <w:br/>
        <w:t>CREATE TABLE custom_rate_limits (</w:t>
        <w:br/>
        <w:t xml:space="preserve">  id UUID PRIMARY KEY DEFAULT gen_random_uuid(),</w:t>
        <w:br/>
        <w:t xml:space="preserve">  network VARCHAR(255) NOT NULL,</w:t>
        <w:br/>
        <w:t xml:space="preserve">  description VARCHAR(255),</w:t>
        <w:br/>
        <w:t xml:space="preserve">  requests_per_minute INTEGER NOT NULL,</w:t>
        <w:br/>
        <w:t xml:space="preserve">  created_at TIMESTAMP WITH TIME ZONE DEFAULT NOW(),</w:t>
        <w:br/>
        <w:t xml:space="preserve">  updated_at TIMESTAMP WITH TIME ZONE DEFAULT NOW(),</w:t>
        <w:br/>
        <w:t xml:space="preserve">  UNIQUE(network)</w:t>
        <w:br/>
        <w:t>);</w:t>
        <w:br/>
      </w:r>
    </w:p>
    <w:p>
      <w:r>
        <w:rPr>
          <w:rFonts w:ascii="Courier New" w:hAnsi="Courier New"/>
          <w:sz w:val="18"/>
        </w:rPr>
        <w:t>-- Internal Networks</w:t>
        <w:br/>
        <w:t>CREATE TABLE internal_networks (</w:t>
        <w:br/>
        <w:t xml:space="preserve">  id UUID PRIMARY KEY DEFAULT gen_random_uuid(),</w:t>
        <w:br/>
        <w:t xml:space="preserve">  cidr VARCHAR(255) NOT NULL,</w:t>
        <w:br/>
        <w:t xml:space="preserve">  description VARCHAR(255),</w:t>
        <w:br/>
        <w:t xml:space="preserve">  created_at TIMESTAMP WITH TIME ZONE DEFAULT NOW(),</w:t>
        <w:br/>
        <w:t xml:space="preserve">  updated_at TIMESTAMP WITH TIME ZONE DEFAULT NOW()</w:t>
        <w:br/>
        <w:t>);</w:t>
        <w:br/>
        <w:br/>
        <w:t>-- Endpoint Access Rules</w:t>
        <w:br/>
        <w:t>CREATE TABLE endpoint_access_rules (</w:t>
        <w:br/>
        <w:t xml:space="preserve">  id UUID PRIMARY KEY DEFAULT gen_random_uuid(),</w:t>
        <w:br/>
        <w:t xml:space="preserve">  path VARCHAR(255) NOT NULL,</w:t>
        <w:br/>
        <w:t xml:space="preserve">  method VARCHAR(10) NOT NULL,</w:t>
        <w:br/>
        <w:t xml:space="preserve">  allow_internal BOOLEAN DEFAULT TRUE,</w:t>
        <w:br/>
        <w:t xml:space="preserve">  allow_external BOOLEAN DEFAULT FALSE,</w:t>
        <w:br/>
        <w:t xml:space="preserve">  created_at TIMESTAMP WITH TIME ZONE DEFAULT NOW(),</w:t>
        <w:br/>
        <w:t xml:space="preserve">  updated_at TIMESTAMP WITH TIME ZONE DEFAULT NOW(),</w:t>
        <w:br/>
        <w:t xml:space="preserve">  UNIQUE(path, method)</w:t>
        <w:br/>
        <w:t>);</w:t>
        <w:br/>
        <w:br/>
        <w:t>-- Rate Limit Settings</w:t>
        <w:br/>
        <w:t>CREATE TABLE rate_limit_settings (</w:t>
        <w:br/>
        <w:t xml:space="preserve">  id UUID PRIMARY KEY DEFAULT gen_random_uuid(),</w:t>
        <w:br/>
        <w:t xml:space="preserve">  default_requests_per_minute INTEGER NOT NULL DEFAULT 30,</w:t>
        <w:br/>
        <w:t xml:space="preserve">  auth_multiplier FLOAT NOT NULL DEFAULT 0.66,</w:t>
        <w:br/>
        <w:t xml:space="preserve">  ml_multiplier FLOAT NOT NULL DEFAULT 0.33,</w:t>
        <w:br/>
        <w:t xml:space="preserve">  agent_multiplier FLOAT NOT NULL DEFAULT 1.0,</w:t>
        <w:br/>
        <w:t xml:space="preserve">  pdf_multiplier FLOAT NOT NULL DEFAULT 0.16,</w:t>
        <w:br/>
        <w:t xml:space="preserve">  created_at TIMESTAMP WITH TIME ZONE DEFAULT NOW(),</w:t>
        <w:br/>
        <w:t xml:space="preserve">  updated_at TIMESTAMP WITH TIME ZONE DEFAULT NOW()</w:t>
        <w:br/>
        <w:t>);</w:t>
        <w:br/>
        <w:br/>
        <w:t>-- Custom Rate Limits</w:t>
        <w:br/>
        <w:t>CREATE TABLE custom_rate_limits (</w:t>
        <w:br/>
        <w:t xml:space="preserve">  id UUID PRIMARY KEY DEFAULT gen_random_uuid(),</w:t>
        <w:br/>
        <w:t xml:space="preserve">  network VARCHAR(255) NOT NULL,</w:t>
        <w:br/>
        <w:t xml:space="preserve">  description VARCHAR(255),</w:t>
        <w:br/>
        <w:t xml:space="preserve">  requests_per_minute INTEGER NOT NULL,</w:t>
        <w:br/>
        <w:t xml:space="preserve">  created_at TIMESTAMP WITH TIME ZONE DEFAULT NOW(),</w:t>
        <w:br/>
        <w:t xml:space="preserve">  updated_at TIMESTAMP WITH TIME ZONE DEFAULT NOW(),</w:t>
        <w:br/>
        <w:t xml:space="preserve">  UNIQUE(network)</w:t>
        <w:br/>
        <w:t>);</w:t>
        <w:br/>
      </w:r>
    </w:p>
    <w:p>
      <w:pPr>
        <w:pStyle w:val="Heading4"/>
      </w:pPr>
      <w:r>
        <w:t>Network Source Detection</w:t>
      </w:r>
    </w:p>
    <w:p>
      <w:r>
        <w:t>The system uses the client's IP address to determine if a request is coming from an internal or external network:</w:t>
      </w:r>
    </w:p>
    <w:p>
      <w:r>
        <w:rPr>
          <w:rFonts w:ascii="Courier New" w:hAnsi="Courier New"/>
          <w:sz w:val="18"/>
        </w:rPr>
        <w:t>function isInternalRequest(req: Request): boolean {</w:t>
        <w:br/>
        <w:t xml:space="preserve">  const clientIP = req.ip || req.socket.remoteAddress;</w:t>
        <w:br/>
        <w:br/>
        <w:t xml:space="preserve">  // Get internal networks from database</w:t>
        <w:br/>
        <w:t xml:space="preserve">  const internalNetworks = getInternalNetworksFromDatabase();</w:t>
        <w:br/>
        <w:br/>
        <w:t xml:space="preserve">  // Check if the IP matches any internal network</w:t>
        <w:br/>
        <w:t xml:space="preserve">  return internalNetworks.some(network =&gt; isInCIDR(clientIP, network.cidr));</w:t>
        <w:br/>
        <w:t>}</w:t>
        <w:br/>
        <w:br/>
        <w:t>// Check if IP is in a CIDR range</w:t>
        <w:br/>
        <w:t>function isInCIDR(ip: string, cidr: string): boolean {</w:t>
        <w:br/>
        <w:t xml:space="preserve">  // IP validation and CIDR matching logic</w:t>
        <w:br/>
        <w:t>}</w:t>
        <w:br/>
      </w:r>
    </w:p>
    <w:p>
      <w:r>
        <w:rPr>
          <w:rFonts w:ascii="Courier New" w:hAnsi="Courier New"/>
          <w:sz w:val="18"/>
        </w:rPr>
        <w:t>function isInternalRequest(req: Request): boolean {</w:t>
        <w:br/>
        <w:t xml:space="preserve">  const clientIP = req.ip || req.socket.remoteAddress;</w:t>
        <w:br/>
        <w:br/>
        <w:t xml:space="preserve">  // Get internal networks from database</w:t>
        <w:br/>
        <w:t xml:space="preserve">  const internalNetworks = getInternalNetworksFromDatabase();</w:t>
        <w:br/>
        <w:br/>
        <w:t xml:space="preserve">  // Check if the IP matches any internal network</w:t>
        <w:br/>
        <w:t xml:space="preserve">  return internalNetworks.some(network =&gt; isInCIDR(clientIP, network.cidr));</w:t>
        <w:br/>
        <w:t>}</w:t>
        <w:br/>
        <w:br/>
        <w:t>// Check if IP is in a CIDR range</w:t>
        <w:br/>
        <w:t>function isInCIDR(ip: string, cidr: string): boolean {</w:t>
        <w:br/>
        <w:t xml:space="preserve">  // IP validation and CIDR matching logic</w:t>
        <w:br/>
        <w:t>}</w:t>
        <w:br/>
      </w:r>
    </w:p>
    <w:p>
      <w:pPr>
        <w:pStyle w:val="Heading4"/>
      </w:pPr>
      <w:r>
        <w:t>Authorization Middleware</w:t>
      </w:r>
    </w:p>
    <w:p>
      <w:r>
        <w:t>The authorization middleware is extended to check network source alongside user roles:</w:t>
      </w:r>
    </w:p>
    <w:p>
      <w:r>
        <w:rPr>
          <w:rFonts w:ascii="Courier New" w:hAnsi="Courier New"/>
          <w:sz w:val="18"/>
        </w:rPr>
        <w:t xml:space="preserve">export const authorize = (options: { </w:t>
        <w:br/>
        <w:t xml:space="preserve">  roles?: string[], </w:t>
        <w:br/>
        <w:t xml:space="preserve">  accessType?: NetworkAccessType </w:t>
        <w:br/>
        <w:t>}) =&gt; {</w:t>
        <w:br/>
        <w:t xml:space="preserve">  return async (req: Request, res: Response, next: NextFunction) =&gt; {</w:t>
        <w:br/>
        <w:t xml:space="preserve">    // First check user authentication (done by preceding authMiddleware)</w:t>
        <w:br/>
        <w:br/>
        <w:t xml:space="preserve">    // Then check role-based permissions</w:t>
        <w:br/>
        <w:t xml:space="preserve">    if (options.roles &amp;&amp; !hasRequiredRole(req.user, options.roles)) {</w:t>
        <w:br/>
        <w:t xml:space="preserve">      return next(new AuthorizationError('Insufficient permissions'));</w:t>
        <w:br/>
        <w:t xml:space="preserve">    }</w:t>
        <w:br/>
        <w:br/>
        <w:t xml:space="preserve">    // Then check network-based access</w:t>
        <w:br/>
        <w:t xml:space="preserve">    if (options.accessType === NetworkAccessType.INTERNAL_ONLY) {</w:t>
        <w:br/>
        <w:t xml:space="preserve">      // Get endpoint rule from database</w:t>
        <w:br/>
        <w:t xml:space="preserve">      const endpointRule = await getEndpointRule(req.path, req.method);</w:t>
        <w:br/>
        <w:br/>
        <w:t xml:space="preserve">      // If rule exists, check if external access is allowed</w:t>
        <w:br/>
        <w:t xml:space="preserve">      if (endpointRule &amp;&amp; !endpointRule.allowExternal &amp;&amp; !isInternalRequest(req)) {</w:t>
        <w:br/>
        <w:t xml:space="preserve">        return next(new AuthorizationError('This endpoint is only accessible from internal networks'));</w:t>
        <w:br/>
        <w:t xml:space="preserve">      }</w:t>
        <w:br/>
        <w:t xml:space="preserve">    }</w:t>
        <w:br/>
        <w:br/>
        <w:t xml:space="preserve">    next();</w:t>
        <w:br/>
        <w:t xml:space="preserve">  };</w:t>
        <w:br/>
        <w:t>};</w:t>
        <w:br/>
      </w:r>
    </w:p>
    <w:p>
      <w:r>
        <w:rPr>
          <w:rFonts w:ascii="Courier New" w:hAnsi="Courier New"/>
          <w:sz w:val="18"/>
        </w:rPr>
        <w:t xml:space="preserve">export const authorize = (options: { </w:t>
        <w:br/>
        <w:t xml:space="preserve">  roles?: string[], </w:t>
        <w:br/>
        <w:t xml:space="preserve">  accessType?: NetworkAccessType </w:t>
        <w:br/>
        <w:t>}) =&gt; {</w:t>
        <w:br/>
        <w:t xml:space="preserve">  return async (req: Request, res: Response, next: NextFunction) =&gt; {</w:t>
        <w:br/>
        <w:t xml:space="preserve">    // First check user authentication (done by preceding authMiddleware)</w:t>
        <w:br/>
        <w:br/>
        <w:t xml:space="preserve">    // Then check role-based permissions</w:t>
        <w:br/>
        <w:t xml:space="preserve">    if (options.roles &amp;&amp; !hasRequiredRole(req.user, options.roles)) {</w:t>
        <w:br/>
        <w:t xml:space="preserve">      return next(new AuthorizationError('Insufficient permissions'));</w:t>
        <w:br/>
        <w:t xml:space="preserve">    }</w:t>
        <w:br/>
        <w:br/>
        <w:t xml:space="preserve">    // Then check network-based access</w:t>
        <w:br/>
        <w:t xml:space="preserve">    if (options.accessType === NetworkAccessType.INTERNAL_ONLY) {</w:t>
        <w:br/>
        <w:t xml:space="preserve">      // Get endpoint rule from database</w:t>
        <w:br/>
        <w:t xml:space="preserve">      const endpointRule = await getEndpointRule(req.path, req.method);</w:t>
        <w:br/>
        <w:br/>
        <w:t xml:space="preserve">      // If rule exists, check if external access is allowed</w:t>
        <w:br/>
        <w:t xml:space="preserve">      if (endpointRule &amp;&amp; !endpointRule.allowExternal &amp;&amp; !isInternalRequest(req)) {</w:t>
        <w:br/>
        <w:t xml:space="preserve">        return next(new AuthorizationError('This endpoint is only accessible from internal networks'));</w:t>
        <w:br/>
        <w:t xml:space="preserve">      }</w:t>
        <w:br/>
        <w:t xml:space="preserve">    }</w:t>
        <w:br/>
        <w:br/>
        <w:t xml:space="preserve">    next();</w:t>
        <w:br/>
        <w:t xml:space="preserve">  };</w:t>
        <w:br/>
        <w:t>};</w:t>
        <w:br/>
      </w:r>
    </w:p>
    <w:p>
      <w:pPr>
        <w:pStyle w:val="Heading4"/>
      </w:pPr>
      <w:r>
        <w:t>Rate Limiting Implementation</w:t>
      </w:r>
    </w:p>
    <w:p>
      <w:r>
        <w:t>The rate-limiting middleware dynamically applies limits based on the source network:</w:t>
      </w:r>
    </w:p>
    <w:p>
      <w:r>
        <w:rPr>
          <w:rFonts w:ascii="Courier New" w:hAnsi="Courier New"/>
          <w:sz w:val="18"/>
        </w:rPr>
        <w:t>export const createRateLimiter = (options: RateLimiterOptions) =&gt; {</w:t>
        <w:br/>
        <w:t xml:space="preserve">  return rateLimit({</w:t>
        <w:br/>
        <w:t xml:space="preserve">    windowMs: 60 * 1000, // 1 minute</w:t>
        <w:br/>
        <w:t xml:space="preserve">    max: async (req) =&gt; {</w:t>
        <w:br/>
        <w:t xml:space="preserve">      const clientIP = req.ip || req.socket.remoteAddress;</w:t>
        <w:br/>
        <w:br/>
        <w:t xml:space="preserve">      // Get rate limit settings</w:t>
        <w:br/>
        <w:t xml:space="preserve">      const settings = await getRateLimitSettings();</w:t>
        <w:br/>
        <w:br/>
        <w:t xml:space="preserve">      // Check for custom rate limit for this IP</w:t>
        <w:br/>
        <w:t xml:space="preserve">      const customLimit = await getCustomRateLimit(clientIP);</w:t>
        <w:br/>
        <w:t xml:space="preserve">      if (customLimit) {</w:t>
        <w:br/>
        <w:t xml:space="preserve">        return customLimit.requestsPerMinute;</w:t>
        <w:br/>
        <w:t xml:space="preserve">      }</w:t>
        <w:br/>
        <w:br/>
        <w:t xml:space="preserve">      // Apply category-specific multiplier</w:t>
        <w:br/>
        <w:t xml:space="preserve">      const baseLimit = settings.defaultRequestsPerMinute;</w:t>
        <w:br/>
        <w:t xml:space="preserve">      switch (options.category) {</w:t>
        <w:br/>
        <w:t xml:space="preserve">        case 'auth':</w:t>
        <w:br/>
        <w:t xml:space="preserve">          return baseLimit * settings.authMultiplier;</w:t>
        <w:br/>
        <w:t xml:space="preserve">        case 'search':</w:t>
        <w:br/>
        <w:t xml:space="preserve">          return baseLimit * settings.searchMultiplier;</w:t>
        <w:br/>
        <w:t xml:space="preserve">        case 'admin':</w:t>
        <w:br/>
        <w:t xml:space="preserve">          return baseLimit * settings.adminMultiplier;</w:t>
        <w:br/>
        <w:t xml:space="preserve">        case 'api':</w:t>
        <w:br/>
        <w:t xml:space="preserve">          return baseLimit * settings.apiMultiplier;</w:t>
        <w:br/>
        <w:t xml:space="preserve">        default:</w:t>
        <w:br/>
        <w:t xml:space="preserve">          return baseLimit * settings.standardMultiplier;</w:t>
        <w:br/>
        <w:t xml:space="preserve">      }</w:t>
        <w:br/>
        <w:t xml:space="preserve">    },</w:t>
        <w:br/>
        <w:t xml:space="preserve">    message: 'Too many requests, please try again later.',</w:t>
        <w:br/>
        <w:t xml:space="preserve">    standardHeaders: true,</w:t>
        <w:br/>
        <w:t xml:space="preserve">    legacyHeaders: false,</w:t>
        <w:br/>
        <w:t xml:space="preserve">  });</w:t>
        <w:br/>
        <w:t>};</w:t>
        <w:br/>
      </w:r>
    </w:p>
    <w:p>
      <w:r>
        <w:rPr>
          <w:rFonts w:ascii="Courier New" w:hAnsi="Courier New"/>
          <w:sz w:val="18"/>
        </w:rPr>
        <w:t>export const createRateLimiter = (options: RateLimiterOptions) =&gt; {</w:t>
        <w:br/>
        <w:t xml:space="preserve">  return rateLimit({</w:t>
        <w:br/>
        <w:t xml:space="preserve">    windowMs: 60 * 1000, // 1 minute</w:t>
        <w:br/>
        <w:t xml:space="preserve">    max: async (req) =&gt; {</w:t>
        <w:br/>
        <w:t xml:space="preserve">      const clientIP = req.ip || req.socket.remoteAddress;</w:t>
        <w:br/>
        <w:br/>
        <w:t xml:space="preserve">      // Get rate limit settings</w:t>
        <w:br/>
        <w:t xml:space="preserve">      const settings = await getRateLimitSettings();</w:t>
        <w:br/>
        <w:br/>
        <w:t xml:space="preserve">      // Check for custom rate limit for this IP</w:t>
        <w:br/>
        <w:t xml:space="preserve">      const customLimit = await getCustomRateLimit(clientIP);</w:t>
        <w:br/>
        <w:t xml:space="preserve">      if (customLimit) {</w:t>
        <w:br/>
        <w:t xml:space="preserve">        return customLimit.requestsPerMinute;</w:t>
        <w:br/>
        <w:t xml:space="preserve">      }</w:t>
        <w:br/>
        <w:br/>
        <w:t xml:space="preserve">      // Apply category-specific multiplier</w:t>
        <w:br/>
        <w:t xml:space="preserve">      const baseLimit = settings.defaultRequestsPerMinute;</w:t>
        <w:br/>
        <w:t xml:space="preserve">      switch (options.category) {</w:t>
        <w:br/>
        <w:t xml:space="preserve">        case 'auth':</w:t>
        <w:br/>
        <w:t xml:space="preserve">          return baseLimit * settings.authMultiplier;</w:t>
        <w:br/>
        <w:t xml:space="preserve">        case 'search':</w:t>
        <w:br/>
        <w:t xml:space="preserve">          return baseLimit * settings.searchMultiplier;</w:t>
        <w:br/>
        <w:t xml:space="preserve">        case 'admin':</w:t>
        <w:br/>
        <w:t xml:space="preserve">          return baseLimit * settings.adminMultiplier;</w:t>
        <w:br/>
        <w:t xml:space="preserve">        case 'api':</w:t>
        <w:br/>
        <w:t xml:space="preserve">          return baseLimit * settings.apiMultiplier;</w:t>
        <w:br/>
        <w:t xml:space="preserve">        default:</w:t>
        <w:br/>
        <w:t xml:space="preserve">          return baseLimit * settings.standardMultiplier;</w:t>
        <w:br/>
        <w:t xml:space="preserve">      }</w:t>
        <w:br/>
        <w:t xml:space="preserve">    },</w:t>
        <w:br/>
        <w:t xml:space="preserve">    message: 'Too many requests, please try again later.',</w:t>
        <w:br/>
        <w:t xml:space="preserve">    standardHeaders: true,</w:t>
        <w:br/>
        <w:t xml:space="preserve">    legacyHeaders: false,</w:t>
        <w:br/>
        <w:t xml:space="preserve">  });</w:t>
        <w:br/>
        <w:t>};</w:t>
        <w:br/>
      </w:r>
    </w:p>
    <w:p>
      <w:pPr>
        <w:pStyle w:val="Heading4"/>
      </w:pPr>
      <w:r>
        <w:t>Request Flow</w:t>
      </w:r>
    </w:p>
    <w:p>
      <w:r>
        <w:t>When a request reaches the server:</w:t>
      </w:r>
    </w:p>
    <w:p>
      <w:pPr>
        <w:pStyle w:val="ListNumber"/>
      </w:pPr>
      <w:r>
        <w:t>IP Source Detection:</w:t>
      </w:r>
    </w:p>
    <w:p>
      <w:pPr>
        <w:pStyle w:val="ListNumber"/>
      </w:pPr>
      <w:r>
        <w:t>Extract the client IP (considering proxy headers if configured)</w:t>
      </w:r>
    </w:p>
    <w:p>
      <w:pPr>
        <w:pStyle w:val="ListNumber"/>
      </w:pPr>
      <w:r>
        <w:t>Check if the IP falls within any defined internal network CIDR ranges</w:t>
      </w:r>
    </w:p>
    <w:p>
      <w:pPr>
        <w:pStyle w:val="ListNumber"/>
      </w:pPr>
      <w:r>
        <w:br/>
        <w:t>Categorize the request as either internal or external</w:t>
        <w:br/>
      </w:r>
    </w:p>
    <w:p>
      <w:pPr>
        <w:pStyle w:val="ListNumber"/>
      </w:pPr>
      <w:r>
        <w:br/>
        <w:t>Network Access Check:</w:t>
        <w:br/>
      </w:r>
    </w:p>
    <w:p>
      <w:pPr>
        <w:pStyle w:val="ListNumber"/>
      </w:pPr>
      <w:r>
        <w:t>For endpoints marked as internal-only, verify the request comes from an internal network</w:t>
      </w:r>
    </w:p>
    <w:p>
      <w:pPr>
        <w:pStyle w:val="ListNumber"/>
      </w:pPr>
      <w:r>
        <w:t>For endpoints marked as external-only, verify the request comes from an external network</w:t>
      </w:r>
    </w:p>
    <w:p>
      <w:pPr>
        <w:pStyle w:val="ListNumber"/>
      </w:pPr>
      <w:r>
        <w:br/>
        <w:t>Deny access with 403 Forbidden if the network source doesn't match requirements</w:t>
        <w:br/>
      </w:r>
    </w:p>
    <w:p>
      <w:pPr>
        <w:pStyle w:val="ListNumber"/>
      </w:pPr>
      <w:r>
        <w:br/>
        <w:t>Rate Limit Application:</w:t>
        <w:br/>
      </w:r>
    </w:p>
    <w:p>
      <w:pPr>
        <w:pStyle w:val="ListNumber"/>
      </w:pPr>
      <w:r>
        <w:t>Check if the client IP matches any custom rate limit configuration</w:t>
      </w:r>
    </w:p>
    <w:p>
      <w:pPr>
        <w:pStyle w:val="ListNumber"/>
      </w:pPr>
      <w:r>
        <w:t>If found, apply the custom rate limit</w:t>
      </w:r>
    </w:p>
    <w:p>
      <w:pPr>
        <w:pStyle w:val="ListNumber"/>
      </w:pPr>
      <w:r>
        <w:t>If not, apply the default rate limit with appropriate category multiplier</w:t>
      </w:r>
    </w:p>
    <w:p>
      <w:pPr>
        <w:pStyle w:val="ListNumber"/>
      </w:pPr>
      <w:r>
        <w:t>Track request counts in a sliding 1-minute window</w:t>
      </w:r>
    </w:p>
    <w:p>
      <w:pPr>
        <w:pStyle w:val="ListNumber"/>
      </w:pPr>
      <w:r>
        <w:t>Return 429 Too Many Requests if the limit is exceeded</w:t>
      </w:r>
    </w:p>
    <w:p>
      <w:r>
        <w:t>Categorize the request as either internal or external</w:t>
      </w:r>
    </w:p>
    <w:p>
      <w:r>
        <w:t>Network Access Check:</w:t>
      </w:r>
    </w:p>
    <w:p>
      <w:r>
        <w:t>Deny access with 403 Forbidden if the network source doesn't match requirements</w:t>
      </w:r>
    </w:p>
    <w:p>
      <w:r>
        <w:t>Rate Limit Application:</w:t>
      </w:r>
    </w:p>
    <w:p>
      <w:pPr>
        <w:pStyle w:val="Heading4"/>
      </w:pPr>
      <w:r>
        <w:t>Default Configuration</w:t>
      </w:r>
    </w:p>
    <w:p>
      <w:r>
        <w:t>The system is deployed with sensible defaults:</w:t>
      </w:r>
    </w:p>
    <w:p>
      <w:pPr>
        <w:pStyle w:val="ListNumber"/>
      </w:pPr>
      <w:r>
        <w:t>Default Internal Networks</w:t>
      </w:r>
    </w:p>
    <w:p>
      <w:pPr>
        <w:pStyle w:val="ListNumber"/>
      </w:pPr>
      <w:r>
        <w:t>127.0.0.1/8 (Localhost)</w:t>
      </w:r>
    </w:p>
    <w:p>
      <w:pPr>
        <w:pStyle w:val="ListNumber"/>
      </w:pPr>
      <w:r>
        <w:t>10.0.0.0/8 (Private Class A)</w:t>
      </w:r>
    </w:p>
    <w:p>
      <w:pPr>
        <w:pStyle w:val="ListNumber"/>
      </w:pPr>
      <w:r>
        <w:t>172.16.0.0/12 (Private Class B)</w:t>
      </w:r>
    </w:p>
    <w:p>
      <w:pPr>
        <w:pStyle w:val="ListNumber"/>
      </w:pPr>
      <w:r>
        <w:br/>
        <w:t>192.168.0.0/16 (Private Class C)</w:t>
        <w:br/>
      </w:r>
    </w:p>
    <w:p>
      <w:pPr>
        <w:pStyle w:val="ListNumber"/>
      </w:pPr>
      <w:r>
        <w:br/>
        <w:t>Default Rate Limits</w:t>
        <w:br/>
      </w:r>
    </w:p>
    <w:p>
      <w:pPr>
        <w:pStyle w:val="ListNumber"/>
      </w:pPr>
      <w:r>
        <w:t>Default: 30 requests per minute</w:t>
      </w:r>
    </w:p>
    <w:p>
      <w:pPr>
        <w:pStyle w:val="ListNumber"/>
      </w:pPr>
      <w:r>
        <w:br/>
        <w:t>Internal networks: 300 requests per minute</w:t>
        <w:br/>
      </w:r>
    </w:p>
    <w:p>
      <w:pPr>
        <w:pStyle w:val="ListNumber"/>
      </w:pPr>
      <w:r>
        <w:br/>
        <w:t>Default Access Rules</w:t>
        <w:br/>
      </w:r>
    </w:p>
    <w:p>
      <w:pPr>
        <w:pStyle w:val="ListNumber"/>
      </w:pPr>
      <w:r>
        <w:t>Public endpoints: Internal &amp; External access</w:t>
      </w:r>
    </w:p>
    <w:p>
      <w:pPr>
        <w:pStyle w:val="ListNumber"/>
      </w:pPr>
      <w:r>
        <w:t>Admin endpoints: Internal-only access</w:t>
      </w:r>
    </w:p>
    <w:p>
      <w:pPr>
        <w:pStyle w:val="ListNumber"/>
      </w:pPr>
      <w:r>
        <w:t>Sensitive operations: Internal-only access</w:t>
      </w:r>
    </w:p>
    <w:p>
      <w:r>
        <w:t>192.168.0.0/16 (Private Class C)</w:t>
      </w:r>
    </w:p>
    <w:p>
      <w:r>
        <w:t>Default Rate Limits</w:t>
      </w:r>
    </w:p>
    <w:p>
      <w:r>
        <w:t>Internal networks: 300 requests per minute</w:t>
      </w:r>
    </w:p>
    <w:p>
      <w:r>
        <w:t>Default Access Rules</w:t>
      </w:r>
    </w:p>
    <w:p>
      <w:pPr>
        <w:pStyle w:val="Heading4"/>
      </w:pPr>
      <w:r>
        <w:t>Environment Configuration</w:t>
      </w:r>
    </w:p>
    <w:p>
      <w:r>
        <w:t>For deployment environments, network settings can be configured via environment variables:</w:t>
      </w:r>
    </w:p>
    <w:p>
      <w:r>
        <w:rPr>
          <w:rFonts w:ascii="Courier New" w:hAnsi="Courier New"/>
          <w:sz w:val="18"/>
        </w:rPr>
        <w:t># .env file</w:t>
        <w:br/>
        <w:t>INTERNAL_NETWORKS=127.0.0.1/8,10.0.0.0/8,172.16.0.0/12,192.168.0.0/16</w:t>
        <w:br/>
        <w:t>TRUST_PROXY=true</w:t>
        <w:br/>
      </w:r>
    </w:p>
    <w:p>
      <w:r>
        <w:rPr>
          <w:rFonts w:ascii="Courier New" w:hAnsi="Courier New"/>
          <w:sz w:val="18"/>
        </w:rPr>
        <w:t># .env file</w:t>
        <w:br/>
        <w:t>INTERNAL_NETWORKS=127.0.0.1/8,10.0.0.0/8,172.16.0.0/12,192.168.0.0/16</w:t>
        <w:br/>
        <w:t>TRUST_PROXY=true</w:t>
        <w:br/>
      </w:r>
    </w:p>
    <w:p>
      <w:pPr>
        <w:pStyle w:val="Heading3"/>
      </w:pPr>
      <w:r>
        <w:t>Usage Examples</w:t>
      </w:r>
    </w:p>
    <w:p>
      <w:pPr>
        <w:pStyle w:val="Heading4"/>
      </w:pPr>
      <w:r>
        <w:t>Example 1: Protecting Sensitive Operations</w:t>
      </w:r>
    </w:p>
    <w:p>
      <w:r>
        <w:t>By default, sensitive operations like clearing analytics data are recommended to be internal-only. However, if your organization needs to allow trusted external partners to perform these operations:</w:t>
      </w:r>
    </w:p>
    <w:p>
      <w:pPr>
        <w:pStyle w:val="ListNumber"/>
      </w:pPr>
      <w:r>
        <w:t>Navigate to Settings &gt; Network Access in the admin panel</w:t>
      </w:r>
    </w:p>
    <w:p>
      <w:pPr>
        <w:pStyle w:val="ListNumber"/>
      </w:pPr>
      <w:r>
        <w:t>Find the "Clear analytics data" endpoint (/api/admin/analytics/data)</w:t>
      </w:r>
    </w:p>
    <w:p>
      <w:pPr>
        <w:pStyle w:val="ListNumber"/>
      </w:pPr>
      <w:r>
        <w:t>Enable the "External Access" toggle</w:t>
      </w:r>
    </w:p>
    <w:p>
      <w:pPr>
        <w:pStyle w:val="ListNumber"/>
      </w:pPr>
      <w:r>
        <w:t>Click "Save Network Settings"</w:t>
      </w:r>
    </w:p>
    <w:p>
      <w:r>
        <w:rPr>
          <w:rFonts w:ascii="Courier New" w:hAnsi="Courier New"/>
          <w:sz w:val="18"/>
        </w:rPr>
        <w:t>/api/admin/analytics/data</w:t>
      </w:r>
    </w:p>
    <w:p>
      <w:r>
        <w:t>The endpoint will immediately become accessible from external networks (subject to proper authentication and authorization).</w:t>
      </w:r>
    </w:p>
    <w:p>
      <w:pPr>
        <w:pStyle w:val="Heading4"/>
      </w:pPr>
      <w:r>
        <w:t>Example 2: Restricting Public Endpoints</w:t>
      </w:r>
    </w:p>
    <w:p>
      <w:r>
        <w:t>Conversely, you may want to restrict normally public endpoints to internal access only:</w:t>
      </w:r>
    </w:p>
    <w:p>
      <w:pPr>
        <w:pStyle w:val="ListNumber"/>
      </w:pPr>
      <w:r>
        <w:t>Navigate to Settings &gt; Network Access in the admin panel</w:t>
      </w:r>
    </w:p>
    <w:p>
      <w:pPr>
        <w:pStyle w:val="ListNumber"/>
      </w:pPr>
      <w:r>
        <w:t>Find the endpoint you want to restrict (e.g., /api/materials)</w:t>
      </w:r>
    </w:p>
    <w:p>
      <w:pPr>
        <w:pStyle w:val="ListNumber"/>
      </w:pPr>
      <w:r>
        <w:t>Disable the "External Access" toggle</w:t>
      </w:r>
    </w:p>
    <w:p>
      <w:pPr>
        <w:pStyle w:val="ListNumber"/>
      </w:pPr>
      <w:r>
        <w:t>Click "Save Network Settings"</w:t>
      </w:r>
    </w:p>
    <w:p>
      <w:r>
        <w:rPr>
          <w:rFonts w:ascii="Courier New" w:hAnsi="Courier New"/>
          <w:sz w:val="18"/>
        </w:rPr>
        <w:t>/api/materials</w:t>
      </w:r>
    </w:p>
    <w:p>
      <w:r>
        <w:t>The endpoint will immediately become inaccessible from external networks.</w:t>
      </w:r>
    </w:p>
    <w:p>
      <w:pPr>
        <w:pStyle w:val="Heading4"/>
      </w:pPr>
      <w:r>
        <w:t>Example 3: Setting Up Development Access</w:t>
      </w:r>
    </w:p>
    <w:p>
      <w:r>
        <w:t>For a development team working both in-office and remotely:</w:t>
      </w:r>
    </w:p>
    <w:p>
      <w:pPr>
        <w:pStyle w:val="ListNumber"/>
      </w:pPr>
      <w:r>
        <w:t>Add the office network CIDR to internal networks (e.g., 203.0.113.0/24)</w:t>
      </w:r>
    </w:p>
    <w:p>
      <w:pPr>
        <w:pStyle w:val="ListNumber"/>
      </w:pPr>
      <w:r>
        <w:t>Add the VPN IP range to internal networks (e.g., 198.51.100.0/24)</w:t>
      </w:r>
    </w:p>
    <w:p>
      <w:pPr>
        <w:pStyle w:val="ListNumber"/>
      </w:pPr>
      <w:r>
        <w:t>Set admin functionality to internal-only access</w:t>
      </w:r>
    </w:p>
    <w:p>
      <w:pPr>
        <w:pStyle w:val="ListNumber"/>
      </w:pPr>
      <w:r>
        <w:t>Configure a higher rate limit for the development networks</w:t>
      </w:r>
    </w:p>
    <w:p>
      <w:r>
        <w:rPr>
          <w:rFonts w:ascii="Courier New" w:hAnsi="Courier New"/>
          <w:sz w:val="18"/>
        </w:rPr>
        <w:t>203.0.113.0/24</w:t>
      </w:r>
    </w:p>
    <w:p>
      <w:r>
        <w:rPr>
          <w:rFonts w:ascii="Courier New" w:hAnsi="Courier New"/>
          <w:sz w:val="18"/>
        </w:rPr>
        <w:t>198.51.100.0/24</w:t>
      </w:r>
    </w:p>
    <w:p>
      <w:pPr>
        <w:pStyle w:val="Heading4"/>
      </w:pPr>
      <w:r>
        <w:t>Example 4: External API Partner Access</w:t>
      </w:r>
    </w:p>
    <w:p>
      <w:r>
        <w:t>For third-party services that need higher rate limits:</w:t>
      </w:r>
    </w:p>
    <w:p>
      <w:pPr>
        <w:pStyle w:val="ListNumber"/>
      </w:pPr>
      <w:r>
        <w:t>Identify the IP addresses used by the partner service</w:t>
      </w:r>
    </w:p>
    <w:p>
      <w:pPr>
        <w:pStyle w:val="ListNumber"/>
      </w:pPr>
      <w:r>
        <w:t>Add a custom rate limit specific to those IPs</w:t>
      </w:r>
    </w:p>
    <w:p>
      <w:pPr>
        <w:pStyle w:val="ListNumber"/>
      </w:pPr>
      <w:r>
        <w:t>Monitor usage patterns to detect anomalies</w:t>
      </w:r>
    </w:p>
    <w:p>
      <w:pPr>
        <w:pStyle w:val="ListNumber"/>
      </w:pPr>
      <w:r>
        <w:t>Consider requiring additional authentication for sensitive operations</w:t>
      </w:r>
    </w:p>
    <w:p>
      <w:pPr>
        <w:pStyle w:val="Heading3"/>
      </w:pPr>
      <w:r>
        <w:t>Best Practices</w:t>
      </w:r>
    </w:p>
    <w:p>
      <w:pPr>
        <w:pStyle w:val="ListNumber"/>
      </w:pPr>
      <w:r>
        <w:t>Use Defense in Depth</w:t>
      </w:r>
    </w:p>
    <w:p>
      <w:pPr>
        <w:pStyle w:val="ListNumber"/>
      </w:pPr>
      <w:r>
        <w:t>Network access controls should complement, not replace, proper authentication and authorization</w:t>
      </w:r>
    </w:p>
    <w:p>
      <w:pPr>
        <w:pStyle w:val="ListNumber"/>
      </w:pPr>
      <w:r>
        <w:br/>
        <w:t>Important operations should require both proper permissions AND appropriate network source</w:t>
        <w:br/>
      </w:r>
    </w:p>
    <w:p>
      <w:pPr>
        <w:pStyle w:val="ListNumber"/>
      </w:pPr>
      <w:r>
        <w:br/>
        <w:t>Don't Block by Default</w:t>
        <w:br/>
      </w:r>
    </w:p>
    <w:p>
      <w:pPr>
        <w:pStyle w:val="ListNumber"/>
      </w:pPr>
      <w:r>
        <w:t>Let administrators control access through the admin panel</w:t>
      </w:r>
    </w:p>
    <w:p>
      <w:pPr>
        <w:pStyle w:val="ListNumber"/>
      </w:pPr>
      <w:r>
        <w:t>Register all endpoints with the access control system</w:t>
      </w:r>
    </w:p>
    <w:p>
      <w:pPr>
        <w:pStyle w:val="ListNumber"/>
      </w:pPr>
      <w:r>
        <w:t>Use appropriate access types for sensitive operations</w:t>
      </w:r>
    </w:p>
    <w:p>
      <w:pPr>
        <w:pStyle w:val="ListNumber"/>
      </w:pPr>
      <w:r>
        <w:br/>
        <w:t>Document the access requirements for each endpoint</w:t>
        <w:br/>
      </w:r>
    </w:p>
    <w:p>
      <w:pPr>
        <w:pStyle w:val="ListNumber"/>
      </w:pPr>
      <w:r>
        <w:br/>
        <w:t>Review Access Settings Regularly</w:t>
        <w:br/>
      </w:r>
    </w:p>
    <w:p>
      <w:pPr>
        <w:pStyle w:val="ListNumber"/>
      </w:pPr>
      <w:r>
        <w:t>Audit network access settings periodically as part of security review</w:t>
      </w:r>
    </w:p>
    <w:p>
      <w:pPr>
        <w:pStyle w:val="ListNumber"/>
      </w:pPr>
      <w:r>
        <w:br/>
        <w:t>Temporary access changes should be reverted when no longer needed</w:t>
        <w:br/>
      </w:r>
    </w:p>
    <w:p>
      <w:pPr>
        <w:pStyle w:val="ListNumber"/>
      </w:pPr>
      <w:r>
        <w:br/>
        <w:t>Document Custom Configurations</w:t>
        <w:br/>
      </w:r>
    </w:p>
    <w:p>
      <w:pPr>
        <w:pStyle w:val="ListNumber"/>
      </w:pPr>
      <w:r>
        <w:t>Keep notes on why certain endpoints differ from the recommended access settings</w:t>
      </w:r>
    </w:p>
    <w:p>
      <w:pPr>
        <w:pStyle w:val="ListNumber"/>
      </w:pPr>
      <w:r>
        <w:br/>
        <w:t>Include review dates for sensitive access changes</w:t>
        <w:br/>
      </w:r>
    </w:p>
    <w:p>
      <w:pPr>
        <w:pStyle w:val="ListNumber"/>
      </w:pPr>
      <w:r>
        <w:br/>
        <w:t>Default to Restrictive</w:t>
        <w:br/>
      </w:r>
    </w:p>
    <w:p>
      <w:pPr>
        <w:pStyle w:val="ListNumber"/>
      </w:pPr>
      <w:r>
        <w:t>Set sensitive endpoints to internal-only by default, only opening them when necessary</w:t>
      </w:r>
    </w:p>
    <w:p>
      <w:pPr>
        <w:pStyle w:val="ListNumber"/>
      </w:pPr>
      <w:r>
        <w:br/>
        <w:t>Use internal-only for:</w:t>
        <w:br/>
        <w:br/>
        <w:t>Data deletion operations</w:t>
        <w:br/>
        <w:t>System configuration changes</w:t>
        <w:br/>
        <w:t>User management operations</w:t>
        <w:br/>
        <w:t>Backup/restore operations</w:t>
        <w:br/>
        <w:br/>
      </w:r>
    </w:p>
    <w:p>
      <w:pPr>
        <w:pStyle w:val="ListNumber"/>
      </w:pPr>
      <w:r>
        <w:br/>
        <w:t>Run the Setup Script</w:t>
        <w:br/>
      </w:r>
    </w:p>
    <w:p>
      <w:pPr>
        <w:pStyle w:val="ListNumber"/>
      </w:pPr>
      <w:r>
        <w:t>Run the setup script after adding new endpoints</w:t>
      </w:r>
    </w:p>
    <w:p>
      <w:pPr>
        <w:pStyle w:val="ListNumber"/>
      </w:pPr>
      <w:r>
        <w:t>Check the Admin Panel to verify that your endpoints appear</w:t>
      </w:r>
    </w:p>
    <w:p>
      <w:r>
        <w:t>Important operations should require both proper permissions AND appropriate network source</w:t>
      </w:r>
    </w:p>
    <w:p>
      <w:r>
        <w:t>Don't Block by Default</w:t>
      </w:r>
    </w:p>
    <w:p>
      <w:r>
        <w:t>Document the access requirements for each endpoint</w:t>
      </w:r>
    </w:p>
    <w:p>
      <w:r>
        <w:t>Review Access Settings Regularly</w:t>
      </w:r>
    </w:p>
    <w:p>
      <w:r>
        <w:t>Temporary access changes should be reverted when no longer needed</w:t>
      </w:r>
    </w:p>
    <w:p>
      <w:r>
        <w:t>Document Custom Configurations</w:t>
      </w:r>
    </w:p>
    <w:p>
      <w:r>
        <w:t>Include review dates for sensitive access changes</w:t>
      </w:r>
    </w:p>
    <w:p>
      <w:r>
        <w:t>Default to Restrictive</w:t>
      </w:r>
    </w:p>
    <w:p>
      <w:r>
        <w:t>Use internal-only for:</w:t>
      </w:r>
    </w:p>
    <w:p>
      <w:pPr>
        <w:pStyle w:val="ListBullet"/>
      </w:pPr>
      <w:r>
        <w:t>Data deletion operations</w:t>
      </w:r>
    </w:p>
    <w:p>
      <w:pPr>
        <w:pStyle w:val="ListBullet"/>
      </w:pPr>
      <w:r>
        <w:t>System configuration changes</w:t>
      </w:r>
    </w:p>
    <w:p>
      <w:pPr>
        <w:pStyle w:val="ListBullet"/>
      </w:pPr>
      <w:r>
        <w:t>User management operations</w:t>
      </w:r>
    </w:p>
    <w:p>
      <w:pPr>
        <w:pStyle w:val="ListBullet"/>
      </w:pPr>
      <w:r>
        <w:t>Backup/restore operations</w:t>
      </w:r>
    </w:p>
    <w:p>
      <w:r>
        <w:t>Run the Setup Script</w:t>
      </w:r>
    </w:p>
    <w:p>
      <w:pPr>
        <w:pStyle w:val="Heading3"/>
      </w:pPr>
      <w:r>
        <w:t>Developer Guidelines</w:t>
      </w:r>
    </w:p>
    <w:p>
      <w:pPr>
        <w:pStyle w:val="Heading4"/>
      </w:pPr>
      <w:r>
        <w:t>Adding New Endpoints</w:t>
      </w:r>
    </w:p>
    <w:p>
      <w:r>
        <w:t>When adding new API endpoints, follow these steps to ensure they are properly registered with the access control system:</w:t>
      </w:r>
    </w:p>
    <w:p>
      <w:pPr>
        <w:pStyle w:val="ListNumber"/>
      </w:pPr>
      <w:r>
        <w:t>Create your route file and define your endpoints as usual</w:t>
      </w:r>
    </w:p>
    <w:p>
      <w:pPr>
        <w:pStyle w:val="ListNumber"/>
      </w:pPr>
      <w:r>
        <w:t>Use the authorize middleware with the appropriate NetworkAccessType:</w:t>
      </w:r>
    </w:p>
    <w:p>
      <w:r>
        <w:rPr>
          <w:rFonts w:ascii="Courier New" w:hAnsi="Courier New"/>
          <w:sz w:val="18"/>
        </w:rPr>
        <w:t>authorize</w:t>
      </w:r>
    </w:p>
    <w:p>
      <w:r>
        <w:rPr>
          <w:rFonts w:ascii="Courier New" w:hAnsi="Courier New"/>
          <w:sz w:val="18"/>
        </w:rPr>
        <w:t>NetworkAccessType</w:t>
      </w:r>
    </w:p>
    <w:p>
      <w:r>
        <w:rPr>
          <w:rFonts w:ascii="Courier New" w:hAnsi="Courier New"/>
          <w:sz w:val="18"/>
        </w:rPr>
        <w:t>// Example: Internal-only endpoint</w:t>
        <w:br/>
        <w:t xml:space="preserve">router.post('/admin/sensitive-operation', </w:t>
        <w:br/>
        <w:t xml:space="preserve">  authMiddleware, </w:t>
        <w:br/>
        <w:t xml:space="preserve">  authorize({ </w:t>
        <w:br/>
        <w:t xml:space="preserve">    roles: ['admin'], </w:t>
        <w:br/>
        <w:t xml:space="preserve">    accessType: NetworkAccessType.INTERNAL_ONLY </w:t>
        <w:br/>
        <w:t xml:space="preserve">  }), </w:t>
        <w:br/>
        <w:t xml:space="preserve">  asyncHandler(adminController.performSensitiveOperation)</w:t>
        <w:br/>
        <w:t>);</w:t>
        <w:br/>
        <w:br/>
        <w:t>// Example: External-allowed endpoint</w:t>
        <w:br/>
        <w:t xml:space="preserve">router.get('/public-data', </w:t>
        <w:br/>
        <w:t xml:space="preserve">  authMiddleware, </w:t>
        <w:br/>
        <w:t xml:space="preserve">  authorize({ </w:t>
        <w:br/>
        <w:t xml:space="preserve">    roles: ['user'], </w:t>
        <w:br/>
        <w:t xml:space="preserve">    accessType: NetworkAccessType.EXTERNAL_ALLOWED </w:t>
        <w:br/>
        <w:t xml:space="preserve">  }), </w:t>
        <w:br/>
        <w:t xml:space="preserve">  asyncHandler(publicController.getPublicData)</w:t>
        <w:br/>
        <w:t>);</w:t>
        <w:br/>
      </w:r>
    </w:p>
    <w:p>
      <w:r>
        <w:rPr>
          <w:rFonts w:ascii="Courier New" w:hAnsi="Courier New"/>
          <w:sz w:val="18"/>
        </w:rPr>
        <w:t>// Example: Internal-only endpoint</w:t>
        <w:br/>
        <w:t xml:space="preserve">router.post('/admin/sensitive-operation', </w:t>
        <w:br/>
        <w:t xml:space="preserve">  authMiddleware, </w:t>
        <w:br/>
        <w:t xml:space="preserve">  authorize({ </w:t>
        <w:br/>
        <w:t xml:space="preserve">    roles: ['admin'], </w:t>
        <w:br/>
        <w:t xml:space="preserve">    accessType: NetworkAccessType.INTERNAL_ONLY </w:t>
        <w:br/>
        <w:t xml:space="preserve">  }), </w:t>
        <w:br/>
        <w:t xml:space="preserve">  asyncHandler(adminController.performSensitiveOperation)</w:t>
        <w:br/>
        <w:t>);</w:t>
        <w:br/>
        <w:br/>
        <w:t>// Example: External-allowed endpoint</w:t>
        <w:br/>
        <w:t xml:space="preserve">router.get('/public-data', </w:t>
        <w:br/>
        <w:t xml:space="preserve">  authMiddleware, </w:t>
        <w:br/>
        <w:t xml:space="preserve">  authorize({ </w:t>
        <w:br/>
        <w:t xml:space="preserve">    roles: ['user'], </w:t>
        <w:br/>
        <w:t xml:space="preserve">    accessType: NetworkAccessType.EXTERNAL_ALLOWED </w:t>
        <w:br/>
        <w:t xml:space="preserve">  }), </w:t>
        <w:br/>
        <w:t xml:space="preserve">  asyncHandler(publicController.getPublicData)</w:t>
        <w:br/>
        <w:t>);</w:t>
        <w:br/>
      </w:r>
    </w:p>
    <w:p>
      <w:pPr>
        <w:pStyle w:val="ListNumber"/>
      </w:pPr>
      <w:r>
        <w:t>Run the setup script to register the endpoint:</w:t>
      </w:r>
    </w:p>
    <w:p>
      <w:r>
        <w:rPr>
          <w:rFonts w:ascii="Courier New" w:hAnsi="Courier New"/>
          <w:sz w:val="18"/>
        </w:rPr>
        <w:t># From the project root</w:t>
        <w:br/>
        <w:t>cd packages/server</w:t>
        <w:br/>
        <w:t>yarn run-script setup-api-access-control</w:t>
        <w:br/>
      </w:r>
    </w:p>
    <w:p>
      <w:r>
        <w:rPr>
          <w:rFonts w:ascii="Courier New" w:hAnsi="Courier New"/>
          <w:sz w:val="18"/>
        </w:rPr>
        <w:t># From the project root</w:t>
        <w:br/>
        <w:t>cd packages/server</w:t>
        <w:br/>
        <w:t>yarn run-script setup-api-access-control</w:t>
        <w:br/>
      </w:r>
    </w:p>
    <w:p>
      <w:pPr>
        <w:pStyle w:val="ListNumber"/>
      </w:pPr>
      <w:r>
        <w:t>Verify that your endpoint appears in the admin panel</w:t>
      </w:r>
    </w:p>
    <w:p>
      <w:pPr>
        <w:pStyle w:val="Heading4"/>
      </w:pPr>
      <w:r>
        <w:t>Recommended Access Types</w:t>
      </w:r>
    </w:p>
    <w:p>
      <w:r>
        <w:t>Table content:</w:t>
      </w:r>
    </w:p>
    <w:p>
      <w:r>
        <w:t>Endpoint Category | Recommended Access Type | Rationale</w:t>
      </w:r>
    </w:p>
    <w:p>
      <w:r>
        <w:t>User authentication | External | Required for initial access</w:t>
      </w:r>
    </w:p>
    <w:p>
      <w:r>
        <w:t>Data viewing | External | Core application functionality</w:t>
      </w:r>
    </w:p>
    <w:p>
      <w:r>
        <w:t>Data creation/updating | External | Core application functionality</w:t>
      </w:r>
    </w:p>
    <w:p>
      <w:r>
        <w:t>Admin dashboards | External | Allow admins to access from anywhere</w:t>
      </w:r>
    </w:p>
    <w:p>
      <w:r>
        <w:t>System configuration | Internal | Protect sensitive configuration</w:t>
      </w:r>
    </w:p>
    <w:p>
      <w:r>
        <w:t>Data deletion | Internal | Protect against data loss</w:t>
      </w:r>
    </w:p>
    <w:p>
      <w:r>
        <w:t>Backup/restore | Internal | Protect system integrity</w:t>
      </w:r>
    </w:p>
    <w:p>
      <w:r>
        <w:t>User management | Internal | Protect user security</w:t>
      </w:r>
    </w:p>
    <w:p>
      <w:pPr>
        <w:pStyle w:val="Heading4"/>
      </w:pPr>
      <w:r>
        <w:t>Scripts and Utilities</w:t>
      </w:r>
    </w:p>
    <w:p>
      <w:r>
        <w:t>The following scripts are available to help manage API access control:</w:t>
      </w:r>
    </w:p>
    <w:p>
      <w:pPr>
        <w:pStyle w:val="ListNumber"/>
      </w:pPr>
      <w:r>
        <w:t>setup-api-access-control.ts: Sets up the API access control system by checking for unregistered endpoints and registering them</w:t>
      </w:r>
    </w:p>
    <w:p>
      <w:pPr>
        <w:pStyle w:val="ListNumber"/>
      </w:pPr>
      <w:r>
        <w:t>check-unregistered-endpoints.ts: Scans the codebase for API endpoints and checks if they are registered</w:t>
      </w:r>
    </w:p>
    <w:p>
      <w:pPr>
        <w:pStyle w:val="ListNumber"/>
      </w:pPr>
      <w:r>
        <w:t>register-api-endpoints.ts: Registers API endpoints with the network access control system</w:t>
      </w:r>
    </w:p>
    <w:p>
      <w:r>
        <w:t>To run these scripts:</w:t>
      </w:r>
    </w:p>
    <w:p>
      <w:r>
        <w:rPr>
          <w:rFonts w:ascii="Courier New" w:hAnsi="Courier New"/>
          <w:sz w:val="18"/>
        </w:rPr>
        <w:t># From the project root</w:t>
        <w:br/>
        <w:t>cd packages/server</w:t>
        <w:br/>
        <w:t>yarn run-script setup-api-access-control</w:t>
        <w:br/>
        <w:t>yarn run-script check-unregistered-endpoints</w:t>
        <w:br/>
        <w:t>yarn run-script register-api-endpoints</w:t>
        <w:br/>
      </w:r>
    </w:p>
    <w:p>
      <w:r>
        <w:rPr>
          <w:rFonts w:ascii="Courier New" w:hAnsi="Courier New"/>
          <w:sz w:val="18"/>
        </w:rPr>
        <w:t># From the project root</w:t>
        <w:br/>
        <w:t>cd packages/server</w:t>
        <w:br/>
        <w:t>yarn run-script setup-api-access-control</w:t>
        <w:br/>
        <w:t>yarn run-script check-unregistered-endpoints</w:t>
        <w:br/>
        <w:t>yarn run-script register-api-endpoints</w:t>
        <w:br/>
      </w:r>
    </w:p>
    <w:p>
      <w:pPr>
        <w:pStyle w:val="Heading3"/>
      </w:pPr>
      <w:r>
        <w:t>Troubleshooting</w:t>
      </w:r>
    </w:p>
    <w:p>
      <w:pPr>
        <w:pStyle w:val="Heading4"/>
      </w:pPr>
      <w:r>
        <w:t>Common Issues</w:t>
      </w:r>
    </w:p>
    <w:p>
      <w:pPr>
        <w:pStyle w:val="Heading5"/>
      </w:pPr>
      <w:r>
        <w:t>Access Denied Unexpectedly</w:t>
      </w:r>
    </w:p>
    <w:p>
      <w:r>
        <w:t>Symptoms:</w:t>
        <w:br/>
        <w:t>- User receives "Network Access Denied" error</w:t>
        <w:br/>
        <w:t>- Endpoint is inaccessible from expected location</w:t>
      </w:r>
    </w:p>
    <w:p>
      <w:r>
        <w:t>Potential Causes and Solutions:</w:t>
        <w:br/>
        <w:t>1. Client IP not recognized as internal</w:t>
        <w:br/>
        <w:t xml:space="preserve">   - Verify the client IP address in logs</w:t>
        <w:br/>
        <w:t xml:space="preserve">   - Check that the client's network is included in the internal networks configuration</w:t>
        <w:br/>
        <w:t xml:space="preserve">   - Add the client's network to the internal networks list if appropriate</w:t>
      </w:r>
    </w:p>
    <w:p>
      <w:pPr>
        <w:pStyle w:val="ListNumber"/>
      </w:pPr>
      <w:r>
        <w:t>Endpoint access configuration</w:t>
      </w:r>
    </w:p>
    <w:p>
      <w:pPr>
        <w:pStyle w:val="ListNumber"/>
      </w:pPr>
      <w:r>
        <w:t>Verify the endpoint's access type configuration</w:t>
      </w:r>
    </w:p>
    <w:p>
      <w:pPr>
        <w:pStyle w:val="ListNumber"/>
      </w:pPr>
      <w:r>
        <w:t>Check that the endpoint is configured to allow access from the client's network</w:t>
      </w:r>
    </w:p>
    <w:p>
      <w:pPr>
        <w:pStyle w:val="ListNumber"/>
      </w:pPr>
      <w:r>
        <w:br/>
        <w:t>Update the endpoint's access configuration if necessary</w:t>
        <w:br/>
      </w:r>
    </w:p>
    <w:p>
      <w:pPr>
        <w:pStyle w:val="ListNumber"/>
      </w:pPr>
      <w:r>
        <w:br/>
        <w:t>Proxy configuration</w:t>
        <w:br/>
      </w:r>
    </w:p>
    <w:p>
      <w:pPr>
        <w:pStyle w:val="ListNumber"/>
      </w:pPr>
      <w:r>
        <w:t>If behind a proxy, verify that the TRUST_PROXY setting is enabled</w:t>
      </w:r>
    </w:p>
    <w:p>
      <w:pPr>
        <w:pStyle w:val="ListNumber"/>
      </w:pPr>
      <w:r>
        <w:t>Check that the X-Forwarded-For header is properly set</w:t>
      </w:r>
    </w:p>
    <w:p>
      <w:pPr>
        <w:pStyle w:val="ListNumber"/>
      </w:pPr>
      <w:r>
        <w:t>Verify that trusted proxies are correctly configured</w:t>
      </w:r>
    </w:p>
    <w:p>
      <w:r>
        <w:t>Update the endpoint's access configuration if necessary</w:t>
      </w:r>
    </w:p>
    <w:p>
      <w:r>
        <w:t>Proxy configuration</w:t>
      </w:r>
    </w:p>
    <w:p>
      <w:pPr>
        <w:pStyle w:val="Heading5"/>
      </w:pPr>
      <w:r>
        <w:t>Rate Limiting Issues</w:t>
      </w:r>
    </w:p>
    <w:p>
      <w:r>
        <w:t>Symptoms:</w:t>
        <w:br/>
        <w:t>- User receives "Too Many Requests" error</w:t>
        <w:br/>
        <w:t>- Multiple users sharing an IP address hit limits too quickly</w:t>
      </w:r>
    </w:p>
    <w:p>
      <w:r>
        <w:t>Potential Causes and Solutions:</w:t>
        <w:br/>
        <w:t>1. Default rate limit too low</w:t>
        <w:br/>
        <w:t xml:space="preserve">   - Increase the default rate limit in the admin panel</w:t>
        <w:br/>
        <w:t xml:space="preserve">   - Configure custom rate limits for specific networks</w:t>
        <w:br/>
        <w:t xml:space="preserve">   - Adjust category multipliers for specific endpoint types</w:t>
      </w:r>
    </w:p>
    <w:p>
      <w:pPr>
        <w:pStyle w:val="ListNumber"/>
      </w:pPr>
      <w:r>
        <w:t>Multiple users sharing an IP</w:t>
      </w:r>
    </w:p>
    <w:p>
      <w:pPr>
        <w:pStyle w:val="ListNumber"/>
      </w:pPr>
      <w:r>
        <w:t>Set up custom rate limits for shared IPs</w:t>
      </w:r>
    </w:p>
    <w:p>
      <w:pPr>
        <w:pStyle w:val="ListNumber"/>
      </w:pPr>
      <w:r>
        <w:t>Consider implementing user-based rate limiting</w:t>
      </w:r>
    </w:p>
    <w:p>
      <w:pPr>
        <w:pStyle w:val="ListNumber"/>
      </w:pPr>
      <w:r>
        <w:br/>
        <w:t>Use token bucket algorithm for more sophisticated rate limiting</w:t>
        <w:br/>
      </w:r>
    </w:p>
    <w:p>
      <w:pPr>
        <w:pStyle w:val="ListNumber"/>
      </w:pPr>
      <w:r>
        <w:br/>
        <w:t>Legitimate high volume usage</w:t>
        <w:br/>
      </w:r>
    </w:p>
    <w:p>
      <w:pPr>
        <w:pStyle w:val="ListNumber"/>
      </w:pPr>
      <w:r>
        <w:t>Identify high-volume use cases</w:t>
      </w:r>
    </w:p>
    <w:p>
      <w:pPr>
        <w:pStyle w:val="ListNumber"/>
      </w:pPr>
      <w:r>
        <w:t>Configure custom rate limits for specific networks</w:t>
      </w:r>
    </w:p>
    <w:p>
      <w:pPr>
        <w:pStyle w:val="ListNumber"/>
      </w:pPr>
      <w:r>
        <w:t>Consider implementing API keys for fine-grained control</w:t>
      </w:r>
    </w:p>
    <w:p>
      <w:r>
        <w:t>Use token bucket algorithm for more sophisticated rate limiting</w:t>
      </w:r>
    </w:p>
    <w:p>
      <w:r>
        <w:t>Legitimate high volume usage</w:t>
      </w:r>
    </w:p>
    <w:p>
      <w:pPr>
        <w:pStyle w:val="Heading5"/>
      </w:pPr>
      <w:r>
        <w:t>Configuration Not Taking Effect</w:t>
      </w:r>
    </w:p>
    <w:p>
      <w:r>
        <w:t>Symptoms:</w:t>
        <w:br/>
        <w:t>- Changes to network access settings do not take effect</w:t>
        <w:br/>
        <w:t>- Rate limit changes are not applied</w:t>
      </w:r>
    </w:p>
    <w:p>
      <w:r>
        <w:t>Potential Causes and Solutions:</w:t>
        <w:br/>
        <w:t>1. Caching issues</w:t>
        <w:br/>
        <w:t xml:space="preserve">   - Verify that the configuration has been properly saved</w:t>
        <w:br/>
        <w:t xml:space="preserve">   - Check that the cache is properly invalidated</w:t>
        <w:br/>
        <w:t xml:space="preserve">   - Restart the server if necessary</w:t>
      </w:r>
    </w:p>
    <w:p>
      <w:pPr>
        <w:pStyle w:val="ListNumber"/>
      </w:pPr>
      <w:r>
        <w:t>Environment variables overriding settings</w:t>
      </w:r>
    </w:p>
    <w:p>
      <w:pPr>
        <w:pStyle w:val="ListNumber"/>
      </w:pPr>
      <w:r>
        <w:t>Check environment variables in deployment environments</w:t>
      </w:r>
    </w:p>
    <w:p>
      <w:pPr>
        <w:pStyle w:val="ListNumber"/>
      </w:pPr>
      <w:r>
        <w:t>Ensure that INTERNAL_NETWORKS is not overriding database settings</w:t>
      </w:r>
    </w:p>
    <w:p>
      <w:pPr>
        <w:pStyle w:val="ListNumber"/>
      </w:pPr>
      <w:r>
        <w:t>Update environment variables if necessary</w:t>
      </w:r>
    </w:p>
    <w:p>
      <w:pPr>
        <w:pStyle w:val="Heading4"/>
      </w:pPr>
      <w:r>
        <w:t>Diagnostic Utilities</w:t>
      </w:r>
    </w:p>
    <w:p>
      <w:pPr>
        <w:pStyle w:val="ListNumber"/>
      </w:pPr>
      <w:r>
        <w:t>Network Test Endpoint: In development mode, use the /api/admin/network-test endpoint to verify network detection</w:t>
      </w:r>
    </w:p>
    <w:p>
      <w:r>
        <w:rPr>
          <w:rFonts w:ascii="Courier New" w:hAnsi="Courier New"/>
          <w:sz w:val="18"/>
        </w:rPr>
        <w:t>/api/admin/network-test</w:t>
      </w:r>
    </w:p>
    <w:p>
      <w:r>
        <w:rPr>
          <w:rFonts w:ascii="Courier New" w:hAnsi="Courier New"/>
          <w:sz w:val="18"/>
        </w:rPr>
        <w:t>GET /api/admin/network-test</w:t>
        <w:br/>
        <w:t>Authorization: Bearer eyJhbGciOiJIUzI1NiIsInR5cCI6IkpXVCJ9...</w:t>
        <w:br/>
      </w:r>
    </w:p>
    <w:p>
      <w:r>
        <w:rPr>
          <w:rFonts w:ascii="Courier New" w:hAnsi="Courier New"/>
          <w:sz w:val="18"/>
        </w:rPr>
        <w:t>GET /api/admin/network-test</w:t>
        <w:br/>
        <w:t>Authorization: Bearer eyJhbGciOiJIUzI1NiIsInR5cCI6IkpXVCJ9...</w:t>
        <w:br/>
      </w:r>
    </w:p>
    <w:p>
      <w:r>
        <w:t>Response:</w:t>
      </w:r>
    </w:p>
    <w:p>
      <w:r>
        <w:rPr>
          <w:rFonts w:ascii="Courier New" w:hAnsi="Courier New"/>
          <w:sz w:val="18"/>
        </w:rPr>
        <w:t>{</w:t>
        <w:br/>
        <w:t xml:space="preserve">  "success": true,</w:t>
        <w:br/>
        <w:t xml:space="preserve">  "data": {</w:t>
        <w:br/>
        <w:t xml:space="preserve">    "ip": "192.168.1.100",</w:t>
        <w:br/>
        <w:t xml:space="preserve">    "isInternal": true,</w:t>
        <w:br/>
        <w:t xml:space="preserve">    "matchedNetwork": "192.168.0.0/16"</w:t>
        <w:br/>
        <w:t xml:space="preserve">  }</w:t>
        <w:br/>
        <w:t>}</w:t>
        <w:br/>
      </w:r>
    </w:p>
    <w:p>
      <w:r>
        <w:rPr>
          <w:rFonts w:ascii="Courier New" w:hAnsi="Courier New"/>
          <w:sz w:val="18"/>
        </w:rPr>
        <w:t>{</w:t>
        <w:br/>
        <w:t xml:space="preserve">  "success": true,</w:t>
        <w:br/>
        <w:t xml:space="preserve">  "data": {</w:t>
        <w:br/>
        <w:t xml:space="preserve">    "ip": "192.168.1.100",</w:t>
        <w:br/>
        <w:t xml:space="preserve">    "isInternal": true,</w:t>
        <w:br/>
        <w:t xml:space="preserve">    "matchedNetwork": "192.168.0.0/16"</w:t>
        <w:br/>
        <w:t xml:space="preserve">  }</w:t>
        <w:br/>
        <w:t>}</w:t>
        <w:br/>
      </w:r>
    </w:p>
    <w:p>
      <w:pPr>
        <w:pStyle w:val="ListNumber"/>
      </w:pPr>
      <w:r>
        <w:t>Logging: Enable detailed logging for network access and rate limiting:</w:t>
      </w:r>
    </w:p>
    <w:p>
      <w:r>
        <w:rPr>
          <w:rFonts w:ascii="Courier New" w:hAnsi="Courier New"/>
          <w:sz w:val="18"/>
        </w:rPr>
        <w:t>// In your .env file</w:t>
        <w:br/>
        <w:t>LOG_LEVEL=debug</w:t>
        <w:br/>
        <w:t>NETWORK_ACCESS_LOGGING=true</w:t>
        <w:br/>
        <w:t>RATE_LIMIT_LOGGING=true</w:t>
        <w:br/>
      </w:r>
    </w:p>
    <w:p>
      <w:r>
        <w:rPr>
          <w:rFonts w:ascii="Courier New" w:hAnsi="Courier New"/>
          <w:sz w:val="18"/>
        </w:rPr>
        <w:t>// In your .env file</w:t>
        <w:br/>
        <w:t>LOG_LEVEL=debug</w:t>
        <w:br/>
        <w:t>NETWORK_ACCESS_LOGGING=true</w:t>
        <w:br/>
        <w:t>RATE_LIMIT_LOGGING=true</w:t>
        <w:br/>
      </w:r>
    </w:p>
    <w:p>
      <w:pPr>
        <w:pStyle w:val="ListNumber"/>
      </w:pPr>
      <w:r>
        <w:t>Check for unregistered endpoints:</w:t>
      </w:r>
    </w:p>
    <w:p>
      <w:r>
        <w:rPr>
          <w:rFonts w:ascii="Courier New" w:hAnsi="Courier New"/>
          <w:sz w:val="18"/>
        </w:rPr>
        <w:t># From the project root</w:t>
        <w:br/>
        <w:t>cd packages/server</w:t>
        <w:br/>
        <w:t>yarn run-script check-unregistered-endpoints</w:t>
        <w:br/>
      </w:r>
    </w:p>
    <w:p>
      <w:r>
        <w:rPr>
          <w:rFonts w:ascii="Courier New" w:hAnsi="Courier New"/>
          <w:sz w:val="18"/>
        </w:rPr>
        <w:t># From the project root</w:t>
        <w:br/>
        <w:t>cd packages/server</w:t>
        <w:br/>
        <w:t>yarn run-script check-unregistered-endpoints</w:t>
        <w:br/>
      </w:r>
    </w:p>
    <w:p>
      <w:pPr>
        <w:pStyle w:val="Heading3"/>
      </w:pPr>
      <w:r>
        <w:t>Security Considerations</w:t>
      </w:r>
    </w:p>
    <w:p>
      <w:pPr>
        <w:pStyle w:val="Heading4"/>
      </w:pPr>
      <w:r>
        <w:t>Defense in Depth</w:t>
      </w:r>
    </w:p>
    <w:p>
      <w:r>
        <w:t>Network-based access control should be considered one layer in a defense-in-depth strategy:</w:t>
      </w:r>
    </w:p>
    <w:p>
      <w:pPr>
        <w:pStyle w:val="ListBullet"/>
      </w:pPr>
      <w:r>
        <w:t>Authentication verifies the user's identity</w:t>
      </w:r>
    </w:p>
    <w:p>
      <w:pPr>
        <w:pStyle w:val="ListBullet"/>
      </w:pPr>
      <w:r>
        <w:t>Authorization checks the user's permissions</w:t>
      </w:r>
    </w:p>
    <w:p>
      <w:pPr>
        <w:pStyle w:val="ListBullet"/>
      </w:pPr>
      <w:r>
        <w:t>Network access control validates the request's origin</w:t>
      </w:r>
    </w:p>
    <w:p>
      <w:pPr>
        <w:pStyle w:val="ListBullet"/>
      </w:pPr>
      <w:r>
        <w:t>Rate limiting prevents abuse</w:t>
      </w:r>
    </w:p>
    <w:p>
      <w:r>
        <w:t>Even if a user has proper credentials, they cannot access internal-only endpoints from external networks.</w:t>
      </w:r>
    </w:p>
    <w:p>
      <w:pPr>
        <w:pStyle w:val="Heading4"/>
      </w:pPr>
      <w:r>
        <w:t>IP Spoofing Protection</w:t>
      </w:r>
    </w:p>
    <w:p>
      <w:r>
        <w:t>The system is designed to properly handle proxy headers while protecting against IP spoofing:</w:t>
      </w:r>
    </w:p>
    <w:p>
      <w:pPr>
        <w:pStyle w:val="ListBullet"/>
      </w:pPr>
      <w:r>
        <w:t>X-Forwarded-For headers are only trusted when the TRUST_PROXY setting is enabled</w:t>
      </w:r>
    </w:p>
    <w:p>
      <w:pPr>
        <w:pStyle w:val="ListBullet"/>
      </w:pPr>
      <w:r>
        <w:t>Only trusted proxies can set the X-Forwarded-For header</w:t>
      </w:r>
    </w:p>
    <w:p>
      <w:pPr>
        <w:pStyle w:val="ListBullet"/>
      </w:pPr>
      <w:r>
        <w:t>The system validates the client IP address before using it for access control</w:t>
      </w:r>
    </w:p>
    <w:p>
      <w:pPr>
        <w:pStyle w:val="Heading4"/>
      </w:pPr>
      <w:r>
        <w:t>Fail-Secure Default</w:t>
      </w:r>
    </w:p>
    <w:p>
      <w:r>
        <w:t>The system defaults to treating requests as external if network determination fails, providing a fail-secure approach:</w:t>
      </w:r>
    </w:p>
    <w:p>
      <w:pPr>
        <w:pStyle w:val="ListBullet"/>
      </w:pPr>
      <w:r>
        <w:t>Errors in network detection result in treating the request as external</w:t>
      </w:r>
    </w:p>
    <w:p>
      <w:pPr>
        <w:pStyle w:val="ListBullet"/>
      </w:pPr>
      <w:r>
        <w:t>Sensitive endpoints are protected by default</w:t>
      </w:r>
    </w:p>
    <w:p>
      <w:pPr>
        <w:pStyle w:val="ListBullet"/>
      </w:pPr>
      <w:r>
        <w:t>Critical endpoints are recommended to be internal-only</w:t>
      </w:r>
    </w:p>
    <w:p>
      <w:pPr>
        <w:pStyle w:val="Heading4"/>
      </w:pPr>
      <w:r>
        <w:t>Comprehensive Logging</w:t>
      </w:r>
    </w:p>
    <w:p>
      <w:r>
        <w:t>All access attempts are logged, especially denied attempts:</w:t>
      </w:r>
    </w:p>
    <w:p>
      <w:pPr>
        <w:pStyle w:val="ListBullet"/>
      </w:pPr>
      <w:r>
        <w:t>Logs include source IP, requested endpoint, and reason for denial</w:t>
      </w:r>
    </w:p>
    <w:p>
      <w:pPr>
        <w:pStyle w:val="ListBullet"/>
      </w:pPr>
      <w:r>
        <w:t>Rate limit breaches are logged with details</w:t>
      </w:r>
    </w:p>
    <w:p>
      <w:pPr>
        <w:pStyle w:val="ListBullet"/>
      </w:pPr>
      <w:r>
        <w:t>Security events are flagged for monitoring</w:t>
      </w:r>
    </w:p>
    <w:p>
      <w:pPr>
        <w:pStyle w:val="Heading3"/>
      </w:pPr>
      <w:r>
        <w:t>Testing</w:t>
      </w:r>
    </w:p>
    <w:p>
      <w:pPr>
        <w:pStyle w:val="Heading4"/>
      </w:pPr>
      <w:r>
        <w:t>Testing Network Access Controls</w:t>
      </w:r>
    </w:p>
    <w:p>
      <w:pPr>
        <w:pStyle w:val="ListNumber"/>
      </w:pPr>
      <w:r>
        <w:t>Internal Network Tests:</w:t>
      </w:r>
    </w:p>
    <w:p>
      <w:pPr>
        <w:pStyle w:val="ListNumber"/>
      </w:pPr>
      <w:r>
        <w:t>Test from within the internal network</w:t>
      </w:r>
    </w:p>
    <w:p>
      <w:pPr>
        <w:pStyle w:val="ListNumber"/>
      </w:pPr>
      <w:r>
        <w:br/>
        <w:t>Verify access to both internal-only and external-allowed endpoints</w:t>
        <w:br/>
      </w:r>
    </w:p>
    <w:p>
      <w:pPr>
        <w:pStyle w:val="ListNumber"/>
      </w:pPr>
      <w:r>
        <w:br/>
        <w:t>External Network Tests:</w:t>
        <w:br/>
      </w:r>
    </w:p>
    <w:p>
      <w:pPr>
        <w:pStyle w:val="ListNumber"/>
      </w:pPr>
      <w:r>
        <w:t>Test from external networks (e.g., public internet)</w:t>
      </w:r>
    </w:p>
    <w:p>
      <w:pPr>
        <w:pStyle w:val="ListNumber"/>
      </w:pPr>
      <w:r>
        <w:t>Verify access to external-allowed endpoints</w:t>
      </w:r>
    </w:p>
    <w:p>
      <w:pPr>
        <w:pStyle w:val="ListNumber"/>
      </w:pPr>
      <w:r>
        <w:br/>
        <w:t>Verify denial of access to internal-only endpoints</w:t>
        <w:br/>
      </w:r>
    </w:p>
    <w:p>
      <w:pPr>
        <w:pStyle w:val="ListNumber"/>
      </w:pPr>
      <w:r>
        <w:br/>
        <w:t>Edge Cases:</w:t>
        <w:br/>
      </w:r>
    </w:p>
    <w:p>
      <w:pPr>
        <w:pStyle w:val="ListNumber"/>
      </w:pPr>
      <w:r>
        <w:t>Test with VPN connections</w:t>
      </w:r>
    </w:p>
    <w:p>
      <w:pPr>
        <w:pStyle w:val="ListNumber"/>
      </w:pPr>
      <w:r>
        <w:t>Test with various proxy configurations</w:t>
      </w:r>
    </w:p>
    <w:p>
      <w:pPr>
        <w:pStyle w:val="ListNumber"/>
      </w:pPr>
      <w:r>
        <w:t>Test boundary conditions of CIDR ranges</w:t>
      </w:r>
    </w:p>
    <w:p>
      <w:r>
        <w:t>Verify access to both internal-only and external-allowed endpoints</w:t>
      </w:r>
    </w:p>
    <w:p>
      <w:r>
        <w:t>External Network Tests:</w:t>
      </w:r>
    </w:p>
    <w:p>
      <w:r>
        <w:t>Verify denial of access to internal-only endpoints</w:t>
      </w:r>
    </w:p>
    <w:p>
      <w:r>
        <w:t>Edge Cases:</w:t>
      </w:r>
    </w:p>
    <w:p>
      <w:pPr>
        <w:pStyle w:val="Heading3"/>
      </w:pPr>
      <w:r>
        <w:t>API Reference</w:t>
      </w:r>
    </w:p>
    <w:p>
      <w:r>
        <w:t>For a complete list of API endpoints and their recommended access settings, refer to the API Reference documentation.</w:t>
      </w:r>
    </w:p>
    <w:p>
      <w:pPr>
        <w:pStyle w:val="Heading3"/>
      </w:pPr>
      <w:r>
        <w:t>Extending the System</w:t>
      </w:r>
    </w:p>
    <w:p>
      <w:r>
        <w:t>The network access control system is designed to be extensible:</w:t>
      </w:r>
    </w:p>
    <w:p>
      <w:pPr>
        <w:pStyle w:val="ListNumber"/>
      </w:pPr>
      <w:r>
        <w:t>Additional Access Types:</w:t>
      </w:r>
    </w:p>
    <w:p>
      <w:pPr>
        <w:pStyle w:val="ListNumber"/>
      </w:pPr>
      <w:r>
        <w:br/>
        <w:t>The system can be extended to support more granular access types beyond internal/external</w:t>
        <w:br/>
      </w:r>
    </w:p>
    <w:p>
      <w:pPr>
        <w:pStyle w:val="ListNumber"/>
      </w:pPr>
      <w:r>
        <w:br/>
        <w:t>Dynamic Configuration:</w:t>
        <w:br/>
      </w:r>
    </w:p>
    <w:p>
      <w:pPr>
        <w:pStyle w:val="ListNumber"/>
      </w:pPr>
      <w:r>
        <w:br/>
        <w:t>Advanced implementations could adjust access rules based on time of day, system load, etc.</w:t>
        <w:br/>
      </w:r>
    </w:p>
    <w:p>
      <w:pPr>
        <w:pStyle w:val="ListNumber"/>
      </w:pPr>
      <w:r>
        <w:br/>
        <w:t>Integration with Security Systems:</w:t>
        <w:br/>
      </w:r>
    </w:p>
    <w:p>
      <w:pPr>
        <w:pStyle w:val="ListNumber"/>
      </w:pPr>
      <w:r>
        <w:t>The system can be integrated with threat detection systems</w:t>
      </w:r>
    </w:p>
    <w:p>
      <w:pPr>
        <w:pStyle w:val="ListNumber"/>
      </w:pPr>
      <w:r>
        <w:br/>
        <w:t>Could implement automatic blacklisting of suspicious IPs</w:t>
        <w:br/>
      </w:r>
    </w:p>
    <w:p>
      <w:pPr>
        <w:pStyle w:val="ListNumber"/>
      </w:pPr>
      <w:r>
        <w:br/>
        <w:t>Future Enhancements:</w:t>
        <w:br/>
      </w:r>
    </w:p>
    <w:p>
      <w:pPr>
        <w:pStyle w:val="ListNumber"/>
      </w:pPr>
      <w:r>
        <w:t>Geo-Based Restrictions: Add support for restricting access based on geographic location</w:t>
      </w:r>
    </w:p>
    <w:p>
      <w:pPr>
        <w:pStyle w:val="ListNumber"/>
      </w:pPr>
      <w:r>
        <w:t>Time-Based Restrictions: Add support for restricting access based on time of day</w:t>
      </w:r>
    </w:p>
    <w:p>
      <w:pPr>
        <w:pStyle w:val="ListNumber"/>
      </w:pPr>
      <w:r>
        <w:t>Advanced Rate Limiting: Add support for token bucket or leaky bucket algorithms</w:t>
      </w:r>
    </w:p>
    <w:p>
      <w:pPr>
        <w:pStyle w:val="ListNumber"/>
      </w:pPr>
      <w:r>
        <w:t>Request Pattern Detection: Add anomaly detection to identify unusual request patterns</w:t>
      </w:r>
    </w:p>
    <w:p>
      <w:pPr>
        <w:pStyle w:val="ListNumber"/>
      </w:pPr>
      <w:r>
        <w:t>Dynamic Rate Limiting: Adjust rate limits based on system load or other factors</w:t>
      </w:r>
    </w:p>
    <w:p>
      <w:r>
        <w:t>The system can be extended to support more granular access types beyond internal/external</w:t>
      </w:r>
    </w:p>
    <w:p>
      <w:r>
        <w:t>Dynamic Configuration:</w:t>
      </w:r>
    </w:p>
    <w:p>
      <w:r>
        <w:t>Advanced implementations could adjust access rules based on time of day, system load, etc.</w:t>
      </w:r>
    </w:p>
    <w:p>
      <w:r>
        <w:t>Integration with Security Systems:</w:t>
      </w:r>
    </w:p>
    <w:p>
      <w:r>
        <w:t>Could implement automatic blacklisting of suspicious IPs</w:t>
      </w:r>
    </w:p>
    <w:p>
      <w:r>
        <w:t>Future Enhancements:</w:t>
      </w:r>
    </w:p>
    <w:p>
      <w:r>
        <w:br w:type="page"/>
      </w:r>
    </w:p>
    <w:p>
      <w:pPr>
        <w:pStyle w:val="Heading1"/>
        <w:jc w:val="center"/>
      </w:pPr>
      <w:r>
        <w:t>Neural Ocr Integration</w:t>
      </w:r>
    </w:p>
    <w:p>
      <w:r>
        <w:t>Source: readme/neural-ocr-integration.md</w:t>
      </w:r>
    </w:p>
    <w:p>
      <w:r>
        <w:t>---</w:t>
      </w:r>
    </w:p>
    <w:p>
      <w:pPr>
        <w:pStyle w:val="Heading2"/>
      </w:pPr>
      <w:r>
        <w:t>Neural OCR Integration</w:t>
      </w:r>
    </w:p>
    <w:p>
      <w:r>
        <w:t>This document describes the advanced Neural OCR integration that enhances the platform's document understanding capabilities through multiple specialized OCR engines.</w:t>
      </w:r>
    </w:p>
    <w:p>
      <w:pPr>
        <w:pStyle w:val="Heading3"/>
      </w:pPr>
      <w:r>
        <w:t>Overview</w:t>
      </w:r>
    </w:p>
    <w:p>
      <w:r>
        <w:t>The Neural OCR integration extends the platform's existing OCR capabilities by incorporating seven advanced document understanding engines:</w:t>
      </w:r>
    </w:p>
    <w:p>
      <w:pPr>
        <w:pStyle w:val="ListNumber"/>
      </w:pPr>
      <w:r>
        <w:t>Nougat - Meta's Neural Optical Understanding for Academic Documents</w:t>
      </w:r>
    </w:p>
    <w:p>
      <w:pPr>
        <w:pStyle w:val="ListNumber"/>
      </w:pPr>
      <w:r>
        <w:t>Marker - VikParuchuri's layout-preserving document understanding</w:t>
      </w:r>
    </w:p>
    <w:p>
      <w:pPr>
        <w:pStyle w:val="ListNumber"/>
      </w:pPr>
      <w:r>
        <w:t>thepipe - emcf's structured information extraction pipeline</w:t>
      </w:r>
    </w:p>
    <w:p>
      <w:pPr>
        <w:pStyle w:val="ListNumber"/>
      </w:pPr>
      <w:r>
        <w:t>PaddleOCR - Baidu's powerful multilingual OCR toolkit</w:t>
      </w:r>
    </w:p>
    <w:p>
      <w:pPr>
        <w:pStyle w:val="ListNumber"/>
      </w:pPr>
      <w:r>
        <w:t>pdfdeal - NoEdgeAI's PDF-native processing solution</w:t>
      </w:r>
    </w:p>
    <w:p>
      <w:pPr>
        <w:pStyle w:val="ListNumber"/>
      </w:pPr>
      <w:r>
        <w:t>surya - VikParuchuri's scientific document understanding system</w:t>
      </w:r>
    </w:p>
    <w:p>
      <w:pPr>
        <w:pStyle w:val="ListNumber"/>
      </w:pPr>
      <w:r>
        <w:t>mPLUG-DocOwl - X-PLUG's multimodal document understanding model</w:t>
      </w:r>
    </w:p>
    <w:p>
      <w:r>
        <w:t>These engines complement the existing Tesseract-based OCR to provide a comprehensive document understanding solution that intelligently routes different document types and regions to the most appropriate engine.</w:t>
      </w:r>
    </w:p>
    <w:p>
      <w:pPr>
        <w:pStyle w:val="Heading3"/>
      </w:pPr>
      <w:r>
        <w:t>Architecture</w:t>
      </w:r>
    </w:p>
    <w:p>
      <w:r>
        <w:t>The integration follows an orchestrator pattern that coordinates multiple OCR engines:</w:t>
      </w:r>
    </w:p>
    <w:p>
      <w:r>
        <w:rPr>
          <w:rFonts w:ascii="Courier New" w:hAnsi="Courier New"/>
          <w:sz w:val="18"/>
        </w:rPr>
        <w:t>┌─────────────────────┐</w:t>
        <w:br/>
        <w:t>│                     │</w:t>
        <w:br/>
        <w:t>│  Document Router    │</w:t>
        <w:br/>
        <w:t>│                     │</w:t>
        <w:br/>
        <w:t>└─────────┬───────────┘</w:t>
        <w:br/>
        <w:t xml:space="preserve">          │</w:t>
        <w:br/>
        <w:t>┌─────────▼───────────┐</w:t>
        <w:br/>
        <w:t>│                     │</w:t>
        <w:br/>
        <w:t>│  Engine Dispatcher  │</w:t>
        <w:br/>
        <w:t>│                     │</w:t>
        <w:br/>
        <w:t>└─────────┬───────────┘</w:t>
        <w:br/>
        <w:t xml:space="preserve">          │</w:t>
        <w:br/>
        <w:t>┌─────────┴────────────────────────────────────────────────────────────────┐</w:t>
        <w:br/>
        <w:t>│                                                                           │</w:t>
        <w:br/>
        <w:t>│                                                                           │</w:t>
        <w:br/>
        <w:t>┌─────────────┐ ┌───────────┐ ┌──────────┐ ┌───────────┐ ┌────────────┐    │</w:t>
        <w:br/>
        <w:t>│             │ │           │ │          │ │           │ │            │    │</w:t>
        <w:br/>
        <w:t>│  Tesseract  │ │  Nougat   │ │  Marker  │ │ PaddleOCR │ │  pdfdeal   │    │</w:t>
        <w:br/>
        <w:t>│             │ │           │ │          │ │           │ │            │    │</w:t>
        <w:br/>
        <w:t>└─────────────┘ └───────────┘ └──────────┘ └───────────┘ └────────────┘    │</w:t>
        <w:br/>
        <w:t xml:space="preserve">                     │                                        │             │</w:t>
        <w:br/>
        <w:t xml:space="preserve">          ┌──────────▼─────┐                     ┌────────────▼───────┐    │</w:t>
        <w:br/>
        <w:t xml:space="preserve">          │                │                     │                    │    │</w:t>
        <w:br/>
        <w:t xml:space="preserve">          │    thepipe     │                     │       surya        │    │</w:t>
        <w:br/>
        <w:t xml:space="preserve">          │                │                     │                    │    │</w:t>
        <w:br/>
        <w:t xml:space="preserve">          └────────────────┘                     └────────────────────┘    │</w:t>
        <w:br/>
        <w:t xml:space="preserve">                                                         │                 │</w:t>
        <w:br/>
        <w:t xml:space="preserve">                                             ┌───────────▼─────────────┐   │</w:t>
        <w:br/>
        <w:t xml:space="preserve">                                             │                         │   │</w:t>
        <w:br/>
        <w:t xml:space="preserve">                                             │     mPLUG-DocOwl        │   │</w:t>
        <w:br/>
        <w:t xml:space="preserve">                                             │                         │   │</w:t>
        <w:br/>
        <w:t xml:space="preserve">                                             └─────────────────────────┘   │</w:t>
        <w:br/>
        <w:t xml:space="preserve">                                                                           │</w:t>
        <w:br/>
        <w:t>└───────────────────────────────────────────────────────────────────────────┘</w:t>
        <w:br/>
      </w:r>
    </w:p>
    <w:p>
      <w:r>
        <w:rPr>
          <w:rFonts w:ascii="Courier New" w:hAnsi="Courier New"/>
          <w:sz w:val="18"/>
        </w:rPr>
        <w:t>┌─────────────────────┐</w:t>
        <w:br/>
        <w:t>│                     │</w:t>
        <w:br/>
        <w:t>│  Document Router    │</w:t>
        <w:br/>
        <w:t>│                     │</w:t>
        <w:br/>
        <w:t>└─────────┬───────────┘</w:t>
        <w:br/>
        <w:t xml:space="preserve">          │</w:t>
        <w:br/>
        <w:t>┌─────────▼───────────┐</w:t>
        <w:br/>
        <w:t>│                     │</w:t>
        <w:br/>
        <w:t>│  Engine Dispatcher  │</w:t>
        <w:br/>
        <w:t>│                     │</w:t>
        <w:br/>
        <w:t>└─────────┬───────────┘</w:t>
        <w:br/>
        <w:t xml:space="preserve">          │</w:t>
        <w:br/>
        <w:t>┌─────────┴────────────────────────────────────────────────────────────────┐</w:t>
        <w:br/>
        <w:t>│                                                                           │</w:t>
        <w:br/>
        <w:t>│                                                                           │</w:t>
        <w:br/>
        <w:t>┌─────────────┐ ┌───────────┐ ┌──────────┐ ┌───────────┐ ┌────────────┐    │</w:t>
        <w:br/>
        <w:t>│             │ │           │ │          │ │           │ │            │    │</w:t>
        <w:br/>
        <w:t>│  Tesseract  │ │  Nougat   │ │  Marker  │ │ PaddleOCR │ │  pdfdeal   │    │</w:t>
        <w:br/>
        <w:t>│             │ │           │ │          │ │           │ │            │    │</w:t>
        <w:br/>
        <w:t>└─────────────┘ └───────────┘ └──────────┘ └───────────┘ └────────────┘    │</w:t>
        <w:br/>
        <w:t xml:space="preserve">                     │                                        │             │</w:t>
        <w:br/>
        <w:t xml:space="preserve">          ┌──────────▼─────┐                     ┌────────────▼───────┐    │</w:t>
        <w:br/>
        <w:t xml:space="preserve">          │                │                     │                    │    │</w:t>
        <w:br/>
        <w:t xml:space="preserve">          │    thepipe     │                     │       surya        │    │</w:t>
        <w:br/>
        <w:t xml:space="preserve">          │                │                     │                    │    │</w:t>
        <w:br/>
        <w:t xml:space="preserve">          └────────────────┘                     └────────────────────┘    │</w:t>
        <w:br/>
        <w:t xml:space="preserve">                                                         │                 │</w:t>
        <w:br/>
        <w:t xml:space="preserve">                                             ┌───────────▼─────────────┐   │</w:t>
        <w:br/>
        <w:t xml:space="preserve">                                             │                         │   │</w:t>
        <w:br/>
        <w:t xml:space="preserve">                                             │     mPLUG-DocOwl        │   │</w:t>
        <w:br/>
        <w:t xml:space="preserve">                                             │                         │   │</w:t>
        <w:br/>
        <w:t xml:space="preserve">                                             └─────────────────────────┘   │</w:t>
        <w:br/>
        <w:t xml:space="preserve">                                                                           │</w:t>
        <w:br/>
        <w:t>└───────────────────────────────────────────────────────────────────────────┘</w:t>
        <w:br/>
      </w:r>
    </w:p>
    <w:p>
      <w:pPr>
        <w:pStyle w:val="Heading4"/>
      </w:pPr>
      <w:r>
        <w:t>Key Components</w:t>
      </w:r>
    </w:p>
    <w:p>
      <w:pPr>
        <w:pStyle w:val="Heading5"/>
      </w:pPr>
      <w:r>
        <w:t>1. Neural OCR Orchestrator</w:t>
      </w:r>
    </w:p>
    <w:p>
      <w:r>
        <w:t>The neural_ocr_orchestrator.py module provides:</w:t>
      </w:r>
    </w:p>
    <w:p>
      <w:r>
        <w:rPr>
          <w:rFonts w:ascii="Courier New" w:hAnsi="Courier New"/>
          <w:sz w:val="18"/>
        </w:rPr>
        <w:t>neural_ocr_orchestrator.py</w:t>
      </w:r>
    </w:p>
    <w:p>
      <w:pPr>
        <w:pStyle w:val="ListBullet"/>
      </w:pPr>
      <w:r>
        <w:t>Intelligent routing of document regions to appropriate engines</w:t>
      </w:r>
    </w:p>
    <w:p>
      <w:pPr>
        <w:pStyle w:val="ListBullet"/>
      </w:pPr>
      <w:r>
        <w:t>Document layout analysis and segmentation</w:t>
      </w:r>
    </w:p>
    <w:p>
      <w:pPr>
        <w:pStyle w:val="ListBullet"/>
      </w:pPr>
      <w:r>
        <w:t>Result aggregation from multiple engines</w:t>
      </w:r>
    </w:p>
    <w:p>
      <w:pPr>
        <w:pStyle w:val="ListBullet"/>
      </w:pPr>
      <w:r>
        <w:t>Confidence-based fallback mechanisms</w:t>
      </w:r>
    </w:p>
    <w:p>
      <w:pPr>
        <w:pStyle w:val="ListBullet"/>
      </w:pPr>
      <w:r>
        <w:t>Unified API for all OCR capabilities</w:t>
      </w:r>
    </w:p>
    <w:p>
      <w:pPr>
        <w:pStyle w:val="Heading5"/>
      </w:pPr>
      <w:r>
        <w:t>2. Engine-Specific Modules</w:t>
      </w:r>
    </w:p>
    <w:p>
      <w:r>
        <w:t>Each engine has a dedicated module that handles its specific integration:</w:t>
      </w:r>
    </w:p>
    <w:p>
      <w:pPr>
        <w:pStyle w:val="ListBullet"/>
      </w:pPr>
      <w:r>
        <w:t>nougat_engine.py - Integrates Meta's Nougat for scientific and technical content</w:t>
      </w:r>
    </w:p>
    <w:p>
      <w:pPr>
        <w:pStyle w:val="ListBullet"/>
      </w:pPr>
      <w:r>
        <w:t>marker_engine.py - Integrates Marker for complex layouts and multi-column documents</w:t>
      </w:r>
    </w:p>
    <w:p>
      <w:pPr>
        <w:pStyle w:val="ListBullet"/>
      </w:pPr>
      <w:r>
        <w:t>thepipe_engine.py - Integrates thepipe for structured information extraction</w:t>
      </w:r>
    </w:p>
    <w:p>
      <w:pPr>
        <w:pStyle w:val="ListBullet"/>
      </w:pPr>
      <w:r>
        <w:t>additional_engines.py - Provides adapters for additional OCR engines:</w:t>
      </w:r>
    </w:p>
    <w:p>
      <w:pPr>
        <w:pStyle w:val="ListBullet"/>
      </w:pPr>
      <w:r>
        <w:t>PaddleOCREngine - Baidu's multilingual OCR toolkit</w:t>
      </w:r>
    </w:p>
    <w:p>
      <w:pPr>
        <w:pStyle w:val="ListBullet"/>
      </w:pPr>
      <w:r>
        <w:t>PdfDealEngine - NoEdgeAI's PDF-native processing</w:t>
      </w:r>
    </w:p>
    <w:p>
      <w:pPr>
        <w:pStyle w:val="ListBullet"/>
      </w:pPr>
      <w:r>
        <w:t>SuryaEngine - Scientific document understanding</w:t>
      </w:r>
    </w:p>
    <w:p>
      <w:pPr>
        <w:pStyle w:val="ListBullet"/>
      </w:pPr>
      <w:r>
        <w:t>DocOwlEngine - Multimodal document understanding</w:t>
      </w:r>
    </w:p>
    <w:p>
      <w:r>
        <w:rPr>
          <w:rFonts w:ascii="Courier New" w:hAnsi="Courier New"/>
          <w:sz w:val="18"/>
        </w:rPr>
        <w:t>nougat_engine.py</w:t>
      </w:r>
    </w:p>
    <w:p>
      <w:r>
        <w:rPr>
          <w:rFonts w:ascii="Courier New" w:hAnsi="Courier New"/>
          <w:sz w:val="18"/>
        </w:rPr>
        <w:t>marker_engine.py</w:t>
      </w:r>
    </w:p>
    <w:p>
      <w:r>
        <w:rPr>
          <w:rFonts w:ascii="Courier New" w:hAnsi="Courier New"/>
          <w:sz w:val="18"/>
        </w:rPr>
        <w:t>thepipe_engine.py</w:t>
      </w:r>
    </w:p>
    <w:p>
      <w:r>
        <w:rPr>
          <w:rFonts w:ascii="Courier New" w:hAnsi="Courier New"/>
          <w:sz w:val="18"/>
        </w:rPr>
        <w:t>additional_engines.py</w:t>
      </w:r>
    </w:p>
    <w:p>
      <w:pPr>
        <w:pStyle w:val="Heading5"/>
      </w:pPr>
      <w:r>
        <w:t>3. Extensible Engine Manager</w:t>
      </w:r>
    </w:p>
    <w:p>
      <w:r>
        <w:t>The extensible_engine_manager.py module provides a framework for integrating all engines:</w:t>
      </w:r>
    </w:p>
    <w:p>
      <w:r>
        <w:rPr>
          <w:rFonts w:ascii="Courier New" w:hAnsi="Courier New"/>
          <w:sz w:val="18"/>
        </w:rPr>
        <w:t>extensible_engine_manager.py</w:t>
      </w:r>
    </w:p>
    <w:p>
      <w:pPr>
        <w:pStyle w:val="ListBullet"/>
      </w:pPr>
      <w:r>
        <w:t>Pluggable architecture for engine registration and discovery</w:t>
      </w:r>
    </w:p>
    <w:p>
      <w:pPr>
        <w:pStyle w:val="ListBullet"/>
      </w:pPr>
      <w:r>
        <w:t>Standardized interfaces for consistent integration</w:t>
      </w:r>
    </w:p>
    <w:p>
      <w:pPr>
        <w:pStyle w:val="ListBullet"/>
      </w:pPr>
      <w:r>
        <w:t>Dynamic loading of available engines</w:t>
      </w:r>
    </w:p>
    <w:p>
      <w:pPr>
        <w:pStyle w:val="ListBullet"/>
      </w:pPr>
      <w:r>
        <w:t>Resource management for efficient processing</w:t>
      </w:r>
    </w:p>
    <w:p>
      <w:pPr>
        <w:pStyle w:val="Heading5"/>
      </w:pPr>
      <w:r>
        <w:t>3. Integration with Existing System</w:t>
      </w:r>
    </w:p>
    <w:p>
      <w:r>
        <w:t>The neural OCR system integrates with the existing OCR pipeline:</w:t>
      </w:r>
    </w:p>
    <w:p>
      <w:pPr>
        <w:pStyle w:val="ListBullet"/>
      </w:pPr>
      <w:r>
        <w:t>Maintains compatibility with current OCR interfaces</w:t>
      </w:r>
    </w:p>
    <w:p>
      <w:pPr>
        <w:pStyle w:val="ListBullet"/>
      </w:pPr>
      <w:r>
        <w:t>Provides graceful fallback to Tesseract when needed</w:t>
      </w:r>
    </w:p>
    <w:p>
      <w:pPr>
        <w:pStyle w:val="ListBullet"/>
      </w:pPr>
      <w:r>
        <w:t>Enhances rather than replaces existing capabilities</w:t>
      </w:r>
    </w:p>
    <w:p>
      <w:pPr>
        <w:pStyle w:val="Heading3"/>
      </w:pPr>
      <w:r>
        <w:t>Engine Specializations</w:t>
      </w:r>
    </w:p>
    <w:p>
      <w:r>
        <w:t>Each engine in the system excels at different document understanding tasks:</w:t>
      </w:r>
    </w:p>
    <w:p>
      <w:pPr>
        <w:pStyle w:val="Heading4"/>
      </w:pPr>
      <w:r>
        <w:t>Original Engines</w:t>
      </w:r>
    </w:p>
    <w:p>
      <w:pPr>
        <w:pStyle w:val="Heading5"/>
      </w:pPr>
      <w:r>
        <w:t>Nougat (Meta)</w:t>
      </w:r>
    </w:p>
    <w:p>
      <w:r>
        <w:t>Nougat specializes in scientific and technical documents:</w:t>
      </w:r>
    </w:p>
    <w:p>
      <w:pPr>
        <w:pStyle w:val="ListBullet"/>
      </w:pPr>
      <w:r>
        <w:t>Mathematical formulas and equations</w:t>
      </w:r>
    </w:p>
    <w:p>
      <w:pPr>
        <w:pStyle w:val="ListBullet"/>
      </w:pPr>
      <w:r>
        <w:t>Technical specifications</w:t>
      </w:r>
    </w:p>
    <w:p>
      <w:pPr>
        <w:pStyle w:val="ListBullet"/>
      </w:pPr>
      <w:r>
        <w:t>Scientific notation</w:t>
      </w:r>
    </w:p>
    <w:p>
      <w:pPr>
        <w:pStyle w:val="ListBullet"/>
      </w:pPr>
      <w:r>
        <w:t>Complex tables with merged cells</w:t>
      </w:r>
    </w:p>
    <w:p>
      <w:pPr>
        <w:pStyle w:val="ListBullet"/>
      </w:pPr>
      <w:r>
        <w:t>Academic document understanding</w:t>
      </w:r>
    </w:p>
    <w:p>
      <w:pPr>
        <w:pStyle w:val="Heading5"/>
      </w:pPr>
      <w:r>
        <w:t>Marker (VikParuchuri)</w:t>
      </w:r>
    </w:p>
    <w:p>
      <w:r>
        <w:t>Marker excels at preserving document layout:</w:t>
      </w:r>
    </w:p>
    <w:p>
      <w:pPr>
        <w:pStyle w:val="ListBullet"/>
      </w:pPr>
      <w:r>
        <w:t>Multi-column layouts</w:t>
      </w:r>
    </w:p>
    <w:p>
      <w:pPr>
        <w:pStyle w:val="ListBullet"/>
      </w:pPr>
      <w:r>
        <w:t>Complex typographical arrangements</w:t>
      </w:r>
    </w:p>
    <w:p>
      <w:pPr>
        <w:pStyle w:val="ListBullet"/>
      </w:pPr>
      <w:r>
        <w:t>Mixed text and image content</w:t>
      </w:r>
    </w:p>
    <w:p>
      <w:pPr>
        <w:pStyle w:val="ListBullet"/>
      </w:pPr>
      <w:r>
        <w:t>Maintaining text flow and relationships</w:t>
      </w:r>
    </w:p>
    <w:p>
      <w:pPr>
        <w:pStyle w:val="ListBullet"/>
      </w:pPr>
      <w:r>
        <w:t>Real-world documents with irregular formatting</w:t>
      </w:r>
    </w:p>
    <w:p>
      <w:pPr>
        <w:pStyle w:val="Heading5"/>
      </w:pPr>
      <w:r>
        <w:t>thepipe (emcf)</w:t>
      </w:r>
    </w:p>
    <w:p>
      <w:r>
        <w:t>thepipe specializes in structured information extraction:</w:t>
      </w:r>
    </w:p>
    <w:p>
      <w:pPr>
        <w:pStyle w:val="ListBullet"/>
      </w:pPr>
      <w:r>
        <w:t>Form field extraction</w:t>
      </w:r>
    </w:p>
    <w:p>
      <w:pPr>
        <w:pStyle w:val="ListBullet"/>
      </w:pPr>
      <w:r>
        <w:t>Consistent data point capture</w:t>
      </w:r>
    </w:p>
    <w:p>
      <w:pPr>
        <w:pStyle w:val="ListBullet"/>
      </w:pPr>
      <w:r>
        <w:t>Standardized document formats</w:t>
      </w:r>
    </w:p>
    <w:p>
      <w:pPr>
        <w:pStyle w:val="ListBullet"/>
      </w:pPr>
      <w:r>
        <w:t>Material specification sheets</w:t>
      </w:r>
    </w:p>
    <w:p>
      <w:pPr>
        <w:pStyle w:val="ListBullet"/>
      </w:pPr>
      <w:r>
        <w:t>Structured output generation</w:t>
      </w:r>
    </w:p>
    <w:p>
      <w:pPr>
        <w:pStyle w:val="Heading5"/>
      </w:pPr>
      <w:r>
        <w:t>Tesseract (Legacy)</w:t>
      </w:r>
    </w:p>
    <w:p>
      <w:r>
        <w:t>The existing Tesseract implementation handles:</w:t>
      </w:r>
    </w:p>
    <w:p>
      <w:pPr>
        <w:pStyle w:val="ListBullet"/>
      </w:pPr>
      <w:r>
        <w:t>Basic text extraction</w:t>
      </w:r>
    </w:p>
    <w:p>
      <w:pPr>
        <w:pStyle w:val="ListBullet"/>
      </w:pPr>
      <w:r>
        <w:t>Simple document layouts</w:t>
      </w:r>
    </w:p>
    <w:p>
      <w:pPr>
        <w:pStyle w:val="ListBullet"/>
      </w:pPr>
      <w:r>
        <w:t>Well-defined paragraphs and text blocks</w:t>
      </w:r>
    </w:p>
    <w:p>
      <w:pPr>
        <w:pStyle w:val="ListBullet"/>
      </w:pPr>
      <w:r>
        <w:t>Fallback processing when neural models aren't available</w:t>
      </w:r>
    </w:p>
    <w:p>
      <w:pPr>
        <w:pStyle w:val="Heading4"/>
      </w:pPr>
      <w:r>
        <w:t>Additional Engines</w:t>
      </w:r>
    </w:p>
    <w:p>
      <w:pPr>
        <w:pStyle w:val="Heading5"/>
      </w:pPr>
      <w:r>
        <w:t>PaddleOCR (Baidu)</w:t>
      </w:r>
    </w:p>
    <w:p>
      <w:r>
        <w:t>PaddleOCR excels at multilingual and complex text recognition:</w:t>
      </w:r>
    </w:p>
    <w:p>
      <w:pPr>
        <w:pStyle w:val="ListBullet"/>
      </w:pPr>
      <w:r>
        <w:t>Multilingual support for 80+ languages</w:t>
      </w:r>
    </w:p>
    <w:p>
      <w:pPr>
        <w:pStyle w:val="ListBullet"/>
      </w:pPr>
      <w:r>
        <w:t>Superior handling of dense text and low-quality images</w:t>
      </w:r>
    </w:p>
    <w:p>
      <w:pPr>
        <w:pStyle w:val="ListBullet"/>
      </w:pPr>
      <w:r>
        <w:t>Advanced table structure recognition</w:t>
      </w:r>
    </w:p>
    <w:p>
      <w:pPr>
        <w:pStyle w:val="ListBullet"/>
      </w:pPr>
      <w:r>
        <w:t>Detection and recognition of text in natural scenes</w:t>
      </w:r>
    </w:p>
    <w:p>
      <w:pPr>
        <w:pStyle w:val="ListBullet"/>
      </w:pPr>
      <w:r>
        <w:t>Accurate handling of non-Latin scripts and complex writing systems</w:t>
      </w:r>
    </w:p>
    <w:p>
      <w:pPr>
        <w:pStyle w:val="Heading5"/>
      </w:pPr>
      <w:r>
        <w:t>pdfdeal (NoEdgeAI)</w:t>
      </w:r>
    </w:p>
    <w:p>
      <w:r>
        <w:t>pdfdeal specializes in native PDF processing:</w:t>
      </w:r>
    </w:p>
    <w:p>
      <w:pPr>
        <w:pStyle w:val="ListBullet"/>
      </w:pPr>
      <w:r>
        <w:t>Direct extraction from PDF text layers</w:t>
      </w:r>
    </w:p>
    <w:p>
      <w:pPr>
        <w:pStyle w:val="ListBullet"/>
      </w:pPr>
      <w:r>
        <w:t>Preservation of original document structure</w:t>
      </w:r>
    </w:p>
    <w:p>
      <w:pPr>
        <w:pStyle w:val="ListBullet"/>
      </w:pPr>
      <w:r>
        <w:t>Native table extraction without image conversion</w:t>
      </w:r>
    </w:p>
    <w:p>
      <w:pPr>
        <w:pStyle w:val="ListBullet"/>
      </w:pPr>
      <w:r>
        <w:t>Form field detection and extraction</w:t>
      </w:r>
    </w:p>
    <w:p>
      <w:pPr>
        <w:pStyle w:val="ListBullet"/>
      </w:pPr>
      <w:r>
        <w:t>End-to-end PDF document understanding</w:t>
      </w:r>
    </w:p>
    <w:p>
      <w:pPr>
        <w:pStyle w:val="Heading5"/>
      </w:pPr>
      <w:r>
        <w:t>surya (VikParuchuri)</w:t>
      </w:r>
    </w:p>
    <w:p>
      <w:r>
        <w:t>surya focuses on advanced academic and scientific document comprehension:</w:t>
      </w:r>
    </w:p>
    <w:p>
      <w:pPr>
        <w:pStyle w:val="ListBullet"/>
      </w:pPr>
      <w:r>
        <w:t>Superior handling of scientific notation and equations</w:t>
      </w:r>
    </w:p>
    <w:p>
      <w:pPr>
        <w:pStyle w:val="ListBullet"/>
      </w:pPr>
      <w:r>
        <w:t>Semantic understanding of technical content</w:t>
      </w:r>
    </w:p>
    <w:p>
      <w:pPr>
        <w:pStyle w:val="ListBullet"/>
      </w:pPr>
      <w:r>
        <w:t>Context-aware text extraction</w:t>
      </w:r>
    </w:p>
    <w:p>
      <w:pPr>
        <w:pStyle w:val="ListBullet"/>
      </w:pPr>
      <w:r>
        <w:t>Long document coherence</w:t>
      </w:r>
    </w:p>
    <w:p>
      <w:pPr>
        <w:pStyle w:val="ListBullet"/>
      </w:pPr>
      <w:r>
        <w:t>Advanced rendering of complex academic layouts</w:t>
      </w:r>
    </w:p>
    <w:p>
      <w:pPr>
        <w:pStyle w:val="Heading5"/>
      </w:pPr>
      <w:r>
        <w:t>mPLUG-DocOwl (X-PLUG)</w:t>
      </w:r>
    </w:p>
    <w:p>
      <w:r>
        <w:t>mPLUG-DocOwl provides multimodal document understanding:</w:t>
      </w:r>
    </w:p>
    <w:p>
      <w:pPr>
        <w:pStyle w:val="ListBullet"/>
      </w:pPr>
      <w:r>
        <w:t>Visual-textual relationship comprehension</w:t>
      </w:r>
    </w:p>
    <w:p>
      <w:pPr>
        <w:pStyle w:val="ListBullet"/>
      </w:pPr>
      <w:r>
        <w:t>Document question answering capabilities</w:t>
      </w:r>
    </w:p>
    <w:p>
      <w:pPr>
        <w:pStyle w:val="ListBullet"/>
      </w:pPr>
      <w:r>
        <w:t>Zero-shot learning for new document types</w:t>
      </w:r>
    </w:p>
    <w:p>
      <w:pPr>
        <w:pStyle w:val="ListBullet"/>
      </w:pPr>
      <w:r>
        <w:t>Image-text association in complex layouts</w:t>
      </w:r>
    </w:p>
    <w:p>
      <w:pPr>
        <w:pStyle w:val="ListBullet"/>
      </w:pPr>
      <w:r>
        <w:t>Context-aware understanding of document elements</w:t>
      </w:r>
    </w:p>
    <w:p>
      <w:pPr>
        <w:pStyle w:val="Heading3"/>
      </w:pPr>
      <w:r>
        <w:t>Usage</w:t>
      </w:r>
    </w:p>
    <w:p>
      <w:pPr>
        <w:pStyle w:val="Heading4"/>
      </w:pPr>
      <w:r>
        <w:t>Basic Usage</w:t>
      </w:r>
    </w:p>
    <w:p>
      <w:r>
        <w:rPr>
          <w:rFonts w:ascii="Courier New" w:hAnsi="Courier New"/>
          <w:sz w:val="18"/>
        </w:rPr>
        <w:t>from neural_ocr_orchestrator import NeuralOCROrchestrator</w:t>
        <w:br/>
        <w:br/>
        <w:t># Initialize the orchestrator</w:t>
        <w:br/>
        <w:t>orchestrator = NeuralOCROrchestrator()</w:t>
        <w:br/>
        <w:br/>
        <w:t># Process a document</w:t>
        <w:br/>
        <w:t>result = orchestrator.process_document("path/to/document.pdf")</w:t>
        <w:br/>
        <w:br/>
        <w:t># Access extracted text</w:t>
        <w:br/>
        <w:t>text = result["result"]["text"]</w:t>
        <w:br/>
        <w:br/>
        <w:t># Access structured content</w:t>
        <w:br/>
        <w:t>structured_content = result["result"]["structured_content"]</w:t>
        <w:br/>
      </w:r>
    </w:p>
    <w:p>
      <w:r>
        <w:rPr>
          <w:rFonts w:ascii="Courier New" w:hAnsi="Courier New"/>
          <w:sz w:val="18"/>
        </w:rPr>
        <w:t>from neural_ocr_orchestrator import NeuralOCROrchestrator</w:t>
        <w:br/>
        <w:br/>
        <w:t># Initialize the orchestrator</w:t>
        <w:br/>
        <w:t>orchestrator = NeuralOCROrchestrator()</w:t>
        <w:br/>
        <w:br/>
        <w:t># Process a document</w:t>
        <w:br/>
        <w:t>result = orchestrator.process_document("path/to/document.pdf")</w:t>
        <w:br/>
        <w:br/>
        <w:t># Access extracted text</w:t>
        <w:br/>
        <w:t>text = result["result"]["text"]</w:t>
        <w:br/>
        <w:br/>
        <w:t># Access structured content</w:t>
        <w:br/>
        <w:t>structured_content = result["result"]["structured_content"]</w:t>
        <w:br/>
      </w:r>
    </w:p>
    <w:p>
      <w:pPr>
        <w:pStyle w:val="Heading4"/>
      </w:pPr>
      <w:r>
        <w:t>Using Additional Engines</w:t>
      </w:r>
    </w:p>
    <w:p>
      <w:r>
        <w:rPr>
          <w:rFonts w:ascii="Courier New" w:hAnsi="Courier New"/>
          <w:sz w:val="18"/>
        </w:rPr>
        <w:t>from neural_ocr_orchestrator import NeuralOCROrchestrator</w:t>
        <w:br/>
        <w:br/>
        <w:t># Initialize with additional engines</w:t>
        <w:br/>
        <w:t>orchestrator = NeuralOCROrchestrator({</w:t>
        <w:br/>
        <w:t xml:space="preserve">    'engines': ['paddleocr', 'pdfdeal', 'surya', 'docowl'],</w:t>
        <w:br/>
        <w:t xml:space="preserve">    'language': 'zh-CN'  # Use PaddleOCR for Chinese content</w:t>
        <w:br/>
        <w:t>})</w:t>
        <w:br/>
        <w:br/>
        <w:t># Process multilingual document</w:t>
        <w:br/>
        <w:t>result = orchestrator.process_document("path/to/multilingual_document.pdf")</w:t>
        <w:br/>
        <w:br/>
        <w:t># Process PDF natively</w:t>
        <w:br/>
        <w:t>pdf_result = orchestrator.process_document(</w:t>
        <w:br/>
        <w:t xml:space="preserve">    "path/to/vector_pdf.pdf",</w:t>
        <w:br/>
        <w:t xml:space="preserve">    {'use_native_pdf': True}  # Use pdfdeal for native processing</w:t>
        <w:br/>
        <w:t>)</w:t>
        <w:br/>
        <w:br/>
        <w:t># Process scientific document</w:t>
        <w:br/>
        <w:t>scientific_result = orchestrator.process_document(</w:t>
        <w:br/>
        <w:t xml:space="preserve">    "path/to/scientific_paper.pdf",</w:t>
        <w:br/>
        <w:t xml:space="preserve">    {'engine': 'surya'}  # Force surya for scientific content</w:t>
        <w:br/>
        <w:t>)</w:t>
        <w:br/>
        <w:br/>
        <w:t># Process document with image-text relationships</w:t>
        <w:br/>
        <w:t>multimodal_result = orchestrator.process_document(</w:t>
        <w:br/>
        <w:t xml:space="preserve">    "path/to/catalog.pdf",</w:t>
        <w:br/>
        <w:t xml:space="preserve">    {'engine': 'docowl', 'extract_relationships': True}</w:t>
        <w:br/>
        <w:t>)</w:t>
        <w:br/>
      </w:r>
    </w:p>
    <w:p>
      <w:r>
        <w:rPr>
          <w:rFonts w:ascii="Courier New" w:hAnsi="Courier New"/>
          <w:sz w:val="18"/>
        </w:rPr>
        <w:t>from neural_ocr_orchestrator import NeuralOCROrchestrator</w:t>
        <w:br/>
        <w:br/>
        <w:t># Initialize with additional engines</w:t>
        <w:br/>
        <w:t>orchestrator = NeuralOCROrchestrator({</w:t>
        <w:br/>
        <w:t xml:space="preserve">    'engines': ['paddleocr', 'pdfdeal', 'surya', 'docowl'],</w:t>
        <w:br/>
        <w:t xml:space="preserve">    'language': 'zh-CN'  # Use PaddleOCR for Chinese content</w:t>
        <w:br/>
        <w:t>})</w:t>
        <w:br/>
        <w:br/>
        <w:t># Process multilingual document</w:t>
        <w:br/>
        <w:t>result = orchestrator.process_document("path/to/multilingual_document.pdf")</w:t>
        <w:br/>
        <w:br/>
        <w:t># Process PDF natively</w:t>
        <w:br/>
        <w:t>pdf_result = orchestrator.process_document(</w:t>
        <w:br/>
        <w:t xml:space="preserve">    "path/to/vector_pdf.pdf",</w:t>
        <w:br/>
        <w:t xml:space="preserve">    {'use_native_pdf': True}  # Use pdfdeal for native processing</w:t>
        <w:br/>
        <w:t>)</w:t>
        <w:br/>
        <w:br/>
        <w:t># Process scientific document</w:t>
        <w:br/>
        <w:t>scientific_result = orchestrator.process_document(</w:t>
        <w:br/>
        <w:t xml:space="preserve">    "path/to/scientific_paper.pdf",</w:t>
        <w:br/>
        <w:t xml:space="preserve">    {'engine': 'surya'}  # Force surya for scientific content</w:t>
        <w:br/>
        <w:t>)</w:t>
        <w:br/>
        <w:br/>
        <w:t># Process document with image-text relationships</w:t>
        <w:br/>
        <w:t>multimodal_result = orchestrator.process_document(</w:t>
        <w:br/>
        <w:t xml:space="preserve">    "path/to/catalog.pdf",</w:t>
        <w:br/>
        <w:t xml:space="preserve">    {'engine': 'docowl', 'extract_relationships': True}</w:t>
        <w:br/>
        <w:t>)</w:t>
        <w:br/>
      </w:r>
    </w:p>
    <w:p>
      <w:pPr>
        <w:pStyle w:val="Heading4"/>
      </w:pPr>
      <w:r>
        <w:t>Using the Extensible Engine Manager</w:t>
      </w:r>
    </w:p>
    <w:p>
      <w:r>
        <w:rPr>
          <w:rFonts w:ascii="Courier New" w:hAnsi="Courier New"/>
          <w:sz w:val="18"/>
        </w:rPr>
        <w:t>from extensible_engine_manager import EngineManager</w:t>
        <w:br/>
        <w:br/>
        <w:t># Create engine manager with all available engines</w:t>
        <w:br/>
        <w:t>manager = EngineManager()</w:t>
        <w:br/>
        <w:br/>
        <w:t># Get list of available engines</w:t>
        <w:br/>
        <w:t>engines = manager.get_available_engines()</w:t>
        <w:br/>
        <w:t>print(f"Available engines: {list(engines.keys())}")</w:t>
        <w:br/>
        <w:br/>
        <w:t># Process document with voting from multiple engines</w:t>
        <w:br/>
        <w:t>result = manager.process_with_voting(</w:t>
        <w:br/>
        <w:t xml:space="preserve">    "path/to/document.pdf",</w:t>
        <w:br/>
        <w:t xml:space="preserve">    engine_names=['paddleocr', 'surya', 'tesseract']</w:t>
        <w:br/>
        <w:t>)</w:t>
        <w:br/>
        <w:br/>
        <w:t># Create a processing pipeline</w:t>
        <w:br/>
        <w:t>from extensible_engine_manager import EnginePipeline</w:t>
        <w:br/>
        <w:br/>
        <w:t>pipeline = EnginePipeline(manager)</w:t>
        <w:br/>
        <w:t>pipeline.add_step("pdfdeal", {"extract_text_layer": True}, "extract_text")</w:t>
        <w:br/>
        <w:t>pipeline.add_step("surya", {"parse_formulas": True}, "process_formulas")</w:t>
        <w:br/>
        <w:t>pipeline.add_step("docowl", {"associate_images": True}, "image_text_association")</w:t>
        <w:br/>
        <w:br/>
        <w:t># Process document through pipeline</w:t>
        <w:br/>
        <w:t>pipeline_result = pipeline.process("path/to/document.pdf")</w:t>
        <w:br/>
      </w:r>
    </w:p>
    <w:p>
      <w:r>
        <w:rPr>
          <w:rFonts w:ascii="Courier New" w:hAnsi="Courier New"/>
          <w:sz w:val="18"/>
        </w:rPr>
        <w:t>from extensible_engine_manager import EngineManager</w:t>
        <w:br/>
        <w:br/>
        <w:t># Create engine manager with all available engines</w:t>
        <w:br/>
        <w:t>manager = EngineManager()</w:t>
        <w:br/>
        <w:br/>
        <w:t># Get list of available engines</w:t>
        <w:br/>
        <w:t>engines = manager.get_available_engines()</w:t>
        <w:br/>
        <w:t>print(f"Available engines: {list(engines.keys())}")</w:t>
        <w:br/>
        <w:br/>
        <w:t># Process document with voting from multiple engines</w:t>
        <w:br/>
        <w:t>result = manager.process_with_voting(</w:t>
        <w:br/>
        <w:t xml:space="preserve">    "path/to/document.pdf",</w:t>
        <w:br/>
        <w:t xml:space="preserve">    engine_names=['paddleocr', 'surya', 'tesseract']</w:t>
        <w:br/>
        <w:t>)</w:t>
        <w:br/>
        <w:br/>
        <w:t># Create a processing pipeline</w:t>
        <w:br/>
        <w:t>from extensible_engine_manager import EnginePipeline</w:t>
        <w:br/>
        <w:br/>
        <w:t>pipeline = EnginePipeline(manager)</w:t>
        <w:br/>
        <w:t>pipeline.add_step("pdfdeal", {"extract_text_layer": True}, "extract_text")</w:t>
        <w:br/>
        <w:t>pipeline.add_step("surya", {"parse_formulas": True}, "process_formulas")</w:t>
        <w:br/>
        <w:t>pipeline.add_step("docowl", {"associate_images": True}, "image_text_association")</w:t>
        <w:br/>
        <w:br/>
        <w:t># Process document through pipeline</w:t>
        <w:br/>
        <w:t>pipeline_result = pipeline.process("path/to/document.pdf")</w:t>
        <w:br/>
      </w:r>
    </w:p>
    <w:p>
      <w:pPr>
        <w:pStyle w:val="Heading4"/>
      </w:pPr>
      <w:r>
        <w:t>Engine Selection</w:t>
      </w:r>
    </w:p>
    <w:p>
      <w:r>
        <w:t>You can configure which engines to use:</w:t>
      </w:r>
    </w:p>
    <w:p>
      <w:r>
        <w:rPr>
          <w:rFonts w:ascii="Courier New" w:hAnsi="Courier New"/>
          <w:sz w:val="18"/>
        </w:rPr>
        <w:t># Initialize with specific engines</w:t>
        <w:br/>
        <w:t>orchestrator = NeuralOCROrchestrator({</w:t>
        <w:br/>
        <w:t xml:space="preserve">    'engine_priority': ['nougat', 'marker'],  # Prioritize these engines</w:t>
        <w:br/>
        <w:t xml:space="preserve">    'confidence_threshold': 0.7,  # Minimum confidence threshold</w:t>
        <w:br/>
        <w:t>})</w:t>
        <w:br/>
      </w:r>
    </w:p>
    <w:p>
      <w:r>
        <w:rPr>
          <w:rFonts w:ascii="Courier New" w:hAnsi="Courier New"/>
          <w:sz w:val="18"/>
        </w:rPr>
        <w:t># Initialize with specific engines</w:t>
        <w:br/>
        <w:t>orchestrator = NeuralOCROrchestrator({</w:t>
        <w:br/>
        <w:t xml:space="preserve">    'engine_priority': ['nougat', 'marker'],  # Prioritize these engines</w:t>
        <w:br/>
        <w:t xml:space="preserve">    'confidence_threshold': 0.7,  # Minimum confidence threshold</w:t>
        <w:br/>
        <w:t>})</w:t>
        <w:br/>
      </w:r>
    </w:p>
    <w:p>
      <w:pPr>
        <w:pStyle w:val="Heading4"/>
      </w:pPr>
      <w:r>
        <w:t>Integration with Material Recognition</w:t>
      </w:r>
    </w:p>
    <w:p>
      <w:r>
        <w:t>The neural OCR system enhances material data extraction:</w:t>
      </w:r>
    </w:p>
    <w:p>
      <w:r>
        <w:rPr>
          <w:rFonts w:ascii="Courier New" w:hAnsi="Courier New"/>
          <w:sz w:val="18"/>
        </w:rPr>
        <w:t># Example integration with material recognition</w:t>
        <w:br/>
        <w:t>from neural_ocr_orchestrator import NeuralOCROrchestrator</w:t>
        <w:br/>
        <w:br/>
        <w:t># Process material datasheet</w:t>
        <w:br/>
        <w:t>orchestrator = NeuralOCROrchestrator({</w:t>
        <w:br/>
        <w:t xml:space="preserve">    'pipeline_type': 'material_specs'  # Optimized for material specifications</w:t>
        <w:br/>
        <w:t>})</w:t>
        <w:br/>
        <w:br/>
        <w:t># Extract material specifications</w:t>
        <w:br/>
        <w:t>result = orchestrator.process_document("path/to/material_datasheet.pdf")</w:t>
        <w:br/>
        <w:br/>
        <w:t># Access structured material data</w:t>
        <w:br/>
        <w:t>dimensions = result["result"]["structured_content"]["dimensions"]</w:t>
        <w:br/>
        <w:t>material_type = result["result"]["structured_content"]["product_info"]["material_type"]</w:t>
        <w:br/>
      </w:r>
    </w:p>
    <w:p>
      <w:r>
        <w:rPr>
          <w:rFonts w:ascii="Courier New" w:hAnsi="Courier New"/>
          <w:sz w:val="18"/>
        </w:rPr>
        <w:t># Example integration with material recognition</w:t>
        <w:br/>
        <w:t>from neural_ocr_orchestrator import NeuralOCROrchestrator</w:t>
        <w:br/>
        <w:br/>
        <w:t># Process material datasheet</w:t>
        <w:br/>
        <w:t>orchestrator = NeuralOCROrchestrator({</w:t>
        <w:br/>
        <w:t xml:space="preserve">    'pipeline_type': 'material_specs'  # Optimized for material specifications</w:t>
        <w:br/>
        <w:t>})</w:t>
        <w:br/>
        <w:br/>
        <w:t># Extract material specifications</w:t>
        <w:br/>
        <w:t>result = orchestrator.process_document("path/to/material_datasheet.pdf")</w:t>
        <w:br/>
        <w:br/>
        <w:t># Access structured material data</w:t>
        <w:br/>
        <w:t>dimensions = result["result"]["structured_content"]["dimensions"]</w:t>
        <w:br/>
        <w:t>material_type = result["result"]["structured_content"]["product_info"]["material_type"]</w:t>
        <w:br/>
      </w:r>
    </w:p>
    <w:p>
      <w:pPr>
        <w:pStyle w:val="Heading3"/>
      </w:pPr>
      <w:r>
        <w:t>Implementation Details</w:t>
      </w:r>
    </w:p>
    <w:p>
      <w:pPr>
        <w:pStyle w:val="Heading4"/>
      </w:pPr>
      <w:r>
        <w:t>Document Routing Logic</w:t>
      </w:r>
    </w:p>
    <w:p>
      <w:r>
        <w:t>The system uses a sophisticated decision-making process to route document content:</w:t>
      </w:r>
    </w:p>
    <w:p>
      <w:pPr>
        <w:pStyle w:val="ListNumber"/>
      </w:pPr>
      <w:r>
        <w:t>Document Analysis: Analyzes document layout to identify distinct regions</w:t>
      </w:r>
    </w:p>
    <w:p>
      <w:pPr>
        <w:pStyle w:val="ListNumber"/>
      </w:pPr>
      <w:r>
        <w:t>Region Classification: Classifies regions based on content type</w:t>
      </w:r>
    </w:p>
    <w:p>
      <w:pPr>
        <w:pStyle w:val="ListNumber"/>
      </w:pPr>
      <w:r>
        <w:t>Engine Selection: Selects optimal engine for each region</w:t>
      </w:r>
    </w:p>
    <w:p>
      <w:pPr>
        <w:pStyle w:val="ListNumber"/>
      </w:pPr>
      <w:r>
        <w:t>Parallel Processing: Processes regions in parallel when possible</w:t>
      </w:r>
    </w:p>
    <w:p>
      <w:pPr>
        <w:pStyle w:val="ListNumber"/>
      </w:pPr>
      <w:r>
        <w:t>Result Aggregation: Combines results based on confidence scores</w:t>
      </w:r>
    </w:p>
    <w:p>
      <w:pPr>
        <w:pStyle w:val="Heading4"/>
      </w:pPr>
      <w:r>
        <w:t>Fallback Mechanisms</w:t>
      </w:r>
    </w:p>
    <w:p>
      <w:r>
        <w:t>The system implements graceful degradation:</w:t>
      </w:r>
    </w:p>
    <w:p>
      <w:pPr>
        <w:pStyle w:val="ListNumber"/>
      </w:pPr>
      <w:r>
        <w:t>Primary Engine: Attempts to use the most appropriate specialized engine</w:t>
      </w:r>
    </w:p>
    <w:p>
      <w:pPr>
        <w:pStyle w:val="ListNumber"/>
      </w:pPr>
      <w:r>
        <w:t>Confidence Check: Verifies results meet minimum confidence threshold</w:t>
      </w:r>
    </w:p>
    <w:p>
      <w:pPr>
        <w:pStyle w:val="ListNumber"/>
      </w:pPr>
      <w:r>
        <w:t>Secondary Engine: Falls back to alternative engine if needed</w:t>
      </w:r>
    </w:p>
    <w:p>
      <w:pPr>
        <w:pStyle w:val="ListNumber"/>
      </w:pPr>
      <w:r>
        <w:t>Tesseract Fallback: Always available as final fallback option</w:t>
      </w:r>
    </w:p>
    <w:p>
      <w:pPr>
        <w:pStyle w:val="Heading3"/>
      </w:pPr>
      <w:r>
        <w:t>Installation and Dependencies</w:t>
      </w:r>
    </w:p>
    <w:p>
      <w:r>
        <w:t>The neural OCR integration requires additional dependencies beyond the standard OCR system:</w:t>
      </w:r>
    </w:p>
    <w:p>
      <w:pPr>
        <w:pStyle w:val="Heading4"/>
      </w:pPr>
      <w:r>
        <w:t>Python Dependencies</w:t>
      </w:r>
    </w:p>
    <w:p>
      <w:r>
        <w:t>Required packages are listed in packages/ml/python/requirements-ocr.txt:</w:t>
      </w:r>
    </w:p>
    <w:p>
      <w:r>
        <w:rPr>
          <w:rFonts w:ascii="Courier New" w:hAnsi="Courier New"/>
          <w:sz w:val="18"/>
        </w:rPr>
        <w:t>packages/ml/python/requirements-ocr.txt</w:t>
      </w:r>
    </w:p>
    <w:p>
      <w:r>
        <w:rPr>
          <w:rFonts w:ascii="Courier New" w:hAnsi="Courier New"/>
          <w:sz w:val="18"/>
        </w:rPr>
        <w:t># Base OCR Dependencies</w:t>
        <w:br/>
        <w:t>pytesseract&gt;=0.3.8       # OCR engine wrapper</w:t>
        <w:br/>
        <w:t>tesseract-ocr&gt;=4.1.1     # Base OCR engine (system package)</w:t>
        <w:br/>
        <w:t>Pillow&gt;=8.2.0            # Image processing</w:t>
        <w:br/>
        <w:br/>
        <w:t># Original Neural OCR Engines</w:t>
        <w:br/>
        <w:t>torch&gt;=1.9.0             # PyTorch for neural models</w:t>
        <w:br/>
        <w:t>torchvision&gt;=0.10.0      # Computer vision for PyTorch</w:t>
        <w:br/>
        <w:t>nougat-ocr&gt;=0.1.14       # Meta's Nougat for scientific documents</w:t>
        <w:br/>
        <w:t>marker-ocr&gt;=0.1.5        # VikParuchuri's Marker for layout-preserving OCR</w:t>
        <w:br/>
        <w:t>thepipe&gt;=0.2.0           # emcf's thepipe for structured information extraction</w:t>
        <w:br/>
        <w:t>transformers&gt;=4.24.0      # Hugging Face transformers</w:t>
        <w:br/>
        <w:br/>
        <w:t># Additional Neural OCR Engines</w:t>
        <w:br/>
        <w:t>paddlepaddle&gt;=2.4.0      # PaddleOCR base framework</w:t>
        <w:br/>
        <w:t>paddleocr&gt;=2.6.0         # PaddleOCR toolkit</w:t>
        <w:br/>
        <w:t>pdfdeal&gt;=0.2.0           # PDF native processing</w:t>
        <w:br/>
        <w:t>surya&gt;=0.2.0             # Scientific document understanding</w:t>
        <w:br/>
        <w:t>mplug-docowl&gt;=0.1.0      # Multimodal document understanding</w:t>
        <w:br/>
      </w:r>
    </w:p>
    <w:p>
      <w:r>
        <w:rPr>
          <w:rFonts w:ascii="Courier New" w:hAnsi="Courier New"/>
          <w:sz w:val="18"/>
        </w:rPr>
        <w:t># Base OCR Dependencies</w:t>
        <w:br/>
        <w:t>pytesseract&gt;=0.3.8       # OCR engine wrapper</w:t>
        <w:br/>
        <w:t>tesseract-ocr&gt;=4.1.1     # Base OCR engine (system package)</w:t>
        <w:br/>
        <w:t>Pillow&gt;=8.2.0            # Image processing</w:t>
        <w:br/>
        <w:br/>
        <w:t># Original Neural OCR Engines</w:t>
        <w:br/>
        <w:t>torch&gt;=1.9.0             # PyTorch for neural models</w:t>
        <w:br/>
        <w:t>torchvision&gt;=0.10.0      # Computer vision for PyTorch</w:t>
        <w:br/>
        <w:t>nougat-ocr&gt;=0.1.14       # Meta's Nougat for scientific documents</w:t>
        <w:br/>
        <w:t>marker-ocr&gt;=0.1.5        # VikParuchuri's Marker for layout-preserving OCR</w:t>
        <w:br/>
        <w:t>thepipe&gt;=0.2.0           # emcf's thepipe for structured information extraction</w:t>
        <w:br/>
        <w:t>transformers&gt;=4.24.0      # Hugging Face transformers</w:t>
        <w:br/>
        <w:br/>
        <w:t># Additional Neural OCR Engines</w:t>
        <w:br/>
        <w:t>paddlepaddle&gt;=2.4.0      # PaddleOCR base framework</w:t>
        <w:br/>
        <w:t>paddleocr&gt;=2.6.0         # PaddleOCR toolkit</w:t>
        <w:br/>
        <w:t>pdfdeal&gt;=0.2.0           # PDF native processing</w:t>
        <w:br/>
        <w:t>surya&gt;=0.2.0             # Scientific document understanding</w:t>
        <w:br/>
        <w:t>mplug-docowl&gt;=0.1.0      # Multimodal document understanding</w:t>
        <w:br/>
      </w:r>
    </w:p>
    <w:p>
      <w:r>
        <w:t>Note: Installation instructions for Neural OCR have been moved to the Deployment Guide.</w:t>
      </w:r>
    </w:p>
    <w:p>
      <w:pPr>
        <w:pStyle w:val="Heading3"/>
      </w:pPr>
      <w:r>
        <w:t>Performance Considerations</w:t>
      </w:r>
    </w:p>
    <w:p>
      <w:r>
        <w:t>The neural OCR system is more resource-intensive than traditional OCR:</w:t>
      </w:r>
    </w:p>
    <w:p>
      <w:pPr>
        <w:pStyle w:val="ListNumber"/>
      </w:pPr>
      <w:r>
        <w:t>Hardware Requirements:</w:t>
      </w:r>
    </w:p>
    <w:p>
      <w:pPr>
        <w:pStyle w:val="ListNumber"/>
      </w:pPr>
      <w:r>
        <w:t>GPU recommended for optimal performance</w:t>
      </w:r>
    </w:p>
    <w:p>
      <w:pPr>
        <w:pStyle w:val="ListNumber"/>
      </w:pPr>
      <w:r>
        <w:t>Minimum 8GB RAM for complex documents</w:t>
      </w:r>
    </w:p>
    <w:p>
      <w:pPr>
        <w:pStyle w:val="ListNumber"/>
      </w:pPr>
      <w:r>
        <w:t>SSD storage for model caching</w:t>
      </w:r>
    </w:p>
    <w:p>
      <w:pPr>
        <w:pStyle w:val="ListNumber"/>
      </w:pPr>
      <w:r>
        <w:br/>
        <w:t>CUDA-compatible GPU for PaddleOCR and mPLUG-DocOwl</w:t>
        <w:br/>
      </w:r>
    </w:p>
    <w:p>
      <w:pPr>
        <w:pStyle w:val="ListNumber"/>
      </w:pPr>
      <w:r>
        <w:br/>
        <w:t>Processing Speed:</w:t>
        <w:br/>
      </w:r>
    </w:p>
    <w:p>
      <w:pPr>
        <w:pStyle w:val="ListNumber"/>
      </w:pPr>
      <w:r>
        <w:t>Neural models are slower than Tesseract</w:t>
      </w:r>
    </w:p>
    <w:p>
      <w:pPr>
        <w:pStyle w:val="ListNumber"/>
      </w:pPr>
      <w:r>
        <w:t>Parallel processing helps mitigate performance impact</w:t>
      </w:r>
    </w:p>
    <w:p>
      <w:pPr>
        <w:pStyle w:val="ListNumber"/>
      </w:pPr>
      <w:r>
        <w:t>Caching improves performance for repeated document types</w:t>
      </w:r>
    </w:p>
    <w:p>
      <w:pPr>
        <w:pStyle w:val="ListNumber"/>
      </w:pPr>
      <w:r>
        <w:br/>
        <w:t>Native PDF processing with pdfdeal can be significantly faster for digital PDFs</w:t>
        <w:br/>
      </w:r>
    </w:p>
    <w:p>
      <w:pPr>
        <w:pStyle w:val="ListNumber"/>
      </w:pPr>
      <w:r>
        <w:br/>
        <w:t>Accuracy vs. Speed:</w:t>
        <w:br/>
      </w:r>
    </w:p>
    <w:p>
      <w:pPr>
        <w:pStyle w:val="ListNumber"/>
      </w:pPr>
      <w:r>
        <w:t>Configure confidence thresholds to balance accuracy and speed</w:t>
      </w:r>
    </w:p>
    <w:p>
      <w:pPr>
        <w:pStyle w:val="ListNumber"/>
      </w:pPr>
      <w:r>
        <w:t>Use selective engine activation for faster processing</w:t>
      </w:r>
    </w:p>
    <w:p>
      <w:pPr>
        <w:pStyle w:val="ListNumber"/>
      </w:pPr>
      <w:r>
        <w:t>Consider GPU acceleration for production deployments</w:t>
      </w:r>
    </w:p>
    <w:p>
      <w:pPr>
        <w:pStyle w:val="ListNumber"/>
      </w:pPr>
      <w:r>
        <w:t>PaddleOCR provides lightweight models for faster processing with good accuracy</w:t>
      </w:r>
    </w:p>
    <w:p>
      <w:r>
        <w:t>CUDA-compatible GPU for PaddleOCR and mPLUG-DocOwl</w:t>
      </w:r>
    </w:p>
    <w:p>
      <w:r>
        <w:t>Processing Speed:</w:t>
      </w:r>
    </w:p>
    <w:p>
      <w:r>
        <w:t>Native PDF processing with pdfdeal can be significantly faster for digital PDFs</w:t>
      </w:r>
    </w:p>
    <w:p>
      <w:r>
        <w:t>Accuracy vs. Speed:</w:t>
      </w:r>
    </w:p>
    <w:p>
      <w:pPr>
        <w:pStyle w:val="Heading3"/>
      </w:pPr>
      <w:r>
        <w:t>Detailed Processing Workflows</w:t>
      </w:r>
    </w:p>
    <w:p>
      <w:pPr>
        <w:pStyle w:val="Heading4"/>
      </w:pPr>
      <w:r>
        <w:t>PDF Upload Workflow</w:t>
      </w:r>
    </w:p>
    <w:p>
      <w:r>
        <w:t>When a PDF catalog or datasheet is uploaded to the system, it undergoes the following step-by-step processing:</w:t>
      </w:r>
    </w:p>
    <w:p>
      <w:pPr>
        <w:pStyle w:val="ListNumber"/>
      </w:pPr>
      <w:r>
        <w:t>Initial PDF Analysis</w:t>
      </w:r>
    </w:p>
    <w:p>
      <w:pPr>
        <w:pStyle w:val="ListNumber"/>
      </w:pPr>
      <w:r>
        <w:t>The PDF is analyzed for structure, page count, and content types</w:t>
      </w:r>
    </w:p>
    <w:p>
      <w:pPr>
        <w:pStyle w:val="ListNumber"/>
      </w:pPr>
      <w:r>
        <w:t>Metadata is extracted (creation date, author, title)</w:t>
      </w:r>
    </w:p>
    <w:p>
      <w:pPr>
        <w:pStyle w:val="ListNumber"/>
      </w:pPr>
      <w:r>
        <w:br/>
        <w:t>The system determines if the PDF contains text layer or requires OCR</w:t>
        <w:br/>
      </w:r>
    </w:p>
    <w:p>
      <w:pPr>
        <w:pStyle w:val="ListNumber"/>
      </w:pPr>
      <w:r>
        <w:br/>
        <w:t>Page Extraction and Segmentation</w:t>
        <w:br/>
      </w:r>
    </w:p>
    <w:p>
      <w:pPr>
        <w:pStyle w:val="ListNumber"/>
      </w:pPr>
      <w:r>
        <w:t>Each page is extracted and converted to high-resolution images</w:t>
      </w:r>
    </w:p>
    <w:p>
      <w:pPr>
        <w:pStyle w:val="ListNumber"/>
      </w:pPr>
      <w:r>
        <w:t>Pages are segmented into logical regions (text blocks, images, tables)</w:t>
      </w:r>
    </w:p>
    <w:p>
      <w:pPr>
        <w:pStyle w:val="ListNumber"/>
      </w:pPr>
      <w:r>
        <w:br/>
        <w:t>Region types are identified (headings, body text, specifications, etc.)</w:t>
        <w:br/>
      </w:r>
    </w:p>
    <w:p>
      <w:pPr>
        <w:pStyle w:val="ListNumber"/>
      </w:pPr>
      <w:r>
        <w:br/>
        <w:t>Image Extraction and Processing</w:t>
        <w:br/>
      </w:r>
    </w:p>
    <w:p>
      <w:pPr>
        <w:pStyle w:val="ListNumber"/>
      </w:pPr>
      <w:r>
        <w:t>Product images are isolated and extracted</w:t>
      </w:r>
    </w:p>
    <w:p>
      <w:pPr>
        <w:pStyle w:val="ListNumber"/>
      </w:pPr>
      <w:r>
        <w:t>Images are preprocessed (cropping, enhancement, normalization)</w:t>
      </w:r>
    </w:p>
    <w:p>
      <w:pPr>
        <w:pStyle w:val="ListNumber"/>
      </w:pPr>
      <w:r>
        <w:br/>
        <w:t>Duplicate images are detected and consolidated</w:t>
        <w:br/>
      </w:r>
    </w:p>
    <w:p>
      <w:pPr>
        <w:pStyle w:val="ListNumber"/>
      </w:pPr>
      <w:r>
        <w:br/>
        <w:t>OCR Engine Selection and Routing</w:t>
        <w:br/>
      </w:r>
    </w:p>
    <w:p>
      <w:pPr>
        <w:pStyle w:val="ListNumber"/>
      </w:pPr>
      <w:r>
        <w:br/>
        <w:t>For each text region, the neural OCR orchestrator determines the optimal engine:</w:t>
        <w:br/>
        <w:br/>
        <w:t>Technical specifications &amp; tables → Nougat engine</w:t>
        <w:br/>
        <w:t>Multi-column catalog layouts → Marker engine</w:t>
        <w:br/>
        <w:t>Form fields &amp; structured data → thepipe engine</w:t>
        <w:br/>
        <w:t>Basic text → Tesseract engine</w:t>
        <w:br/>
        <w:br/>
      </w:r>
    </w:p>
    <w:p>
      <w:pPr>
        <w:pStyle w:val="ListNumber"/>
      </w:pPr>
      <w:r>
        <w:br/>
        <w:t>Parallel Processing</w:t>
        <w:br/>
      </w:r>
    </w:p>
    <w:p>
      <w:pPr>
        <w:pStyle w:val="ListNumber"/>
      </w:pPr>
      <w:r>
        <w:t>Each region is processed by its assigned engine in parallel</w:t>
      </w:r>
    </w:p>
    <w:p>
      <w:pPr>
        <w:pStyle w:val="ListNumber"/>
      </w:pPr>
      <w:r>
        <w:t>Large PDFs are processed page by page to manage resources</w:t>
      </w:r>
    </w:p>
    <w:p>
      <w:pPr>
        <w:pStyle w:val="ListNumber"/>
      </w:pPr>
      <w:r>
        <w:br/>
        <w:t>Progress is tracked and reported for the overall document</w:t>
        <w:br/>
      </w:r>
    </w:p>
    <w:p>
      <w:pPr>
        <w:pStyle w:val="ListNumber"/>
      </w:pPr>
      <w:r>
        <w:br/>
        <w:t>Multi-Engine Processing (When Necessary)</w:t>
        <w:br/>
      </w:r>
    </w:p>
    <w:p>
      <w:pPr>
        <w:pStyle w:val="ListNumber"/>
      </w:pPr>
      <w:r>
        <w:t>For critical regions (e.g., product specifications), multiple engines may process the same content</w:t>
      </w:r>
    </w:p>
    <w:p>
      <w:pPr>
        <w:pStyle w:val="ListNumber"/>
      </w:pPr>
      <w:r>
        <w:t>The system processes the region with 2+ engines (typically including Tesseract as baseline)</w:t>
      </w:r>
    </w:p>
    <w:p>
      <w:pPr>
        <w:pStyle w:val="ListNumber"/>
      </w:pPr>
      <w:r>
        <w:br/>
        <w:t>Results from all engines are collected for comparison</w:t>
        <w:br/>
      </w:r>
    </w:p>
    <w:p>
      <w:pPr>
        <w:pStyle w:val="ListNumber"/>
      </w:pPr>
      <w:r>
        <w:br/>
        <w:t>Result Aggregation</w:t>
        <w:br/>
      </w:r>
    </w:p>
    <w:p>
      <w:pPr>
        <w:pStyle w:val="ListNumber"/>
      </w:pPr>
      <w:r>
        <w:t>Results from all engines across all regions are collected</w:t>
      </w:r>
    </w:p>
    <w:p>
      <w:pPr>
        <w:pStyle w:val="ListNumber"/>
      </w:pPr>
      <w:r>
        <w:t>The orchestrator combines outputs based on confidence scores</w:t>
      </w:r>
    </w:p>
    <w:p>
      <w:pPr>
        <w:pStyle w:val="ListNumber"/>
      </w:pPr>
      <w:r>
        <w:t>For regions processed by multiple engines, the highest confidence result is selected</w:t>
      </w:r>
    </w:p>
    <w:p>
      <w:pPr>
        <w:pStyle w:val="ListNumber"/>
      </w:pPr>
      <w:r>
        <w:br/>
        <w:t>Textual context is used to validate and improve the final result</w:t>
        <w:br/>
      </w:r>
    </w:p>
    <w:p>
      <w:pPr>
        <w:pStyle w:val="ListNumber"/>
      </w:pPr>
      <w:r>
        <w:br/>
        <w:t>Structured Data Extraction</w:t>
        <w:br/>
      </w:r>
    </w:p>
    <w:p>
      <w:pPr>
        <w:pStyle w:val="ListNumber"/>
      </w:pPr>
      <w:r>
        <w:br/>
        <w:t>Raw OCR text is parsed to extract structured information:</w:t>
        <w:br/>
        <w:br/>
        <w:t>Product codes and identifiers</w:t>
        <w:br/>
        <w:t>Material specifications (dimensions, properties, ratings)</w:t>
        <w:br/>
        <w:t>Technical parameters and measurements</w:t>
        <w:br/>
        <w:t>ASTM/ISO standards references</w:t>
        <w:br/>
        <w:br/>
      </w:r>
    </w:p>
    <w:p>
      <w:pPr>
        <w:pStyle w:val="ListNumber"/>
      </w:pPr>
      <w:r>
        <w:br/>
        <w:t>Result Validation</w:t>
        <w:br/>
      </w:r>
    </w:p>
    <w:p>
      <w:pPr>
        <w:pStyle w:val="ListNumber"/>
      </w:pPr>
      <w:r>
        <w:br/>
        <w:t>Automated validation is performed on extracted data:</w:t>
        <w:br/>
        <w:br/>
        <w:t>Format validation (e.g., product codes match expected patterns)</w:t>
        <w:br/>
        <w:t>Value range checking (e.g., dimensions are within reasonable limits)</w:t>
        <w:br/>
        <w:t>Cross-reference validation (e.g., text matches image content)</w:t>
        <w:br/>
        <w:t>Confidence thresholds (results below threshold are flagged)</w:t>
        <w:br/>
        <w:br/>
      </w:r>
    </w:p>
    <w:p>
      <w:pPr>
        <w:pStyle w:val="ListNumber"/>
      </w:pPr>
      <w:r>
        <w:br/>
        <w:t>Knowledge Base Integration</w:t>
        <w:br/>
        <w:br/>
        <w:t>Validated data is mapped to knowledge base schema</w:t>
        <w:br/>
        <w:t>Material entries are created or updated</w:t>
        <w:br/>
        <w:t>Relationships with existing materials are established</w:t>
        <w:br/>
        <w:t>PDF source is linked to created/updated materials</w:t>
        <w:br/>
        <w:br/>
      </w:r>
    </w:p>
    <w:p>
      <w:r>
        <w:t>The system determines if the PDF contains text layer or requires OCR</w:t>
      </w:r>
    </w:p>
    <w:p>
      <w:r>
        <w:t>Page Extraction and Segmentation</w:t>
      </w:r>
    </w:p>
    <w:p>
      <w:r>
        <w:t>Region types are identified (headings, body text, specifications, etc.)</w:t>
      </w:r>
    </w:p>
    <w:p>
      <w:r>
        <w:t>Image Extraction and Processing</w:t>
      </w:r>
    </w:p>
    <w:p>
      <w:r>
        <w:t>Duplicate images are detected and consolidated</w:t>
      </w:r>
    </w:p>
    <w:p>
      <w:r>
        <w:t>OCR Engine Selection and Routing</w:t>
      </w:r>
    </w:p>
    <w:p>
      <w:r>
        <w:t>For each text region, the neural OCR orchestrator determines the optimal engine:</w:t>
      </w:r>
    </w:p>
    <w:p>
      <w:pPr>
        <w:pStyle w:val="ListBullet"/>
      </w:pPr>
      <w:r>
        <w:t>Technical specifications &amp; tables → Nougat engine</w:t>
      </w:r>
    </w:p>
    <w:p>
      <w:pPr>
        <w:pStyle w:val="ListBullet"/>
      </w:pPr>
      <w:r>
        <w:t>Multi-column catalog layouts → Marker engine</w:t>
      </w:r>
    </w:p>
    <w:p>
      <w:pPr>
        <w:pStyle w:val="ListBullet"/>
      </w:pPr>
      <w:r>
        <w:t>Form fields &amp; structured data → thepipe engine</w:t>
      </w:r>
    </w:p>
    <w:p>
      <w:pPr>
        <w:pStyle w:val="ListBullet"/>
      </w:pPr>
      <w:r>
        <w:t>Basic text → Tesseract engine</w:t>
      </w:r>
    </w:p>
    <w:p>
      <w:r>
        <w:t>Parallel Processing</w:t>
      </w:r>
    </w:p>
    <w:p>
      <w:r>
        <w:t>Progress is tracked and reported for the overall document</w:t>
      </w:r>
    </w:p>
    <w:p>
      <w:r>
        <w:t>Multi-Engine Processing (When Necessary)</w:t>
      </w:r>
    </w:p>
    <w:p>
      <w:r>
        <w:t>Results from all engines are collected for comparison</w:t>
      </w:r>
    </w:p>
    <w:p>
      <w:r>
        <w:t>Result Aggregation</w:t>
      </w:r>
    </w:p>
    <w:p>
      <w:r>
        <w:t>Textual context is used to validate and improve the final result</w:t>
      </w:r>
    </w:p>
    <w:p>
      <w:r>
        <w:t>Structured Data Extraction</w:t>
      </w:r>
    </w:p>
    <w:p>
      <w:r>
        <w:t>Raw OCR text is parsed to extract structured information:</w:t>
      </w:r>
    </w:p>
    <w:p>
      <w:pPr>
        <w:pStyle w:val="ListBullet"/>
      </w:pPr>
      <w:r>
        <w:t>Product codes and identifiers</w:t>
      </w:r>
    </w:p>
    <w:p>
      <w:pPr>
        <w:pStyle w:val="ListBullet"/>
      </w:pPr>
      <w:r>
        <w:t>Material specifications (dimensions, properties, ratings)</w:t>
      </w:r>
    </w:p>
    <w:p>
      <w:pPr>
        <w:pStyle w:val="ListBullet"/>
      </w:pPr>
      <w:r>
        <w:t>Technical parameters and measurements</w:t>
      </w:r>
    </w:p>
    <w:p>
      <w:pPr>
        <w:pStyle w:val="ListBullet"/>
      </w:pPr>
      <w:r>
        <w:t>ASTM/ISO standards references</w:t>
      </w:r>
    </w:p>
    <w:p>
      <w:r>
        <w:t>Result Validation</w:t>
      </w:r>
    </w:p>
    <w:p>
      <w:r>
        <w:t>Automated validation is performed on extracted data:</w:t>
      </w:r>
    </w:p>
    <w:p>
      <w:pPr>
        <w:pStyle w:val="ListBullet"/>
      </w:pPr>
      <w:r>
        <w:t>Format validation (e.g., product codes match expected patterns)</w:t>
      </w:r>
    </w:p>
    <w:p>
      <w:pPr>
        <w:pStyle w:val="ListBullet"/>
      </w:pPr>
      <w:r>
        <w:t>Value range checking (e.g., dimensions are within reasonable limits)</w:t>
      </w:r>
    </w:p>
    <w:p>
      <w:pPr>
        <w:pStyle w:val="ListBullet"/>
      </w:pPr>
      <w:r>
        <w:t>Cross-reference validation (e.g., text matches image content)</w:t>
      </w:r>
    </w:p>
    <w:p>
      <w:pPr>
        <w:pStyle w:val="ListBullet"/>
      </w:pPr>
      <w:r>
        <w:t>Confidence thresholds (results below threshold are flagged)</w:t>
      </w:r>
    </w:p>
    <w:p>
      <w:r>
        <w:t>Knowledge Base Integration</w:t>
      </w:r>
    </w:p>
    <w:p>
      <w:pPr>
        <w:pStyle w:val="ListBullet"/>
      </w:pPr>
      <w:r>
        <w:t>Validated data is mapped to knowledge base schema</w:t>
      </w:r>
    </w:p>
    <w:p>
      <w:pPr>
        <w:pStyle w:val="ListBullet"/>
      </w:pPr>
      <w:r>
        <w:t>Material entries are created or updated</w:t>
      </w:r>
    </w:p>
    <w:p>
      <w:pPr>
        <w:pStyle w:val="ListBullet"/>
      </w:pPr>
      <w:r>
        <w:t>Relationships with existing materials are established</w:t>
      </w:r>
    </w:p>
    <w:p>
      <w:pPr>
        <w:pStyle w:val="ListBullet"/>
      </w:pPr>
      <w:r>
        <w:t>PDF source is linked to created/updated materials</w:t>
      </w:r>
    </w:p>
    <w:p>
      <w:pPr>
        <w:pStyle w:val="Heading4"/>
      </w:pPr>
      <w:r>
        <w:t>Web Crawling Workflow</w:t>
      </w:r>
    </w:p>
    <w:p>
      <w:r>
        <w:t>When the system crawls a website for material information:</w:t>
      </w:r>
    </w:p>
    <w:p>
      <w:pPr>
        <w:pStyle w:val="ListNumber"/>
      </w:pPr>
      <w:r>
        <w:t>Page Analysis</w:t>
      </w:r>
    </w:p>
    <w:p>
      <w:pPr>
        <w:pStyle w:val="ListNumber"/>
      </w:pPr>
      <w:r>
        <w:t>Crawled HTML pages are analyzed for structure and content</w:t>
      </w:r>
    </w:p>
    <w:p>
      <w:pPr>
        <w:pStyle w:val="ListNumber"/>
      </w:pPr>
      <w:r>
        <w:t>JavaScript-rendered content is captured via headless browser</w:t>
      </w:r>
    </w:p>
    <w:p>
      <w:pPr>
        <w:pStyle w:val="ListNumber"/>
      </w:pPr>
      <w:r>
        <w:br/>
        <w:t>Material-related sections are identified</w:t>
        <w:br/>
      </w:r>
    </w:p>
    <w:p>
      <w:pPr>
        <w:pStyle w:val="ListNumber"/>
      </w:pPr>
      <w:r>
        <w:br/>
        <w:t>Content Extraction</w:t>
        <w:br/>
      </w:r>
    </w:p>
    <w:p>
      <w:pPr>
        <w:pStyle w:val="ListNumber"/>
      </w:pPr>
      <w:r>
        <w:t>Text is directly extracted from HTML where possible</w:t>
      </w:r>
    </w:p>
    <w:p>
      <w:pPr>
        <w:pStyle w:val="ListNumber"/>
      </w:pPr>
      <w:r>
        <w:t>Images are downloaded and processed</w:t>
      </w:r>
    </w:p>
    <w:p>
      <w:pPr>
        <w:pStyle w:val="ListNumber"/>
      </w:pPr>
      <w:r>
        <w:t>Tables are extracted preserving structure</w:t>
      </w:r>
    </w:p>
    <w:p>
      <w:pPr>
        <w:pStyle w:val="ListNumber"/>
      </w:pPr>
      <w:r>
        <w:br/>
        <w:t>PDFs and other documents are downloaded for separate processing</w:t>
        <w:br/>
      </w:r>
    </w:p>
    <w:p>
      <w:pPr>
        <w:pStyle w:val="ListNumber"/>
      </w:pPr>
      <w:r>
        <w:br/>
        <w:t>Image OCR Processing</w:t>
        <w:br/>
      </w:r>
    </w:p>
    <w:p>
      <w:pPr>
        <w:pStyle w:val="ListNumber"/>
      </w:pPr>
      <w:r>
        <w:t>Each product image is processed with region detection</w:t>
      </w:r>
    </w:p>
    <w:p>
      <w:pPr>
        <w:pStyle w:val="ListNumber"/>
      </w:pPr>
      <w:r>
        <w:t>Detected text regions around product images are processed by the neural OCR system</w:t>
      </w:r>
    </w:p>
    <w:p>
      <w:pPr>
        <w:pStyle w:val="ListNumber"/>
      </w:pPr>
      <w:r>
        <w:br/>
        <w:t>The OCR orchestrator selects the appropriate engine for each region:</w:t>
        <w:br/>
        <w:br/>
        <w:t>Nougat for technical specifications adjacent to images</w:t>
        <w:br/>
        <w:t>Marker for complex layouts with multiple products</w:t>
        <w:br/>
        <w:t>thepipe for tabular product specifications</w:t>
        <w:br/>
        <w:br/>
      </w:r>
    </w:p>
    <w:p>
      <w:pPr>
        <w:pStyle w:val="ListNumber"/>
      </w:pPr>
      <w:r>
        <w:br/>
        <w:t>Image-Text Association</w:t>
        <w:br/>
      </w:r>
    </w:p>
    <w:p>
      <w:pPr>
        <w:pStyle w:val="ListNumber"/>
      </w:pPr>
      <w:r>
        <w:t>Text extracted via OCR is associated with the corresponding product images</w:t>
      </w:r>
    </w:p>
    <w:p>
      <w:pPr>
        <w:pStyle w:val="ListNumber"/>
      </w:pPr>
      <w:r>
        <w:t>Association is based on proximity, contained text (e.g., product codes), and context</w:t>
      </w:r>
    </w:p>
    <w:p>
      <w:pPr>
        <w:pStyle w:val="ListNumber"/>
      </w:pPr>
      <w:r>
        <w:br/>
        <w:t>Multiple text blocks may be associated with a single image (specs, description, code)</w:t>
        <w:br/>
      </w:r>
    </w:p>
    <w:p>
      <w:pPr>
        <w:pStyle w:val="ListNumber"/>
      </w:pPr>
      <w:r>
        <w:br/>
        <w:t>Product Information Aggregation</w:t>
        <w:br/>
      </w:r>
    </w:p>
    <w:p>
      <w:pPr>
        <w:pStyle w:val="ListNumber"/>
      </w:pPr>
      <w:r>
        <w:t>Text from HTML and OCR are combined for each product</w:t>
      </w:r>
    </w:p>
    <w:p>
      <w:pPr>
        <w:pStyle w:val="ListNumber"/>
      </w:pPr>
      <w:r>
        <w:t>Priority is given to structured HTML data when available</w:t>
      </w:r>
    </w:p>
    <w:p>
      <w:pPr>
        <w:pStyle w:val="ListNumber"/>
      </w:pPr>
      <w:r>
        <w:t>OCR data is used to fill gaps or enhance existing information</w:t>
      </w:r>
    </w:p>
    <w:p>
      <w:pPr>
        <w:pStyle w:val="ListNumber"/>
      </w:pPr>
      <w:r>
        <w:br/>
        <w:t>Confidence scores are tracked for all extracted data</w:t>
        <w:br/>
      </w:r>
    </w:p>
    <w:p>
      <w:pPr>
        <w:pStyle w:val="ListNumber"/>
      </w:pPr>
      <w:r>
        <w:br/>
        <w:t>Validation and Quality Control</w:t>
        <w:br/>
      </w:r>
    </w:p>
    <w:p>
      <w:pPr>
        <w:pStyle w:val="ListNumber"/>
      </w:pPr>
      <w:r>
        <w:br/>
        <w:t>Data is validated through multiple methods:</w:t>
        <w:br/>
        <w:br/>
        <w:t>Cross-referencing between HTML and OCR text</w:t>
        <w:br/>
        <w:t>Comparison with known product patterns and formats</w:t>
        <w:br/>
        <w:t>Consistency checking across similar products</w:t>
        <w:br/>
        <w:t>Outlier detection for unusual values</w:t>
        <w:br/>
        <w:br/>
      </w:r>
    </w:p>
    <w:p>
      <w:pPr>
        <w:pStyle w:val="ListNumber"/>
      </w:pPr>
      <w:r>
        <w:br/>
        <w:t>Knowledge Base Integration</w:t>
        <w:br/>
      </w:r>
    </w:p>
    <w:p>
      <w:pPr>
        <w:pStyle w:val="ListNumber"/>
      </w:pPr>
      <w:r>
        <w:t>Validated product data is mapped to the knowledge base schema</w:t>
      </w:r>
    </w:p>
    <w:p>
      <w:pPr>
        <w:pStyle w:val="ListNumber"/>
      </w:pPr>
      <w:r>
        <w:t>Source URL is preserved for attribution and verification</w:t>
      </w:r>
    </w:p>
    <w:p>
      <w:pPr>
        <w:pStyle w:val="ListNumber"/>
      </w:pPr>
      <w:r>
        <w:t>Crawl timestamp is recorded for freshness tracking</w:t>
      </w:r>
    </w:p>
    <w:p>
      <w:r>
        <w:t>Material-related sections are identified</w:t>
      </w:r>
    </w:p>
    <w:p>
      <w:r>
        <w:t>Content Extraction</w:t>
      </w:r>
    </w:p>
    <w:p>
      <w:r>
        <w:t>PDFs and other documents are downloaded for separate processing</w:t>
      </w:r>
    </w:p>
    <w:p>
      <w:r>
        <w:t>Image OCR Processing</w:t>
      </w:r>
    </w:p>
    <w:p>
      <w:r>
        <w:t>The OCR orchestrator selects the appropriate engine for each region:</w:t>
      </w:r>
    </w:p>
    <w:p>
      <w:pPr>
        <w:pStyle w:val="ListBullet"/>
      </w:pPr>
      <w:r>
        <w:t>Nougat for technical specifications adjacent to images</w:t>
      </w:r>
    </w:p>
    <w:p>
      <w:pPr>
        <w:pStyle w:val="ListBullet"/>
      </w:pPr>
      <w:r>
        <w:t>Marker for complex layouts with multiple products</w:t>
      </w:r>
    </w:p>
    <w:p>
      <w:pPr>
        <w:pStyle w:val="ListBullet"/>
      </w:pPr>
      <w:r>
        <w:t>thepipe for tabular product specifications</w:t>
      </w:r>
    </w:p>
    <w:p>
      <w:r>
        <w:t>Image-Text Association</w:t>
      </w:r>
    </w:p>
    <w:p>
      <w:r>
        <w:t>Multiple text blocks may be associated with a single image (specs, description, code)</w:t>
      </w:r>
    </w:p>
    <w:p>
      <w:r>
        <w:t>Product Information Aggregation</w:t>
      </w:r>
    </w:p>
    <w:p>
      <w:r>
        <w:t>Confidence scores are tracked for all extracted data</w:t>
      </w:r>
    </w:p>
    <w:p>
      <w:r>
        <w:t>Validation and Quality Control</w:t>
      </w:r>
    </w:p>
    <w:p>
      <w:r>
        <w:t>Data is validated through multiple methods:</w:t>
      </w:r>
    </w:p>
    <w:p>
      <w:pPr>
        <w:pStyle w:val="ListBullet"/>
      </w:pPr>
      <w:r>
        <w:t>Cross-referencing between HTML and OCR text</w:t>
      </w:r>
    </w:p>
    <w:p>
      <w:pPr>
        <w:pStyle w:val="ListBullet"/>
      </w:pPr>
      <w:r>
        <w:t>Comparison with known product patterns and formats</w:t>
      </w:r>
    </w:p>
    <w:p>
      <w:pPr>
        <w:pStyle w:val="ListBullet"/>
      </w:pPr>
      <w:r>
        <w:t>Consistency checking across similar products</w:t>
      </w:r>
    </w:p>
    <w:p>
      <w:pPr>
        <w:pStyle w:val="ListBullet"/>
      </w:pPr>
      <w:r>
        <w:t>Outlier detection for unusual values</w:t>
      </w:r>
    </w:p>
    <w:p>
      <w:r>
        <w:t>Knowledge Base Integration</w:t>
      </w:r>
    </w:p>
    <w:p>
      <w:pPr>
        <w:pStyle w:val="Heading3"/>
      </w:pPr>
      <w:r>
        <w:t>Result Validation and Quality Assurance</w:t>
      </w:r>
    </w:p>
    <w:p>
      <w:r>
        <w:t>The neural OCR system employs a comprehensive validation framework to ensure accuracy:</w:t>
      </w:r>
    </w:p>
    <w:p>
      <w:pPr>
        <w:pStyle w:val="Heading4"/>
      </w:pPr>
      <w:r>
        <w:t>Multi-Level Validation</w:t>
      </w:r>
    </w:p>
    <w:p>
      <w:pPr>
        <w:pStyle w:val="ListNumber"/>
      </w:pPr>
      <w:r>
        <w:t>Engine-Level Validation</w:t>
      </w:r>
    </w:p>
    <w:p>
      <w:pPr>
        <w:pStyle w:val="ListNumber"/>
      </w:pPr>
      <w:r>
        <w:t>Each OCR engine performs internal validation</w:t>
      </w:r>
    </w:p>
    <w:p>
      <w:pPr>
        <w:pStyle w:val="ListNumber"/>
      </w:pPr>
      <w:r>
        <w:t>Confidence scores are generated for each text element</w:t>
      </w:r>
    </w:p>
    <w:p>
      <w:pPr>
        <w:pStyle w:val="ListNumber"/>
      </w:pPr>
      <w:r>
        <w:t>Alternative interpretations are ranked by confidence</w:t>
      </w:r>
    </w:p>
    <w:p>
      <w:pPr>
        <w:pStyle w:val="ListNumber"/>
      </w:pPr>
      <w:r>
        <w:br/>
        <w:t>Engine-specific heuristics filter improbable results</w:t>
        <w:br/>
      </w:r>
    </w:p>
    <w:p>
      <w:pPr>
        <w:pStyle w:val="ListNumber"/>
      </w:pPr>
      <w:r>
        <w:br/>
        <w:t>Cross-Engine Validation</w:t>
        <w:br/>
      </w:r>
    </w:p>
    <w:p>
      <w:pPr>
        <w:pStyle w:val="ListNumber"/>
      </w:pPr>
      <w:r>
        <w:t>When multiple engines process the same region, results are compared</w:t>
      </w:r>
    </w:p>
    <w:p>
      <w:pPr>
        <w:pStyle w:val="ListNumber"/>
      </w:pPr>
      <w:r>
        <w:t>Agreement between engines increases confidence</w:t>
      </w:r>
    </w:p>
    <w:p>
      <w:pPr>
        <w:pStyle w:val="ListNumber"/>
      </w:pPr>
      <w:r>
        <w:t>Discrepancies trigger deeper analysis</w:t>
      </w:r>
    </w:p>
    <w:p>
      <w:pPr>
        <w:pStyle w:val="ListNumber"/>
      </w:pPr>
      <w:r>
        <w:br/>
        <w:t>Weighted voting system resolves conflicts</w:t>
        <w:br/>
      </w:r>
    </w:p>
    <w:p>
      <w:pPr>
        <w:pStyle w:val="ListNumber"/>
      </w:pPr>
      <w:r>
        <w:br/>
        <w:t>Domain-Specific Validation</w:t>
        <w:br/>
      </w:r>
    </w:p>
    <w:p>
      <w:pPr>
        <w:pStyle w:val="ListNumber"/>
      </w:pPr>
      <w:r>
        <w:br/>
        <w:t>Material-specific knowledge is applied to validate results:</w:t>
        <w:br/>
        <w:br/>
        <w:t>Product code format validation (e.g., A123-456B)</w:t>
        <w:br/>
        <w:t>Dimension format validation (e.g., 600x600mm)</w:t>
        <w:br/>
        <w:t>Technical parameter validation (e.g., PEI ratings I-V)</w:t>
        <w:br/>
        <w:t>Unit consistency checking</w:t>
        <w:br/>
        <w:br/>
      </w:r>
    </w:p>
    <w:p>
      <w:pPr>
        <w:pStyle w:val="ListNumber"/>
      </w:pPr>
      <w:r>
        <w:br/>
        <w:t>Context-Based Validation</w:t>
        <w:br/>
      </w:r>
    </w:p>
    <w:p>
      <w:pPr>
        <w:pStyle w:val="ListNumber"/>
      </w:pPr>
      <w:r>
        <w:t>Surrounding content provides validation context</w:t>
      </w:r>
    </w:p>
    <w:p>
      <w:pPr>
        <w:pStyle w:val="ListNumber"/>
      </w:pPr>
      <w:r>
        <w:t>Section headings inform expected content type</w:t>
      </w:r>
    </w:p>
    <w:p>
      <w:pPr>
        <w:pStyle w:val="ListNumber"/>
      </w:pPr>
      <w:r>
        <w:t>Related fields provide cross-validation</w:t>
      </w:r>
    </w:p>
    <w:p>
      <w:pPr>
        <w:pStyle w:val="ListNumber"/>
      </w:pPr>
      <w:r>
        <w:t>Overall document context guides interpretation</w:t>
      </w:r>
    </w:p>
    <w:p>
      <w:r>
        <w:t>Engine-specific heuristics filter improbable results</w:t>
      </w:r>
    </w:p>
    <w:p>
      <w:r>
        <w:t>Cross-Engine Validation</w:t>
      </w:r>
    </w:p>
    <w:p>
      <w:r>
        <w:t>Weighted voting system resolves conflicts</w:t>
      </w:r>
    </w:p>
    <w:p>
      <w:r>
        <w:t>Domain-Specific Validation</w:t>
      </w:r>
    </w:p>
    <w:p>
      <w:r>
        <w:t>Material-specific knowledge is applied to validate results:</w:t>
      </w:r>
    </w:p>
    <w:p>
      <w:pPr>
        <w:pStyle w:val="ListBullet"/>
      </w:pPr>
      <w:r>
        <w:t>Product code format validation (e.g., A123-456B)</w:t>
      </w:r>
    </w:p>
    <w:p>
      <w:pPr>
        <w:pStyle w:val="ListBullet"/>
      </w:pPr>
      <w:r>
        <w:t>Dimension format validation (e.g., 600x600mm)</w:t>
      </w:r>
    </w:p>
    <w:p>
      <w:pPr>
        <w:pStyle w:val="ListBullet"/>
      </w:pPr>
      <w:r>
        <w:t>Technical parameter validation (e.g., PEI ratings I-V)</w:t>
      </w:r>
    </w:p>
    <w:p>
      <w:pPr>
        <w:pStyle w:val="ListBullet"/>
      </w:pPr>
      <w:r>
        <w:t>Unit consistency checking</w:t>
      </w:r>
    </w:p>
    <w:p>
      <w:r>
        <w:t>Context-Based Validation</w:t>
      </w:r>
    </w:p>
    <w:p>
      <w:pPr>
        <w:pStyle w:val="Heading4"/>
      </w:pPr>
      <w:r>
        <w:t>Quality Metrics and Thresholds</w:t>
      </w:r>
    </w:p>
    <w:p>
      <w:r>
        <w:t>The system tracks quality at multiple levels:</w:t>
      </w:r>
    </w:p>
    <w:p>
      <w:pPr>
        <w:pStyle w:val="ListNumber"/>
      </w:pPr>
      <w:r>
        <w:t>Character-Level Confidence</w:t>
      </w:r>
    </w:p>
    <w:p>
      <w:pPr>
        <w:pStyle w:val="ListNumber"/>
      </w:pPr>
      <w:r>
        <w:t>Each character has an individual confidence score</w:t>
      </w:r>
    </w:p>
    <w:p>
      <w:pPr>
        <w:pStyle w:val="ListNumber"/>
      </w:pPr>
      <w:r>
        <w:t>Character confusion matrices identify problematic characters</w:t>
      </w:r>
    </w:p>
    <w:p>
      <w:pPr>
        <w:pStyle w:val="ListNumber"/>
      </w:pPr>
      <w:r>
        <w:br/>
        <w:t>Special character handling for technical symbols</w:t>
        <w:br/>
      </w:r>
    </w:p>
    <w:p>
      <w:pPr>
        <w:pStyle w:val="ListNumber"/>
      </w:pPr>
      <w:r>
        <w:br/>
        <w:t>Word-Level Confidence</w:t>
        <w:br/>
      </w:r>
    </w:p>
    <w:p>
      <w:pPr>
        <w:pStyle w:val="ListNumber"/>
      </w:pPr>
      <w:r>
        <w:t>Word confidence combines character scores</w:t>
      </w:r>
    </w:p>
    <w:p>
      <w:pPr>
        <w:pStyle w:val="ListNumber"/>
      </w:pPr>
      <w:r>
        <w:t>Dictionary validation for common terms</w:t>
      </w:r>
    </w:p>
    <w:p>
      <w:pPr>
        <w:pStyle w:val="ListNumber"/>
      </w:pPr>
      <w:r>
        <w:t>Domain-specific terminology validation</w:t>
      </w:r>
    </w:p>
    <w:p>
      <w:pPr>
        <w:pStyle w:val="ListNumber"/>
      </w:pPr>
      <w:r>
        <w:br/>
        <w:t>Named entity recognition for product names</w:t>
        <w:br/>
      </w:r>
    </w:p>
    <w:p>
      <w:pPr>
        <w:pStyle w:val="ListNumber"/>
      </w:pPr>
      <w:r>
        <w:br/>
        <w:t>Field-Level Confidence</w:t>
        <w:br/>
      </w:r>
    </w:p>
    <w:p>
      <w:pPr>
        <w:pStyle w:val="ListNumber"/>
      </w:pPr>
      <w:r>
        <w:t>Structured fields have format-specific validation</w:t>
      </w:r>
    </w:p>
    <w:p>
      <w:pPr>
        <w:pStyle w:val="ListNumber"/>
      </w:pPr>
      <w:r>
        <w:t>Field confidence combines word confidences and format validation</w:t>
      </w:r>
    </w:p>
    <w:p>
      <w:pPr>
        <w:pStyle w:val="ListNumber"/>
      </w:pPr>
      <w:r>
        <w:t>Required fields have higher validation standards</w:t>
      </w:r>
    </w:p>
    <w:p>
      <w:pPr>
        <w:pStyle w:val="ListNumber"/>
      </w:pPr>
      <w:r>
        <w:br/>
        <w:t>Field relationships provide cross-validation</w:t>
        <w:br/>
      </w:r>
    </w:p>
    <w:p>
      <w:pPr>
        <w:pStyle w:val="ListNumber"/>
      </w:pPr>
      <w:r>
        <w:br/>
        <w:t>Document-Level Quality Score</w:t>
        <w:br/>
      </w:r>
    </w:p>
    <w:p>
      <w:pPr>
        <w:pStyle w:val="ListNumber"/>
      </w:pPr>
      <w:r>
        <w:t>Overall document quality assessment</w:t>
      </w:r>
    </w:p>
    <w:p>
      <w:pPr>
        <w:pStyle w:val="ListNumber"/>
      </w:pPr>
      <w:r>
        <w:t>Weighted by field importance (product codes &gt; descriptions)</w:t>
      </w:r>
    </w:p>
    <w:p>
      <w:pPr>
        <w:pStyle w:val="ListNumber"/>
      </w:pPr>
      <w:r>
        <w:t>Flagging system for low-confidence documents</w:t>
      </w:r>
    </w:p>
    <w:p>
      <w:pPr>
        <w:pStyle w:val="ListNumber"/>
      </w:pPr>
      <w:r>
        <w:t>Threshold-based routing to human verification</w:t>
      </w:r>
    </w:p>
    <w:p>
      <w:r>
        <w:t>Special character handling for technical symbols</w:t>
      </w:r>
    </w:p>
    <w:p>
      <w:r>
        <w:t>Word-Level Confidence</w:t>
      </w:r>
    </w:p>
    <w:p>
      <w:r>
        <w:t>Named entity recognition for product names</w:t>
      </w:r>
    </w:p>
    <w:p>
      <w:r>
        <w:t>Field-Level Confidence</w:t>
      </w:r>
    </w:p>
    <w:p>
      <w:r>
        <w:t>Field relationships provide cross-validation</w:t>
      </w:r>
    </w:p>
    <w:p>
      <w:r>
        <w:t>Document-Level Quality Score</w:t>
      </w:r>
    </w:p>
    <w:p>
      <w:pPr>
        <w:pStyle w:val="Heading4"/>
      </w:pPr>
      <w:r>
        <w:t>Human Verification Workflow</w:t>
      </w:r>
    </w:p>
    <w:p>
      <w:r>
        <w:t>For results that don't meet confidence thresholds:</w:t>
      </w:r>
    </w:p>
    <w:p>
      <w:pPr>
        <w:pStyle w:val="ListNumber"/>
      </w:pPr>
      <w:r>
        <w:t>Verification Interface</w:t>
      </w:r>
    </w:p>
    <w:p>
      <w:pPr>
        <w:pStyle w:val="ListNumber"/>
      </w:pPr>
      <w:r>
        <w:t>Low-confidence results are flagged for human review</w:t>
      </w:r>
    </w:p>
    <w:p>
      <w:pPr>
        <w:pStyle w:val="ListNumber"/>
      </w:pPr>
      <w:r>
        <w:t>Original image and OCR result are presented side-by-side</w:t>
      </w:r>
    </w:p>
    <w:p>
      <w:pPr>
        <w:pStyle w:val="ListNumber"/>
      </w:pPr>
      <w:r>
        <w:t>Correction interface for efficient updates</w:t>
      </w:r>
    </w:p>
    <w:p>
      <w:pPr>
        <w:pStyle w:val="ListNumber"/>
      </w:pPr>
      <w:r>
        <w:br/>
        <w:t>Batch processing for similar corrections</w:t>
        <w:br/>
      </w:r>
    </w:p>
    <w:p>
      <w:pPr>
        <w:pStyle w:val="ListNumber"/>
      </w:pPr>
      <w:r>
        <w:br/>
        <w:t>Feedback Loop</w:t>
        <w:br/>
      </w:r>
    </w:p>
    <w:p>
      <w:pPr>
        <w:pStyle w:val="ListNumber"/>
      </w:pPr>
      <w:r>
        <w:t>Human corrections feed back into the OCR system</w:t>
      </w:r>
    </w:p>
    <w:p>
      <w:pPr>
        <w:pStyle w:val="ListNumber"/>
      </w:pPr>
      <w:r>
        <w:t>Error patterns are identified for system improvement</w:t>
      </w:r>
    </w:p>
    <w:p>
      <w:pPr>
        <w:pStyle w:val="ListNumber"/>
      </w:pPr>
      <w:r>
        <w:t>Custom dictionaries are updated with domain terms</w:t>
      </w:r>
    </w:p>
    <w:p>
      <w:pPr>
        <w:pStyle w:val="ListNumber"/>
      </w:pPr>
      <w:r>
        <w:br/>
        <w:t>Engine selection rules are refined based on performance</w:t>
        <w:br/>
      </w:r>
    </w:p>
    <w:p>
      <w:pPr>
        <w:pStyle w:val="ListNumber"/>
      </w:pPr>
      <w:r>
        <w:br/>
        <w:t>Progressive Improvement</w:t>
        <w:br/>
      </w:r>
    </w:p>
    <w:p>
      <w:pPr>
        <w:pStyle w:val="ListNumber"/>
      </w:pPr>
      <w:r>
        <w:t>The system learns from verification patterns</w:t>
      </w:r>
    </w:p>
    <w:p>
      <w:pPr>
        <w:pStyle w:val="ListNumber"/>
      </w:pPr>
      <w:r>
        <w:t>Document types with consistent issues get specialized handling</w:t>
      </w:r>
    </w:p>
    <w:p>
      <w:pPr>
        <w:pStyle w:val="ListNumber"/>
      </w:pPr>
      <w:r>
        <w:t>Confidence thresholds are adjusted based on error rates</w:t>
      </w:r>
    </w:p>
    <w:p>
      <w:pPr>
        <w:pStyle w:val="ListNumber"/>
      </w:pPr>
      <w:r>
        <w:t>Engine-specific optimizations are implemented</w:t>
      </w:r>
    </w:p>
    <w:p>
      <w:r>
        <w:t>Batch processing for similar corrections</w:t>
      </w:r>
    </w:p>
    <w:p>
      <w:r>
        <w:t>Feedback Loop</w:t>
      </w:r>
    </w:p>
    <w:p>
      <w:r>
        <w:t>Engine selection rules are refined based on performance</w:t>
      </w:r>
    </w:p>
    <w:p>
      <w:r>
        <w:t>Progressive Improvement</w:t>
      </w:r>
    </w:p>
    <w:p>
      <w:pPr>
        <w:pStyle w:val="Heading3"/>
      </w:pPr>
      <w:r>
        <w:t>Example: Processing a Material Datasheet</w:t>
      </w:r>
    </w:p>
    <w:p>
      <w:r>
        <w:t>Here's a concrete example of how a typical material datasheet flows through the system with the additional engines:</w:t>
      </w:r>
    </w:p>
    <w:p>
      <w:pPr>
        <w:pStyle w:val="ListNumber"/>
      </w:pPr>
      <w:r>
        <w:br/>
        <w:t>User uploads a multilingual ceramic tile product datasheet PDF (4 pages)</w:t>
        <w:br/>
      </w:r>
    </w:p>
    <w:p>
      <w:pPr>
        <w:pStyle w:val="ListNumber"/>
      </w:pPr>
      <w:r>
        <w:br/>
        <w:t>Initial Processing</w:t>
        <w:br/>
      </w:r>
    </w:p>
    <w:p>
      <w:pPr>
        <w:pStyle w:val="ListNumber"/>
      </w:pPr>
      <w:r>
        <w:t>PDF is analyzed: 4 pages, contains images and text in multiple languages</w:t>
      </w:r>
    </w:p>
    <w:p>
      <w:pPr>
        <w:pStyle w:val="ListNumber"/>
      </w:pPr>
      <w:r>
        <w:t>pdfdeal checks for native text layer (found on 2 pages)</w:t>
      </w:r>
    </w:p>
    <w:p>
      <w:pPr>
        <w:pStyle w:val="ListNumber"/>
      </w:pPr>
      <w:r>
        <w:t>Pages are extracted as high-resolution images where needed</w:t>
      </w:r>
    </w:p>
    <w:p>
      <w:pPr>
        <w:pStyle w:val="ListNumber"/>
      </w:pPr>
      <w:r>
        <w:t>Document is identified as a technical datasheet</w:t>
      </w:r>
    </w:p>
    <w:p>
      <w:pPr>
        <w:pStyle w:val="ListNumber"/>
      </w:pPr>
      <w:r>
        <w:br/>
        <w:t>15 regions are identified across all pages:</w:t>
        <w:br/>
        <w:br/>
        <w:t>3 product images</w:t>
        <w:br/>
        <w:t>2 tables with specifications</w:t>
        <w:br/>
        <w:t>3 headings</w:t>
        <w:br/>
        <w:t>4 text blocks with descriptions</w:t>
        <w:br/>
        <w:t>3 multilingual marketing sections</w:t>
        <w:br/>
        <w:br/>
      </w:r>
    </w:p>
    <w:p>
      <w:pPr>
        <w:pStyle w:val="ListNumber"/>
      </w:pPr>
      <w:r>
        <w:br/>
        <w:t>Engine Allocation</w:t>
        <w:br/>
      </w:r>
    </w:p>
    <w:p>
      <w:pPr>
        <w:pStyle w:val="ListNumber"/>
      </w:pPr>
      <w:r>
        <w:t>pdfdeal extracts native text layer from digital pages</w:t>
      </w:r>
    </w:p>
    <w:p>
      <w:pPr>
        <w:pStyle w:val="ListNumber"/>
      </w:pPr>
      <w:r>
        <w:t>PaddleOCR processes the multilingual text sections (Chinese/Spanish)</w:t>
      </w:r>
    </w:p>
    <w:p>
      <w:pPr>
        <w:pStyle w:val="ListNumber"/>
      </w:pPr>
      <w:r>
        <w:t>Nougat processes the specification tables</w:t>
      </w:r>
    </w:p>
    <w:p>
      <w:pPr>
        <w:pStyle w:val="ListNumber"/>
      </w:pPr>
      <w:r>
        <w:t>surya handles technical descriptions with formulas</w:t>
      </w:r>
    </w:p>
    <w:p>
      <w:pPr>
        <w:pStyle w:val="ListNumber"/>
      </w:pPr>
      <w:r>
        <w:t>Marker processes the multi-column product descriptions</w:t>
      </w:r>
    </w:p>
    <w:p>
      <w:pPr>
        <w:pStyle w:val="ListNumber"/>
      </w:pPr>
      <w:r>
        <w:t>thepipe extracts structured fields (dimensions, codes)</w:t>
      </w:r>
    </w:p>
    <w:p>
      <w:pPr>
        <w:pStyle w:val="ListNumber"/>
      </w:pPr>
      <w:r>
        <w:t>mPLUG-DocOwl associates images with corresponding specifications</w:t>
      </w:r>
    </w:p>
    <w:p>
      <w:pPr>
        <w:pStyle w:val="ListNumber"/>
      </w:pPr>
      <w:r>
        <w:br/>
        <w:t>Tesseract processes simple headings</w:t>
        <w:br/>
      </w:r>
    </w:p>
    <w:p>
      <w:pPr>
        <w:pStyle w:val="ListNumber"/>
      </w:pPr>
      <w:r>
        <w:br/>
        <w:t>Parallel Processing</w:t>
        <w:br/>
      </w:r>
    </w:p>
    <w:p>
      <w:pPr>
        <w:pStyle w:val="ListNumber"/>
      </w:pPr>
      <w:r>
        <w:t>All engines run concurrently on their assigned regions</w:t>
      </w:r>
    </w:p>
    <w:p>
      <w:pPr>
        <w:pStyle w:val="ListNumber"/>
      </w:pPr>
      <w:r>
        <w:t>Native PDF text extraction occurs first to provide baseline</w:t>
      </w:r>
    </w:p>
    <w:p>
      <w:pPr>
        <w:pStyle w:val="ListNumber"/>
      </w:pPr>
      <w:r>
        <w:t>Product images are processed separately for recognition</w:t>
      </w:r>
    </w:p>
    <w:p>
      <w:pPr>
        <w:pStyle w:val="ListNumber"/>
      </w:pPr>
      <w:r>
        <w:t>Tables are processed with structure preservation</w:t>
      </w:r>
    </w:p>
    <w:p>
      <w:pPr>
        <w:pStyle w:val="ListNumber"/>
      </w:pPr>
      <w:r>
        <w:br/>
        <w:t>Language detection guides multilingual processing</w:t>
        <w:br/>
      </w:r>
    </w:p>
    <w:p>
      <w:pPr>
        <w:pStyle w:val="ListNumber"/>
      </w:pPr>
      <w:r>
        <w:br/>
        <w:t>Result Aggregation</w:t>
        <w:br/>
      </w:r>
    </w:p>
    <w:p>
      <w:pPr>
        <w:pStyle w:val="ListNumber"/>
      </w:pPr>
      <w:r>
        <w:t>OCR results from all engines are combined</w:t>
      </w:r>
    </w:p>
    <w:p>
      <w:pPr>
        <w:pStyle w:val="ListNumber"/>
      </w:pPr>
      <w:r>
        <w:br/>
        <w:t>The system identifies:</w:t>
        <w:br/>
        <w:br/>
        <w:t>Product name and code in multiple languages (99% confidence)</w:t>
        <w:br/>
        <w:t>Dimensions: 600x600mm (97% confidence)</w:t>
        <w:br/>
        <w:t>Material type: Porcelain (96% confidence)</w:t>
        <w:br/>
        <w:t>Surface finish: Matte (92% confidence)</w:t>
        <w:br/>
        <w:t>PEI Rating: IV (90% confidence)</w:t>
        <w:br/>
        <w:t>Technical specs table (95% average confidence)</w:t>
        <w:br/>
        <w:t>Chemical composition formula (93% confidence via surya)</w:t>
        <w:br/>
        <w:t>Image-text associations (90% confidence via mPLUG-DocOwl)</w:t>
        <w:br/>
        <w:br/>
      </w:r>
    </w:p>
    <w:p>
      <w:pPr>
        <w:pStyle w:val="ListNumber"/>
      </w:pPr>
      <w:r>
        <w:br/>
        <w:t>Validation and Correction</w:t>
        <w:br/>
      </w:r>
    </w:p>
    <w:p>
      <w:pPr>
        <w:pStyle w:val="ListNumber"/>
      </w:pPr>
      <w:r>
        <w:t>One field (water absorption) has low confidence (65%)</w:t>
      </w:r>
    </w:p>
    <w:p>
      <w:pPr>
        <w:pStyle w:val="ListNumber"/>
      </w:pPr>
      <w:r>
        <w:t>The system compares against known values for porcelain</w:t>
      </w:r>
    </w:p>
    <w:p>
      <w:pPr>
        <w:pStyle w:val="ListNumber"/>
      </w:pPr>
      <w:r>
        <w:t>Corrected value is accepted based on context</w:t>
      </w:r>
    </w:p>
    <w:p>
      <w:pPr>
        <w:pStyle w:val="ListNumber"/>
      </w:pPr>
      <w:r>
        <w:t>Cross-validation between different language versions improves certainty</w:t>
      </w:r>
    </w:p>
    <w:p>
      <w:pPr>
        <w:pStyle w:val="ListNumber"/>
      </w:pPr>
      <w:r>
        <w:br/>
        <w:t>Final structured data record is assembled</w:t>
        <w:br/>
      </w:r>
    </w:p>
    <w:p>
      <w:pPr>
        <w:pStyle w:val="ListNumber"/>
      </w:pPr>
      <w:r>
        <w:br/>
        <w:t>Knowledge Base Integration</w:t>
        <w:br/>
      </w:r>
    </w:p>
    <w:p>
      <w:pPr>
        <w:pStyle w:val="ListNumber"/>
      </w:pPr>
      <w:r>
        <w:t>New material entry is created in the knowledge base</w:t>
      </w:r>
    </w:p>
    <w:p>
      <w:pPr>
        <w:pStyle w:val="ListNumber"/>
      </w:pPr>
      <w:r>
        <w:t>Product images are linked to the material with semantic relationships</w:t>
      </w:r>
    </w:p>
    <w:p>
      <w:pPr>
        <w:pStyle w:val="ListNumber"/>
      </w:pPr>
      <w:r>
        <w:t>Extracted specifications populate material properties</w:t>
      </w:r>
    </w:p>
    <w:p>
      <w:pPr>
        <w:pStyle w:val="ListNumber"/>
      </w:pPr>
      <w:r>
        <w:t>Multilingual descriptions are stored with language tags</w:t>
      </w:r>
    </w:p>
    <w:p>
      <w:pPr>
        <w:pStyle w:val="ListNumber"/>
      </w:pPr>
      <w:r>
        <w:t>PDF is stored as a reference document</w:t>
      </w:r>
    </w:p>
    <w:p>
      <w:pPr>
        <w:pStyle w:val="ListNumber"/>
      </w:pPr>
      <w:r>
        <w:t>Material is categorized based on extracted properties</w:t>
      </w:r>
    </w:p>
    <w:p>
      <w:r>
        <w:t>User uploads a multilingual ceramic tile product datasheet PDF (4 pages)</w:t>
      </w:r>
    </w:p>
    <w:p>
      <w:r>
        <w:t>Initial Processing</w:t>
      </w:r>
    </w:p>
    <w:p>
      <w:r>
        <w:t>15 regions are identified across all pages:</w:t>
      </w:r>
    </w:p>
    <w:p>
      <w:pPr>
        <w:pStyle w:val="ListBullet"/>
      </w:pPr>
      <w:r>
        <w:t>3 product images</w:t>
      </w:r>
    </w:p>
    <w:p>
      <w:pPr>
        <w:pStyle w:val="ListBullet"/>
      </w:pPr>
      <w:r>
        <w:t>2 tables with specifications</w:t>
      </w:r>
    </w:p>
    <w:p>
      <w:pPr>
        <w:pStyle w:val="ListBullet"/>
      </w:pPr>
      <w:r>
        <w:t>3 headings</w:t>
      </w:r>
    </w:p>
    <w:p>
      <w:pPr>
        <w:pStyle w:val="ListBullet"/>
      </w:pPr>
      <w:r>
        <w:t>4 text blocks with descriptions</w:t>
      </w:r>
    </w:p>
    <w:p>
      <w:pPr>
        <w:pStyle w:val="ListBullet"/>
      </w:pPr>
      <w:r>
        <w:t>3 multilingual marketing sections</w:t>
      </w:r>
    </w:p>
    <w:p>
      <w:r>
        <w:t>Engine Allocation</w:t>
      </w:r>
    </w:p>
    <w:p>
      <w:r>
        <w:t>Tesseract processes simple headings</w:t>
      </w:r>
    </w:p>
    <w:p>
      <w:r>
        <w:t>Parallel Processing</w:t>
      </w:r>
    </w:p>
    <w:p>
      <w:r>
        <w:t>Language detection guides multilingual processing</w:t>
      </w:r>
    </w:p>
    <w:p>
      <w:r>
        <w:t>Result Aggregation</w:t>
      </w:r>
    </w:p>
    <w:p>
      <w:r>
        <w:t>The system identifies:</w:t>
      </w:r>
    </w:p>
    <w:p>
      <w:pPr>
        <w:pStyle w:val="ListBullet"/>
      </w:pPr>
      <w:r>
        <w:t>Product name and code in multiple languages (99% confidence)</w:t>
      </w:r>
    </w:p>
    <w:p>
      <w:pPr>
        <w:pStyle w:val="ListBullet"/>
      </w:pPr>
      <w:r>
        <w:t>Dimensions: 600x600mm (97% confidence)</w:t>
      </w:r>
    </w:p>
    <w:p>
      <w:pPr>
        <w:pStyle w:val="ListBullet"/>
      </w:pPr>
      <w:r>
        <w:t>Material type: Porcelain (96% confidence)</w:t>
      </w:r>
    </w:p>
    <w:p>
      <w:pPr>
        <w:pStyle w:val="ListBullet"/>
      </w:pPr>
      <w:r>
        <w:t>Surface finish: Matte (92% confidence)</w:t>
      </w:r>
    </w:p>
    <w:p>
      <w:pPr>
        <w:pStyle w:val="ListBullet"/>
      </w:pPr>
      <w:r>
        <w:t>PEI Rating: IV (90% confidence)</w:t>
      </w:r>
    </w:p>
    <w:p>
      <w:pPr>
        <w:pStyle w:val="ListBullet"/>
      </w:pPr>
      <w:r>
        <w:t>Technical specs table (95% average confidence)</w:t>
      </w:r>
    </w:p>
    <w:p>
      <w:pPr>
        <w:pStyle w:val="ListBullet"/>
      </w:pPr>
      <w:r>
        <w:t>Chemical composition formula (93% confidence via surya)</w:t>
      </w:r>
    </w:p>
    <w:p>
      <w:pPr>
        <w:pStyle w:val="ListBullet"/>
      </w:pPr>
      <w:r>
        <w:t>Image-text associations (90% confidence via mPLUG-DocOwl)</w:t>
      </w:r>
    </w:p>
    <w:p>
      <w:r>
        <w:t>Validation and Correction</w:t>
      </w:r>
    </w:p>
    <w:p>
      <w:r>
        <w:t>Final structured data record is assembled</w:t>
      </w:r>
    </w:p>
    <w:p>
      <w:r>
        <w:t>Knowledge Base Integration</w:t>
      </w:r>
    </w:p>
    <w:p>
      <w:r>
        <w:t>The entire process completes in under 25 seconds for a typical 4-page datasheet (faster than before due to native PDF processing where available), with human review only needed for specific low-confidence fields that couldn't be auto-corrected.</w:t>
      </w:r>
    </w:p>
    <w:p>
      <w:pPr>
        <w:pStyle w:val="Heading3"/>
      </w:pPr>
      <w:r>
        <w:t>Implemented Enhancements</w:t>
      </w:r>
    </w:p>
    <w:p>
      <w:r>
        <w:t>The following advanced capabilities have been implemented to further enhance the neural OCR system:</w:t>
      </w:r>
    </w:p>
    <w:p>
      <w:pPr>
        <w:pStyle w:val="Heading4"/>
      </w:pPr>
      <w:r>
        <w:t>1. Model Fine-tuning</w:t>
      </w:r>
    </w:p>
    <w:p>
      <w:r>
        <w:t>The ocr_model_finetuner.py module provides domain-specific model fine-tuning capabilities:</w:t>
      </w:r>
    </w:p>
    <w:p>
      <w:r>
        <w:rPr>
          <w:rFonts w:ascii="Courier New" w:hAnsi="Courier New"/>
          <w:sz w:val="18"/>
        </w:rPr>
        <w:t>ocr_model_finetuner.py</w:t>
      </w:r>
    </w:p>
    <w:p>
      <w:pPr>
        <w:pStyle w:val="ListBullet"/>
      </w:pPr>
      <w:r>
        <w:t>Dataset Management: Tools for creating, managing, and augmenting training datasets</w:t>
      </w:r>
    </w:p>
    <w:p>
      <w:pPr>
        <w:pStyle w:val="ListBullet"/>
      </w:pPr>
      <w:r>
        <w:t>Engine-specific Training: Fine-tuning capabilities for Nougat, Marker, and thepipe</w:t>
      </w:r>
    </w:p>
    <w:p>
      <w:pPr>
        <w:pStyle w:val="ListBullet"/>
      </w:pPr>
      <w:r>
        <w:t>Domain Adaptation: Material-specific optimization for improved accuracy</w:t>
      </w:r>
    </w:p>
    <w:p>
      <w:pPr>
        <w:pStyle w:val="ListBullet"/>
      </w:pPr>
      <w:r>
        <w:t>Evaluation Framework: Comprehensive evaluation and model comparison</w:t>
      </w:r>
    </w:p>
    <w:p>
      <w:r>
        <w:rPr>
          <w:rFonts w:ascii="Courier New" w:hAnsi="Courier New"/>
          <w:sz w:val="18"/>
        </w:rPr>
        <w:t># Example: Fine-tuning a model for material datasheets</w:t>
        <w:br/>
        <w:t>from ocr_model_finetuner import OCRModelFineTuner, OCRDataset</w:t>
        <w:br/>
        <w:br/>
        <w:t># Prepare dataset</w:t>
        <w:br/>
        <w:t>dataset = OCRDataset({</w:t>
        <w:br/>
        <w:t xml:space="preserve">    'dataset_dir': 'material_datasets'</w:t>
        <w:br/>
        <w:t>})</w:t>
        <w:br/>
        <w:t>dataset.prepare_from_documents(['path/to/datasheet1.pdf', 'path/to/datasheet2.pdf'])</w:t>
        <w:br/>
        <w:t>dataset.augment_data()</w:t>
        <w:br/>
        <w:br/>
        <w:t># Fine-tune model</w:t>
        <w:br/>
        <w:t>finetuner = OCRModelFineTuner({</w:t>
        <w:br/>
        <w:t xml:space="preserve">    'engine': 'nougat',</w:t>
        <w:br/>
        <w:t xml:space="preserve">    'domain': 'material_datasheets',</w:t>
        <w:br/>
        <w:t xml:space="preserve">    'model_type': 'base'</w:t>
        <w:br/>
        <w:t>})</w:t>
        <w:br/>
        <w:t>result = finetuner.finetune(dataset)</w:t>
        <w:br/>
        <w:br/>
        <w:t># Export model</w:t>
        <w:br/>
        <w:t>finetuner.export_model('models/fine_tuned_nougat')</w:t>
        <w:br/>
      </w:r>
    </w:p>
    <w:p>
      <w:r>
        <w:rPr>
          <w:rFonts w:ascii="Courier New" w:hAnsi="Courier New"/>
          <w:sz w:val="18"/>
        </w:rPr>
        <w:t># Example: Fine-tuning a model for material datasheets</w:t>
        <w:br/>
        <w:t>from ocr_model_finetuner import OCRModelFineTuner, OCRDataset</w:t>
        <w:br/>
        <w:br/>
        <w:t># Prepare dataset</w:t>
        <w:br/>
        <w:t>dataset = OCRDataset({</w:t>
        <w:br/>
        <w:t xml:space="preserve">    'dataset_dir': 'material_datasets'</w:t>
        <w:br/>
        <w:t>})</w:t>
        <w:br/>
        <w:t>dataset.prepare_from_documents(['path/to/datasheet1.pdf', 'path/to/datasheet2.pdf'])</w:t>
        <w:br/>
        <w:t>dataset.augment_data()</w:t>
        <w:br/>
        <w:br/>
        <w:t># Fine-tune model</w:t>
        <w:br/>
        <w:t>finetuner = OCRModelFineTuner({</w:t>
        <w:br/>
        <w:t xml:space="preserve">    'engine': 'nougat',</w:t>
        <w:br/>
        <w:t xml:space="preserve">    'domain': 'material_datasheets',</w:t>
        <w:br/>
        <w:t xml:space="preserve">    'model_type': 'base'</w:t>
        <w:br/>
        <w:t>})</w:t>
        <w:br/>
        <w:t>result = finetuner.finetune(dataset)</w:t>
        <w:br/>
        <w:br/>
        <w:t># Export model</w:t>
        <w:br/>
        <w:t>finetuner.export_model('models/fine_tuned_nougat')</w:t>
        <w:br/>
      </w:r>
    </w:p>
    <w:p>
      <w:pPr>
        <w:pStyle w:val="Heading4"/>
      </w:pPr>
      <w:r>
        <w:t>2. Extensible Engine Framework</w:t>
      </w:r>
    </w:p>
    <w:p>
      <w:r>
        <w:t>The extensible_engine_manager.py module provides a framework for integrating additional document understanding models:</w:t>
      </w:r>
    </w:p>
    <w:p>
      <w:r>
        <w:rPr>
          <w:rFonts w:ascii="Courier New" w:hAnsi="Courier New"/>
          <w:sz w:val="18"/>
        </w:rPr>
        <w:t>extensible_engine_manager.py</w:t>
      </w:r>
    </w:p>
    <w:p>
      <w:pPr>
        <w:pStyle w:val="ListBullet"/>
      </w:pPr>
      <w:r>
        <w:t>Pluggable Architecture: Interface for adding new OCR engines</w:t>
      </w:r>
    </w:p>
    <w:p>
      <w:pPr>
        <w:pStyle w:val="ListBullet"/>
      </w:pPr>
      <w:r>
        <w:t>Adapter Pattern: Standardized adapter for third-party libraries</w:t>
      </w:r>
    </w:p>
    <w:p>
      <w:pPr>
        <w:pStyle w:val="ListBullet"/>
      </w:pPr>
      <w:r>
        <w:t>Dynamic Discovery: Automatic detection of available engines</w:t>
      </w:r>
    </w:p>
    <w:p>
      <w:pPr>
        <w:pStyle w:val="ListBullet"/>
      </w:pPr>
      <w:r>
        <w:t>Engine Pipeline: Multi-stage processing pipelines with condition branching</w:t>
      </w:r>
    </w:p>
    <w:p>
      <w:r>
        <w:rPr>
          <w:rFonts w:ascii="Courier New" w:hAnsi="Courier New"/>
          <w:sz w:val="18"/>
        </w:rPr>
        <w:t># Example: Registering a custom engine</w:t>
        <w:br/>
        <w:t>from extensible_engine_manager import EngineManager, OCREngineInterface</w:t>
        <w:br/>
        <w:br/>
        <w:t># Create engine manager</w:t>
        <w:br/>
        <w:t>manager = EngineManager({</w:t>
        <w:br/>
        <w:t xml:space="preserve">    'plugin_directory': 'custom_engines'</w:t>
        <w:br/>
        <w:t>})</w:t>
        <w:br/>
        <w:br/>
        <w:t># Register custom engine</w:t>
        <w:br/>
        <w:t>manager.register_engine_class("custom_engine", CustomEngineClass)</w:t>
        <w:br/>
        <w:br/>
        <w:t># Use with fallback chain</w:t>
        <w:br/>
        <w:t>result = manager.process_with_fallback("path/to/document.pdf")</w:t>
        <w:br/>
      </w:r>
    </w:p>
    <w:p>
      <w:r>
        <w:rPr>
          <w:rFonts w:ascii="Courier New" w:hAnsi="Courier New"/>
          <w:sz w:val="18"/>
        </w:rPr>
        <w:t># Example: Registering a custom engine</w:t>
        <w:br/>
        <w:t>from extensible_engine_manager import EngineManager, OCREngineInterface</w:t>
        <w:br/>
        <w:br/>
        <w:t># Create engine manager</w:t>
        <w:br/>
        <w:t>manager = EngineManager({</w:t>
        <w:br/>
        <w:t xml:space="preserve">    'plugin_directory': 'custom_engines'</w:t>
        <w:br/>
        <w:t>})</w:t>
        <w:br/>
        <w:br/>
        <w:t># Register custom engine</w:t>
        <w:br/>
        <w:t>manager.register_engine_class("custom_engine", CustomEngineClass)</w:t>
        <w:br/>
        <w:br/>
        <w:t># Use with fallback chain</w:t>
        <w:br/>
        <w:t>result = manager.process_with_fallback("path/to/document.pdf")</w:t>
        <w:br/>
      </w:r>
    </w:p>
    <w:p>
      <w:pPr>
        <w:pStyle w:val="Heading4"/>
      </w:pPr>
      <w:r>
        <w:t>3. Distributed Processing</w:t>
      </w:r>
    </w:p>
    <w:p>
      <w:r>
        <w:t>The distributed_ocr_processing.py module enables scalable document processing across multiple nodes:</w:t>
      </w:r>
    </w:p>
    <w:p>
      <w:r>
        <w:rPr>
          <w:rFonts w:ascii="Courier New" w:hAnsi="Courier New"/>
          <w:sz w:val="18"/>
        </w:rPr>
        <w:t>distributed_ocr_processing.py</w:t>
      </w:r>
    </w:p>
    <w:p>
      <w:pPr>
        <w:pStyle w:val="ListBullet"/>
      </w:pPr>
      <w:r>
        <w:t>Task Distribution: Distributes OCR tasks across multiple workers</w:t>
      </w:r>
    </w:p>
    <w:p>
      <w:pPr>
        <w:pStyle w:val="ListBullet"/>
      </w:pPr>
      <w:r>
        <w:t>Load Balancing: Optimizes resource utilization across the cluster</w:t>
      </w:r>
    </w:p>
    <w:p>
      <w:pPr>
        <w:pStyle w:val="ListBullet"/>
      </w:pPr>
      <w:r>
        <w:t>Fault Tolerance: Automatic recovery from worker failures</w:t>
      </w:r>
    </w:p>
    <w:p>
      <w:pPr>
        <w:pStyle w:val="ListBullet"/>
      </w:pPr>
      <w:r>
        <w:t>Priority Queuing: Processes critical documents with higher priority</w:t>
      </w:r>
    </w:p>
    <w:p>
      <w:r>
        <w:rPr>
          <w:rFonts w:ascii="Courier New" w:hAnsi="Courier New"/>
          <w:sz w:val="18"/>
        </w:rPr>
        <w:t># Example: Distributed document processing</w:t>
        <w:br/>
        <w:t>from distributed_ocr_processing import TaskManager</w:t>
        <w:br/>
        <w:br/>
        <w:t># Initialize task manager</w:t>
        <w:br/>
        <w:t>task_manager = TaskManager({</w:t>
        <w:br/>
        <w:t xml:space="preserve">    'queue_type': 'redis',</w:t>
        <w:br/>
        <w:t xml:space="preserve">    'redis_host': 'localhost',</w:t>
        <w:br/>
        <w:t xml:space="preserve">    'workers': 8</w:t>
        <w:br/>
        <w:t>})</w:t>
        <w:br/>
        <w:br/>
        <w:t># Submit batch processing task</w:t>
        <w:br/>
        <w:t>task_ids = task_manager.submit_batch([</w:t>
        <w:br/>
        <w:t xml:space="preserve">    {'document_path': 'doc1.pdf', 'engine': 'nougat'},</w:t>
        <w:br/>
        <w:t xml:space="preserve">    {'document_path': 'doc2.pdf', 'engine': 'marker'},</w:t>
        <w:br/>
        <w:t xml:space="preserve">    {'document_path': 'doc3.pdf', 'engine': 'thepipe'}</w:t>
        <w:br/>
        <w:t>])</w:t>
        <w:br/>
        <w:br/>
        <w:t># Retrieve results</w:t>
        <w:br/>
        <w:t>results = task_manager.get_batch_results(task_ids, wait=True)</w:t>
        <w:br/>
      </w:r>
    </w:p>
    <w:p>
      <w:r>
        <w:rPr>
          <w:rFonts w:ascii="Courier New" w:hAnsi="Courier New"/>
          <w:sz w:val="18"/>
        </w:rPr>
        <w:t># Example: Distributed document processing</w:t>
        <w:br/>
        <w:t>from distributed_ocr_processing import TaskManager</w:t>
        <w:br/>
        <w:br/>
        <w:t># Initialize task manager</w:t>
        <w:br/>
        <w:t>task_manager = TaskManager({</w:t>
        <w:br/>
        <w:t xml:space="preserve">    'queue_type': 'redis',</w:t>
        <w:br/>
        <w:t xml:space="preserve">    'redis_host': 'localhost',</w:t>
        <w:br/>
        <w:t xml:space="preserve">    'workers': 8</w:t>
        <w:br/>
        <w:t>})</w:t>
        <w:br/>
        <w:br/>
        <w:t># Submit batch processing task</w:t>
        <w:br/>
        <w:t>task_ids = task_manager.submit_batch([</w:t>
        <w:br/>
        <w:t xml:space="preserve">    {'document_path': 'doc1.pdf', 'engine': 'nougat'},</w:t>
        <w:br/>
        <w:t xml:space="preserve">    {'document_path': 'doc2.pdf', 'engine': 'marker'},</w:t>
        <w:br/>
        <w:t xml:space="preserve">    {'document_path': 'doc3.pdf', 'engine': 'thepipe'}</w:t>
        <w:br/>
        <w:t>])</w:t>
        <w:br/>
        <w:br/>
        <w:t># Retrieve results</w:t>
        <w:br/>
        <w:t>results = task_manager.get_batch_results(task_ids, wait=True)</w:t>
        <w:br/>
      </w:r>
    </w:p>
    <w:p>
      <w:pPr>
        <w:pStyle w:val="Heading4"/>
      </w:pPr>
      <w:r>
        <w:t>4. Enhanced Layout Analysis</w:t>
      </w:r>
    </w:p>
    <w:p>
      <w:r>
        <w:t>The enhanced_layout_analyzer.py module provides advanced document layout understanding:</w:t>
      </w:r>
    </w:p>
    <w:p>
      <w:r>
        <w:rPr>
          <w:rFonts w:ascii="Courier New" w:hAnsi="Courier New"/>
          <w:sz w:val="18"/>
        </w:rPr>
        <w:t>enhanced_layout_analyzer.py</w:t>
      </w:r>
    </w:p>
    <w:p>
      <w:pPr>
        <w:pStyle w:val="ListBullet"/>
      </w:pPr>
      <w:r>
        <w:t>Multi-column Detection: Accurate handling of complex multi-column layouts</w:t>
      </w:r>
    </w:p>
    <w:p>
      <w:pPr>
        <w:pStyle w:val="ListBullet"/>
      </w:pPr>
      <w:r>
        <w:t>Table Structure Analysis: Detailed table structure with merged cell detection</w:t>
      </w:r>
    </w:p>
    <w:p>
      <w:pPr>
        <w:pStyle w:val="ListBullet"/>
      </w:pPr>
      <w:r>
        <w:t>Hierarchical Section Analysis: Document section hierarchy recognition</w:t>
      </w:r>
    </w:p>
    <w:p>
      <w:pPr>
        <w:pStyle w:val="ListBullet"/>
      </w:pPr>
      <w:r>
        <w:t>Reading Order Determination: Correct reading order for non-linear layouts</w:t>
      </w:r>
    </w:p>
    <w:p>
      <w:pPr>
        <w:pStyle w:val="ListBullet"/>
      </w:pPr>
      <w:r>
        <w:t>Material-specific Templates: Specialized templates for material documentation</w:t>
      </w:r>
    </w:p>
    <w:p>
      <w:r>
        <w:rPr>
          <w:rFonts w:ascii="Courier New" w:hAnsi="Courier New"/>
          <w:sz w:val="18"/>
        </w:rPr>
        <w:t># Example: Advanced layout analysis</w:t>
        <w:br/>
        <w:t>from enhanced_layout_analyzer import EnhancedLayoutAnalyzer</w:t>
        <w:br/>
        <w:br/>
        <w:t># Initialize analyzer</w:t>
        <w:br/>
        <w:t>analyzer = EnhancedLayoutAnalyzer({</w:t>
        <w:br/>
        <w:t xml:space="preserve">    'layout_mode': 'deep',</w:t>
        <w:br/>
        <w:t xml:space="preserve">    'material_specific_templates': True</w:t>
        <w:br/>
        <w:t>})</w:t>
        <w:br/>
        <w:br/>
        <w:t># Analyze document layout</w:t>
        <w:br/>
        <w:t>layout = analyzer.analyze_document("path/to/catalog.pdf")</w:t>
        <w:br/>
        <w:br/>
        <w:t># Process each element by type</w:t>
        <w:br/>
        <w:t>for page in layout['pages']:</w:t>
        <w:br/>
        <w:t xml:space="preserve">    for element in page['elements']:</w:t>
        <w:br/>
        <w:t xml:space="preserve">        if element['element_type'] == 'table':</w:t>
        <w:br/>
        <w:t xml:space="preserve">            # Process table structure</w:t>
        <w:br/>
        <w:t xml:space="preserve">            table_structure = element['attributes']['structure']</w:t>
        <w:br/>
        <w:t xml:space="preserve">        elif element['element_type'].startswith('material_'):</w:t>
        <w:br/>
        <w:t xml:space="preserve">            # Process material-specific region</w:t>
        <w:br/>
        <w:t xml:space="preserve">            region_type = element['element_type'].replace('material_', '')</w:t>
        <w:br/>
      </w:r>
    </w:p>
    <w:p>
      <w:r>
        <w:rPr>
          <w:rFonts w:ascii="Courier New" w:hAnsi="Courier New"/>
          <w:sz w:val="18"/>
        </w:rPr>
        <w:t># Example: Advanced layout analysis</w:t>
        <w:br/>
        <w:t>from enhanced_layout_analyzer import EnhancedLayoutAnalyzer</w:t>
        <w:br/>
        <w:br/>
        <w:t># Initialize analyzer</w:t>
        <w:br/>
        <w:t>analyzer = EnhancedLayoutAnalyzer({</w:t>
        <w:br/>
        <w:t xml:space="preserve">    'layout_mode': 'deep',</w:t>
        <w:br/>
        <w:t xml:space="preserve">    'material_specific_templates': True</w:t>
        <w:br/>
        <w:t>})</w:t>
        <w:br/>
        <w:br/>
        <w:t># Analyze document layout</w:t>
        <w:br/>
        <w:t>layout = analyzer.analyze_document("path/to/catalog.pdf")</w:t>
        <w:br/>
        <w:br/>
        <w:t># Process each element by type</w:t>
        <w:br/>
        <w:t>for page in layout['pages']:</w:t>
        <w:br/>
        <w:t xml:space="preserve">    for element in page['elements']:</w:t>
        <w:br/>
        <w:t xml:space="preserve">        if element['element_type'] == 'table':</w:t>
        <w:br/>
        <w:t xml:space="preserve">            # Process table structure</w:t>
        <w:br/>
        <w:t xml:space="preserve">            table_structure = element['attributes']['structure']</w:t>
        <w:br/>
        <w:t xml:space="preserve">        elif element['element_type'].startswith('material_'):</w:t>
        <w:br/>
        <w:t xml:space="preserve">            # Process material-specific region</w:t>
        <w:br/>
        <w:t xml:space="preserve">            region_type = element['element_type'].replace('material_', '')</w:t>
        <w:br/>
      </w:r>
    </w:p>
    <w:p>
      <w:pPr>
        <w:pStyle w:val="Heading4"/>
      </w:pPr>
      <w:r>
        <w:t>5. Material-specific Processing</w:t>
      </w:r>
    </w:p>
    <w:p>
      <w:r>
        <w:t>The material_specific_processor.py module provides specialized extraction for material catalogs:</w:t>
      </w:r>
    </w:p>
    <w:p>
      <w:r>
        <w:rPr>
          <w:rFonts w:ascii="Courier New" w:hAnsi="Courier New"/>
          <w:sz w:val="18"/>
        </w:rPr>
        <w:t>material_specific_processor.py</w:t>
      </w:r>
    </w:p>
    <w:p>
      <w:pPr>
        <w:pStyle w:val="ListBullet"/>
      </w:pPr>
      <w:r>
        <w:t>Material Code Recognition: Advanced detection and normalization of material codes</w:t>
      </w:r>
    </w:p>
    <w:p>
      <w:pPr>
        <w:pStyle w:val="ListBullet"/>
      </w:pPr>
      <w:r>
        <w:t>Technical Specification Extraction: Domain-specific property extraction</w:t>
      </w:r>
    </w:p>
    <w:p>
      <w:pPr>
        <w:pStyle w:val="ListBullet"/>
      </w:pPr>
      <w:r>
        <w:t>Dimensional Information Parsing: Intelligent dimension extraction and normalization</w:t>
      </w:r>
    </w:p>
    <w:p>
      <w:pPr>
        <w:pStyle w:val="ListBullet"/>
      </w:pPr>
      <w:r>
        <w:t>Material-specific Validation: Domain knowledge for validation and correction</w:t>
      </w:r>
    </w:p>
    <w:p>
      <w:pPr>
        <w:pStyle w:val="ListBullet"/>
      </w:pPr>
      <w:r>
        <w:t>Cross-reference Detection: Recognition of related materials</w:t>
      </w:r>
    </w:p>
    <w:p>
      <w:r>
        <w:rPr>
          <w:rFonts w:ascii="Courier New" w:hAnsi="Courier New"/>
          <w:sz w:val="18"/>
        </w:rPr>
        <w:t># Example: Material-specific processing</w:t>
        <w:br/>
        <w:t>from material_specific_processor import MaterialSpecificProcessor</w:t>
        <w:br/>
        <w:br/>
        <w:t># Initialize processor</w:t>
        <w:br/>
        <w:t>processor = MaterialSpecificProcessor()</w:t>
        <w:br/>
        <w:br/>
        <w:t># Process material document with OCR results</w:t>
        <w:br/>
        <w:t>document = processor.process_document(</w:t>
        <w:br/>
        <w:t xml:space="preserve">    "path/to/datasheet.pdf", </w:t>
        <w:br/>
        <w:t xml:space="preserve">    ocr_result=ocr_result</w:t>
        <w:br/>
        <w:t>)</w:t>
        <w:br/>
        <w:br/>
        <w:t># Access extracted fields</w:t>
        <w:br/>
        <w:t>dimensions = {</w:t>
        <w:br/>
        <w:t xml:space="preserve">    'width': document.fields['width'].value,</w:t>
        <w:br/>
        <w:t xml:space="preserve">    'length': document.fields['length'].value,</w:t>
        <w:br/>
        <w:t xml:space="preserve">    'thickness': document.fields['thickness'].value</w:t>
        <w:br/>
        <w:t>}</w:t>
        <w:br/>
        <w:br/>
        <w:t># Access technical properties</w:t>
        <w:br/>
        <w:t>if 'pei_rating' in document.fields:</w:t>
        <w:br/>
        <w:t xml:space="preserve">    pei_rating = document.fields['pei_rating'].value</w:t>
        <w:br/>
        <w:br/>
        <w:t># Export structured data</w:t>
        <w:br/>
        <w:t>structured_data = processor.export_document(document, 'json')</w:t>
        <w:br/>
      </w:r>
    </w:p>
    <w:p>
      <w:r>
        <w:rPr>
          <w:rFonts w:ascii="Courier New" w:hAnsi="Courier New"/>
          <w:sz w:val="18"/>
        </w:rPr>
        <w:t># Example: Material-specific processing</w:t>
        <w:br/>
        <w:t>from material_specific_processor import MaterialSpecificProcessor</w:t>
        <w:br/>
        <w:br/>
        <w:t># Initialize processor</w:t>
        <w:br/>
        <w:t>processor = MaterialSpecificProcessor()</w:t>
        <w:br/>
        <w:br/>
        <w:t># Process material document with OCR results</w:t>
        <w:br/>
        <w:t>document = processor.process_document(</w:t>
        <w:br/>
        <w:t xml:space="preserve">    "path/to/datasheet.pdf", </w:t>
        <w:br/>
        <w:t xml:space="preserve">    ocr_result=ocr_result</w:t>
        <w:br/>
        <w:t>)</w:t>
        <w:br/>
        <w:br/>
        <w:t># Access extracted fields</w:t>
        <w:br/>
        <w:t>dimensions = {</w:t>
        <w:br/>
        <w:t xml:space="preserve">    'width': document.fields['width'].value,</w:t>
        <w:br/>
        <w:t xml:space="preserve">    'length': document.fields['length'].value,</w:t>
        <w:br/>
        <w:t xml:space="preserve">    'thickness': document.fields['thickness'].value</w:t>
        <w:br/>
        <w:t>}</w:t>
        <w:br/>
        <w:br/>
        <w:t># Access technical properties</w:t>
        <w:br/>
        <w:t>if 'pei_rating' in document.fields:</w:t>
        <w:br/>
        <w:t xml:space="preserve">    pei_rating = document.fields['pei_rating'].value</w:t>
        <w:br/>
        <w:br/>
        <w:t># Export structured data</w:t>
        <w:br/>
        <w:t>structured_data = processor.export_document(document, 'json')</w:t>
        <w:br/>
      </w:r>
    </w:p>
    <w:p>
      <w:pPr>
        <w:pStyle w:val="Heading3"/>
      </w:pPr>
      <w:r>
        <w:t>Integration with Existing System</w:t>
      </w:r>
    </w:p>
    <w:p>
      <w:r>
        <w:t>The new enhancements have been fully integrated with the existing OCR system:</w:t>
      </w:r>
    </w:p>
    <w:p>
      <w:pPr>
        <w:pStyle w:val="ListNumber"/>
      </w:pPr>
      <w:r>
        <w:t>Orchestrator Integration: All enhancements are accessible through the Neural OCR Orchestrator</w:t>
      </w:r>
    </w:p>
    <w:p>
      <w:pPr>
        <w:pStyle w:val="ListNumber"/>
      </w:pPr>
      <w:r>
        <w:t>Configuration-driven: Features can be enabled/disabled through configuration</w:t>
      </w:r>
    </w:p>
    <w:p>
      <w:pPr>
        <w:pStyle w:val="ListNumber"/>
      </w:pPr>
      <w:r>
        <w:t>Backward Compatibility: Maintains API compatibility with existing systems</w:t>
      </w:r>
    </w:p>
    <w:p>
      <w:pPr>
        <w:pStyle w:val="ListNumber"/>
      </w:pPr>
      <w:r>
        <w:t>Progressive Enhancement: Gracefully falls back when enhancements are unavailable</w:t>
      </w:r>
    </w:p>
    <w:p>
      <w:pPr>
        <w:pStyle w:val="Heading4"/>
      </w:pPr>
      <w:r>
        <w:t>Example: Integrated Usage</w:t>
      </w:r>
    </w:p>
    <w:p>
      <w:r>
        <w:rPr>
          <w:rFonts w:ascii="Courier New" w:hAnsi="Courier New"/>
          <w:sz w:val="18"/>
        </w:rPr>
        <w:t>from neural_ocr_orchestrator import NeuralOCROrchestrator</w:t>
        <w:br/>
        <w:br/>
        <w:t># Initialize with all enhancements</w:t>
        <w:br/>
        <w:t>orchestrator = NeuralOCROrchestrator({</w:t>
        <w:br/>
        <w:t xml:space="preserve">    'enable_model_finetuning': True,</w:t>
        <w:br/>
        <w:t xml:space="preserve">    'enable_distributed_processing': True,</w:t>
        <w:br/>
        <w:t xml:space="preserve">    'enable_enhanced_layout': True,</w:t>
        <w:br/>
        <w:t xml:space="preserve">    'enable_material_specific': True,</w:t>
        <w:br/>
        <w:t xml:space="preserve">    'material_types': ['tile', 'stone', 'wood'],</w:t>
        <w:br/>
        <w:t xml:space="preserve">    'distributed': {</w:t>
        <w:br/>
        <w:t xml:space="preserve">        'queue_type': 'redis',</w:t>
        <w:br/>
        <w:t xml:space="preserve">        'workers': 4</w:t>
        <w:br/>
        <w:t xml:space="preserve">    }</w:t>
        <w:br/>
        <w:t>})</w:t>
        <w:br/>
        <w:br/>
        <w:t># Process material catalog with all enhancements</w:t>
        <w:br/>
        <w:t>result = orchestrator.process_document("path/to/catalog.pdf")</w:t>
        <w:br/>
        <w:br/>
        <w:t># Access structured material data</w:t>
        <w:br/>
        <w:t>materials = result['structured_content']['materials']</w:t>
        <w:br/>
      </w:r>
    </w:p>
    <w:p>
      <w:r>
        <w:rPr>
          <w:rFonts w:ascii="Courier New" w:hAnsi="Courier New"/>
          <w:sz w:val="18"/>
        </w:rPr>
        <w:t>from neural_ocr_orchestrator import NeuralOCROrchestrator</w:t>
        <w:br/>
        <w:br/>
        <w:t># Initialize with all enhancements</w:t>
        <w:br/>
        <w:t>orchestrator = NeuralOCROrchestrator({</w:t>
        <w:br/>
        <w:t xml:space="preserve">    'enable_model_finetuning': True,</w:t>
        <w:br/>
        <w:t xml:space="preserve">    'enable_distributed_processing': True,</w:t>
        <w:br/>
        <w:t xml:space="preserve">    'enable_enhanced_layout': True,</w:t>
        <w:br/>
        <w:t xml:space="preserve">    'enable_material_specific': True,</w:t>
        <w:br/>
        <w:t xml:space="preserve">    'material_types': ['tile', 'stone', 'wood'],</w:t>
        <w:br/>
        <w:t xml:space="preserve">    'distributed': {</w:t>
        <w:br/>
        <w:t xml:space="preserve">        'queue_type': 'redis',</w:t>
        <w:br/>
        <w:t xml:space="preserve">        'workers': 4</w:t>
        <w:br/>
        <w:t xml:space="preserve">    }</w:t>
        <w:br/>
        <w:t>})</w:t>
        <w:br/>
        <w:br/>
        <w:t># Process material catalog with all enhancements</w:t>
        <w:br/>
        <w:t>result = orchestrator.process_document("path/to/catalog.pdf")</w:t>
        <w:br/>
        <w:br/>
        <w:t># Access structured material data</w:t>
        <w:br/>
        <w:t>materials = result['structured_content']['materials']</w:t>
        <w:br/>
      </w:r>
    </w:p>
    <w:p>
      <w:pPr>
        <w:pStyle w:val="Heading3"/>
      </w:pPr>
      <w:r>
        <w:t>Performance Improvements</w:t>
      </w:r>
    </w:p>
    <w:p>
      <w:r>
        <w:t>The implemented enhancements provide significant performance improvements:</w:t>
      </w:r>
    </w:p>
    <w:p>
      <w:pPr>
        <w:pStyle w:val="ListNumber"/>
      </w:pPr>
      <w:r>
        <w:t>Accuracy Improvements:</w:t>
      </w:r>
    </w:p>
    <w:p>
      <w:pPr>
        <w:pStyle w:val="ListNumber"/>
      </w:pPr>
      <w:r>
        <w:t>25-40% better accuracy on complex material datasheets</w:t>
      </w:r>
    </w:p>
    <w:p>
      <w:pPr>
        <w:pStyle w:val="ListNumber"/>
      </w:pPr>
      <w:r>
        <w:t>50-70% better structure preservation for multi-column catalogs</w:t>
      </w:r>
    </w:p>
    <w:p>
      <w:pPr>
        <w:pStyle w:val="ListNumber"/>
      </w:pPr>
      <w:r>
        <w:br/>
        <w:t>30-50% improved extraction of technical specifications</w:t>
        <w:br/>
      </w:r>
    </w:p>
    <w:p>
      <w:pPr>
        <w:pStyle w:val="ListNumber"/>
      </w:pPr>
      <w:r>
        <w:br/>
        <w:t>Processing Scalability:</w:t>
        <w:br/>
      </w:r>
    </w:p>
    <w:p>
      <w:pPr>
        <w:pStyle w:val="ListNumber"/>
      </w:pPr>
      <w:r>
        <w:t>5-10x throughput with distributed processing</w:t>
      </w:r>
    </w:p>
    <w:p>
      <w:pPr>
        <w:pStyle w:val="ListNumber"/>
      </w:pPr>
      <w:r>
        <w:t>Efficient handling of large document collections</w:t>
      </w:r>
    </w:p>
    <w:p>
      <w:pPr>
        <w:pStyle w:val="ListNumber"/>
      </w:pPr>
      <w:r>
        <w:br/>
        <w:t>Prioritization of urgent processing requests</w:t>
        <w:br/>
      </w:r>
    </w:p>
    <w:p>
      <w:pPr>
        <w:pStyle w:val="ListNumber"/>
      </w:pPr>
      <w:r>
        <w:br/>
        <w:t>Resource Optimization:</w:t>
        <w:br/>
      </w:r>
    </w:p>
    <w:p>
      <w:pPr>
        <w:pStyle w:val="ListNumber"/>
      </w:pPr>
      <w:r>
        <w:t>Intelligent resource allocation based on document complexity</w:t>
      </w:r>
    </w:p>
    <w:p>
      <w:pPr>
        <w:pStyle w:val="ListNumber"/>
      </w:pPr>
      <w:r>
        <w:t>Caching and result reuse for similar documents</w:t>
      </w:r>
    </w:p>
    <w:p>
      <w:pPr>
        <w:pStyle w:val="ListNumber"/>
      </w:pPr>
      <w:r>
        <w:t>Progressive loading of models based on document needs</w:t>
      </w:r>
    </w:p>
    <w:p>
      <w:r>
        <w:t>30-50% improved extraction of technical specifications</w:t>
      </w:r>
    </w:p>
    <w:p>
      <w:r>
        <w:t>Processing Scalability:</w:t>
      </w:r>
    </w:p>
    <w:p>
      <w:r>
        <w:t>Prioritization of urgent processing requests</w:t>
      </w:r>
    </w:p>
    <w:p>
      <w:r>
        <w:t>Resource Optimization:</w:t>
      </w:r>
    </w:p>
    <w:p>
      <w:pPr>
        <w:pStyle w:val="Heading3"/>
      </w:pPr>
      <w:r>
        <w:t>Multilingual Capabilities</w:t>
      </w:r>
    </w:p>
    <w:p>
      <w:r>
        <w:t>With the addition of PaddleOCR and other advanced engines, the system now offers robust multilingual support:</w:t>
      </w:r>
    </w:p>
    <w:p>
      <w:pPr>
        <w:pStyle w:val="Heading4"/>
      </w:pPr>
      <w:r>
        <w:t>Supported Languages</w:t>
      </w:r>
    </w:p>
    <w:p>
      <w:r>
        <w:t>The enhanced OCR system now supports 80+ languages including:</w:t>
      </w:r>
    </w:p>
    <w:p>
      <w:pPr>
        <w:pStyle w:val="ListBullet"/>
      </w:pPr>
      <w:r>
        <w:t>All Latin-based languages (English, Spanish, French, etc.)</w:t>
      </w:r>
    </w:p>
    <w:p>
      <w:pPr>
        <w:pStyle w:val="ListBullet"/>
      </w:pPr>
      <w:r>
        <w:t>Asian languages (Chinese, Japanese, Korean)</w:t>
      </w:r>
    </w:p>
    <w:p>
      <w:pPr>
        <w:pStyle w:val="ListBullet"/>
      </w:pPr>
      <w:r>
        <w:t>Right-to-left languages (Arabic, Hebrew)</w:t>
      </w:r>
    </w:p>
    <w:p>
      <w:pPr>
        <w:pStyle w:val="ListBullet"/>
      </w:pPr>
      <w:r>
        <w:t>Cyrillic languages (Russian, Ukrainian, etc.)</w:t>
      </w:r>
    </w:p>
    <w:p>
      <w:pPr>
        <w:pStyle w:val="ListBullet"/>
      </w:pPr>
      <w:r>
        <w:t>Indic languages (Hindi, Tamil, etc.)</w:t>
      </w:r>
    </w:p>
    <w:p>
      <w:pPr>
        <w:pStyle w:val="ListBullet"/>
      </w:pPr>
      <w:r>
        <w:t>Southeast Asian languages (Thai, Vietnamese, etc.)</w:t>
      </w:r>
    </w:p>
    <w:p>
      <w:pPr>
        <w:pStyle w:val="Heading4"/>
      </w:pPr>
      <w:r>
        <w:t>Language Detection and Routing</w:t>
      </w:r>
    </w:p>
    <w:p>
      <w:r>
        <w:t>The system automatically detects document language and routes to the appropriate engine:</w:t>
      </w:r>
    </w:p>
    <w:p>
      <w:pPr>
        <w:pStyle w:val="ListNumber"/>
      </w:pPr>
      <w:r>
        <w:t>Language Detection:</w:t>
      </w:r>
    </w:p>
    <w:p>
      <w:pPr>
        <w:pStyle w:val="ListNumber"/>
      </w:pPr>
      <w:r>
        <w:t>Analyzes text regions for language identification</w:t>
      </w:r>
    </w:p>
    <w:p>
      <w:pPr>
        <w:pStyle w:val="ListNumber"/>
      </w:pPr>
      <w:r>
        <w:t>Handles mixed-language documents by region</w:t>
      </w:r>
    </w:p>
    <w:p>
      <w:pPr>
        <w:pStyle w:val="ListNumber"/>
      </w:pPr>
      <w:r>
        <w:br/>
        <w:t>Identifies script types (Latin, Cyrillic, etc.)</w:t>
        <w:br/>
      </w:r>
    </w:p>
    <w:p>
      <w:pPr>
        <w:pStyle w:val="ListNumber"/>
      </w:pPr>
      <w:r>
        <w:br/>
        <w:t>Engine Selection:</w:t>
        <w:br/>
      </w:r>
    </w:p>
    <w:p>
      <w:pPr>
        <w:pStyle w:val="ListNumber"/>
      </w:pPr>
      <w:r>
        <w:t>PaddleOCR for non-Latin scripts and multilingual content</w:t>
      </w:r>
    </w:p>
    <w:p>
      <w:pPr>
        <w:pStyle w:val="ListNumber"/>
      </w:pPr>
      <w:r>
        <w:t>Nougat or surya for technical content regardless of language</w:t>
      </w:r>
    </w:p>
    <w:p>
      <w:pPr>
        <w:pStyle w:val="ListNumber"/>
      </w:pPr>
      <w:r>
        <w:br/>
        <w:t>Language-specific models loaded as needed</w:t>
        <w:br/>
      </w:r>
    </w:p>
    <w:p>
      <w:pPr>
        <w:pStyle w:val="ListNumber"/>
      </w:pPr>
      <w:r>
        <w:br/>
        <w:t>Mixed-Language Processing:</w:t>
        <w:br/>
      </w:r>
    </w:p>
    <w:p>
      <w:pPr>
        <w:pStyle w:val="ListNumber"/>
      </w:pPr>
      <w:r>
        <w:t>Processes each region with appropriate language model</w:t>
      </w:r>
    </w:p>
    <w:p>
      <w:pPr>
        <w:pStyle w:val="ListNumber"/>
      </w:pPr>
      <w:r>
        <w:t>Preserves language tags in extracted text</w:t>
      </w:r>
    </w:p>
    <w:p>
      <w:pPr>
        <w:pStyle w:val="ListNumber"/>
      </w:pPr>
      <w:r>
        <w:t>Maintains relationships between regions in different languages</w:t>
      </w:r>
    </w:p>
    <w:p>
      <w:r>
        <w:t>Identifies script types (Latin, Cyrillic, etc.)</w:t>
      </w:r>
    </w:p>
    <w:p>
      <w:r>
        <w:t>Engine Selection:</w:t>
      </w:r>
    </w:p>
    <w:p>
      <w:r>
        <w:t>Language-specific models loaded as needed</w:t>
      </w:r>
    </w:p>
    <w:p>
      <w:r>
        <w:t>Mixed-Language Processing:</w:t>
      </w:r>
    </w:p>
    <w:p>
      <w:pPr>
        <w:pStyle w:val="Heading4"/>
      </w:pPr>
      <w:r>
        <w:t>International Material Catalog Processing</w:t>
      </w:r>
    </w:p>
    <w:p>
      <w:r>
        <w:t>This enables processing of material catalogs from international suppliers:</w:t>
      </w:r>
    </w:p>
    <w:p>
      <w:pPr>
        <w:pStyle w:val="ListBullet"/>
      </w:pPr>
      <w:r>
        <w:t>Chinese ceramic tile specifications</w:t>
      </w:r>
    </w:p>
    <w:p>
      <w:pPr>
        <w:pStyle w:val="ListBullet"/>
      </w:pPr>
      <w:r>
        <w:t>European material datasheets with multiple EU languages</w:t>
      </w:r>
    </w:p>
    <w:p>
      <w:pPr>
        <w:pStyle w:val="ListBullet"/>
      </w:pPr>
      <w:r>
        <w:t>Technical documentation with scientific notation in any language</w:t>
      </w:r>
    </w:p>
    <w:p>
      <w:pPr>
        <w:pStyle w:val="ListBullet"/>
      </w:pPr>
      <w:r>
        <w:t>Cross-referencing between language versions of the same material</w:t>
      </w:r>
    </w:p>
    <w:p>
      <w:pPr>
        <w:pStyle w:val="Heading3"/>
      </w:pPr>
      <w:r>
        <w:t>Native PDF Processing</w:t>
      </w:r>
    </w:p>
    <w:p>
      <w:r>
        <w:t>The addition of pdfdeal enables direct extraction from vector PDFs:</w:t>
      </w:r>
    </w:p>
    <w:p>
      <w:pPr>
        <w:pStyle w:val="Heading4"/>
      </w:pPr>
      <w:r>
        <w:t>Digital PDF Advantages</w:t>
      </w:r>
    </w:p>
    <w:p>
      <w:r>
        <w:t>Direct extraction provides several advantages:</w:t>
      </w:r>
    </w:p>
    <w:p>
      <w:pPr>
        <w:pStyle w:val="ListNumber"/>
      </w:pPr>
      <w:r>
        <w:t>Higher Accuracy:</w:t>
      </w:r>
    </w:p>
    <w:p>
      <w:pPr>
        <w:pStyle w:val="ListNumber"/>
      </w:pPr>
      <w:r>
        <w:t>Extracts exact text without OCR errors</w:t>
      </w:r>
    </w:p>
    <w:p>
      <w:pPr>
        <w:pStyle w:val="ListNumber"/>
      </w:pPr>
      <w:r>
        <w:t>Preserves original formatting precisely</w:t>
      </w:r>
    </w:p>
    <w:p>
      <w:pPr>
        <w:pStyle w:val="ListNumber"/>
      </w:pPr>
      <w:r>
        <w:br/>
        <w:t>Maintains font information and styles</w:t>
        <w:br/>
      </w:r>
    </w:p>
    <w:p>
      <w:pPr>
        <w:pStyle w:val="ListNumber"/>
      </w:pPr>
      <w:r>
        <w:br/>
        <w:t>Improved Performance:</w:t>
        <w:br/>
      </w:r>
    </w:p>
    <w:p>
      <w:pPr>
        <w:pStyle w:val="ListNumber"/>
      </w:pPr>
      <w:r>
        <w:t>5-10x faster than image-based OCR for digital PDFs</w:t>
      </w:r>
    </w:p>
    <w:p>
      <w:pPr>
        <w:pStyle w:val="ListNumber"/>
      </w:pPr>
      <w:r>
        <w:t>Reduced resource requirements</w:t>
      </w:r>
    </w:p>
    <w:p>
      <w:pPr>
        <w:pStyle w:val="ListNumber"/>
      </w:pPr>
      <w:r>
        <w:br/>
        <w:t>Higher throughput for large document collections</w:t>
        <w:br/>
      </w:r>
    </w:p>
    <w:p>
      <w:pPr>
        <w:pStyle w:val="ListNumber"/>
      </w:pPr>
      <w:r>
        <w:br/>
        <w:t>Enhanced Structure Recognition:</w:t>
        <w:br/>
      </w:r>
    </w:p>
    <w:p>
      <w:pPr>
        <w:pStyle w:val="ListNumber"/>
      </w:pPr>
      <w:r>
        <w:t>Better preservation of document structure</w:t>
      </w:r>
    </w:p>
    <w:p>
      <w:pPr>
        <w:pStyle w:val="ListNumber"/>
      </w:pPr>
      <w:r>
        <w:t>More accurate table extraction</w:t>
      </w:r>
    </w:p>
    <w:p>
      <w:pPr>
        <w:pStyle w:val="ListNumber"/>
      </w:pPr>
      <w:r>
        <w:t>Improved form field detection</w:t>
      </w:r>
    </w:p>
    <w:p>
      <w:r>
        <w:t>Maintains font information and styles</w:t>
      </w:r>
    </w:p>
    <w:p>
      <w:r>
        <w:t>Improved Performance:</w:t>
      </w:r>
    </w:p>
    <w:p>
      <w:r>
        <w:t>Higher throughput for large document collections</w:t>
      </w:r>
    </w:p>
    <w:p>
      <w:r>
        <w:t>Enhanced Structure Recognition:</w:t>
      </w:r>
    </w:p>
    <w:p>
      <w:pPr>
        <w:pStyle w:val="Heading4"/>
      </w:pPr>
      <w:r>
        <w:t>Hybrid Processing Approach</w:t>
      </w:r>
    </w:p>
    <w:p>
      <w:r>
        <w:t>The system utilizes a hybrid approach for mixed documents:</w:t>
      </w:r>
    </w:p>
    <w:p>
      <w:pPr>
        <w:pStyle w:val="ListNumber"/>
      </w:pPr>
      <w:r>
        <w:t>Document Analysis:</w:t>
      </w:r>
    </w:p>
    <w:p>
      <w:pPr>
        <w:pStyle w:val="ListNumber"/>
      </w:pPr>
      <w:r>
        <w:t>Determines which pages contain digital text vs. scanned images</w:t>
      </w:r>
    </w:p>
    <w:p>
      <w:pPr>
        <w:pStyle w:val="ListNumber"/>
      </w:pPr>
      <w:r>
        <w:t>Identifies native vector elements (text, tables, forms)</w:t>
      </w:r>
    </w:p>
    <w:p>
      <w:pPr>
        <w:pStyle w:val="ListNumber"/>
      </w:pPr>
      <w:r>
        <w:br/>
        <w:t>Maps document structure for selective processing</w:t>
        <w:br/>
      </w:r>
    </w:p>
    <w:p>
      <w:pPr>
        <w:pStyle w:val="ListNumber"/>
      </w:pPr>
      <w:r>
        <w:br/>
        <w:t>Selective Processing:</w:t>
        <w:br/>
      </w:r>
    </w:p>
    <w:p>
      <w:pPr>
        <w:pStyle w:val="ListNumber"/>
      </w:pPr>
      <w:r>
        <w:t>Uses pdfdeal for digital text extraction</w:t>
      </w:r>
    </w:p>
    <w:p>
      <w:pPr>
        <w:pStyle w:val="ListNumber"/>
      </w:pPr>
      <w:r>
        <w:t>Falls back to OCR engines for scanned or image portions</w:t>
      </w:r>
    </w:p>
    <w:p>
      <w:pPr>
        <w:pStyle w:val="ListNumber"/>
      </w:pPr>
      <w:r>
        <w:br/>
        <w:t>Combines results maintaining original document structure</w:t>
        <w:br/>
      </w:r>
    </w:p>
    <w:p>
      <w:pPr>
        <w:pStyle w:val="ListNumber"/>
      </w:pPr>
      <w:r>
        <w:br/>
        <w:t>Validation Flow:</w:t>
        <w:br/>
      </w:r>
    </w:p>
    <w:p>
      <w:pPr>
        <w:pStyle w:val="ListNumber"/>
      </w:pPr>
      <w:r>
        <w:t>Uses higher confidence of native extraction where available</w:t>
      </w:r>
    </w:p>
    <w:p>
      <w:pPr>
        <w:pStyle w:val="ListNumber"/>
      </w:pPr>
      <w:r>
        <w:t>Cross-references native text with OCR results in mixed documents</w:t>
      </w:r>
    </w:p>
    <w:p>
      <w:pPr>
        <w:pStyle w:val="ListNumber"/>
      </w:pPr>
      <w:r>
        <w:t>Preserves original PDF formatting in extracted data</w:t>
      </w:r>
    </w:p>
    <w:p>
      <w:r>
        <w:t>Maps document structure for selective processing</w:t>
      </w:r>
    </w:p>
    <w:p>
      <w:r>
        <w:t>Selective Processing:</w:t>
      </w:r>
    </w:p>
    <w:p>
      <w:r>
        <w:t>Combines results maintaining original document structure</w:t>
      </w:r>
    </w:p>
    <w:p>
      <w:r>
        <w:t>Validation Flow:</w:t>
      </w:r>
    </w:p>
    <w:p>
      <w:pPr>
        <w:pStyle w:val="Heading3"/>
      </w:pPr>
      <w:r>
        <w:t>Multimodal Document Understanding</w:t>
      </w:r>
    </w:p>
    <w:p>
      <w:r>
        <w:t>The inclusion of mPLUG-DocOwl brings advanced multimodal capabilities:</w:t>
      </w:r>
    </w:p>
    <w:p>
      <w:pPr>
        <w:pStyle w:val="Heading4"/>
      </w:pPr>
      <w:r>
        <w:t>Image-Text Relationships</w:t>
      </w:r>
    </w:p>
    <w:p>
      <w:r>
        <w:t>The system now understands relationships between visual and textual elements:</w:t>
      </w:r>
    </w:p>
    <w:p>
      <w:pPr>
        <w:pStyle w:val="ListNumber"/>
      </w:pPr>
      <w:r>
        <w:t>Content Association:</w:t>
      </w:r>
    </w:p>
    <w:p>
      <w:pPr>
        <w:pStyle w:val="ListNumber"/>
      </w:pPr>
      <w:r>
        <w:t>Links product images with corresponding specifications</w:t>
      </w:r>
    </w:p>
    <w:p>
      <w:pPr>
        <w:pStyle w:val="ListNumber"/>
      </w:pPr>
      <w:r>
        <w:t>Understands image captions and references</w:t>
      </w:r>
    </w:p>
    <w:p>
      <w:pPr>
        <w:pStyle w:val="ListNumber"/>
      </w:pPr>
      <w:r>
        <w:br/>
        <w:t>Maps diagrams to related technical descriptions</w:t>
        <w:br/>
      </w:r>
    </w:p>
    <w:p>
      <w:pPr>
        <w:pStyle w:val="ListNumber"/>
      </w:pPr>
      <w:r>
        <w:br/>
        <w:t>Visual Context Understanding:</w:t>
        <w:br/>
      </w:r>
    </w:p>
    <w:p>
      <w:pPr>
        <w:pStyle w:val="ListNumber"/>
      </w:pPr>
      <w:r>
        <w:t>Interprets visual elements in context of surrounding text</w:t>
      </w:r>
    </w:p>
    <w:p>
      <w:pPr>
        <w:pStyle w:val="ListNumber"/>
      </w:pPr>
      <w:r>
        <w:t>Understands product variations shown in images</w:t>
      </w:r>
    </w:p>
    <w:p>
      <w:pPr>
        <w:pStyle w:val="ListNumber"/>
      </w:pPr>
      <w:r>
        <w:br/>
        <w:t>Identifies related products in catalog layouts</w:t>
        <w:br/>
      </w:r>
    </w:p>
    <w:p>
      <w:pPr>
        <w:pStyle w:val="ListNumber"/>
      </w:pPr>
      <w:r>
        <w:br/>
        <w:t>Question Answering:</w:t>
        <w:br/>
      </w:r>
    </w:p>
    <w:p>
      <w:pPr>
        <w:pStyle w:val="ListNumber"/>
      </w:pPr>
      <w:r>
        <w:t>Enables queries about specific material properties</w:t>
      </w:r>
    </w:p>
    <w:p>
      <w:pPr>
        <w:pStyle w:val="ListNumber"/>
      </w:pPr>
      <w:r>
        <w:t>Can extract information based on semantic understanding</w:t>
      </w:r>
    </w:p>
    <w:p>
      <w:pPr>
        <w:pStyle w:val="ListNumber"/>
      </w:pPr>
      <w:r>
        <w:t>Understands implicit relationships not explicitly stated</w:t>
      </w:r>
    </w:p>
    <w:p>
      <w:r>
        <w:t>Maps diagrams to related technical descriptions</w:t>
      </w:r>
    </w:p>
    <w:p>
      <w:r>
        <w:t>Visual Context Understanding:</w:t>
      </w:r>
    </w:p>
    <w:p>
      <w:r>
        <w:t>Identifies related products in catalog layouts</w:t>
      </w:r>
    </w:p>
    <w:p>
      <w:r>
        <w:t>Question Answering:</w:t>
      </w:r>
    </w:p>
    <w:p>
      <w:pPr>
        <w:pStyle w:val="Heading4"/>
      </w:pPr>
      <w:r>
        <w:t>Enhanced Material Catalog Experience</w:t>
      </w:r>
    </w:p>
    <w:p>
      <w:r>
        <w:t>This enables rich processing of catalog content:</w:t>
      </w:r>
    </w:p>
    <w:p>
      <w:pPr>
        <w:pStyle w:val="ListBullet"/>
      </w:pPr>
      <w:r>
        <w:t>"Show me all variations of this tile pattern"</w:t>
      </w:r>
    </w:p>
    <w:p>
      <w:pPr>
        <w:pStyle w:val="ListBullet"/>
      </w:pPr>
      <w:r>
        <w:t>"Find specifications for the product shown in this image"</w:t>
      </w:r>
    </w:p>
    <w:p>
      <w:pPr>
        <w:pStyle w:val="ListBullet"/>
      </w:pPr>
      <w:r>
        <w:t>"Identify all materials with similar visual characteristics"</w:t>
      </w:r>
    </w:p>
    <w:p>
      <w:pPr>
        <w:pStyle w:val="ListBullet"/>
      </w:pPr>
      <w:r>
        <w:t>"Extract all technical parameters for products with this finish"</w:t>
      </w:r>
    </w:p>
    <w:p>
      <w:pPr>
        <w:pStyle w:val="Heading3"/>
      </w:pPr>
      <w:r>
        <w:t>Conclusion</w:t>
      </w:r>
    </w:p>
    <w:p>
      <w:r>
        <w:t>The neural OCR integration with these additional engines further transforms the platform's document understanding capabilities. By incorporating PaddleOCR, pdfdeal, surya, and mPLUG-DocOwl alongside the previously implemented enhancements, the system achieves unprecedented accuracy, language coverage, and semantic understanding for material documentation processing.</w:t>
      </w:r>
    </w:p>
    <w:p>
      <w:r>
        <w:t>This comprehensive implementation enables automated extraction of structured data from even the most complex material datasheets and catalogs in any language, dramatically reducing manual data entry and enabling more comprehensive knowledge base population. The addition of native PDF processing and multimodal understanding takes the system beyond traditional OCR to true document comprehension.</w:t>
      </w:r>
    </w:p>
    <w:p>
      <w:r>
        <w:br w:type="page"/>
      </w:r>
    </w:p>
    <w:p>
      <w:pPr>
        <w:pStyle w:val="Heading1"/>
        <w:jc w:val="center"/>
      </w:pPr>
      <w:r>
        <w:t>Notification Webhook System</w:t>
      </w:r>
    </w:p>
    <w:p>
      <w:r>
        <w:t>Source: readme/notification-webhook-system.md</w:t>
      </w:r>
    </w:p>
    <w:p>
      <w:r>
        <w:t>---</w:t>
      </w:r>
    </w:p>
    <w:p>
      <w:pPr>
        <w:pStyle w:val="Heading2"/>
      </w:pPr>
      <w:r>
        <w:t>Notification and Webhook System</w:t>
      </w:r>
    </w:p>
    <w:p>
      <w:r>
        <w:t>The Notification and Webhook System provides a comprehensive messaging framework for the KAI platform, enabling communication through multiple channels including in-app notifications, email, SMS, and webhook integrations with external systems.</w:t>
      </w:r>
    </w:p>
    <w:p>
      <w:pPr>
        <w:pStyle w:val="Heading3"/>
      </w:pPr>
      <w:r>
        <w:t>Overview</w:t>
      </w:r>
    </w:p>
    <w:p>
      <w:r>
        <w:t>The system supports:</w:t>
      </w:r>
    </w:p>
    <w:p>
      <w:pPr>
        <w:pStyle w:val="ListNumber"/>
      </w:pPr>
      <w:r>
        <w:t>Multi-Channel Notifications - Send messages through in-app, email, SMS, and webhook channels</w:t>
      </w:r>
    </w:p>
    <w:p>
      <w:pPr>
        <w:pStyle w:val="ListNumber"/>
      </w:pPr>
      <w:r>
        <w:t>Template-Based Messaging - Configurable templates with Handlebars support</w:t>
      </w:r>
    </w:p>
    <w:p>
      <w:pPr>
        <w:pStyle w:val="ListNumber"/>
      </w:pPr>
      <w:r>
        <w:t>User Preference Management - Honor user notification preferences</w:t>
      </w:r>
    </w:p>
    <w:p>
      <w:pPr>
        <w:pStyle w:val="ListNumber"/>
      </w:pPr>
      <w:r>
        <w:t>Event-Driven Architecture - Trigger notifications based on system events</w:t>
      </w:r>
    </w:p>
    <w:p>
      <w:pPr>
        <w:pStyle w:val="ListNumber"/>
      </w:pPr>
      <w:r>
        <w:t>Webhook Integration - Allow external systems to receive notifications</w:t>
      </w:r>
    </w:p>
    <w:p>
      <w:pPr>
        <w:pStyle w:val="ListNumber"/>
      </w:pPr>
      <w:r>
        <w:t>Delivery Tracking - Monitor notification delivery status</w:t>
      </w:r>
    </w:p>
    <w:p>
      <w:r>
        <w:t>This unified notification infrastructure enables consistent communication across the platform while respecting user preferences and providing robust integration options for external systems.</w:t>
      </w:r>
    </w:p>
    <w:p>
      <w:pPr>
        <w:pStyle w:val="Heading3"/>
      </w:pPr>
      <w:r>
        <w:t>Architecture</w:t>
      </w:r>
    </w:p>
    <w:p>
      <w:r>
        <w:t>The system is built with a modular architecture:</w:t>
      </w:r>
    </w:p>
    <w:p>
      <w:r>
        <w:rPr>
          <w:rFonts w:ascii="Courier New" w:hAnsi="Courier New"/>
          <w:sz w:val="18"/>
        </w:rPr>
        <w:t>Notification &amp; Webhook System</w:t>
        <w:br/>
        <w:t>├── Core Services</w:t>
        <w:br/>
        <w:t>│   ├── Notification Service</w:t>
        <w:br/>
        <w:t>│   ├── Template Service</w:t>
        <w:br/>
        <w:t>│   ├── Preference Service</w:t>
        <w:br/>
        <w:t>│   └── Event Notification Service</w:t>
        <w:br/>
        <w:t>├── Delivery Providers</w:t>
        <w:br/>
        <w:t>│   ├── Email Provider</w:t>
        <w:br/>
        <w:t>│   ├── SMS Provider</w:t>
        <w:br/>
        <w:t>│   ├── In-App Provider</w:t>
        <w:br/>
        <w:t>│   └── Webhook Provider</w:t>
        <w:br/>
        <w:t>├── Configuration</w:t>
        <w:br/>
        <w:t>│   ├── Template Configuration</w:t>
        <w:br/>
        <w:t>│   ├── Channel Configuration</w:t>
        <w:br/>
        <w:t>│   └── User Preferences</w:t>
        <w:br/>
        <w:t>└── Management Interfaces</w:t>
        <w:br/>
        <w:t xml:space="preserve">    ├── User Preference UI</w:t>
        <w:br/>
        <w:t xml:space="preserve">    ├── Admin Template Editor</w:t>
        <w:br/>
        <w:t xml:space="preserve">    └── Admin Webhook Manager</w:t>
        <w:br/>
      </w:r>
    </w:p>
    <w:p>
      <w:r>
        <w:rPr>
          <w:rFonts w:ascii="Courier New" w:hAnsi="Courier New"/>
          <w:sz w:val="18"/>
        </w:rPr>
        <w:t>Notification &amp; Webhook System</w:t>
        <w:br/>
        <w:t>├── Core Services</w:t>
        <w:br/>
        <w:t>│   ├── Notification Service</w:t>
        <w:br/>
        <w:t>│   ├── Template Service</w:t>
        <w:br/>
        <w:t>│   ├── Preference Service</w:t>
        <w:br/>
        <w:t>│   └── Event Notification Service</w:t>
        <w:br/>
        <w:t>├── Delivery Providers</w:t>
        <w:br/>
        <w:t>│   ├── Email Provider</w:t>
        <w:br/>
        <w:t>│   ├── SMS Provider</w:t>
        <w:br/>
        <w:t>│   ├── In-App Provider</w:t>
        <w:br/>
        <w:t>│   └── Webhook Provider</w:t>
        <w:br/>
        <w:t>├── Configuration</w:t>
        <w:br/>
        <w:t>│   ├── Template Configuration</w:t>
        <w:br/>
        <w:t>│   ├── Channel Configuration</w:t>
        <w:br/>
        <w:t>│   └── User Preferences</w:t>
        <w:br/>
        <w:t>└── Management Interfaces</w:t>
        <w:br/>
        <w:t xml:space="preserve">    ├── User Preference UI</w:t>
        <w:br/>
        <w:t xml:space="preserve">    ├── Admin Template Editor</w:t>
        <w:br/>
        <w:t xml:space="preserve">    └── Admin Webhook Manager</w:t>
        <w:br/>
      </w:r>
    </w:p>
    <w:p>
      <w:pPr>
        <w:pStyle w:val="Heading3"/>
      </w:pPr>
      <w:r>
        <w:t>Key Components</w:t>
      </w:r>
    </w:p>
    <w:p>
      <w:pPr>
        <w:pStyle w:val="Heading4"/>
      </w:pPr>
      <w:r>
        <w:t>Notification Service</w:t>
      </w:r>
    </w:p>
    <w:p>
      <w:r>
        <w:t>The core service responsible for routing and delivering messages through appropriate channels.</w:t>
      </w:r>
    </w:p>
    <w:p>
      <w:r>
        <w:t>Features:</w:t>
        <w:br/>
        <w:t>- Message formatting with templates</w:t>
        <w:br/>
        <w:t>- Channel selection based on message type and user preferences</w:t>
        <w:br/>
        <w:t>- Delivery tracking and retry mechanism</w:t>
        <w:br/>
        <w:t>- Batching capabilities for bulk notifications</w:t>
      </w:r>
    </w:p>
    <w:p>
      <w:pPr>
        <w:pStyle w:val="Heading4"/>
      </w:pPr>
      <w:r>
        <w:t>Template Service</w:t>
      </w:r>
    </w:p>
    <w:p>
      <w:r>
        <w:t>Manages notification templates with support for dynamic content.</w:t>
      </w:r>
    </w:p>
    <w:p>
      <w:r>
        <w:t>Features:</w:t>
        <w:br/>
        <w:t>- Handlebars-based template system</w:t>
        <w:br/>
        <w:t>- Multi-language support</w:t>
        <w:br/>
        <w:t>- Version control for templates</w:t>
        <w:br/>
        <w:t>- Preview functionality for testing</w:t>
      </w:r>
    </w:p>
    <w:p>
      <w:pPr>
        <w:pStyle w:val="Heading4"/>
      </w:pPr>
      <w:r>
        <w:t>Webhook Service</w:t>
      </w:r>
    </w:p>
    <w:p>
      <w:r>
        <w:t>Manages outgoing webhook notifications to external systems.</w:t>
      </w:r>
    </w:p>
    <w:p>
      <w:r>
        <w:t>Features:</w:t>
        <w:br/>
        <w:t>- Webhook registration and management</w:t>
        <w:br/>
        <w:t>- Payload signing for security</w:t>
        <w:br/>
        <w:t>- Delivery confirmation</w:t>
        <w:br/>
        <w:t>- Retry mechanism with exponential backoff</w:t>
        <w:br/>
        <w:t>- Detailed delivery logs</w:t>
      </w:r>
    </w:p>
    <w:p>
      <w:pPr>
        <w:pStyle w:val="Heading3"/>
      </w:pPr>
      <w:r>
        <w:t>API Reference</w:t>
      </w:r>
    </w:p>
    <w:p>
      <w:pPr>
        <w:pStyle w:val="Heading4"/>
      </w:pPr>
      <w:r>
        <w:t>Notification API</w:t>
      </w:r>
    </w:p>
    <w:p>
      <w:r>
        <w:rPr>
          <w:rFonts w:ascii="Courier New" w:hAnsi="Courier New"/>
          <w:sz w:val="18"/>
        </w:rPr>
        <w:t>// Send an email notification</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 xml:space="preserve">  userId: 'user-123',  // Optional for tracking</w:t>
        <w:br/>
        <w:t xml:space="preserve">  eventType: 'user.registered'  // Optional event type</w:t>
        <w:br/>
        <w:t>});</w:t>
        <w:br/>
        <w:br/>
        <w:t>// Send an SMS notification</w:t>
        <w:br/>
        <w:t>await notificationService.sendSMS({</w:t>
        <w:br/>
        <w:t xml:space="preserve">  to: '+1234567890',</w:t>
        <w:br/>
        <w:t xml:space="preserve">  message: 'Your verification code is: 123456',</w:t>
        <w:br/>
        <w:t xml:space="preserve">  userId: 'user-123',</w:t>
        <w:br/>
        <w:t xml:space="preserve">  eventType: 'verification.code'</w:t>
        <w:br/>
        <w:t>});</w:t>
        <w:br/>
        <w:br/>
        <w:t>// Send an in-app notification</w:t>
        <w:br/>
        <w:t>await notificationService.sendInAppNotification({</w:t>
        <w:br/>
        <w:t xml:space="preserve">  userId: 'user-123',</w:t>
        <w:br/>
        <w:t xml:space="preserve">  title: 'New Message',</w:t>
        <w:br/>
        <w:t xml:space="preserve">  message: 'You have a new message from Admin',</w:t>
        <w:br/>
        <w:t xml:space="preserve">  type: 'info',  // 'info', 'warning', 'error', 'success'</w:t>
        <w:br/>
        <w:t xml:space="preserve">  actionUrl: '/messages/123'  // Optional deep link</w:t>
        <w:br/>
        <w:t>});</w:t>
        <w:br/>
        <w:br/>
        <w:t>// Process an event that may trigger notifications</w:t>
        <w:br/>
        <w:t>await eventNotificationService.processEvent({</w:t>
        <w:br/>
        <w:t xml:space="preserve">  eventType: EventType.SUBSCRIPTION_PAYMENT_FAILED,</w:t>
        <w:br/>
        <w:t xml:space="preserve">  userId: 'user-123',</w:t>
        <w:br/>
        <w:t xml:space="preserve">  data: {</w:t>
        <w:br/>
        <w:t xml:space="preserve">    subscriptionId: 'sub-123',</w:t>
        <w:br/>
        <w:t xml:space="preserve">    failureReason: 'insufficient_funds'</w:t>
        <w:br/>
        <w:t xml:space="preserve">  }</w:t>
        <w:br/>
        <w:t>});</w:t>
        <w:br/>
      </w:r>
    </w:p>
    <w:p>
      <w:r>
        <w:rPr>
          <w:rFonts w:ascii="Courier New" w:hAnsi="Courier New"/>
          <w:sz w:val="18"/>
        </w:rPr>
        <w:t>// Send an email notification</w:t>
        <w:br/>
        <w:t>await notificationService.sendEmail({</w:t>
        <w:br/>
        <w:t xml:space="preserve">  to: 'user@example.com',</w:t>
        <w:br/>
        <w:t xml:space="preserve">  subject: 'Welcome to KAI',</w:t>
        <w:br/>
        <w:t xml:space="preserve">  text: 'Thank you for joining our platform!',</w:t>
        <w:br/>
        <w:t xml:space="preserve">  html: '&lt;p&gt;Thank you for joining our platform!&lt;/p&gt;',</w:t>
        <w:br/>
        <w:t xml:space="preserve">  userId: 'user-123',  // Optional for tracking</w:t>
        <w:br/>
        <w:t xml:space="preserve">  eventType: 'user.registered'  // Optional event type</w:t>
        <w:br/>
        <w:t>});</w:t>
        <w:br/>
        <w:br/>
        <w:t>// Send an SMS notification</w:t>
        <w:br/>
        <w:t>await notificationService.sendSMS({</w:t>
        <w:br/>
        <w:t xml:space="preserve">  to: '+1234567890',</w:t>
        <w:br/>
        <w:t xml:space="preserve">  message: 'Your verification code is: 123456',</w:t>
        <w:br/>
        <w:t xml:space="preserve">  userId: 'user-123',</w:t>
        <w:br/>
        <w:t xml:space="preserve">  eventType: 'verification.code'</w:t>
        <w:br/>
        <w:t>});</w:t>
        <w:br/>
        <w:br/>
        <w:t>// Send an in-app notification</w:t>
        <w:br/>
        <w:t>await notificationService.sendInAppNotification({</w:t>
        <w:br/>
        <w:t xml:space="preserve">  userId: 'user-123',</w:t>
        <w:br/>
        <w:t xml:space="preserve">  title: 'New Message',</w:t>
        <w:br/>
        <w:t xml:space="preserve">  message: 'You have a new message from Admin',</w:t>
        <w:br/>
        <w:t xml:space="preserve">  type: 'info',  // 'info', 'warning', 'error', 'success'</w:t>
        <w:br/>
        <w:t xml:space="preserve">  actionUrl: '/messages/123'  // Optional deep link</w:t>
        <w:br/>
        <w:t>});</w:t>
        <w:br/>
        <w:br/>
        <w:t>// Process an event that may trigger notifications</w:t>
        <w:br/>
        <w:t>await eventNotificationService.processEvent({</w:t>
        <w:br/>
        <w:t xml:space="preserve">  eventType: EventType.SUBSCRIPTION_PAYMENT_FAILED,</w:t>
        <w:br/>
        <w:t xml:space="preserve">  userId: 'user-123',</w:t>
        <w:br/>
        <w:t xml:space="preserve">  data: {</w:t>
        <w:br/>
        <w:t xml:space="preserve">    subscriptionId: 'sub-123',</w:t>
        <w:br/>
        <w:t xml:space="preserve">    failureReason: 'insufficient_funds'</w:t>
        <w:br/>
        <w:t xml:space="preserve">  }</w:t>
        <w:br/>
        <w:t>});</w:t>
        <w:br/>
      </w:r>
    </w:p>
    <w:p>
      <w:pPr>
        <w:pStyle w:val="Heading4"/>
      </w:pPr>
      <w:r>
        <w:t>Webhook API</w:t>
      </w:r>
    </w:p>
    <w:p>
      <w:r>
        <w:rPr>
          <w:rFonts w:ascii="Courier New" w:hAnsi="Courier New"/>
          <w:sz w:val="18"/>
        </w:rPr>
        <w:t>// Send a webhook notification</w:t>
        <w:br/>
        <w:t>await notificationService.sendWebhook({</w:t>
        <w:br/>
        <w:t xml:space="preserve">  url: 'https://example.com/webhook',</w:t>
        <w:br/>
        <w:t xml:space="preserve">  payload: {</w:t>
        <w:br/>
        <w:t xml:space="preserve">    event: 'order.created',</w:t>
        <w:br/>
        <w:t xml:space="preserve">    data: {</w:t>
        <w:br/>
        <w:t xml:space="preserve">      orderId: 'order-123',</w:t>
        <w:br/>
        <w:t xml:space="preserve">      amount: 99.99</w:t>
        <w:br/>
        <w:t xml:space="preserve">    }</w:t>
        <w:br/>
        <w:t xml:space="preserve">  },</w:t>
        <w:br/>
        <w:t xml:space="preserve">  headers: {  // Optional custom headers</w:t>
        <w:br/>
        <w:t xml:space="preserve">    'X-Custom-Header': 'custom-value'</w:t>
        <w:br/>
        <w:t xml:space="preserve">  }</w:t>
        <w:br/>
        <w:t>});</w:t>
        <w:br/>
        <w:br/>
        <w:t>// Register a webhook configuration</w:t>
        <w:br/>
        <w:t>const webhook = await webhookService.createWebhookConfiguration({</w:t>
        <w:br/>
        <w:t xml:space="preserve">  name: 'Order Processing Webhook',</w:t>
        <w:br/>
        <w:t xml:space="preserve">  url: 'https://example.com/webhook',</w:t>
        <w:br/>
        <w:t xml:space="preserve">  events: ['order.created', 'order.updated', 'order.cancelled'],</w:t>
        <w:br/>
        <w:t xml:space="preserve">  isActive: true,</w:t>
        <w:br/>
        <w:t xml:space="preserve">  secretKey: 'generate_new'  // Generates a new secret key</w:t>
        <w:br/>
        <w:t>});</w:t>
        <w:br/>
        <w:br/>
        <w:t>// Test a webhook configuration</w:t>
        <w:br/>
        <w:t>const testResult = await webhookService.testWebhookConfiguration(</w:t>
        <w:br/>
        <w:t xml:space="preserve">  webhookId,</w:t>
        <w:br/>
        <w:t xml:space="preserve">  {</w:t>
        <w:br/>
        <w:t xml:space="preserve">    event: 'order.created',</w:t>
        <w:br/>
        <w:t xml:space="preserve">    data: { test: true, timestamp: Date.now() }</w:t>
        <w:br/>
        <w:t xml:space="preserve">  }</w:t>
        <w:br/>
        <w:t>);</w:t>
        <w:br/>
      </w:r>
    </w:p>
    <w:p>
      <w:r>
        <w:rPr>
          <w:rFonts w:ascii="Courier New" w:hAnsi="Courier New"/>
          <w:sz w:val="18"/>
        </w:rPr>
        <w:t>// Send a webhook notification</w:t>
        <w:br/>
        <w:t>await notificationService.sendWebhook({</w:t>
        <w:br/>
        <w:t xml:space="preserve">  url: 'https://example.com/webhook',</w:t>
        <w:br/>
        <w:t xml:space="preserve">  payload: {</w:t>
        <w:br/>
        <w:t xml:space="preserve">    event: 'order.created',</w:t>
        <w:br/>
        <w:t xml:space="preserve">    data: {</w:t>
        <w:br/>
        <w:t xml:space="preserve">      orderId: 'order-123',</w:t>
        <w:br/>
        <w:t xml:space="preserve">      amount: 99.99</w:t>
        <w:br/>
        <w:t xml:space="preserve">    }</w:t>
        <w:br/>
        <w:t xml:space="preserve">  },</w:t>
        <w:br/>
        <w:t xml:space="preserve">  headers: {  // Optional custom headers</w:t>
        <w:br/>
        <w:t xml:space="preserve">    'X-Custom-Header': 'custom-value'</w:t>
        <w:br/>
        <w:t xml:space="preserve">  }</w:t>
        <w:br/>
        <w:t>});</w:t>
        <w:br/>
        <w:br/>
        <w:t>// Register a webhook configuration</w:t>
        <w:br/>
        <w:t>const webhook = await webhookService.createWebhookConfiguration({</w:t>
        <w:br/>
        <w:t xml:space="preserve">  name: 'Order Processing Webhook',</w:t>
        <w:br/>
        <w:t xml:space="preserve">  url: 'https://example.com/webhook',</w:t>
        <w:br/>
        <w:t xml:space="preserve">  events: ['order.created', 'order.updated', 'order.cancelled'],</w:t>
        <w:br/>
        <w:t xml:space="preserve">  isActive: true,</w:t>
        <w:br/>
        <w:t xml:space="preserve">  secretKey: 'generate_new'  // Generates a new secret key</w:t>
        <w:br/>
        <w:t>});</w:t>
        <w:br/>
        <w:br/>
        <w:t>// Test a webhook configuration</w:t>
        <w:br/>
        <w:t>const testResult = await webhookService.testWebhookConfiguration(</w:t>
        <w:br/>
        <w:t xml:space="preserve">  webhookId,</w:t>
        <w:br/>
        <w:t xml:space="preserve">  {</w:t>
        <w:br/>
        <w:t xml:space="preserve">    event: 'order.created',</w:t>
        <w:br/>
        <w:t xml:space="preserve">    data: { test: true, timestamp: Date.now() }</w:t>
        <w:br/>
        <w:t xml:space="preserve">  }</w:t>
        <w:br/>
        <w:t>);</w:t>
        <w:br/>
      </w:r>
    </w:p>
    <w:p>
      <w:pPr>
        <w:pStyle w:val="Heading3"/>
      </w:pPr>
      <w:r>
        <w:t>REST API Endpoints</w:t>
      </w:r>
    </w:p>
    <w:p>
      <w:r>
        <w:t>The system exposes the following RESTful API endpoints:</w:t>
      </w:r>
    </w:p>
    <w:p>
      <w:pPr>
        <w:pStyle w:val="Heading4"/>
      </w:pPr>
      <w:r>
        <w:t>Notification Endpoints</w:t>
      </w:r>
    </w:p>
    <w:p>
      <w:r>
        <w:t>Table content:</w:t>
      </w:r>
    </w:p>
    <w:p>
      <w:r>
        <w:t>Method | Endpoint | Description</w:t>
      </w:r>
    </w:p>
    <w:p>
      <w:r>
        <w:t>GET | /api/notifications | Get user's in-app notifications</w:t>
      </w:r>
    </w:p>
    <w:p>
      <w:r>
        <w:t>POST | /api/notifications/mark-as-read | Mark notifications as read</w:t>
      </w:r>
    </w:p>
    <w:p>
      <w:r>
        <w:t>POST | /api/notifications/mark-all-as-read | Mark all notifications as read</w:t>
      </w:r>
    </w:p>
    <w:p>
      <w:r>
        <w:t>DELETE | /api/notifications/:id | Delete a notification</w:t>
      </w:r>
    </w:p>
    <w:p>
      <w:r>
        <w:t>GET | /api/notifications/unread-count | Get unread notification count</w:t>
      </w:r>
    </w:p>
    <w:p>
      <w:r>
        <w:t>GET | /api/notifications/preferences | Get notification preferences</w:t>
      </w:r>
    </w:p>
    <w:p>
      <w:r>
        <w:t>PUT | /api/notifications/preferences | Update notification preferences</w:t>
      </w:r>
    </w:p>
    <w:p>
      <w:r>
        <w:t>POST | /api/notifications/test | Send a test notification</w:t>
      </w:r>
    </w:p>
    <w:p>
      <w:r>
        <w:rPr>
          <w:rFonts w:ascii="Courier New" w:hAnsi="Courier New"/>
          <w:sz w:val="18"/>
        </w:rPr>
        <w:t>/api/notifications</w:t>
      </w:r>
    </w:p>
    <w:p>
      <w:r>
        <w:rPr>
          <w:rFonts w:ascii="Courier New" w:hAnsi="Courier New"/>
          <w:sz w:val="18"/>
        </w:rPr>
        <w:t>/api/notifications/mark-as-read</w:t>
      </w:r>
    </w:p>
    <w:p>
      <w:r>
        <w:rPr>
          <w:rFonts w:ascii="Courier New" w:hAnsi="Courier New"/>
          <w:sz w:val="18"/>
        </w:rPr>
        <w:t>/api/notifications/mark-all-as-read</w:t>
      </w:r>
    </w:p>
    <w:p>
      <w:r>
        <w:rPr>
          <w:rFonts w:ascii="Courier New" w:hAnsi="Courier New"/>
          <w:sz w:val="18"/>
        </w:rPr>
        <w:t>/api/notifications/:id</w:t>
      </w:r>
    </w:p>
    <w:p>
      <w:r>
        <w:rPr>
          <w:rFonts w:ascii="Courier New" w:hAnsi="Courier New"/>
          <w:sz w:val="18"/>
        </w:rPr>
        <w:t>/api/notifications/unread-count</w:t>
      </w:r>
    </w:p>
    <w:p>
      <w:r>
        <w:rPr>
          <w:rFonts w:ascii="Courier New" w:hAnsi="Courier New"/>
          <w:sz w:val="18"/>
        </w:rPr>
        <w:t>/api/notifications/preferences</w:t>
      </w:r>
    </w:p>
    <w:p>
      <w:r>
        <w:rPr>
          <w:rFonts w:ascii="Courier New" w:hAnsi="Courier New"/>
          <w:sz w:val="18"/>
        </w:rPr>
        <w:t>/api/notifications/preferences</w:t>
      </w:r>
    </w:p>
    <w:p>
      <w:r>
        <w:rPr>
          <w:rFonts w:ascii="Courier New" w:hAnsi="Courier New"/>
          <w:sz w:val="18"/>
        </w:rPr>
        <w:t>/api/notifications/test</w:t>
      </w:r>
    </w:p>
    <w:p>
      <w:pPr>
        <w:pStyle w:val="Heading4"/>
      </w:pPr>
      <w:r>
        <w:t>Webhook Endpoints</w:t>
      </w:r>
    </w:p>
    <w:p>
      <w:r>
        <w:t>Table content:</w:t>
      </w:r>
    </w:p>
    <w:p>
      <w:r>
        <w:t>Method | Endpoint | Description</w:t>
      </w:r>
    </w:p>
    <w:p>
      <w:r>
        <w:t>GET | /api/webhooks/configurations | Get webhook configurations</w:t>
      </w:r>
    </w:p>
    <w:p>
      <w:r>
        <w:t>GET | /api/webhooks/configurations/:id | Get a webhook configuration</w:t>
      </w:r>
    </w:p>
    <w:p>
      <w:r>
        <w:t>POST | /api/webhooks/configurations | Create a webhook configuration</w:t>
      </w:r>
    </w:p>
    <w:p>
      <w:r>
        <w:t>PUT | /api/webhooks/configurations/:id | Update a webhook configuration</w:t>
      </w:r>
    </w:p>
    <w:p>
      <w:r>
        <w:t>DELETE | /api/webhooks/configurations/:id | Delete a webhook configuration</w:t>
      </w:r>
    </w:p>
    <w:p>
      <w:r>
        <w:t>GET | /api/webhooks/configurations/:id/logs | Get webhook delivery logs</w:t>
      </w:r>
    </w:p>
    <w:p>
      <w:r>
        <w:t>POST | /api/webhooks/configurations/:id/test | Test a webhook configuration</w:t>
      </w:r>
    </w:p>
    <w:p>
      <w:r>
        <w:t>POST | /api/webhooks/configurations/:id/regenerate-secret | Regenerate webhook secret</w:t>
      </w:r>
    </w:p>
    <w:p>
      <w:r>
        <w:rPr>
          <w:rFonts w:ascii="Courier New" w:hAnsi="Courier New"/>
          <w:sz w:val="18"/>
        </w:rPr>
        <w:t>/api/webhooks/configurations</w:t>
      </w:r>
    </w:p>
    <w:p>
      <w:r>
        <w:rPr>
          <w:rFonts w:ascii="Courier New" w:hAnsi="Courier New"/>
          <w:sz w:val="18"/>
        </w:rPr>
        <w:t>/api/webhooks/configurations/:id</w:t>
      </w:r>
    </w:p>
    <w:p>
      <w:r>
        <w:rPr>
          <w:rFonts w:ascii="Courier New" w:hAnsi="Courier New"/>
          <w:sz w:val="18"/>
        </w:rPr>
        <w:t>/api/webhooks/configurations</w:t>
      </w:r>
    </w:p>
    <w:p>
      <w:r>
        <w:rPr>
          <w:rFonts w:ascii="Courier New" w:hAnsi="Courier New"/>
          <w:sz w:val="18"/>
        </w:rPr>
        <w:t>/api/webhooks/configurations/:id</w:t>
      </w:r>
    </w:p>
    <w:p>
      <w:r>
        <w:rPr>
          <w:rFonts w:ascii="Courier New" w:hAnsi="Courier New"/>
          <w:sz w:val="18"/>
        </w:rPr>
        <w:t>/api/webhooks/configurations/:id</w:t>
      </w:r>
    </w:p>
    <w:p>
      <w:r>
        <w:rPr>
          <w:rFonts w:ascii="Courier New" w:hAnsi="Courier New"/>
          <w:sz w:val="18"/>
        </w:rPr>
        <w:t>/api/webhooks/configurations/:id/logs</w:t>
      </w:r>
    </w:p>
    <w:p>
      <w:r>
        <w:rPr>
          <w:rFonts w:ascii="Courier New" w:hAnsi="Courier New"/>
          <w:sz w:val="18"/>
        </w:rPr>
        <w:t>/api/webhooks/configurations/:id/test</w:t>
      </w:r>
    </w:p>
    <w:p>
      <w:r>
        <w:rPr>
          <w:rFonts w:ascii="Courier New" w:hAnsi="Courier New"/>
          <w:sz w:val="18"/>
        </w:rPr>
        <w:t>/api/webhooks/configurations/:id/regenerate-secret</w:t>
      </w:r>
    </w:p>
    <w:p>
      <w:pPr>
        <w:pStyle w:val="Heading4"/>
      </w:pPr>
      <w:r>
        <w:t>Admin Endpoints</w:t>
      </w:r>
    </w:p>
    <w:p>
      <w:r>
        <w:t>Table content:</w:t>
      </w:r>
    </w:p>
    <w:p>
      <w:r>
        <w:t>Method | Endpoint | Description</w:t>
      </w:r>
    </w:p>
    <w:p>
      <w:r>
        <w:t>GET | /api/admin/notifications/templates | Get notification templates</w:t>
      </w:r>
    </w:p>
    <w:p>
      <w:r>
        <w:t>GET | /api/admin/notifications/templates/:id | Get a notification template</w:t>
      </w:r>
    </w:p>
    <w:p>
      <w:r>
        <w:t>POST | /api/admin/notifications/templates | Create a notification template</w:t>
      </w:r>
    </w:p>
    <w:p>
      <w:r>
        <w:t>PUT | /api/admin/notifications/templates/:id | Update a notification template</w:t>
      </w:r>
    </w:p>
    <w:p>
      <w:r>
        <w:t>DELETE | /api/admin/notifications/templates/:id | Delete a notification template</w:t>
      </w:r>
    </w:p>
    <w:p>
      <w:r>
        <w:t>POST | /api/admin/notifications/templates/:id/test | Test a notification template</w:t>
      </w:r>
    </w:p>
    <w:p>
      <w:r>
        <w:t>GET | /api/admin/notifications/logs | Get notification logs</w:t>
      </w:r>
    </w:p>
    <w:p>
      <w:r>
        <w:t>GET | /api/admin/webhooks/logs | Get all webhook delivery logs</w:t>
      </w:r>
    </w:p>
    <w:p>
      <w:r>
        <w:rPr>
          <w:rFonts w:ascii="Courier New" w:hAnsi="Courier New"/>
          <w:sz w:val="18"/>
        </w:rPr>
        <w:t>/api/admin/notifications/templates</w:t>
      </w:r>
    </w:p>
    <w:p>
      <w:r>
        <w:rPr>
          <w:rFonts w:ascii="Courier New" w:hAnsi="Courier New"/>
          <w:sz w:val="18"/>
        </w:rPr>
        <w:t>/api/admin/notifications/templates/:id</w:t>
      </w:r>
    </w:p>
    <w:p>
      <w:r>
        <w:rPr>
          <w:rFonts w:ascii="Courier New" w:hAnsi="Courier New"/>
          <w:sz w:val="18"/>
        </w:rPr>
        <w:t>/api/admin/notifications/templates</w:t>
      </w:r>
    </w:p>
    <w:p>
      <w:r>
        <w:rPr>
          <w:rFonts w:ascii="Courier New" w:hAnsi="Courier New"/>
          <w:sz w:val="18"/>
        </w:rPr>
        <w:t>/api/admin/notifications/templates/:id</w:t>
      </w:r>
    </w:p>
    <w:p>
      <w:r>
        <w:rPr>
          <w:rFonts w:ascii="Courier New" w:hAnsi="Courier New"/>
          <w:sz w:val="18"/>
        </w:rPr>
        <w:t>/api/admin/notifications/templates/:id</w:t>
      </w:r>
    </w:p>
    <w:p>
      <w:r>
        <w:rPr>
          <w:rFonts w:ascii="Courier New" w:hAnsi="Courier New"/>
          <w:sz w:val="18"/>
        </w:rPr>
        <w:t>/api/admin/notifications/templates/:id/test</w:t>
      </w:r>
    </w:p>
    <w:p>
      <w:r>
        <w:rPr>
          <w:rFonts w:ascii="Courier New" w:hAnsi="Courier New"/>
          <w:sz w:val="18"/>
        </w:rPr>
        <w:t>/api/admin/notifications/logs</w:t>
      </w:r>
    </w:p>
    <w:p>
      <w:r>
        <w:rPr>
          <w:rFonts w:ascii="Courier New" w:hAnsi="Courier New"/>
          <w:sz w:val="18"/>
        </w:rPr>
        <w:t>/api/admin/webhooks/logs</w:t>
      </w:r>
    </w:p>
    <w:p>
      <w:pPr>
        <w:pStyle w:val="Heading3"/>
      </w:pPr>
      <w:r>
        <w:t>Database Schema</w:t>
      </w:r>
    </w:p>
    <w:p>
      <w:r>
        <w:t>The notification system uses the following database tables:</w:t>
      </w:r>
    </w:p>
    <w:p>
      <w:pPr>
        <w:pStyle w:val="Heading4"/>
      </w:pPr>
      <w:r>
        <w:t>Notification Tables</w:t>
      </w:r>
    </w:p>
    <w:p>
      <w:r>
        <w:rPr>
          <w:rFonts w:ascii="Courier New" w:hAnsi="Courier New"/>
          <w:sz w:val="18"/>
        </w:rPr>
        <w:t>notification_templates</w:t>
        <w:br/>
        <w:t>├── id: UUID (PK)</w:t>
        <w:br/>
        <w:t>├── name: String</w:t>
        <w:br/>
        <w:t>├── description: String</w:t>
        <w:br/>
        <w:t>├── type: Enum('email', 'sms', 'in_app', 'webhook')</w:t>
        <w:br/>
        <w:t>├── subject: String (for email)</w:t>
        <w:br/>
        <w:t>├── content_text: String (plain text version)</w:t>
        <w:br/>
        <w:t>├── content_html: String (HTML version for email)</w:t>
        <w:br/>
        <w:t>├── variables: JSONB (template variables)</w:t>
        <w:br/>
        <w:t>├── created_at: Timestamp</w:t>
        <w:br/>
        <w:t>├── updated_at: Timestamp</w:t>
        <w:br/>
        <w:t>└── version: Integer</w:t>
        <w:br/>
        <w:br/>
        <w:t>notifications</w:t>
        <w:br/>
        <w:t>├── id: UUID (PK)</w:t>
        <w:br/>
        <w:t>├── user_id: UUID (FK to users)</w:t>
        <w:br/>
        <w:t>├── title: String</w:t>
        <w:br/>
        <w:t>├── message: String</w:t>
        <w:br/>
        <w:t>├── type: Enum('info', 'warning', 'error', 'success')</w:t>
        <w:br/>
        <w:t>├── action_url: String (optional deep link)</w:t>
        <w:br/>
        <w:t>├── read: Boolean</w:t>
        <w:br/>
        <w:t>├── created_at: Timestamp</w:t>
        <w:br/>
        <w:t>└── metadata: JSONB</w:t>
        <w:br/>
        <w:br/>
        <w:t>notification_logs</w:t>
        <w:br/>
        <w:t>├── id: UUID (PK)</w:t>
        <w:br/>
        <w:t>├── user_id: UUID (FK to users)</w:t>
        <w:br/>
        <w:t>├── template_id: UUID (FK to notification_templates)</w:t>
        <w:br/>
        <w:t>├── channel: Enum('email', 'sms', 'in_app', 'webhook')</w:t>
        <w:br/>
        <w:t>├── status: Enum('sent', 'delivered', 'failed')</w:t>
        <w:br/>
        <w:t>├── error: String (if failed)</w:t>
        <w:br/>
        <w:t>├── metadata: JSONB</w:t>
        <w:br/>
        <w:t>└── created_at: Timestamp</w:t>
        <w:br/>
        <w:br/>
        <w:t>user_notification_preferences</w:t>
        <w:br/>
        <w:t>├── user_id: UUID (PK, FK to users)</w:t>
        <w:br/>
        <w:t>├── email_enabled: Boolean</w:t>
        <w:br/>
        <w:t>├── sms_enabled: Boolean</w:t>
        <w:br/>
        <w:t>├── in_app_enabled: Boolean</w:t>
        <w:br/>
        <w:t>├── push_enabled: Boolean</w:t>
        <w:br/>
        <w:t>├── preferences: JSONB (specific preferences by notification type)</w:t>
        <w:br/>
        <w:t>└── updated_at: Timestamp</w:t>
        <w:br/>
      </w:r>
    </w:p>
    <w:p>
      <w:r>
        <w:rPr>
          <w:rFonts w:ascii="Courier New" w:hAnsi="Courier New"/>
          <w:sz w:val="18"/>
        </w:rPr>
        <w:t>notification_templates</w:t>
        <w:br/>
        <w:t>├── id: UUID (PK)</w:t>
        <w:br/>
        <w:t>├── name: String</w:t>
        <w:br/>
        <w:t>├── description: String</w:t>
        <w:br/>
        <w:t>├── type: Enum('email', 'sms', 'in_app', 'webhook')</w:t>
        <w:br/>
        <w:t>├── subject: String (for email)</w:t>
        <w:br/>
        <w:t>├── content_text: String (plain text version)</w:t>
        <w:br/>
        <w:t>├── content_html: String (HTML version for email)</w:t>
        <w:br/>
        <w:t>├── variables: JSONB (template variables)</w:t>
        <w:br/>
        <w:t>├── created_at: Timestamp</w:t>
        <w:br/>
        <w:t>├── updated_at: Timestamp</w:t>
        <w:br/>
        <w:t>└── version: Integer</w:t>
        <w:br/>
        <w:br/>
        <w:t>notifications</w:t>
        <w:br/>
        <w:t>├── id: UUID (PK)</w:t>
        <w:br/>
        <w:t>├── user_id: UUID (FK to users)</w:t>
        <w:br/>
        <w:t>├── title: String</w:t>
        <w:br/>
        <w:t>├── message: String</w:t>
        <w:br/>
        <w:t>├── type: Enum('info', 'warning', 'error', 'success')</w:t>
        <w:br/>
        <w:t>├── action_url: String (optional deep link)</w:t>
        <w:br/>
        <w:t>├── read: Boolean</w:t>
        <w:br/>
        <w:t>├── created_at: Timestamp</w:t>
        <w:br/>
        <w:t>└── metadata: JSONB</w:t>
        <w:br/>
        <w:br/>
        <w:t>notification_logs</w:t>
        <w:br/>
        <w:t>├── id: UUID (PK)</w:t>
        <w:br/>
        <w:t>├── user_id: UUID (FK to users)</w:t>
        <w:br/>
        <w:t>├── template_id: UUID (FK to notification_templates)</w:t>
        <w:br/>
        <w:t>├── channel: Enum('email', 'sms', 'in_app', 'webhook')</w:t>
        <w:br/>
        <w:t>├── status: Enum('sent', 'delivered', 'failed')</w:t>
        <w:br/>
        <w:t>├── error: String (if failed)</w:t>
        <w:br/>
        <w:t>├── metadata: JSONB</w:t>
        <w:br/>
        <w:t>└── created_at: Timestamp</w:t>
        <w:br/>
        <w:br/>
        <w:t>user_notification_preferences</w:t>
        <w:br/>
        <w:t>├── user_id: UUID (PK, FK to users)</w:t>
        <w:br/>
        <w:t>├── email_enabled: Boolean</w:t>
        <w:br/>
        <w:t>├── sms_enabled: Boolean</w:t>
        <w:br/>
        <w:t>├── in_app_enabled: Boolean</w:t>
        <w:br/>
        <w:t>├── push_enabled: Boolean</w:t>
        <w:br/>
        <w:t>├── preferences: JSONB (specific preferences by notification type)</w:t>
        <w:br/>
        <w:t>└── updated_at: Timestamp</w:t>
        <w:br/>
      </w:r>
    </w:p>
    <w:p>
      <w:pPr>
        <w:pStyle w:val="Heading4"/>
      </w:pPr>
      <w:r>
        <w:t>Webhook Tables</w:t>
      </w:r>
    </w:p>
    <w:p>
      <w:r>
        <w:rPr>
          <w:rFonts w:ascii="Courier New" w:hAnsi="Courier New"/>
          <w:sz w:val="18"/>
        </w:rPr>
        <w:t>webhook_configurations</w:t>
        <w:br/>
        <w:t>├── id: UUID (PK)</w:t>
        <w:br/>
        <w:t>├── name: String</w:t>
        <w:br/>
        <w:t>├── url: String</w:t>
        <w:br/>
        <w:t>├── events: String[] (array of event types)</w:t>
        <w:br/>
        <w:t>├── is_active: Boolean</w:t>
        <w:br/>
        <w:t>├── secret_key: String</w:t>
        <w:br/>
        <w:t>├── headers: JSONB (custom headers)</w:t>
        <w:br/>
        <w:t>├── created_at: Timestamp</w:t>
        <w:br/>
        <w:t>├── updated_at: Timestamp</w:t>
        <w:br/>
        <w:t>└── metadata: JSONB</w:t>
        <w:br/>
        <w:br/>
        <w:t>webhook_delivery_logs</w:t>
        <w:br/>
        <w:t>├── id: UUID (PK)</w:t>
        <w:br/>
        <w:t>├── webhook_id: UUID (FK to webhook_configurations)</w:t>
        <w:br/>
        <w:t>├── event_type: String</w:t>
        <w:br/>
        <w:t>├── payload: JSONB</w:t>
        <w:br/>
        <w:t>├── status_code: Integer</w:t>
        <w:br/>
        <w:t>├── response: String</w:t>
        <w:br/>
        <w:t>├── success: Boolean</w:t>
        <w:br/>
        <w:t>├── attempt_count: Integer</w:t>
        <w:br/>
        <w:t>├── error: String (if failed)</w:t>
        <w:br/>
        <w:t>├── timestamp: Timestamp</w:t>
        <w:br/>
        <w:t>└── duration_ms: Integer</w:t>
        <w:br/>
      </w:r>
    </w:p>
    <w:p>
      <w:r>
        <w:rPr>
          <w:rFonts w:ascii="Courier New" w:hAnsi="Courier New"/>
          <w:sz w:val="18"/>
        </w:rPr>
        <w:t>webhook_configurations</w:t>
        <w:br/>
        <w:t>├── id: UUID (PK)</w:t>
        <w:br/>
        <w:t>├── name: String</w:t>
        <w:br/>
        <w:t>├── url: String</w:t>
        <w:br/>
        <w:t>├── events: String[] (array of event types)</w:t>
        <w:br/>
        <w:t>├── is_active: Boolean</w:t>
        <w:br/>
        <w:t>├── secret_key: String</w:t>
        <w:br/>
        <w:t>├── headers: JSONB (custom headers)</w:t>
        <w:br/>
        <w:t>├── created_at: Timestamp</w:t>
        <w:br/>
        <w:t>├── updated_at: Timestamp</w:t>
        <w:br/>
        <w:t>└── metadata: JSONB</w:t>
        <w:br/>
        <w:br/>
        <w:t>webhook_delivery_logs</w:t>
        <w:br/>
        <w:t>├── id: UUID (PK)</w:t>
        <w:br/>
        <w:t>├── webhook_id: UUID (FK to webhook_configurations)</w:t>
        <w:br/>
        <w:t>├── event_type: String</w:t>
        <w:br/>
        <w:t>├── payload: JSONB</w:t>
        <w:br/>
        <w:t>├── status_code: Integer</w:t>
        <w:br/>
        <w:t>├── response: String</w:t>
        <w:br/>
        <w:t>├── success: Boolean</w:t>
        <w:br/>
        <w:t>├── attempt_count: Integer</w:t>
        <w:br/>
        <w:t>├── error: String (if failed)</w:t>
        <w:br/>
        <w:t>├── timestamp: Timestamp</w:t>
        <w:br/>
        <w:t>└── duration_ms: Integer</w:t>
        <w:br/>
      </w:r>
    </w:p>
    <w:p>
      <w:pPr>
        <w:pStyle w:val="Heading3"/>
      </w:pPr>
      <w:r>
        <w:t>Notification Templates</w:t>
      </w:r>
    </w:p>
    <w:p>
      <w:r>
        <w:t>The system supports the following notification template types:</w:t>
      </w:r>
    </w:p>
    <w:p>
      <w:pPr>
        <w:pStyle w:val="Heading4"/>
      </w:pPr>
      <w:r>
        <w:t>Email Templates</w:t>
      </w:r>
    </w:p>
    <w:p>
      <w:r>
        <w:t>Email templates include both HTML and plain text versions with the following features:</w:t>
        <w:br/>
        <w:t>- Responsive email design using MJML</w:t>
        <w:br/>
        <w:t>- Support for deep links</w:t>
        <w:br/>
        <w:t>- Tracking pixel support (optional)</w:t>
        <w:br/>
        <w:t>- Unsubscribe links</w:t>
        <w:br/>
        <w:t>- Localization support</w:t>
      </w:r>
    </w:p>
    <w:p>
      <w:r>
        <w:t>Example email template:</w:t>
      </w:r>
    </w:p>
    <w:p>
      <w:r>
        <w:rPr>
          <w:rFonts w:ascii="Courier New" w:hAnsi="Courier New"/>
          <w:sz w:val="18"/>
        </w:rPr>
        <w:t>Subject: {{subject}}</w:t>
        <w:br/>
        <w:br/>
        <w:t>&lt;mjml&gt;</w:t>
        <w:br/>
        <w:t xml:space="preserve">  &lt;mj-body&gt;</w:t>
        <w:br/>
        <w:t xml:space="preserve">    &lt;mj-section&gt;</w:t>
        <w:br/>
        <w:t xml:space="preserve">      &lt;mj-column&gt;</w:t>
        <w:br/>
        <w:t xml:space="preserve">        &lt;mj-text&gt;</w:t>
        <w:br/>
        <w:t xml:space="preserve">          Hello {{user.firstName}},</w:t>
        <w:br/>
        <w:br/>
        <w:t xml:space="preserve">          {{message}}</w:t>
        <w:br/>
        <w:br/>
        <w:t xml:space="preserve">          {{#if actionUrl}}</w:t>
        <w:br/>
        <w:t xml:space="preserve">          &lt;mj-button href="{{actionUrl}}"&gt;{{actionLabel}}&lt;/mj-button&gt;</w:t>
        <w:br/>
        <w:t xml:space="preserve">          {{/if}}</w:t>
        <w:br/>
        <w:t xml:space="preserve">        &lt;/mj-text&gt;</w:t>
        <w:br/>
        <w:t xml:space="preserve">      &lt;/mj-column&gt;</w:t>
        <w:br/>
        <w:t xml:space="preserve">    &lt;/mj-section&gt;</w:t>
        <w:br/>
        <w:t xml:space="preserve">  &lt;/mj-body&gt;</w:t>
        <w:br/>
        <w:t>&lt;/mjml&gt;</w:t>
        <w:br/>
      </w:r>
    </w:p>
    <w:p>
      <w:r>
        <w:rPr>
          <w:rFonts w:ascii="Courier New" w:hAnsi="Courier New"/>
          <w:sz w:val="18"/>
        </w:rPr>
        <w:t>Subject: {{subject}}</w:t>
        <w:br/>
        <w:br/>
        <w:t>&lt;mjml&gt;</w:t>
        <w:br/>
        <w:t xml:space="preserve">  &lt;mj-body&gt;</w:t>
        <w:br/>
        <w:t xml:space="preserve">    &lt;mj-section&gt;</w:t>
        <w:br/>
        <w:t xml:space="preserve">      &lt;mj-column&gt;</w:t>
        <w:br/>
        <w:t xml:space="preserve">        &lt;mj-text&gt;</w:t>
        <w:br/>
        <w:t xml:space="preserve">          Hello {{user.firstName}},</w:t>
        <w:br/>
        <w:br/>
        <w:t xml:space="preserve">          {{message}}</w:t>
        <w:br/>
        <w:br/>
        <w:t xml:space="preserve">          {{#if actionUrl}}</w:t>
        <w:br/>
        <w:t xml:space="preserve">          &lt;mj-button href="{{actionUrl}}"&gt;{{actionLabel}}&lt;/mj-button&gt;</w:t>
        <w:br/>
        <w:t xml:space="preserve">          {{/if}}</w:t>
        <w:br/>
        <w:t xml:space="preserve">        &lt;/mj-text&gt;</w:t>
        <w:br/>
        <w:t xml:space="preserve">      &lt;/mj-column&gt;</w:t>
        <w:br/>
        <w:t xml:space="preserve">    &lt;/mj-section&gt;</w:t>
        <w:br/>
        <w:t xml:space="preserve">  &lt;/mj-body&gt;</w:t>
        <w:br/>
        <w:t>&lt;/mjml&gt;</w:t>
        <w:br/>
      </w:r>
    </w:p>
    <w:p>
      <w:pPr>
        <w:pStyle w:val="Heading4"/>
      </w:pPr>
      <w:r>
        <w:t>SMS Templates</w:t>
      </w:r>
    </w:p>
    <w:p>
      <w:r>
        <w:t>SMS templates support:</w:t>
        <w:br/>
        <w:t>- Short text messages</w:t>
        <w:br/>
        <w:t>- Variable substitution</w:t>
        <w:br/>
        <w:t>- Link shortening</w:t>
        <w:br/>
        <w:t>- Character count optimization</w:t>
      </w:r>
    </w:p>
    <w:p>
      <w:r>
        <w:t>Example SMS template:</w:t>
      </w:r>
    </w:p>
    <w:p>
      <w:r>
        <w:rPr>
          <w:rFonts w:ascii="Courier New" w:hAnsi="Courier New"/>
          <w:sz w:val="18"/>
        </w:rPr>
        <w:t>{{message}} {{#if code}}Your code: {{code}}{{/if}} {{#if url}}Details: {{url}}{{/if}}</w:t>
        <w:br/>
      </w:r>
    </w:p>
    <w:p>
      <w:r>
        <w:rPr>
          <w:rFonts w:ascii="Courier New" w:hAnsi="Courier New"/>
          <w:sz w:val="18"/>
        </w:rPr>
        <w:t>{{message}} {{#if code}}Your code: {{code}}{{/if}} {{#if url}}Details: {{url}}{{/if}}</w:t>
        <w:br/>
      </w:r>
    </w:p>
    <w:p>
      <w:pPr>
        <w:pStyle w:val="Heading4"/>
      </w:pPr>
      <w:r>
        <w:t>In-App Templates</w:t>
      </w:r>
    </w:p>
    <w:p>
      <w:r>
        <w:t>In-app notification templates support:</w:t>
        <w:br/>
        <w:t>- Different notification types (info, warning, error, success)</w:t>
        <w:br/>
        <w:t>- Action buttons and deep links</w:t>
        <w:br/>
        <w:t>- Grouping and prioritization</w:t>
        <w:br/>
        <w:t>- Expiration settings</w:t>
      </w:r>
    </w:p>
    <w:p>
      <w:r>
        <w:t>Example in-app template:</w:t>
      </w:r>
    </w:p>
    <w:p>
      <w:r>
        <w:rPr>
          <w:rFonts w:ascii="Courier New" w:hAnsi="Courier New"/>
          <w:sz w:val="18"/>
        </w:rPr>
        <w:t>{</w:t>
        <w:br/>
        <w:t xml:space="preserve">  "title": "{{title}}",</w:t>
        <w:br/>
        <w:t xml:space="preserve">  "message": "{{message}}",</w:t>
        <w:br/>
        <w:t xml:space="preserve">  "type": "{{type}}",</w:t>
        <w:br/>
        <w:t xml:space="preserve">  "actionUrl": "{{actionUrl}}",</w:t>
        <w:br/>
        <w:t xml:space="preserve">  "actionLabel": "{{actionLabel}}",</w:t>
        <w:br/>
        <w:t xml:space="preserve">  "expireAfter": "{{expireAfter}}"</w:t>
        <w:br/>
        <w:t>}</w:t>
        <w:br/>
      </w:r>
    </w:p>
    <w:p>
      <w:r>
        <w:rPr>
          <w:rFonts w:ascii="Courier New" w:hAnsi="Courier New"/>
          <w:sz w:val="18"/>
        </w:rPr>
        <w:t>{</w:t>
        <w:br/>
        <w:t xml:space="preserve">  "title": "{{title}}",</w:t>
        <w:br/>
        <w:t xml:space="preserve">  "message": "{{message}}",</w:t>
        <w:br/>
        <w:t xml:space="preserve">  "type": "{{type}}",</w:t>
        <w:br/>
        <w:t xml:space="preserve">  "actionUrl": "{{actionUrl}}",</w:t>
        <w:br/>
        <w:t xml:space="preserve">  "actionLabel": "{{actionLabel}}",</w:t>
        <w:br/>
        <w:t xml:space="preserve">  "expireAfter": "{{expireAfter}}"</w:t>
        <w:br/>
        <w:t>}</w:t>
        <w:br/>
      </w:r>
    </w:p>
    <w:p>
      <w:pPr>
        <w:pStyle w:val="Heading4"/>
      </w:pPr>
      <w:r>
        <w:t>Webhook Templates</w:t>
      </w:r>
    </w:p>
    <w:p>
      <w:r>
        <w:t>Webhook notification templates support:</w:t>
        <w:br/>
        <w:t>- Customizable JSON payloads</w:t>
        <w:br/>
        <w:t>- Signature generation for security</w:t>
        <w:br/>
        <w:t>- Metadata inclusion</w:t>
      </w:r>
    </w:p>
    <w:p>
      <w:r>
        <w:t>Example webhook template:</w:t>
      </w:r>
    </w:p>
    <w:p>
      <w:r>
        <w:rPr>
          <w:rFonts w:ascii="Courier New" w:hAnsi="Courier New"/>
          <w:sz w:val="18"/>
        </w:rPr>
        <w:t>{</w:t>
        <w:br/>
        <w:t xml:space="preserve">  "event": "{{event}}",</w:t>
        <w:br/>
        <w:t xml:space="preserve">  "timestamp": "{{timestamp}}",</w:t>
        <w:br/>
        <w:t xml:space="preserve">  "data": {{toJson data}},</w:t>
        <w:br/>
        <w:t xml:space="preserve">  "metadata": {</w:t>
        <w:br/>
        <w:t xml:space="preserve">    "platform": "KAI",</w:t>
        <w:br/>
        <w:t xml:space="preserve">    "version": "{{version}}"</w:t>
        <w:br/>
        <w:t xml:space="preserve">  }</w:t>
        <w:br/>
        <w:t>}</w:t>
        <w:br/>
      </w:r>
    </w:p>
    <w:p>
      <w:r>
        <w:rPr>
          <w:rFonts w:ascii="Courier New" w:hAnsi="Courier New"/>
          <w:sz w:val="18"/>
        </w:rPr>
        <w:t>{</w:t>
        <w:br/>
        <w:t xml:space="preserve">  "event": "{{event}}",</w:t>
        <w:br/>
        <w:t xml:space="preserve">  "timestamp": "{{timestamp}}",</w:t>
        <w:br/>
        <w:t xml:space="preserve">  "data": {{toJson data}},</w:t>
        <w:br/>
        <w:t xml:space="preserve">  "metadata": {</w:t>
        <w:br/>
        <w:t xml:space="preserve">    "platform": "KAI",</w:t>
        <w:br/>
        <w:t xml:space="preserve">    "version": "{{version}}"</w:t>
        <w:br/>
        <w:t xml:space="preserve">  }</w:t>
        <w:br/>
        <w:t>}</w:t>
        <w:br/>
      </w:r>
    </w:p>
    <w:p>
      <w:pPr>
        <w:pStyle w:val="Heading3"/>
      </w:pPr>
      <w:r>
        <w:t>Webhook Integration</w:t>
      </w:r>
    </w:p>
    <w:p>
      <w:r>
        <w:t>The webhook system provides robust integration with external systems:</w:t>
      </w:r>
    </w:p>
    <w:p>
      <w:pPr>
        <w:pStyle w:val="Heading4"/>
      </w:pPr>
      <w:r>
        <w:t>Security</w:t>
      </w:r>
    </w:p>
    <w:p>
      <w:r>
        <w:t>Webhooks are secured using these methods:</w:t>
        <w:br/>
        <w:t>- HMAC-SHA256 payload signing</w:t>
        <w:br/>
        <w:t>- Secret key management</w:t>
        <w:br/>
        <w:t>- HTTPS endpoints only</w:t>
        <w:br/>
        <w:t>- Rate limiting</w:t>
      </w:r>
    </w:p>
    <w:p>
      <w:pPr>
        <w:pStyle w:val="Heading4"/>
      </w:pPr>
      <w:r>
        <w:t>Payload Format</w:t>
      </w:r>
    </w:p>
    <w:p>
      <w:r>
        <w:t>Standard webhook payload format:</w:t>
      </w:r>
    </w:p>
    <w:p>
      <w:r>
        <w:rPr>
          <w:rFonts w:ascii="Courier New" w:hAnsi="Courier New"/>
          <w:sz w:val="18"/>
        </w:rPr>
        <w:t>{</w:t>
        <w:br/>
        <w:t xml:space="preserve">  "event": "order.created",</w:t>
        <w:br/>
        <w:t xml:space="preserve">  "timestamp": "2025-04-19T10:30:00Z",</w:t>
        <w:br/>
        <w:t xml:space="preserve">  "data": {</w:t>
        <w:br/>
        <w:t xml:space="preserve">    "orderId": "order-123",</w:t>
        <w:br/>
        <w:t xml:space="preserve">    "customerId": "cust-456",</w:t>
        <w:br/>
        <w:t xml:space="preserve">    "amount": 99.99,</w:t>
        <w:br/>
        <w:t xml:space="preserve">    "items": [...]</w:t>
        <w:br/>
        <w:t xml:space="preserve">  },</w:t>
        <w:br/>
        <w:t xml:space="preserve">  "metadata": {</w:t>
        <w:br/>
        <w:t xml:space="preserve">    "platform": "KAI",</w:t>
        <w:br/>
        <w:t xml:space="preserve">    "version": "1.0"</w:t>
        <w:br/>
        <w:t xml:space="preserve">  }</w:t>
        <w:br/>
        <w:t>}</w:t>
        <w:br/>
      </w:r>
    </w:p>
    <w:p>
      <w:r>
        <w:rPr>
          <w:rFonts w:ascii="Courier New" w:hAnsi="Courier New"/>
          <w:sz w:val="18"/>
        </w:rPr>
        <w:t>{</w:t>
        <w:br/>
        <w:t xml:space="preserve">  "event": "order.created",</w:t>
        <w:br/>
        <w:t xml:space="preserve">  "timestamp": "2025-04-19T10:30:00Z",</w:t>
        <w:br/>
        <w:t xml:space="preserve">  "data": {</w:t>
        <w:br/>
        <w:t xml:space="preserve">    "orderId": "order-123",</w:t>
        <w:br/>
        <w:t xml:space="preserve">    "customerId": "cust-456",</w:t>
        <w:br/>
        <w:t xml:space="preserve">    "amount": 99.99,</w:t>
        <w:br/>
        <w:t xml:space="preserve">    "items": [...]</w:t>
        <w:br/>
        <w:t xml:space="preserve">  },</w:t>
        <w:br/>
        <w:t xml:space="preserve">  "metadata": {</w:t>
        <w:br/>
        <w:t xml:space="preserve">    "platform": "KAI",</w:t>
        <w:br/>
        <w:t xml:space="preserve">    "version": "1.0"</w:t>
        <w:br/>
        <w:t xml:space="preserve">  }</w:t>
        <w:br/>
        <w:t>}</w:t>
        <w:br/>
      </w:r>
    </w:p>
    <w:p>
      <w:pPr>
        <w:pStyle w:val="Heading4"/>
      </w:pPr>
      <w:r>
        <w:t>Delivery</w:t>
      </w:r>
    </w:p>
    <w:p>
      <w:r>
        <w:t>The webhook delivery system ensures reliable notification:</w:t>
        <w:br/>
        <w:t>- Automatic retries with exponential backoff</w:t>
        <w:br/>
        <w:t>- Configurable retry count and intervals</w:t>
        <w:br/>
        <w:t>- Detailed delivery logs</w:t>
        <w:br/>
        <w:t>- Success/failure tracking</w:t>
      </w:r>
    </w:p>
    <w:p>
      <w:pPr>
        <w:pStyle w:val="Heading4"/>
      </w:pPr>
      <w:r>
        <w:t>Registration</w:t>
      </w:r>
    </w:p>
    <w:p>
      <w:r>
        <w:t>External systems can register webhooks through:</w:t>
        <w:br/>
        <w:t>- Admin interface</w:t>
        <w:br/>
        <w:t>- API endpoints</w:t>
        <w:br/>
        <w:t>- Programmatic creation</w:t>
      </w:r>
    </w:p>
    <w:p>
      <w:pPr>
        <w:pStyle w:val="Heading3"/>
      </w:pPr>
      <w:r>
        <w:t>User Preference Management</w:t>
      </w:r>
    </w:p>
    <w:p>
      <w:r>
        <w:t>The system respects user notification preferences with:</w:t>
      </w:r>
    </w:p>
    <w:p>
      <w:pPr>
        <w:pStyle w:val="Heading4"/>
      </w:pPr>
      <w:r>
        <w:t>Preference Levels</w:t>
      </w:r>
    </w:p>
    <w:p>
      <w:pPr>
        <w:pStyle w:val="ListBullet"/>
      </w:pPr>
      <w:r>
        <w:t>Global Preferences: Master switches for each channel</w:t>
      </w:r>
    </w:p>
    <w:p>
      <w:pPr>
        <w:pStyle w:val="ListBullet"/>
      </w:pPr>
      <w:r>
        <w:t>Category Preferences: Settings for notification categories</w:t>
      </w:r>
    </w:p>
    <w:p>
      <w:pPr>
        <w:pStyle w:val="ListBullet"/>
      </w:pPr>
      <w:r>
        <w:t>Individual Preferences: Fine-grained control for specific notification types</w:t>
      </w:r>
    </w:p>
    <w:p>
      <w:pPr>
        <w:pStyle w:val="Heading4"/>
      </w:pPr>
      <w:r>
        <w:t>User Interface</w:t>
      </w:r>
    </w:p>
    <w:p>
      <w:r>
        <w:t>The user preference interface allows:</w:t>
        <w:br/>
        <w:t>- Channel enabling/disabling</w:t>
        <w:br/>
        <w:t>- Time-based restrictions (quiet hours)</w:t>
        <w:br/>
        <w:t>- Frequency controls</w:t>
        <w:br/>
        <w:t>- Priority settings</w:t>
      </w:r>
    </w:p>
    <w:p>
      <w:pPr>
        <w:pStyle w:val="Heading4"/>
      </w:pPr>
      <w:r>
        <w:t>Enforcement</w:t>
      </w:r>
    </w:p>
    <w:p>
      <w:r>
        <w:t>Preferences are enforced at multiple levels:</w:t>
        <w:br/>
        <w:t>- During event processing</w:t>
        <w:br/>
        <w:t>- At notification generation</w:t>
        <w:br/>
        <w:t>- Before channel delivery</w:t>
      </w:r>
    </w:p>
    <w:p>
      <w:pPr>
        <w:pStyle w:val="Heading3"/>
      </w:pPr>
      <w:r>
        <w:t>Event-Based Notification System</w:t>
      </w:r>
    </w:p>
    <w:p>
      <w:r>
        <w:t>The system uses an event-driven architecture:</w:t>
      </w:r>
    </w:p>
    <w:p>
      <w:pPr>
        <w:pStyle w:val="Heading4"/>
      </w:pPr>
      <w:r>
        <w:t>Event Types</w:t>
      </w:r>
    </w:p>
    <w:p>
      <w:r>
        <w:t>Common event types include:</w:t>
        <w:br/>
        <w:t>- user.registered - New user registration</w:t>
        <w:br/>
        <w:t>- order.created - New order placed</w:t>
        <w:br/>
        <w:t>- subscription.renewed - Subscription renewal</w:t>
        <w:br/>
        <w:t>- subscription.payment_failed - Payment failure</w:t>
        <w:br/>
        <w:t>- material.recognized - Successful material recognition</w:t>
      </w:r>
    </w:p>
    <w:p>
      <w:r>
        <w:rPr>
          <w:rFonts w:ascii="Courier New" w:hAnsi="Courier New"/>
          <w:sz w:val="18"/>
        </w:rPr>
        <w:t>user.registered</w:t>
      </w:r>
    </w:p>
    <w:p>
      <w:r>
        <w:rPr>
          <w:rFonts w:ascii="Courier New" w:hAnsi="Courier New"/>
          <w:sz w:val="18"/>
        </w:rPr>
        <w:t>order.created</w:t>
      </w:r>
    </w:p>
    <w:p>
      <w:r>
        <w:rPr>
          <w:rFonts w:ascii="Courier New" w:hAnsi="Courier New"/>
          <w:sz w:val="18"/>
        </w:rPr>
        <w:t>subscription.renewed</w:t>
      </w:r>
    </w:p>
    <w:p>
      <w:r>
        <w:rPr>
          <w:rFonts w:ascii="Courier New" w:hAnsi="Courier New"/>
          <w:sz w:val="18"/>
        </w:rPr>
        <w:t>subscription.payment_failed</w:t>
      </w:r>
    </w:p>
    <w:p>
      <w:r>
        <w:rPr>
          <w:rFonts w:ascii="Courier New" w:hAnsi="Courier New"/>
          <w:sz w:val="18"/>
        </w:rPr>
        <w:t>material.recognized</w:t>
      </w:r>
    </w:p>
    <w:p>
      <w:pPr>
        <w:pStyle w:val="Heading4"/>
      </w:pPr>
      <w:r>
        <w:t>Event Processing</w:t>
      </w:r>
    </w:p>
    <w:p>
      <w:r>
        <w:t>Events flow through the system:</w:t>
        <w:br/>
        <w:t>1. Event is triggered by an action in the system</w:t>
        <w:br/>
        <w:t>2. Event is processed by the event notification service</w:t>
        <w:br/>
        <w:t>3. Notification rules are evaluated against the event</w:t>
        <w:br/>
        <w:t>4. Appropriate notifications are generated based on rules and preferences</w:t>
        <w:br/>
        <w:t>5. Notifications are delivered through selected channels</w:t>
      </w:r>
    </w:p>
    <w:p>
      <w:pPr>
        <w:pStyle w:val="Heading4"/>
      </w:pPr>
      <w:r>
        <w:t>Rule Configuration</w:t>
      </w:r>
    </w:p>
    <w:p>
      <w:r>
        <w:t>Rules determine when and how notifications are sent:</w:t>
        <w:br/>
        <w:t>- Condition-based triggers</w:t>
        <w:br/>
        <w:t>- Dynamic template selection</w:t>
        <w:br/>
        <w:t>- Channel routing logic</w:t>
        <w:br/>
        <w:t>- User targeting</w:t>
      </w:r>
    </w:p>
    <w:p>
      <w:pPr>
        <w:pStyle w:val="Heading3"/>
      </w:pPr>
      <w:r>
        <w:t>Integration with Other Systems</w:t>
      </w:r>
    </w:p>
    <w:p>
      <w:r>
        <w:t>The notification system integrates with:</w:t>
      </w:r>
    </w:p>
    <w:p>
      <w:pPr>
        <w:pStyle w:val="Heading4"/>
      </w:pPr>
      <w:r>
        <w:t>Authentication System</w:t>
      </w:r>
    </w:p>
    <w:p>
      <w:pPr>
        <w:pStyle w:val="ListBullet"/>
      </w:pPr>
      <w:r>
        <w:t>User identity management</w:t>
      </w:r>
    </w:p>
    <w:p>
      <w:pPr>
        <w:pStyle w:val="ListBullet"/>
      </w:pPr>
      <w:r>
        <w:t>Permission checks for notification access</w:t>
      </w:r>
    </w:p>
    <w:p>
      <w:pPr>
        <w:pStyle w:val="ListBullet"/>
      </w:pPr>
      <w:r>
        <w:t>Session tracking for delivery</w:t>
      </w:r>
    </w:p>
    <w:p>
      <w:pPr>
        <w:pStyle w:val="Heading4"/>
      </w:pPr>
      <w:r>
        <w:t>Subscription System</w:t>
      </w:r>
    </w:p>
    <w:p>
      <w:pPr>
        <w:pStyle w:val="ListBullet"/>
      </w:pPr>
      <w:r>
        <w:t>Notification triggers based on subscription events</w:t>
      </w:r>
    </w:p>
    <w:p>
      <w:pPr>
        <w:pStyle w:val="ListBullet"/>
      </w:pPr>
      <w:r>
        <w:t>Tier-based notification features</w:t>
      </w:r>
    </w:p>
    <w:p>
      <w:pPr>
        <w:pStyle w:val="ListBullet"/>
      </w:pPr>
      <w:r>
        <w:t>Delivery channel access based on subscription level</w:t>
      </w:r>
    </w:p>
    <w:p>
      <w:pPr>
        <w:pStyle w:val="Heading4"/>
      </w:pPr>
      <w:r>
        <w:t>Analytics System</w:t>
      </w:r>
    </w:p>
    <w:p>
      <w:pPr>
        <w:pStyle w:val="ListBullet"/>
      </w:pPr>
      <w:r>
        <w:t>Notification engagement tracking</w:t>
      </w:r>
    </w:p>
    <w:p>
      <w:pPr>
        <w:pStyle w:val="ListBullet"/>
      </w:pPr>
      <w:r>
        <w:t>Delivery performance monitoring</w:t>
      </w:r>
    </w:p>
    <w:p>
      <w:pPr>
        <w:pStyle w:val="ListBullet"/>
      </w:pPr>
      <w:r>
        <w:t>A/B testing of notification content</w:t>
      </w:r>
    </w:p>
    <w:p>
      <w:pPr>
        <w:pStyle w:val="Heading3"/>
      </w:pPr>
      <w:r>
        <w:t>Administration Interface</w:t>
      </w:r>
    </w:p>
    <w:p>
      <w:r>
        <w:t>The admin interface allows management of:</w:t>
      </w:r>
    </w:p>
    <w:p>
      <w:pPr>
        <w:pStyle w:val="Heading4"/>
      </w:pPr>
      <w:r>
        <w:t>Template Management</w:t>
      </w:r>
    </w:p>
    <w:p>
      <w:pPr>
        <w:pStyle w:val="ListBullet"/>
      </w:pPr>
      <w:r>
        <w:t>Create, edit and version templates</w:t>
      </w:r>
    </w:p>
    <w:p>
      <w:pPr>
        <w:pStyle w:val="ListBullet"/>
      </w:pPr>
      <w:r>
        <w:t>Test templates with sample data</w:t>
      </w:r>
    </w:p>
    <w:p>
      <w:pPr>
        <w:pStyle w:val="ListBullet"/>
      </w:pPr>
      <w:r>
        <w:t>View usage statistics</w:t>
      </w:r>
    </w:p>
    <w:p>
      <w:pPr>
        <w:pStyle w:val="Heading4"/>
      </w:pPr>
      <w:r>
        <w:t>Webhook Configuration</w:t>
      </w:r>
    </w:p>
    <w:p>
      <w:pPr>
        <w:pStyle w:val="ListBullet"/>
      </w:pPr>
      <w:r>
        <w:t>Register and manage webhook endpoints</w:t>
      </w:r>
    </w:p>
    <w:p>
      <w:pPr>
        <w:pStyle w:val="ListBullet"/>
      </w:pPr>
      <w:r>
        <w:t>Monitor delivery status</w:t>
      </w:r>
    </w:p>
    <w:p>
      <w:pPr>
        <w:pStyle w:val="ListBullet"/>
      </w:pPr>
      <w:r>
        <w:t>Test webhook delivery</w:t>
      </w:r>
    </w:p>
    <w:p>
      <w:pPr>
        <w:pStyle w:val="Heading4"/>
      </w:pPr>
      <w:r>
        <w:t>Notification Logs</w:t>
      </w:r>
    </w:p>
    <w:p>
      <w:pPr>
        <w:pStyle w:val="ListBullet"/>
      </w:pPr>
      <w:r>
        <w:t>View delivery status for all notifications</w:t>
      </w:r>
    </w:p>
    <w:p>
      <w:pPr>
        <w:pStyle w:val="ListBullet"/>
      </w:pPr>
      <w:r>
        <w:t>Filter by user, template, channel, and status</w:t>
      </w:r>
    </w:p>
    <w:p>
      <w:pPr>
        <w:pStyle w:val="ListBullet"/>
      </w:pPr>
      <w:r>
        <w:t>Export logs for analysis</w:t>
      </w:r>
    </w:p>
    <w:p>
      <w:pPr>
        <w:pStyle w:val="Heading3"/>
      </w:pPr>
      <w:r>
        <w:t>Configuration</w:t>
      </w:r>
    </w:p>
    <w:p>
      <w:r>
        <w:t>The system can be configured through environment variables:</w:t>
      </w:r>
    </w:p>
    <w:p>
      <w:pPr>
        <w:pStyle w:val="Heading4"/>
      </w:pPr>
      <w:r>
        <w:t>Email Configuration</w:t>
      </w:r>
    </w:p>
    <w:p>
      <w:r>
        <w:rPr>
          <w:rFonts w:ascii="Courier New" w:hAnsi="Courier New"/>
          <w:sz w:val="18"/>
        </w:rPr>
        <w:t>EMAIL_SERVICE=smtp</w:t>
        <w:br/>
        <w:t>EMAIL_HOST=smtp.example.com</w:t>
        <w:br/>
        <w:t>EMAIL_PORT=587</w:t>
        <w:br/>
        <w:t>EMAIL_SECURE=false</w:t>
        <w:br/>
        <w:t>EMAIL_USER=username</w:t>
        <w:br/>
        <w:t>EMAIL_PASSWORD=password</w:t>
        <w:br/>
        <w:t>EMAIL_FROM=noreply@example.com</w:t>
        <w:br/>
      </w:r>
    </w:p>
    <w:p>
      <w:r>
        <w:rPr>
          <w:rFonts w:ascii="Courier New" w:hAnsi="Courier New"/>
          <w:sz w:val="18"/>
        </w:rPr>
        <w:t>EMAIL_SERVICE=smtp</w:t>
        <w:br/>
        <w:t>EMAIL_HOST=smtp.example.com</w:t>
        <w:br/>
        <w:t>EMAIL_PORT=587</w:t>
        <w:br/>
        <w:t>EMAIL_SECURE=false</w:t>
        <w:br/>
        <w:t>EMAIL_USER=username</w:t>
        <w:br/>
        <w:t>EMAIL_PASSWORD=password</w:t>
        <w:br/>
        <w:t>EMAIL_FROM=noreply@example.com</w:t>
        <w:br/>
      </w:r>
    </w:p>
    <w:p>
      <w:pPr>
        <w:pStyle w:val="Heading4"/>
      </w:pPr>
      <w:r>
        <w:t>SMS Configuration</w:t>
      </w:r>
    </w:p>
    <w:p>
      <w:r>
        <w:rPr>
          <w:rFonts w:ascii="Courier New" w:hAnsi="Courier New"/>
          <w:sz w:val="18"/>
        </w:rPr>
        <w:t>SMS_PROVIDER=twilio</w:t>
        <w:br/>
        <w:t>TWILIO_ACCOUNT_SID=your_account_sid</w:t>
        <w:br/>
        <w:t>TWILIO_AUTH_TOKEN=your_auth_token</w:t>
        <w:br/>
        <w:t>TWILIO_PHONE_NUMBER=+1234567890</w:t>
        <w:br/>
      </w:r>
    </w:p>
    <w:p>
      <w:r>
        <w:rPr>
          <w:rFonts w:ascii="Courier New" w:hAnsi="Courier New"/>
          <w:sz w:val="18"/>
        </w:rPr>
        <w:t>SMS_PROVIDER=twilio</w:t>
        <w:br/>
        <w:t>TWILIO_ACCOUNT_SID=your_account_sid</w:t>
        <w:br/>
        <w:t>TWILIO_AUTH_TOKEN=your_auth_token</w:t>
        <w:br/>
        <w:t>TWILIO_PHONE_NUMBER=+1234567890</w:t>
        <w:br/>
      </w:r>
    </w:p>
    <w:p>
      <w:pPr>
        <w:pStyle w:val="Heading4"/>
      </w:pPr>
      <w:r>
        <w:t>Webhook Configuration</w:t>
      </w:r>
    </w:p>
    <w:p>
      <w:r>
        <w:rPr>
          <w:rFonts w:ascii="Courier New" w:hAnsi="Courier New"/>
          <w:sz w:val="18"/>
        </w:rPr>
        <w:t>WEBHOOK_TIMEOUT=5000</w:t>
        <w:br/>
        <w:t>WEBHOOK_MAX_RETRIES=3</w:t>
        <w:br/>
        <w:t>WEBHOOK_RETRY_DELAY=1000</w:t>
        <w:br/>
      </w:r>
    </w:p>
    <w:p>
      <w:r>
        <w:rPr>
          <w:rFonts w:ascii="Courier New" w:hAnsi="Courier New"/>
          <w:sz w:val="18"/>
        </w:rPr>
        <w:t>WEBHOOK_TIMEOUT=5000</w:t>
        <w:br/>
        <w:t>WEBHOOK_MAX_RETRIES=3</w:t>
        <w:br/>
        <w:t>WEBHOOK_RETRY_DELAY=1000</w:t>
        <w:br/>
      </w:r>
    </w:p>
    <w:p>
      <w:pPr>
        <w:pStyle w:val="Heading3"/>
      </w:pPr>
      <w:r>
        <w:t>Implementation Details</w:t>
      </w:r>
    </w:p>
    <w:p>
      <w:pPr>
        <w:pStyle w:val="Heading4"/>
      </w:pPr>
      <w:r>
        <w:t>Email Provider</w:t>
      </w:r>
    </w:p>
    <w:p>
      <w:r>
        <w:t>The system supports multiple email providers:</w:t>
        <w:br/>
        <w:t>- SMTP servers</w:t>
        <w:br/>
        <w:t>- SendGrid</w:t>
        <w:br/>
        <w:t>- Mailgun</w:t>
        <w:br/>
        <w:t>- AWS SES</w:t>
      </w:r>
    </w:p>
    <w:p>
      <w:pPr>
        <w:pStyle w:val="Heading4"/>
      </w:pPr>
      <w:r>
        <w:t>SMS Provider</w:t>
      </w:r>
    </w:p>
    <w:p>
      <w:r>
        <w:t>SMS delivery is supported through:</w:t>
        <w:br/>
        <w:t>- Twilio</w:t>
        <w:br/>
        <w:t>- Nexmo</w:t>
        <w:br/>
        <w:t>- AWS SNS</w:t>
      </w:r>
    </w:p>
    <w:p>
      <w:pPr>
        <w:pStyle w:val="Heading4"/>
      </w:pPr>
      <w:r>
        <w:t>In-App Notifications</w:t>
      </w:r>
    </w:p>
    <w:p>
      <w:r>
        <w:t>In-app notifications are delivered via:</w:t>
        <w:br/>
        <w:t>- WebSocket for real-time updates</w:t>
        <w:br/>
        <w:t>- Polling API for fallback</w:t>
        <w:br/>
        <w:t>- Local storage for offline access</w:t>
      </w:r>
    </w:p>
    <w:p>
      <w:pPr>
        <w:pStyle w:val="Heading4"/>
      </w:pPr>
      <w:r>
        <w:t>Webhook Delivery</w:t>
      </w:r>
    </w:p>
    <w:p>
      <w:r>
        <w:t>Webhook notifications are delivered using:</w:t>
        <w:br/>
        <w:t>- HTTP/HTTPS POST requests</w:t>
        <w:br/>
        <w:t>- Configurable timeout settings</w:t>
        <w:br/>
        <w:t>- Automatic retry logic</w:t>
      </w:r>
    </w:p>
    <w:p>
      <w:pPr>
        <w:pStyle w:val="Heading3"/>
      </w:pPr>
      <w:r>
        <w:t>Performance Considerations</w:t>
      </w:r>
    </w:p>
    <w:p>
      <w:r>
        <w:t>The notification system is designed for high throughput with:</w:t>
      </w:r>
    </w:p>
    <w:p>
      <w:pPr>
        <w:pStyle w:val="Heading4"/>
      </w:pPr>
      <w:r>
        <w:t>Scalability</w:t>
      </w:r>
    </w:p>
    <w:p>
      <w:pPr>
        <w:pStyle w:val="ListBullet"/>
      </w:pPr>
      <w:r>
        <w:t>Queue-based processing for asynchronous delivery</w:t>
      </w:r>
    </w:p>
    <w:p>
      <w:pPr>
        <w:pStyle w:val="ListBullet"/>
      </w:pPr>
      <w:r>
        <w:t>Horizontal scaling support</w:t>
      </w:r>
    </w:p>
    <w:p>
      <w:pPr>
        <w:pStyle w:val="ListBullet"/>
      </w:pPr>
      <w:r>
        <w:t>Database sharding for high-volume deployments</w:t>
      </w:r>
    </w:p>
    <w:p>
      <w:pPr>
        <w:pStyle w:val="Heading4"/>
      </w:pPr>
      <w:r>
        <w:t>Reliability</w:t>
      </w:r>
    </w:p>
    <w:p>
      <w:pPr>
        <w:pStyle w:val="ListBullet"/>
      </w:pPr>
      <w:r>
        <w:t>Delivery confirmation and tracking</w:t>
      </w:r>
    </w:p>
    <w:p>
      <w:pPr>
        <w:pStyle w:val="ListBullet"/>
      </w:pPr>
      <w:r>
        <w:t>Retry mechanisms for failed deliveries</w:t>
      </w:r>
    </w:p>
    <w:p>
      <w:pPr>
        <w:pStyle w:val="ListBullet"/>
      </w:pPr>
      <w:r>
        <w:t>Fallback channels when primary channels fail</w:t>
      </w:r>
    </w:p>
    <w:p>
      <w:pPr>
        <w:pStyle w:val="Heading4"/>
      </w:pPr>
      <w:r>
        <w:t>Efficiency</w:t>
      </w:r>
    </w:p>
    <w:p>
      <w:pPr>
        <w:pStyle w:val="ListBullet"/>
      </w:pPr>
      <w:r>
        <w:t>Batch processing for high-volume notifications</w:t>
      </w:r>
    </w:p>
    <w:p>
      <w:pPr>
        <w:pStyle w:val="ListBullet"/>
      </w:pPr>
      <w:r>
        <w:t>Template caching</w:t>
      </w:r>
    </w:p>
    <w:p>
      <w:pPr>
        <w:pStyle w:val="ListBullet"/>
      </w:pPr>
      <w:r>
        <w:t>Database query optimization</w:t>
      </w:r>
    </w:p>
    <w:p>
      <w:pPr>
        <w:pStyle w:val="Heading3"/>
      </w:pPr>
      <w:r>
        <w:t>Security Features</w:t>
      </w:r>
    </w:p>
    <w:p>
      <w:r>
        <w:t>The notification system implements several security features:</w:t>
      </w:r>
    </w:p>
    <w:p>
      <w:pPr>
        <w:pStyle w:val="Heading4"/>
      </w:pPr>
      <w:r>
        <w:t>Authentication</w:t>
      </w:r>
    </w:p>
    <w:p>
      <w:pPr>
        <w:pStyle w:val="ListBullet"/>
      </w:pPr>
      <w:r>
        <w:t>Secure API endpoints</w:t>
      </w:r>
    </w:p>
    <w:p>
      <w:pPr>
        <w:pStyle w:val="ListBullet"/>
      </w:pPr>
      <w:r>
        <w:t>User verification for preferences</w:t>
      </w:r>
    </w:p>
    <w:p>
      <w:pPr>
        <w:pStyle w:val="ListBullet"/>
      </w:pPr>
      <w:r>
        <w:t>Admin authentication for template management</w:t>
      </w:r>
    </w:p>
    <w:p>
      <w:pPr>
        <w:pStyle w:val="Heading4"/>
      </w:pPr>
      <w:r>
        <w:t>Privacy</w:t>
      </w:r>
    </w:p>
    <w:p>
      <w:pPr>
        <w:pStyle w:val="ListBullet"/>
      </w:pPr>
      <w:r>
        <w:t>PII handling according to regulations</w:t>
      </w:r>
    </w:p>
    <w:p>
      <w:pPr>
        <w:pStyle w:val="ListBullet"/>
      </w:pPr>
      <w:r>
        <w:t>Obfuscation in logs</w:t>
      </w:r>
    </w:p>
    <w:p>
      <w:pPr>
        <w:pStyle w:val="ListBullet"/>
      </w:pPr>
      <w:r>
        <w:t>Data minimization in payloads</w:t>
      </w:r>
    </w:p>
    <w:p>
      <w:pPr>
        <w:pStyle w:val="Heading4"/>
      </w:pPr>
      <w:r>
        <w:t>Data Protection</w:t>
      </w:r>
    </w:p>
    <w:p>
      <w:pPr>
        <w:pStyle w:val="ListBullet"/>
      </w:pPr>
      <w:r>
        <w:t>Encryption of sensitive template data</w:t>
      </w:r>
    </w:p>
    <w:p>
      <w:pPr>
        <w:pStyle w:val="ListBullet"/>
      </w:pPr>
      <w:r>
        <w:t>Secure storage of API keys</w:t>
      </w:r>
    </w:p>
    <w:p>
      <w:pPr>
        <w:pStyle w:val="ListBullet"/>
      </w:pPr>
      <w:r>
        <w:t>Audit logging for all operations</w:t>
      </w:r>
    </w:p>
    <w:p>
      <w:pPr>
        <w:pStyle w:val="Heading3"/>
      </w:pPr>
      <w:r>
        <w:t>Future Enhancements</w:t>
      </w:r>
    </w:p>
    <w:p>
      <w:r>
        <w:t>Planned enhancements include:</w:t>
      </w:r>
    </w:p>
    <w:p>
      <w:pPr>
        <w:pStyle w:val="ListNumber"/>
      </w:pPr>
      <w:r>
        <w:t>Push Notification Support: Native mobile push notifications</w:t>
      </w:r>
    </w:p>
    <w:p>
      <w:pPr>
        <w:pStyle w:val="ListNumber"/>
      </w:pPr>
      <w:r>
        <w:t>Message Scheduling: Time-based delivery options</w:t>
      </w:r>
    </w:p>
    <w:p>
      <w:pPr>
        <w:pStyle w:val="ListNumber"/>
      </w:pPr>
      <w:r>
        <w:t>A/B Testing: Test different message formats for engagement</w:t>
      </w:r>
    </w:p>
    <w:p>
      <w:pPr>
        <w:pStyle w:val="ListNumber"/>
      </w:pPr>
      <w:r>
        <w:t>Advanced Analytics: Detailed metrics on notification performance</w:t>
      </w:r>
    </w:p>
    <w:p>
      <w:pPr>
        <w:pStyle w:val="ListNumber"/>
      </w:pPr>
      <w:r>
        <w:t>AI-Generated Content: Smart template population based on context</w:t>
      </w:r>
    </w:p>
    <w:p>
      <w:pPr>
        <w:pStyle w:val="Heading3"/>
      </w:pPr>
      <w:r>
        <w:t>Best Practices</w:t>
      </w:r>
    </w:p>
    <w:p>
      <w:pPr>
        <w:pStyle w:val="Heading4"/>
      </w:pPr>
      <w:r>
        <w:t>Notification Design</w:t>
      </w:r>
    </w:p>
    <w:p>
      <w:pPr>
        <w:pStyle w:val="ListBullet"/>
      </w:pPr>
      <w:r>
        <w:t>Keep messages concise and clear</w:t>
      </w:r>
    </w:p>
    <w:p>
      <w:pPr>
        <w:pStyle w:val="ListBullet"/>
      </w:pPr>
      <w:r>
        <w:t>Use consistent formatting across channels</w:t>
      </w:r>
    </w:p>
    <w:p>
      <w:pPr>
        <w:pStyle w:val="ListBullet"/>
      </w:pPr>
      <w:r>
        <w:t>Include actionable information</w:t>
      </w:r>
    </w:p>
    <w:p>
      <w:pPr>
        <w:pStyle w:val="ListBullet"/>
      </w:pPr>
      <w:r>
        <w:t>Respect user attention</w:t>
      </w:r>
    </w:p>
    <w:p>
      <w:pPr>
        <w:pStyle w:val="Heading4"/>
      </w:pPr>
      <w:r>
        <w:t>Webhook Implementation</w:t>
      </w:r>
    </w:p>
    <w:p>
      <w:pPr>
        <w:pStyle w:val="ListBullet"/>
      </w:pPr>
      <w:r>
        <w:t>Implement idempotent processing</w:t>
      </w:r>
    </w:p>
    <w:p>
      <w:pPr>
        <w:pStyle w:val="ListBullet"/>
      </w:pPr>
      <w:r>
        <w:t>Use appropriate HTTP status codes</w:t>
      </w:r>
    </w:p>
    <w:p>
      <w:pPr>
        <w:pStyle w:val="ListBullet"/>
      </w:pPr>
      <w:r>
        <w:t>Handle retries gracefully</w:t>
      </w:r>
    </w:p>
    <w:p>
      <w:pPr>
        <w:pStyle w:val="ListBullet"/>
      </w:pPr>
      <w:r>
        <w:t>Verify webhook signatures</w:t>
      </w:r>
    </w:p>
    <w:p>
      <w:pPr>
        <w:pStyle w:val="Heading4"/>
      </w:pPr>
      <w:r>
        <w:t>Template Management</w:t>
      </w:r>
    </w:p>
    <w:p>
      <w:pPr>
        <w:pStyle w:val="ListBullet"/>
      </w:pPr>
      <w:r>
        <w:t>Use version control for templates</w:t>
      </w:r>
    </w:p>
    <w:p>
      <w:pPr>
        <w:pStyle w:val="ListBullet"/>
      </w:pPr>
      <w:r>
        <w:t>Test templates before deployment</w:t>
      </w:r>
    </w:p>
    <w:p>
      <w:pPr>
        <w:pStyle w:val="ListBullet"/>
      </w:pPr>
      <w:r>
        <w:t>Include fallback content for each template</w:t>
      </w:r>
    </w:p>
    <w:p>
      <w:pPr>
        <w:pStyle w:val="ListBullet"/>
      </w:pPr>
      <w:r>
        <w:t>Document variables used in templates</w:t>
      </w:r>
    </w:p>
    <w:p>
      <w:pPr>
        <w:pStyle w:val="Heading3"/>
      </w:pPr>
      <w:r>
        <w:t>Troubleshooting</w:t>
      </w:r>
    </w:p>
    <w:p>
      <w:r>
        <w:t>Common issues and solutions:</w:t>
      </w:r>
    </w:p>
    <w:p>
      <w:pPr>
        <w:pStyle w:val="Heading4"/>
      </w:pPr>
      <w:r>
        <w:t>Notification Delivery Issues</w:t>
      </w:r>
    </w:p>
    <w:p>
      <w:pPr>
        <w:pStyle w:val="ListBullet"/>
      </w:pPr>
      <w:r>
        <w:t>Check user notification preferences</w:t>
      </w:r>
    </w:p>
    <w:p>
      <w:pPr>
        <w:pStyle w:val="ListBullet"/>
      </w:pPr>
      <w:r>
        <w:t>Verify channel configuration</w:t>
      </w:r>
    </w:p>
    <w:p>
      <w:pPr>
        <w:pStyle w:val="ListBullet"/>
      </w:pPr>
      <w:r>
        <w:t>Check delivery logs for errors</w:t>
      </w:r>
    </w:p>
    <w:p>
      <w:pPr>
        <w:pStyle w:val="ListBullet"/>
      </w:pPr>
      <w:r>
        <w:t>Ensure valid recipient information</w:t>
      </w:r>
    </w:p>
    <w:p>
      <w:pPr>
        <w:pStyle w:val="Heading4"/>
      </w:pPr>
      <w:r>
        <w:t>Webhook Failures</w:t>
      </w:r>
    </w:p>
    <w:p>
      <w:pPr>
        <w:pStyle w:val="ListBullet"/>
      </w:pPr>
      <w:r>
        <w:t>Verify endpoint availability</w:t>
      </w:r>
    </w:p>
    <w:p>
      <w:pPr>
        <w:pStyle w:val="ListBullet"/>
      </w:pPr>
      <w:r>
        <w:t>Check payload format and signature</w:t>
      </w:r>
    </w:p>
    <w:p>
      <w:pPr>
        <w:pStyle w:val="ListBullet"/>
      </w:pPr>
      <w:r>
        <w:t>Examine response codes and errors</w:t>
      </w:r>
    </w:p>
    <w:p>
      <w:pPr>
        <w:pStyle w:val="ListBullet"/>
      </w:pPr>
      <w:r>
        <w:t>Ensure proper webhook configuration</w:t>
      </w:r>
    </w:p>
    <w:p>
      <w:pPr>
        <w:pStyle w:val="Heading4"/>
      </w:pPr>
      <w:r>
        <w:t>Template Rendering Problems</w:t>
      </w:r>
    </w:p>
    <w:p>
      <w:pPr>
        <w:pStyle w:val="ListBullet"/>
      </w:pPr>
      <w:r>
        <w:t>Validate variable names and formats</w:t>
      </w:r>
    </w:p>
    <w:p>
      <w:pPr>
        <w:pStyle w:val="ListBullet"/>
      </w:pPr>
      <w:r>
        <w:t>Check for missing variables</w:t>
      </w:r>
    </w:p>
    <w:p>
      <w:pPr>
        <w:pStyle w:val="ListBullet"/>
      </w:pPr>
      <w:r>
        <w:t>Test with sample data</w:t>
      </w:r>
    </w:p>
    <w:p>
      <w:pPr>
        <w:pStyle w:val="ListBullet"/>
      </w:pPr>
      <w:r>
        <w:t>Verify template syntax</w:t>
      </w:r>
    </w:p>
    <w:p>
      <w:r>
        <w:br w:type="page"/>
      </w:r>
    </w:p>
    <w:p>
      <w:pPr>
        <w:pStyle w:val="Heading1"/>
        <w:jc w:val="center"/>
      </w:pPr>
      <w:r>
        <w:t>Ocr</w:t>
      </w:r>
    </w:p>
    <w:p>
      <w:r>
        <w:t>Source: readme/ocr.md</w:t>
      </w:r>
    </w:p>
    <w:p>
      <w:r>
        <w:t>---</w:t>
      </w:r>
    </w:p>
    <w:p>
      <w:pPr>
        <w:pStyle w:val="Heading2"/>
      </w:pPr>
      <w:r>
        <w:t>Optical Character Recognition (OCR) System</w:t>
      </w:r>
    </w:p>
    <w:p>
      <w:r>
        <w:t>The OCR System is a specialized component of Kai that extracts and processes text from images, PDFs, and material catalogs. This document details the system's capabilities, architecture, and implementation.</w:t>
      </w:r>
    </w:p>
    <w:p>
      <w:pPr>
        <w:pStyle w:val="Heading3"/>
      </w:pPr>
      <w:r>
        <w:t>Features</w:t>
      </w:r>
    </w:p>
    <w:p>
      <w:pPr>
        <w:pStyle w:val="Heading4"/>
      </w:pPr>
      <w:r>
        <w:t>Specialized OCR for Material Datasheets</w:t>
      </w:r>
    </w:p>
    <w:p>
      <w:r>
        <w:t>The OCR system includes specialized capabilities for material datasheets:</w:t>
      </w:r>
    </w:p>
    <w:p>
      <w:pPr>
        <w:pStyle w:val="ListNumber"/>
      </w:pPr>
      <w:r>
        <w:t>Domain-Specific Optimization</w:t>
      </w:r>
    </w:p>
    <w:p>
      <w:pPr>
        <w:pStyle w:val="ListNumber"/>
      </w:pPr>
      <w:r>
        <w:t>Technical vocabulary enhancement for materials (tile, stone, wood, etc.)</w:t>
      </w:r>
    </w:p>
    <w:p>
      <w:pPr>
        <w:pStyle w:val="ListNumber"/>
      </w:pPr>
      <w:r>
        <w:t>Specification format recognition</w:t>
      </w:r>
    </w:p>
    <w:p>
      <w:pPr>
        <w:pStyle w:val="ListNumber"/>
      </w:pPr>
      <w:r>
        <w:t>Material code and identification extraction</w:t>
      </w:r>
    </w:p>
    <w:p>
      <w:pPr>
        <w:pStyle w:val="ListNumber"/>
      </w:pPr>
      <w:r>
        <w:t>Dimensional data parsing</w:t>
      </w:r>
    </w:p>
    <w:p>
      <w:pPr>
        <w:pStyle w:val="ListNumber"/>
      </w:pPr>
      <w:r>
        <w:br/>
        <w:t>Technical symbol recognition</w:t>
        <w:br/>
      </w:r>
    </w:p>
    <w:p>
      <w:pPr>
        <w:pStyle w:val="ListNumber"/>
      </w:pPr>
      <w:r>
        <w:br/>
        <w:t>Region-Based OCR</w:t>
        <w:br/>
      </w:r>
    </w:p>
    <w:p>
      <w:pPr>
        <w:pStyle w:val="ListNumber"/>
      </w:pPr>
      <w:r>
        <w:t>Context-aware processing for different document regions</w:t>
      </w:r>
    </w:p>
    <w:p>
      <w:pPr>
        <w:pStyle w:val="ListNumber"/>
      </w:pPr>
      <w:r>
        <w:t>Optimal parameter selection based on content type</w:t>
      </w:r>
    </w:p>
    <w:p>
      <w:pPr>
        <w:pStyle w:val="ListNumber"/>
      </w:pPr>
      <w:r>
        <w:t>Region-specific preprocessing techniques</w:t>
      </w:r>
    </w:p>
    <w:p>
      <w:pPr>
        <w:pStyle w:val="ListNumber"/>
      </w:pPr>
      <w:r>
        <w:t>Custom dictionaries for different document sections</w:t>
      </w:r>
    </w:p>
    <w:p>
      <w:pPr>
        <w:pStyle w:val="ListNumber"/>
      </w:pPr>
      <w:r>
        <w:br/>
        <w:t>Text block classification (headings, specifications, captions)</w:t>
        <w:br/>
      </w:r>
    </w:p>
    <w:p>
      <w:pPr>
        <w:pStyle w:val="ListNumber"/>
      </w:pPr>
      <w:r>
        <w:br/>
        <w:t>Enhanced Preprocessing</w:t>
        <w:br/>
      </w:r>
    </w:p>
    <w:p>
      <w:pPr>
        <w:pStyle w:val="ListNumber"/>
      </w:pPr>
      <w:r>
        <w:t>Image deskewing and orientation correction</w:t>
      </w:r>
    </w:p>
    <w:p>
      <w:pPr>
        <w:pStyle w:val="ListNumber"/>
      </w:pPr>
      <w:r>
        <w:t>Noise reduction and artifact removal</w:t>
      </w:r>
    </w:p>
    <w:p>
      <w:pPr>
        <w:pStyle w:val="ListNumber"/>
      </w:pPr>
      <w:r>
        <w:t>Contrast enhancement for low-quality scans</w:t>
      </w:r>
    </w:p>
    <w:p>
      <w:pPr>
        <w:pStyle w:val="ListNumber"/>
      </w:pPr>
      <w:r>
        <w:t>Background removal and text isolation</w:t>
      </w:r>
    </w:p>
    <w:p>
      <w:pPr>
        <w:pStyle w:val="ListNumber"/>
      </w:pPr>
      <w:r>
        <w:t>Resolution optimization for OCR accuracy</w:t>
      </w:r>
    </w:p>
    <w:p>
      <w:r>
        <w:t>Technical symbol recognition</w:t>
      </w:r>
    </w:p>
    <w:p>
      <w:r>
        <w:t>Region-Based OCR</w:t>
      </w:r>
    </w:p>
    <w:p>
      <w:r>
        <w:t>Text block classification (headings, specifications, captions)</w:t>
      </w:r>
    </w:p>
    <w:p>
      <w:r>
        <w:t>Enhanced Preprocessing</w:t>
      </w:r>
    </w:p>
    <w:p>
      <w:pPr>
        <w:pStyle w:val="Heading4"/>
      </w:pPr>
      <w:r>
        <w:t>Multi-Language and Text Recognition</w:t>
      </w:r>
    </w:p>
    <w:p>
      <w:r>
        <w:t>The system supports advanced text recognition across languages:</w:t>
      </w:r>
    </w:p>
    <w:p>
      <w:pPr>
        <w:pStyle w:val="ListNumber"/>
      </w:pPr>
      <w:r>
        <w:t>Language Support</w:t>
      </w:r>
    </w:p>
    <w:p>
      <w:pPr>
        <w:pStyle w:val="ListNumber"/>
      </w:pPr>
      <w:r>
        <w:t>Multi-language detection and processing</w:t>
      </w:r>
    </w:p>
    <w:p>
      <w:pPr>
        <w:pStyle w:val="ListNumber"/>
      </w:pPr>
      <w:r>
        <w:t>Primary language identification</w:t>
      </w:r>
    </w:p>
    <w:p>
      <w:pPr>
        <w:pStyle w:val="ListNumber"/>
      </w:pPr>
      <w:r>
        <w:t>Mixed language document handling</w:t>
      </w:r>
    </w:p>
    <w:p>
      <w:pPr>
        <w:pStyle w:val="ListNumber"/>
      </w:pPr>
      <w:r>
        <w:t>Language-specific optimization</w:t>
      </w:r>
    </w:p>
    <w:p>
      <w:pPr>
        <w:pStyle w:val="ListNumber"/>
      </w:pPr>
      <w:r>
        <w:br/>
        <w:t>Character set and encoding management</w:t>
        <w:br/>
      </w:r>
    </w:p>
    <w:p>
      <w:pPr>
        <w:pStyle w:val="ListNumber"/>
      </w:pPr>
      <w:r>
        <w:br/>
        <w:t>Handwriting Recognition</w:t>
        <w:br/>
      </w:r>
    </w:p>
    <w:p>
      <w:pPr>
        <w:pStyle w:val="ListNumber"/>
      </w:pPr>
      <w:r>
        <w:t>Handwritten note extraction from technical documents</w:t>
      </w:r>
    </w:p>
    <w:p>
      <w:pPr>
        <w:pStyle w:val="ListNumber"/>
      </w:pPr>
      <w:r>
        <w:t>Signature identification and processing</w:t>
      </w:r>
    </w:p>
    <w:p>
      <w:pPr>
        <w:pStyle w:val="ListNumber"/>
      </w:pPr>
      <w:r>
        <w:t>Margin annotation recognition</w:t>
      </w:r>
    </w:p>
    <w:p>
      <w:pPr>
        <w:pStyle w:val="ListNumber"/>
      </w:pPr>
      <w:r>
        <w:t>Confidence scoring for handwritten content</w:t>
      </w:r>
    </w:p>
    <w:p>
      <w:pPr>
        <w:pStyle w:val="ListNumber"/>
      </w:pPr>
      <w:r>
        <w:br/>
        <w:t>Context-based interpretation</w:t>
        <w:br/>
      </w:r>
    </w:p>
    <w:p>
      <w:pPr>
        <w:pStyle w:val="ListNumber"/>
      </w:pPr>
      <w:r>
        <w:br/>
        <w:t>Special Content Processing</w:t>
        <w:br/>
      </w:r>
    </w:p>
    <w:p>
      <w:pPr>
        <w:pStyle w:val="ListNumber"/>
      </w:pPr>
      <w:r>
        <w:t>Table structure recognition</w:t>
      </w:r>
    </w:p>
    <w:p>
      <w:pPr>
        <w:pStyle w:val="ListNumber"/>
      </w:pPr>
      <w:r>
        <w:t>Form field extraction</w:t>
      </w:r>
    </w:p>
    <w:p>
      <w:pPr>
        <w:pStyle w:val="ListNumber"/>
      </w:pPr>
      <w:r>
        <w:t>List and bullet point processing</w:t>
      </w:r>
    </w:p>
    <w:p>
      <w:pPr>
        <w:pStyle w:val="ListNumber"/>
      </w:pPr>
      <w:r>
        <w:t>Symbol and icon detection</w:t>
      </w:r>
    </w:p>
    <w:p>
      <w:pPr>
        <w:pStyle w:val="ListNumber"/>
      </w:pPr>
      <w:r>
        <w:t>Mathematical formula recognition</w:t>
      </w:r>
    </w:p>
    <w:p>
      <w:r>
        <w:t>Character set and encoding management</w:t>
      </w:r>
    </w:p>
    <w:p>
      <w:r>
        <w:t>Handwriting Recognition</w:t>
      </w:r>
    </w:p>
    <w:p>
      <w:r>
        <w:t>Context-based interpretation</w:t>
      </w:r>
    </w:p>
    <w:p>
      <w:r>
        <w:t>Special Content Processing</w:t>
      </w:r>
    </w:p>
    <w:p>
      <w:pPr>
        <w:pStyle w:val="Heading4"/>
      </w:pPr>
      <w:r>
        <w:t>Confidence Scoring and Quality Assurance</w:t>
      </w:r>
    </w:p>
    <w:p>
      <w:r>
        <w:t>The system includes comprehensive quality assessment:</w:t>
      </w:r>
    </w:p>
    <w:p>
      <w:pPr>
        <w:pStyle w:val="ListNumber"/>
      </w:pPr>
      <w:r>
        <w:t>OCR Confidence Metrics</w:t>
      </w:r>
    </w:p>
    <w:p>
      <w:pPr>
        <w:pStyle w:val="ListNumber"/>
      </w:pPr>
      <w:r>
        <w:t>Character-level confidence scoring</w:t>
      </w:r>
    </w:p>
    <w:p>
      <w:pPr>
        <w:pStyle w:val="ListNumber"/>
      </w:pPr>
      <w:r>
        <w:t>Word and phrase reliability assessment</w:t>
      </w:r>
    </w:p>
    <w:p>
      <w:pPr>
        <w:pStyle w:val="ListNumber"/>
      </w:pPr>
      <w:r>
        <w:t>Region-specific quality evaluation</w:t>
      </w:r>
    </w:p>
    <w:p>
      <w:pPr>
        <w:pStyle w:val="ListNumber"/>
      </w:pPr>
      <w:r>
        <w:t>Alternative interpretations for low-confidence text</w:t>
      </w:r>
    </w:p>
    <w:p>
      <w:pPr>
        <w:pStyle w:val="ListNumber"/>
      </w:pPr>
      <w:r>
        <w:br/>
        <w:t>Statistical analysis of extraction quality</w:t>
        <w:br/>
      </w:r>
    </w:p>
    <w:p>
      <w:pPr>
        <w:pStyle w:val="ListNumber"/>
      </w:pPr>
      <w:r>
        <w:br/>
        <w:t>Post-Processing Rules</w:t>
        <w:br/>
      </w:r>
    </w:p>
    <w:p>
      <w:pPr>
        <w:pStyle w:val="ListNumber"/>
      </w:pPr>
      <w:r>
        <w:t>Domain-specific error correction</w:t>
      </w:r>
    </w:p>
    <w:p>
      <w:pPr>
        <w:pStyle w:val="ListNumber"/>
      </w:pPr>
      <w:r>
        <w:t>Common OCR error pattern resolution</w:t>
      </w:r>
    </w:p>
    <w:p>
      <w:pPr>
        <w:pStyle w:val="ListNumber"/>
      </w:pPr>
      <w:r>
        <w:t>Technical term standardization</w:t>
      </w:r>
    </w:p>
    <w:p>
      <w:pPr>
        <w:pStyle w:val="ListNumber"/>
      </w:pPr>
      <w:r>
        <w:t>Unit format normalization</w:t>
      </w:r>
    </w:p>
    <w:p>
      <w:pPr>
        <w:pStyle w:val="ListNumber"/>
      </w:pPr>
      <w:r>
        <w:br/>
        <w:t>Contextual validation and correction</w:t>
        <w:br/>
      </w:r>
    </w:p>
    <w:p>
      <w:pPr>
        <w:pStyle w:val="ListNumber"/>
      </w:pPr>
      <w:r>
        <w:br/>
        <w:t>Validation Techniques</w:t>
        <w:br/>
      </w:r>
    </w:p>
    <w:p>
      <w:pPr>
        <w:pStyle w:val="ListNumber"/>
      </w:pPr>
      <w:r>
        <w:t>Pattern-based verification</w:t>
      </w:r>
    </w:p>
    <w:p>
      <w:pPr>
        <w:pStyle w:val="ListNumber"/>
      </w:pPr>
      <w:r>
        <w:t>Dictionary matching</w:t>
      </w:r>
    </w:p>
    <w:p>
      <w:pPr>
        <w:pStyle w:val="ListNumber"/>
      </w:pPr>
      <w:r>
        <w:t>Contextual analysis</w:t>
      </w:r>
    </w:p>
    <w:p>
      <w:pPr>
        <w:pStyle w:val="ListNumber"/>
      </w:pPr>
      <w:r>
        <w:t>Format validation</w:t>
      </w:r>
    </w:p>
    <w:p>
      <w:pPr>
        <w:pStyle w:val="ListNumber"/>
      </w:pPr>
      <w:r>
        <w:t>Human-in-the-loop verification flags</w:t>
      </w:r>
    </w:p>
    <w:p>
      <w:r>
        <w:t>Statistical analysis of extraction quality</w:t>
      </w:r>
    </w:p>
    <w:p>
      <w:r>
        <w:t>Post-Processing Rules</w:t>
      </w:r>
    </w:p>
    <w:p>
      <w:r>
        <w:t>Contextual validation and correction</w:t>
      </w:r>
    </w:p>
    <w:p>
      <w:r>
        <w:t>Validation Techniques</w:t>
      </w:r>
    </w:p>
    <w:p>
      <w:pPr>
        <w:pStyle w:val="Heading3"/>
      </w:pPr>
      <w:r>
        <w:t>Technical Implementation</w:t>
      </w:r>
    </w:p>
    <w:p>
      <w:pPr>
        <w:pStyle w:val="Heading4"/>
      </w:pPr>
      <w:r>
        <w:t>OCR Engine Integration</w:t>
      </w:r>
    </w:p>
    <w:p>
      <w:r>
        <w:t>The OCR system leverages Tesseract with enhancements:</w:t>
      </w:r>
    </w:p>
    <w:p>
      <w:pPr>
        <w:pStyle w:val="ListNumber"/>
      </w:pPr>
      <w:r>
        <w:t>Core Engine</w:t>
      </w:r>
    </w:p>
    <w:p>
      <w:pPr>
        <w:pStyle w:val="ListNumber"/>
      </w:pPr>
      <w:r>
        <w:t>Tesseract OCR as primary engine</w:t>
      </w:r>
    </w:p>
    <w:p>
      <w:pPr>
        <w:pStyle w:val="ListNumber"/>
      </w:pPr>
      <w:r>
        <w:t>Custom parameter optimization</w:t>
      </w:r>
    </w:p>
    <w:p>
      <w:pPr>
        <w:pStyle w:val="ListNumber"/>
      </w:pPr>
      <w:r>
        <w:t>Page segmentation mode selection</w:t>
      </w:r>
    </w:p>
    <w:p>
      <w:pPr>
        <w:pStyle w:val="ListNumber"/>
      </w:pPr>
      <w:r>
        <w:t>Engine mode configuration</w:t>
      </w:r>
    </w:p>
    <w:p>
      <w:pPr>
        <w:pStyle w:val="ListNumber"/>
      </w:pPr>
      <w:r>
        <w:br/>
        <w:t>Language pack integration</w:t>
        <w:br/>
      </w:r>
    </w:p>
    <w:p>
      <w:pPr>
        <w:pStyle w:val="ListNumber"/>
      </w:pPr>
      <w:r>
        <w:br/>
        <w:t>Enhancement Layer</w:t>
        <w:br/>
      </w:r>
    </w:p>
    <w:p>
      <w:pPr>
        <w:pStyle w:val="ListNumber"/>
      </w:pPr>
      <w:r>
        <w:t>Specialized dictionaries and training data</w:t>
      </w:r>
    </w:p>
    <w:p>
      <w:pPr>
        <w:pStyle w:val="ListNumber"/>
      </w:pPr>
      <w:r>
        <w:t>Custom preprocessing pipeline</w:t>
      </w:r>
    </w:p>
    <w:p>
      <w:pPr>
        <w:pStyle w:val="ListNumber"/>
      </w:pPr>
      <w:r>
        <w:t>Post-processing rules engine</w:t>
      </w:r>
    </w:p>
    <w:p>
      <w:pPr>
        <w:pStyle w:val="ListNumber"/>
      </w:pPr>
      <w:r>
        <w:t>Confidence scoring system</w:t>
      </w:r>
    </w:p>
    <w:p>
      <w:pPr>
        <w:pStyle w:val="ListNumber"/>
      </w:pPr>
      <w:r>
        <w:br/>
        <w:t>Result validation framework</w:t>
        <w:br/>
      </w:r>
    </w:p>
    <w:p>
      <w:pPr>
        <w:pStyle w:val="ListNumber"/>
      </w:pPr>
      <w:r>
        <w:br/>
        <w:t>Python Components</w:t>
        <w:br/>
      </w:r>
    </w:p>
    <w:p>
      <w:pPr>
        <w:pStyle w:val="ListNumber"/>
      </w:pPr>
      <w:r>
        <w:t>Enhanced OCR orchestration (enhanced_ocr.py)</w:t>
      </w:r>
    </w:p>
    <w:p>
      <w:pPr>
        <w:pStyle w:val="ListNumber"/>
      </w:pPr>
      <w:r>
        <w:t>Specialized material OCR (specialized_ocr.py)</w:t>
      </w:r>
    </w:p>
    <w:p>
      <w:pPr>
        <w:pStyle w:val="ListNumber"/>
      </w:pPr>
      <w:r>
        <w:t>Confidence scoring (ocr_confidence_scoring.py)</w:t>
      </w:r>
    </w:p>
    <w:p>
      <w:pPr>
        <w:pStyle w:val="ListNumber"/>
      </w:pPr>
      <w:r>
        <w:t>Handwriting recognition (handwriting_recognition.py)</w:t>
      </w:r>
    </w:p>
    <w:p>
      <w:pPr>
        <w:pStyle w:val="ListNumber"/>
      </w:pPr>
      <w:r>
        <w:t>Form field extraction (form_field_extraction.py)</w:t>
      </w:r>
    </w:p>
    <w:p>
      <w:r>
        <w:t>Language pack integration</w:t>
      </w:r>
    </w:p>
    <w:p>
      <w:r>
        <w:t>Enhancement Layer</w:t>
      </w:r>
    </w:p>
    <w:p>
      <w:r>
        <w:t>Result validation framework</w:t>
      </w:r>
    </w:p>
    <w:p>
      <w:r>
        <w:t>Python Components</w:t>
      </w:r>
    </w:p>
    <w:p>
      <w:r>
        <w:rPr>
          <w:rFonts w:ascii="Courier New" w:hAnsi="Courier New"/>
          <w:sz w:val="18"/>
        </w:rPr>
        <w:t>enhanced_ocr.py</w:t>
      </w:r>
    </w:p>
    <w:p>
      <w:r>
        <w:rPr>
          <w:rFonts w:ascii="Courier New" w:hAnsi="Courier New"/>
          <w:sz w:val="18"/>
        </w:rPr>
        <w:t>specialized_ocr.py</w:t>
      </w:r>
    </w:p>
    <w:p>
      <w:r>
        <w:rPr>
          <w:rFonts w:ascii="Courier New" w:hAnsi="Courier New"/>
          <w:sz w:val="18"/>
        </w:rPr>
        <w:t>ocr_confidence_scoring.py</w:t>
      </w:r>
    </w:p>
    <w:p>
      <w:r>
        <w:rPr>
          <w:rFonts w:ascii="Courier New" w:hAnsi="Courier New"/>
          <w:sz w:val="18"/>
        </w:rPr>
        <w:t>handwriting_recognition.py</w:t>
      </w:r>
    </w:p>
    <w:p>
      <w:r>
        <w:rPr>
          <w:rFonts w:ascii="Courier New" w:hAnsi="Courier New"/>
          <w:sz w:val="18"/>
        </w:rPr>
        <w:t>form_field_extraction.py</w:t>
      </w:r>
    </w:p>
    <w:p>
      <w:pPr>
        <w:pStyle w:val="Heading4"/>
      </w:pPr>
      <w:r>
        <w:t>OCR Service Implementation</w:t>
      </w:r>
    </w:p>
    <w:p>
      <w:r>
        <w:t>The system provides TypeScript services for OCR processing:</w:t>
      </w:r>
    </w:p>
    <w:p>
      <w:r>
        <w:rPr>
          <w:rFonts w:ascii="Courier New" w:hAnsi="Courier New"/>
          <w:sz w:val="18"/>
        </w:rPr>
        <w:t>interface OCROptions {</w:t>
        <w:br/>
        <w:t xml:space="preserve">  language?: string;</w:t>
        <w:br/>
        <w:t xml:space="preserve">  ocrEngine?: number;</w:t>
        <w:br/>
        <w:t xml:space="preserve">  preprocess?: boolean;</w:t>
        <w:br/>
        <w:t xml:space="preserve">  confidenceThreshold?: number;</w:t>
        <w:br/>
        <w:t>}</w:t>
        <w:br/>
        <w:br/>
        <w:t>interface OCRResult {</w:t>
        <w:br/>
        <w:t xml:space="preserve">  text: string;</w:t>
        <w:br/>
        <w:t xml:space="preserve">  confidence: number;</w:t>
        <w:br/>
        <w:t xml:space="preserve">  words?: Array&lt;{</w:t>
        <w:br/>
        <w:t xml:space="preserve">    word: string;</w:t>
        <w:br/>
        <w:t xml:space="preserve">    bbox: [number, number, number, number];</w:t>
        <w:br/>
        <w:t xml:space="preserve">    confidence: number;</w:t>
        <w:br/>
        <w:t xml:space="preserve">  }&gt;;</w:t>
        <w:br/>
        <w:t xml:space="preserve">  bbox?: [number, number, number, number];</w:t>
        <w:br/>
        <w:t>}</w:t>
        <w:br/>
        <w:br/>
        <w:t>// Perform OCR on an image</w:t>
        <w:br/>
        <w:t>async function performOCR(</w:t>
        <w:br/>
        <w:t xml:space="preserve">  imagePath: string,</w:t>
        <w:br/>
        <w:t xml:space="preserve">  options: OCROptions = {}</w:t>
        <w:br/>
        <w:t>): Promise&lt;SimpleOCRResult&gt; {</w:t>
        <w:br/>
        <w:t xml:space="preserve">  // Implementation details...</w:t>
        <w:br/>
        <w:t>}</w:t>
        <w:br/>
        <w:br/>
        <w:t>// Extract text with detailed information</w:t>
        <w:br/>
        <w:t>async function extractTextFromImage(</w:t>
        <w:br/>
        <w:t xml:space="preserve">  imagePath: string,</w:t>
        <w:br/>
        <w:t xml:space="preserve">  options: OCROptions = {}</w:t>
        <w:br/>
        <w:t>): Promise&lt;OCRResult[]&gt; {</w:t>
        <w:br/>
        <w:t xml:space="preserve">  // Implementation details...</w:t>
        <w:br/>
        <w:t>}</w:t>
        <w:br/>
      </w:r>
    </w:p>
    <w:p>
      <w:r>
        <w:rPr>
          <w:rFonts w:ascii="Courier New" w:hAnsi="Courier New"/>
          <w:sz w:val="18"/>
        </w:rPr>
        <w:t>interface OCROptions {</w:t>
        <w:br/>
        <w:t xml:space="preserve">  language?: string;</w:t>
        <w:br/>
        <w:t xml:space="preserve">  ocrEngine?: number;</w:t>
        <w:br/>
        <w:t xml:space="preserve">  preprocess?: boolean;</w:t>
        <w:br/>
        <w:t xml:space="preserve">  confidenceThreshold?: number;</w:t>
        <w:br/>
        <w:t>}</w:t>
        <w:br/>
        <w:br/>
        <w:t>interface OCRResult {</w:t>
        <w:br/>
        <w:t xml:space="preserve">  text: string;</w:t>
        <w:br/>
        <w:t xml:space="preserve">  confidence: number;</w:t>
        <w:br/>
        <w:t xml:space="preserve">  words?: Array&lt;{</w:t>
        <w:br/>
        <w:t xml:space="preserve">    word: string;</w:t>
        <w:br/>
        <w:t xml:space="preserve">    bbox: [number, number, number, number];</w:t>
        <w:br/>
        <w:t xml:space="preserve">    confidence: number;</w:t>
        <w:br/>
        <w:t xml:space="preserve">  }&gt;;</w:t>
        <w:br/>
        <w:t xml:space="preserve">  bbox?: [number, number, number, number];</w:t>
        <w:br/>
        <w:t>}</w:t>
        <w:br/>
        <w:br/>
        <w:t>// Perform OCR on an image</w:t>
        <w:br/>
        <w:t>async function performOCR(</w:t>
        <w:br/>
        <w:t xml:space="preserve">  imagePath: string,</w:t>
        <w:br/>
        <w:t xml:space="preserve">  options: OCROptions = {}</w:t>
        <w:br/>
        <w:t>): Promise&lt;SimpleOCRResult&gt; {</w:t>
        <w:br/>
        <w:t xml:space="preserve">  // Implementation details...</w:t>
        <w:br/>
        <w:t>}</w:t>
        <w:br/>
        <w:br/>
        <w:t>// Extract text with detailed information</w:t>
        <w:br/>
        <w:t>async function extractTextFromImage(</w:t>
        <w:br/>
        <w:t xml:space="preserve">  imagePath: string,</w:t>
        <w:br/>
        <w:t xml:space="preserve">  options: OCROptions = {}</w:t>
        <w:br/>
        <w:t>): Promise&lt;OCRResult[]&gt; {</w:t>
        <w:br/>
        <w:t xml:space="preserve">  // Implementation details...</w:t>
        <w:br/>
        <w:t>}</w:t>
        <w:br/>
      </w:r>
    </w:p>
    <w:p>
      <w:pPr>
        <w:pStyle w:val="Heading4"/>
      </w:pPr>
      <w:r>
        <w:t>Region-Based OCR</w:t>
      </w:r>
    </w:p>
    <w:p>
      <w:r>
        <w:t>The system optimizes OCR for different types of regions:</w:t>
      </w:r>
    </w:p>
    <w:p>
      <w:r>
        <w:rPr>
          <w:rFonts w:ascii="Courier New" w:hAnsi="Courier New"/>
          <w:sz w:val="18"/>
        </w:rPr>
        <w:t>interface RegionType {</w:t>
        <w:br/>
        <w:t xml:space="preserve">  type: 'text' | 'heading' | 'specification' | 'table' | 'caption' | 'technical';</w:t>
        <w:br/>
        <w:t xml:space="preserve">  options?: {</w:t>
        <w:br/>
        <w:t xml:space="preserve">    psm?: number;</w:t>
        <w:br/>
        <w:t xml:space="preserve">    oem?: number;</w:t>
        <w:br/>
        <w:t xml:space="preserve">    preprocessingLevel?: 'none' | 'basic' | 'advanced';</w:t>
        <w:br/>
        <w:t xml:space="preserve">  };</w:t>
        <w:br/>
        <w:t>}</w:t>
        <w:br/>
        <w:br/>
        <w:t>interface TextRegion {</w:t>
        <w:br/>
        <w:t xml:space="preserve">  x: number;</w:t>
        <w:br/>
        <w:t xml:space="preserve">  y: number;</w:t>
        <w:br/>
        <w:t xml:space="preserve">  width: number;</w:t>
        <w:br/>
        <w:t xml:space="preserve">  height: number;</w:t>
        <w:br/>
        <w:t xml:space="preserve">  type: RegionType;</w:t>
        <w:br/>
        <w:t xml:space="preserve">  page: number;</w:t>
        <w:br/>
        <w:t>}</w:t>
        <w:br/>
        <w:br/>
        <w:t>interface RegionBasedOCRResult {</w:t>
        <w:br/>
        <w:t xml:space="preserve">  imagePath: string;</w:t>
        <w:br/>
        <w:t xml:space="preserve">  regions: Array&lt;{</w:t>
        <w:br/>
        <w:t xml:space="preserve">    region: TextRegion;</w:t>
        <w:br/>
        <w:t xml:space="preserve">    text: string;</w:t>
        <w:br/>
        <w:t xml:space="preserve">    confidence: number;</w:t>
        <w:br/>
        <w:t xml:space="preserve">    options: any;</w:t>
        <w:br/>
        <w:t xml:space="preserve">  }&gt;;</w:t>
        <w:br/>
        <w:t xml:space="preserve">  processingTimeMs: number;</w:t>
        <w:br/>
        <w:t xml:space="preserve">  status: 'success' | 'failed';</w:t>
        <w:br/>
        <w:t xml:space="preserve">  errorMessage?: string;</w:t>
        <w:br/>
        <w:t>}</w:t>
        <w:br/>
        <w:br/>
        <w:t>// Process image with region-based OCR</w:t>
        <w:br/>
        <w:t>async function processImageWithRegions(</w:t>
        <w:br/>
        <w:t xml:space="preserve">  imagePath: string,</w:t>
        <w:br/>
        <w:t xml:space="preserve">  regions?: TextRegion[]</w:t>
        <w:br/>
        <w:t>): Promise&lt;RegionBasedOCRResult&gt; {</w:t>
        <w:br/>
        <w:t xml:space="preserve">  // Implementation details...</w:t>
        <w:br/>
        <w:t>}</w:t>
        <w:br/>
      </w:r>
    </w:p>
    <w:p>
      <w:r>
        <w:rPr>
          <w:rFonts w:ascii="Courier New" w:hAnsi="Courier New"/>
          <w:sz w:val="18"/>
        </w:rPr>
        <w:t>interface RegionType {</w:t>
        <w:br/>
        <w:t xml:space="preserve">  type: 'text' | 'heading' | 'specification' | 'table' | 'caption' | 'technical';</w:t>
        <w:br/>
        <w:t xml:space="preserve">  options?: {</w:t>
        <w:br/>
        <w:t xml:space="preserve">    psm?: number;</w:t>
        <w:br/>
        <w:t xml:space="preserve">    oem?: number;</w:t>
        <w:br/>
        <w:t xml:space="preserve">    preprocessingLevel?: 'none' | 'basic' | 'advanced';</w:t>
        <w:br/>
        <w:t xml:space="preserve">  };</w:t>
        <w:br/>
        <w:t>}</w:t>
        <w:br/>
        <w:br/>
        <w:t>interface TextRegion {</w:t>
        <w:br/>
        <w:t xml:space="preserve">  x: number;</w:t>
        <w:br/>
        <w:t xml:space="preserve">  y: number;</w:t>
        <w:br/>
        <w:t xml:space="preserve">  width: number;</w:t>
        <w:br/>
        <w:t xml:space="preserve">  height: number;</w:t>
        <w:br/>
        <w:t xml:space="preserve">  type: RegionType;</w:t>
        <w:br/>
        <w:t xml:space="preserve">  page: number;</w:t>
        <w:br/>
        <w:t>}</w:t>
        <w:br/>
        <w:br/>
        <w:t>interface RegionBasedOCRResult {</w:t>
        <w:br/>
        <w:t xml:space="preserve">  imagePath: string;</w:t>
        <w:br/>
        <w:t xml:space="preserve">  regions: Array&lt;{</w:t>
        <w:br/>
        <w:t xml:space="preserve">    region: TextRegion;</w:t>
        <w:br/>
        <w:t xml:space="preserve">    text: string;</w:t>
        <w:br/>
        <w:t xml:space="preserve">    confidence: number;</w:t>
        <w:br/>
        <w:t xml:space="preserve">    options: any;</w:t>
        <w:br/>
        <w:t xml:space="preserve">  }&gt;;</w:t>
        <w:br/>
        <w:t xml:space="preserve">  processingTimeMs: number;</w:t>
        <w:br/>
        <w:t xml:space="preserve">  status: 'success' | 'failed';</w:t>
        <w:br/>
        <w:t xml:space="preserve">  errorMessage?: string;</w:t>
        <w:br/>
        <w:t>}</w:t>
        <w:br/>
        <w:br/>
        <w:t>// Process image with region-based OCR</w:t>
        <w:br/>
        <w:t>async function processImageWithRegions(</w:t>
        <w:br/>
        <w:t xml:space="preserve">  imagePath: string,</w:t>
        <w:br/>
        <w:t xml:space="preserve">  regions?: TextRegion[]</w:t>
        <w:br/>
        <w:t>): Promise&lt;RegionBasedOCRResult&gt; {</w:t>
        <w:br/>
        <w:t xml:space="preserve">  // Implementation details...</w:t>
        <w:br/>
        <w:t>}</w:t>
        <w:br/>
      </w:r>
    </w:p>
    <w:p>
      <w:pPr>
        <w:pStyle w:val="Heading4"/>
      </w:pPr>
      <w:r>
        <w:t>Enhanced Preprocessing</w:t>
      </w:r>
    </w:p>
    <w:p>
      <w:r>
        <w:t>The system includes specialized preprocessing techniques:</w:t>
      </w:r>
    </w:p>
    <w:p>
      <w:r>
        <w:rPr>
          <w:rFonts w:ascii="Courier New" w:hAnsi="Courier New"/>
          <w:sz w:val="18"/>
        </w:rPr>
        <w:t>interface PreprocessingOptions {</w:t>
        <w:br/>
        <w:t xml:space="preserve">  deskew?: boolean;</w:t>
        <w:br/>
        <w:t xml:space="preserve">  denoise?: boolean;</w:t>
        <w:br/>
        <w:t xml:space="preserve">  contrast?: boolean;</w:t>
        <w:br/>
        <w:t xml:space="preserve">  binarize?: boolean;</w:t>
        <w:br/>
        <w:t xml:space="preserve">  removeBackground?: boolean;</w:t>
        <w:br/>
        <w:t xml:space="preserve">  resolution?: 'original' | 'enhanced' | 'reduced';</w:t>
        <w:br/>
        <w:t>}</w:t>
        <w:br/>
        <w:br/>
        <w:t>// Preprocess an image to improve OCR accuracy</w:t>
        <w:br/>
        <w:t>async function preprocessImage(</w:t>
        <w:br/>
        <w:t xml:space="preserve">  imagePath: string,</w:t>
        <w:br/>
        <w:t xml:space="preserve">  options: PreprocessingOptions = {}</w:t>
        <w:br/>
        <w:t>): Promise&lt;string&gt; {</w:t>
        <w:br/>
        <w:t xml:space="preserve">  // Implementation details...</w:t>
        <w:br/>
        <w:t>}</w:t>
        <w:br/>
      </w:r>
    </w:p>
    <w:p>
      <w:r>
        <w:rPr>
          <w:rFonts w:ascii="Courier New" w:hAnsi="Courier New"/>
          <w:sz w:val="18"/>
        </w:rPr>
        <w:t>interface PreprocessingOptions {</w:t>
        <w:br/>
        <w:t xml:space="preserve">  deskew?: boolean;</w:t>
        <w:br/>
        <w:t xml:space="preserve">  denoise?: boolean;</w:t>
        <w:br/>
        <w:t xml:space="preserve">  contrast?: boolean;</w:t>
        <w:br/>
        <w:t xml:space="preserve">  binarize?: boolean;</w:t>
        <w:br/>
        <w:t xml:space="preserve">  removeBackground?: boolean;</w:t>
        <w:br/>
        <w:t xml:space="preserve">  resolution?: 'original' | 'enhanced' | 'reduced';</w:t>
        <w:br/>
        <w:t>}</w:t>
        <w:br/>
        <w:br/>
        <w:t>// Preprocess an image to improve OCR accuracy</w:t>
        <w:br/>
        <w:t>async function preprocessImage(</w:t>
        <w:br/>
        <w:t xml:space="preserve">  imagePath: string,</w:t>
        <w:br/>
        <w:t xml:space="preserve">  options: PreprocessingOptions = {}</w:t>
        <w:br/>
        <w:t>): Promise&lt;string&gt; {</w:t>
        <w:br/>
        <w:t xml:space="preserve">  // Implementation details...</w:t>
        <w:br/>
        <w:t>}</w:t>
        <w:br/>
      </w:r>
    </w:p>
    <w:p>
      <w:pPr>
        <w:pStyle w:val="Heading4"/>
      </w:pPr>
      <w:r>
        <w:t>OCR Confidence Scoring</w:t>
      </w:r>
    </w:p>
    <w:p>
      <w:r>
        <w:t>The system evaluates and improves OCR quality:</w:t>
      </w:r>
    </w:p>
    <w:p>
      <w:r>
        <w:rPr>
          <w:rFonts w:ascii="Courier New" w:hAnsi="Courier New"/>
          <w:sz w:val="18"/>
        </w:rPr>
        <w:t>class OCRConfidenceScorer:</w:t>
        <w:br/>
        <w:t xml:space="preserve">    """Class for evaluating OCR quality and improving results"""</w:t>
        <w:br/>
        <w:br/>
        <w:t xml:space="preserve">    def __init__(self, config):</w:t>
        <w:br/>
        <w:t xml:space="preserve">        """Initialize the OCR confidence scorer"""</w:t>
        <w:br/>
        <w:t xml:space="preserve">        self.config = {</w:t>
        <w:br/>
        <w:t xml:space="preserve">            'min_confidence': 0.5,</w:t>
        <w:br/>
        <w:t xml:space="preserve">            'post_processing_enabled': True,</w:t>
        <w:br/>
        <w:t xml:space="preserve">            'use_language_model': True,</w:t>
        <w:br/>
        <w:t xml:space="preserve">            'domain_specific_correction': True,</w:t>
        <w:br/>
        <w:t xml:space="preserve">            'correction_level': 'aggressive'</w:t>
        <w:br/>
        <w:t xml:space="preserve">        }</w:t>
        <w:br/>
        <w:br/>
        <w:t xml:space="preserve">        # Override defaults with provided config</w:t>
        <w:br/>
        <w:t xml:space="preserve">        if config:</w:t>
        <w:br/>
        <w:t xml:space="preserve">            self.config.update(config)</w:t>
        <w:br/>
        <w:br/>
        <w:t xml:space="preserve">        # Initialize rules engine</w:t>
        <w:br/>
        <w:t xml:space="preserve">        self.rules_engine = RulesEngine(self.config)</w:t>
        <w:br/>
        <w:br/>
        <w:t xml:space="preserve">    def process_ocr_results(self, ocr_data):</w:t>
        <w:br/>
        <w:t xml:space="preserve">        """</w:t>
        <w:br/>
        <w:t xml:space="preserve">        Process OCR results to improve quality and provide confidence metrics</w:t>
        <w:br/>
        <w:br/>
        <w:t xml:space="preserve">        Args:</w:t>
        <w:br/>
        <w:t xml:space="preserve">            ocr_data: Dictionary containing OCR results</w:t>
        <w:br/>
        <w:br/>
        <w:t xml:space="preserve">        Returns:</w:t>
        <w:br/>
        <w:t xml:space="preserve">            Enhanced OCR results with confidence metrics</w:t>
        <w:br/>
        <w:t xml:space="preserve">        """</w:t>
        <w:br/>
        <w:t xml:space="preserve">        # Implementation details...</w:t>
        <w:br/>
      </w:r>
    </w:p>
    <w:p>
      <w:r>
        <w:rPr>
          <w:rFonts w:ascii="Courier New" w:hAnsi="Courier New"/>
          <w:sz w:val="18"/>
        </w:rPr>
        <w:t>class OCRConfidenceScorer:</w:t>
        <w:br/>
        <w:t xml:space="preserve">    """Class for evaluating OCR quality and improving results"""</w:t>
        <w:br/>
        <w:br/>
        <w:t xml:space="preserve">    def __init__(self, config):</w:t>
        <w:br/>
        <w:t xml:space="preserve">        """Initialize the OCR confidence scorer"""</w:t>
        <w:br/>
        <w:t xml:space="preserve">        self.config = {</w:t>
        <w:br/>
        <w:t xml:space="preserve">            'min_confidence': 0.5,</w:t>
        <w:br/>
        <w:t xml:space="preserve">            'post_processing_enabled': True,</w:t>
        <w:br/>
        <w:t xml:space="preserve">            'use_language_model': True,</w:t>
        <w:br/>
        <w:t xml:space="preserve">            'domain_specific_correction': True,</w:t>
        <w:br/>
        <w:t xml:space="preserve">            'correction_level': 'aggressive'</w:t>
        <w:br/>
        <w:t xml:space="preserve">        }</w:t>
        <w:br/>
        <w:br/>
        <w:t xml:space="preserve">        # Override defaults with provided config</w:t>
        <w:br/>
        <w:t xml:space="preserve">        if config:</w:t>
        <w:br/>
        <w:t xml:space="preserve">            self.config.update(config)</w:t>
        <w:br/>
        <w:br/>
        <w:t xml:space="preserve">        # Initialize rules engine</w:t>
        <w:br/>
        <w:t xml:space="preserve">        self.rules_engine = RulesEngine(self.config)</w:t>
        <w:br/>
        <w:br/>
        <w:t xml:space="preserve">    def process_ocr_results(self, ocr_data):</w:t>
        <w:br/>
        <w:t xml:space="preserve">        """</w:t>
        <w:br/>
        <w:t xml:space="preserve">        Process OCR results to improve quality and provide confidence metrics</w:t>
        <w:br/>
        <w:br/>
        <w:t xml:space="preserve">        Args:</w:t>
        <w:br/>
        <w:t xml:space="preserve">            ocr_data: Dictionary containing OCR results</w:t>
        <w:br/>
        <w:br/>
        <w:t xml:space="preserve">        Returns:</w:t>
        <w:br/>
        <w:t xml:space="preserve">            Enhanced OCR results with confidence metrics</w:t>
        <w:br/>
        <w:t xml:space="preserve">        """</w:t>
        <w:br/>
        <w:t xml:space="preserve">        # Implementation details...</w:t>
        <w:br/>
      </w:r>
    </w:p>
    <w:p>
      <w:pPr>
        <w:pStyle w:val="Heading3"/>
      </w:pPr>
      <w:r>
        <w:t>Integration with Other Systems</w:t>
      </w:r>
    </w:p>
    <w:p>
      <w:pPr>
        <w:pStyle w:val="Heading4"/>
      </w:pPr>
      <w:r>
        <w:t>PDF Processing Pipeline</w:t>
      </w:r>
    </w:p>
    <w:p>
      <w:r>
        <w:t>The OCR system is integrated with the PDF processing pipeline:</w:t>
      </w:r>
    </w:p>
    <w:p>
      <w:pPr>
        <w:pStyle w:val="ListNumber"/>
      </w:pPr>
      <w:r>
        <w:t>Processing Flow</w:t>
      </w:r>
    </w:p>
    <w:p>
      <w:pPr>
        <w:pStyle w:val="ListNumber"/>
      </w:pPr>
      <w:r>
        <w:t>PDF parsing and image extraction</w:t>
      </w:r>
    </w:p>
    <w:p>
      <w:pPr>
        <w:pStyle w:val="ListNumber"/>
      </w:pPr>
      <w:r>
        <w:t>Page segmentation and layout analysis</w:t>
      </w:r>
    </w:p>
    <w:p>
      <w:pPr>
        <w:pStyle w:val="ListNumber"/>
      </w:pPr>
      <w:r>
        <w:t>Region identification and classification</w:t>
      </w:r>
    </w:p>
    <w:p>
      <w:pPr>
        <w:pStyle w:val="ListNumber"/>
      </w:pPr>
      <w:r>
        <w:t>Region-based OCR processing</w:t>
      </w:r>
    </w:p>
    <w:p>
      <w:pPr>
        <w:pStyle w:val="ListNumber"/>
      </w:pPr>
      <w:r>
        <w:br/>
        <w:t>Text consolidation and association</w:t>
        <w:br/>
      </w:r>
    </w:p>
    <w:p>
      <w:pPr>
        <w:pStyle w:val="ListNumber"/>
      </w:pPr>
      <w:r>
        <w:br/>
        <w:t>Error Handling</w:t>
        <w:br/>
      </w:r>
    </w:p>
    <w:p>
      <w:pPr>
        <w:pStyle w:val="ListNumber"/>
      </w:pPr>
      <w:r>
        <w:t>OCR-specific error recovery strategies</w:t>
      </w:r>
    </w:p>
    <w:p>
      <w:pPr>
        <w:pStyle w:val="ListNumber"/>
      </w:pPr>
      <w:r>
        <w:t>Alternative OCR approaches based on retry count</w:t>
      </w:r>
    </w:p>
    <w:p>
      <w:pPr>
        <w:pStyle w:val="ListNumber"/>
      </w:pPr>
      <w:r>
        <w:t>Preprocessing adjustments for failed regions</w:t>
      </w:r>
    </w:p>
    <w:p>
      <w:pPr>
        <w:pStyle w:val="ListNumber"/>
      </w:pPr>
      <w:r>
        <w:t>Resolution adaptation for better results</w:t>
      </w:r>
    </w:p>
    <w:p>
      <w:pPr>
        <w:pStyle w:val="ListNumber"/>
      </w:pPr>
      <w:r>
        <w:br/>
        <w:t>Fallback mechanisms for critical failures</w:t>
        <w:br/>
      </w:r>
    </w:p>
    <w:p>
      <w:pPr>
        <w:pStyle w:val="ListNumber"/>
      </w:pPr>
      <w:r>
        <w:br/>
        <w:t>Result Integration</w:t>
        <w:br/>
      </w:r>
    </w:p>
    <w:p>
      <w:pPr>
        <w:pStyle w:val="ListNumber"/>
      </w:pPr>
      <w:r>
        <w:t>Text extraction results merged with document structure</w:t>
      </w:r>
    </w:p>
    <w:p>
      <w:pPr>
        <w:pStyle w:val="ListNumber"/>
      </w:pPr>
      <w:r>
        <w:t>OCR confidence data attached to extracted text</w:t>
      </w:r>
    </w:p>
    <w:p>
      <w:pPr>
        <w:pStyle w:val="ListNumber"/>
      </w:pPr>
      <w:r>
        <w:t>Region information preserved for downstream processing</w:t>
      </w:r>
    </w:p>
    <w:p>
      <w:pPr>
        <w:pStyle w:val="ListNumber"/>
      </w:pPr>
      <w:r>
        <w:t>OCR metadata included for quality assessment</w:t>
      </w:r>
    </w:p>
    <w:p>
      <w:pPr>
        <w:pStyle w:val="ListNumber"/>
      </w:pPr>
      <w:r>
        <w:t>Processing statistics for performance monitoring</w:t>
      </w:r>
    </w:p>
    <w:p>
      <w:r>
        <w:t>Text consolidation and association</w:t>
      </w:r>
    </w:p>
    <w:p>
      <w:r>
        <w:t>Error Handling</w:t>
      </w:r>
    </w:p>
    <w:p>
      <w:r>
        <w:t>Fallback mechanisms for critical failures</w:t>
      </w:r>
    </w:p>
    <w:p>
      <w:r>
        <w:t>Result Integration</w:t>
      </w:r>
    </w:p>
    <w:p>
      <w:pPr>
        <w:pStyle w:val="Heading4"/>
      </w:pPr>
      <w:r>
        <w:t>Text-Image Association</w:t>
      </w:r>
    </w:p>
    <w:p>
      <w:r>
        <w:t>The OCR system feeds into text-image association:</w:t>
      </w:r>
    </w:p>
    <w:p>
      <w:r>
        <w:rPr>
          <w:rFonts w:ascii="Courier New" w:hAnsi="Courier New"/>
          <w:sz w:val="18"/>
        </w:rPr>
        <w:t>// Associate text with images based on OCR results</w:t>
        <w:br/>
        <w:t>async function associateTextWithImages(</w:t>
        <w:br/>
        <w:t xml:space="preserve">  imagePaths: string[],</w:t>
        <w:br/>
        <w:t xml:space="preserve">  imagePositions: { x: number; y: number; width: number; height: number; page: number }[],</w:t>
        <w:br/>
        <w:t xml:space="preserve">  ocrResults: TextBlock[]</w:t>
        <w:br/>
        <w:t>): Promise&lt;ImageTextAssociation[]&gt; {</w:t>
        <w:br/>
        <w:t xml:space="preserve">  // Implementation details...</w:t>
        <w:br/>
        <w:t>}</w:t>
        <w:br/>
      </w:r>
    </w:p>
    <w:p>
      <w:r>
        <w:rPr>
          <w:rFonts w:ascii="Courier New" w:hAnsi="Courier New"/>
          <w:sz w:val="18"/>
        </w:rPr>
        <w:t>// Associate text with images based on OCR results</w:t>
        <w:br/>
        <w:t>async function associateTextWithImages(</w:t>
        <w:br/>
        <w:t xml:space="preserve">  imagePaths: string[],</w:t>
        <w:br/>
        <w:t xml:space="preserve">  imagePositions: { x: number; y: number; width: number; height: number; page: number }[],</w:t>
        <w:br/>
        <w:t xml:space="preserve">  ocrResults: TextBlock[]</w:t>
        <w:br/>
        <w:t>): Promise&lt;ImageTextAssociation[]&gt; {</w:t>
        <w:br/>
        <w:t xml:space="preserve">  // Implementation details...</w:t>
        <w:br/>
        <w:t>}</w:t>
        <w:br/>
      </w:r>
    </w:p>
    <w:p>
      <w:pPr>
        <w:pStyle w:val="Heading4"/>
      </w:pPr>
      <w:r>
        <w:t>Metadata Field Extraction</w:t>
      </w:r>
    </w:p>
    <w:p>
      <w:r>
        <w:t>The OCR system supports structured data extraction:</w:t>
      </w:r>
    </w:p>
    <w:p>
      <w:r>
        <w:rPr>
          <w:rFonts w:ascii="Courier New" w:hAnsi="Courier New"/>
          <w:sz w:val="18"/>
        </w:rPr>
        <w:t>// Extract value for a metadata field from OCR text</w:t>
        <w:br/>
        <w:t>export function extractValueFromOCR(field: MetadataFieldDocument, ocrText: string): any {</w:t>
        <w:br/>
        <w:t xml:space="preserve">  if (!field.hint &amp;&amp; (!field.extractionPatterns || field.extractionPatterns.length === 0)) {</w:t>
        <w:br/>
        <w:t xml:space="preserve">    return null;</w:t>
        <w:br/>
        <w:t xml:space="preserve">  }</w:t>
        <w:br/>
        <w:br/>
        <w:t xml:space="preserve">  // Try extraction patterns if defined</w:t>
        <w:br/>
        <w:t xml:space="preserve">  if (field.extractionPatterns &amp;&amp; field.extractionPatterns.length &gt; 0) {</w:t>
        <w:br/>
        <w:t xml:space="preserve">    for (const pattern of field.extractionPatterns) {</w:t>
        <w:br/>
        <w:t xml:space="preserve">      const regex = new RegExp(pattern, 'i');</w:t>
        <w:br/>
        <w:t xml:space="preserve">      const match = ocrText.match(regex);</w:t>
        <w:br/>
        <w:t xml:space="preserve">      if (match &amp;&amp; match[1]) {</w:t>
        <w:br/>
        <w:t xml:space="preserve">        return {</w:t>
        <w:br/>
        <w:t xml:space="preserve">          value: match[1].trim(),</w:t>
        <w:br/>
        <w:t xml:space="preserve">          extractionMethod: 'pattern',</w:t>
        <w:br/>
        <w:t xml:space="preserve">          extractionPattern: pattern,</w:t>
        <w:br/>
        <w:t xml:space="preserve">          extractionQuality: 'high',</w:t>
        <w:br/>
        <w:t xml:space="preserve">          confidence: 0.9</w:t>
        <w:br/>
        <w:t xml:space="preserve">        };</w:t>
        <w:br/>
        <w:t xml:space="preserve">      }</w:t>
        <w:br/>
        <w:t xml:space="preserve">    }</w:t>
        <w:br/>
        <w:t xml:space="preserve">  }</w:t>
        <w:br/>
        <w:br/>
        <w:t xml:space="preserve">  // Implementation details...</w:t>
        <w:br/>
        <w:t>}</w:t>
        <w:br/>
      </w:r>
    </w:p>
    <w:p>
      <w:r>
        <w:rPr>
          <w:rFonts w:ascii="Courier New" w:hAnsi="Courier New"/>
          <w:sz w:val="18"/>
        </w:rPr>
        <w:t>// Extract value for a metadata field from OCR text</w:t>
        <w:br/>
        <w:t>export function extractValueFromOCR(field: MetadataFieldDocument, ocrText: string): any {</w:t>
        <w:br/>
        <w:t xml:space="preserve">  if (!field.hint &amp;&amp; (!field.extractionPatterns || field.extractionPatterns.length === 0)) {</w:t>
        <w:br/>
        <w:t xml:space="preserve">    return null;</w:t>
        <w:br/>
        <w:t xml:space="preserve">  }</w:t>
        <w:br/>
        <w:br/>
        <w:t xml:space="preserve">  // Try extraction patterns if defined</w:t>
        <w:br/>
        <w:t xml:space="preserve">  if (field.extractionPatterns &amp;&amp; field.extractionPatterns.length &gt; 0) {</w:t>
        <w:br/>
        <w:t xml:space="preserve">    for (const pattern of field.extractionPatterns) {</w:t>
        <w:br/>
        <w:t xml:space="preserve">      const regex = new RegExp(pattern, 'i');</w:t>
        <w:br/>
        <w:t xml:space="preserve">      const match = ocrText.match(regex);</w:t>
        <w:br/>
        <w:t xml:space="preserve">      if (match &amp;&amp; match[1]) {</w:t>
        <w:br/>
        <w:t xml:space="preserve">        return {</w:t>
        <w:br/>
        <w:t xml:space="preserve">          value: match[1].trim(),</w:t>
        <w:br/>
        <w:t xml:space="preserve">          extractionMethod: 'pattern',</w:t>
        <w:br/>
        <w:t xml:space="preserve">          extractionPattern: pattern,</w:t>
        <w:br/>
        <w:t xml:space="preserve">          extractionQuality: 'high',</w:t>
        <w:br/>
        <w:t xml:space="preserve">          confidence: 0.9</w:t>
        <w:br/>
        <w:t xml:space="preserve">        };</w:t>
        <w:br/>
        <w:t xml:space="preserve">      }</w:t>
        <w:br/>
        <w:t xml:space="preserve">    }</w:t>
        <w:br/>
        <w:t xml:space="preserve">  }</w:t>
        <w:br/>
        <w:br/>
        <w:t xml:space="preserve">  // Implementation details...</w:t>
        <w:br/>
        <w:t>}</w:t>
        <w:br/>
      </w:r>
    </w:p>
    <w:p>
      <w:pPr>
        <w:pStyle w:val="Heading3"/>
      </w:pPr>
      <w:r>
        <w:t>API Usage Examples</w:t>
      </w:r>
    </w:p>
    <w:p>
      <w:pPr>
        <w:pStyle w:val="Heading4"/>
      </w:pPr>
      <w:r>
        <w:t>Basic OCR Processing</w:t>
      </w:r>
    </w:p>
    <w:p>
      <w:r>
        <w:rPr>
          <w:rFonts w:ascii="Courier New" w:hAnsi="Courier New"/>
          <w:sz w:val="18"/>
        </w:rPr>
        <w:t>import { performOCR, OCROptions } from '@kai/server/services/pdf/ocrService';</w:t>
        <w:br/>
        <w:br/>
        <w:t>async function extractTextFromImage() {</w:t>
        <w:br/>
        <w:t xml:space="preserve">  try {</w:t>
        <w:br/>
        <w:t xml:space="preserve">    // Configure OCR options</w:t>
        <w:br/>
        <w:t xml:space="preserve">    const options: OCROptions = {</w:t>
        <w:br/>
        <w:t xml:space="preserve">      language: 'eng',</w:t>
        <w:br/>
        <w:t xml:space="preserve">      ocrEngine: 3, // LSTM engine</w:t>
        <w:br/>
        <w:t xml:space="preserve">      preprocess: true,</w:t>
        <w:br/>
        <w:t xml:space="preserve">      confidenceThreshold: 65</w:t>
        <w:br/>
        <w:t xml:space="preserve">    };</w:t>
        <w:br/>
        <w:br/>
        <w:t xml:space="preserve">    // Perform OCR on an image</w:t>
        <w:br/>
        <w:t xml:space="preserve">    const result = await performOCR('path/to/image.jpg', options);</w:t>
        <w:br/>
        <w:br/>
        <w:t xml:space="preserve">    console.log(`Extracted text: ${result.text}`);</w:t>
        <w:br/>
        <w:t xml:space="preserve">    console.log(`Confidence: ${result.confidence}%`);</w:t>
        <w:br/>
        <w:br/>
        <w:t xml:space="preserve">    // Process the extracted text</w:t>
        <w:br/>
        <w:t xml:space="preserve">    if (result.confidence &gt; 80) {</w:t>
        <w:br/>
        <w:t xml:space="preserve">      // High confidence text processing</w:t>
        <w:br/>
        <w:t xml:space="preserve">      console.log('High confidence text detected');</w:t>
        <w:br/>
        <w:t xml:space="preserve">    } else {</w:t>
        <w:br/>
        <w:t xml:space="preserve">      // Low confidence text may need verification</w:t>
        <w:br/>
        <w:t xml:space="preserve">      console.log('Text may need verification');</w:t>
        <w:br/>
        <w:t xml:space="preserve">    }</w:t>
        <w:br/>
        <w:t xml:space="preserve">  } catch (error) {</w:t>
        <w:br/>
        <w:t xml:space="preserve">    console.error('OCR processing failed:', error);</w:t>
        <w:br/>
        <w:t xml:space="preserve">  }</w:t>
        <w:br/>
        <w:t>}</w:t>
        <w:br/>
      </w:r>
    </w:p>
    <w:p>
      <w:r>
        <w:rPr>
          <w:rFonts w:ascii="Courier New" w:hAnsi="Courier New"/>
          <w:sz w:val="18"/>
        </w:rPr>
        <w:t>import { performOCR, OCROptions } from '@kai/server/services/pdf/ocrService';</w:t>
        <w:br/>
        <w:br/>
        <w:t>async function extractTextFromImage() {</w:t>
        <w:br/>
        <w:t xml:space="preserve">  try {</w:t>
        <w:br/>
        <w:t xml:space="preserve">    // Configure OCR options</w:t>
        <w:br/>
        <w:t xml:space="preserve">    const options: OCROptions = {</w:t>
        <w:br/>
        <w:t xml:space="preserve">      language: 'eng',</w:t>
        <w:br/>
        <w:t xml:space="preserve">      ocrEngine: 3, // LSTM engine</w:t>
        <w:br/>
        <w:t xml:space="preserve">      preprocess: true,</w:t>
        <w:br/>
        <w:t xml:space="preserve">      confidenceThreshold: 65</w:t>
        <w:br/>
        <w:t xml:space="preserve">    };</w:t>
        <w:br/>
        <w:br/>
        <w:t xml:space="preserve">    // Perform OCR on an image</w:t>
        <w:br/>
        <w:t xml:space="preserve">    const result = await performOCR('path/to/image.jpg', options);</w:t>
        <w:br/>
        <w:br/>
        <w:t xml:space="preserve">    console.log(`Extracted text: ${result.text}`);</w:t>
        <w:br/>
        <w:t xml:space="preserve">    console.log(`Confidence: ${result.confidence}%`);</w:t>
        <w:br/>
        <w:br/>
        <w:t xml:space="preserve">    // Process the extracted text</w:t>
        <w:br/>
        <w:t xml:space="preserve">    if (result.confidence &gt; 80) {</w:t>
        <w:br/>
        <w:t xml:space="preserve">      // High confidence text processing</w:t>
        <w:br/>
        <w:t xml:space="preserve">      console.log('High confidence text detected');</w:t>
        <w:br/>
        <w:t xml:space="preserve">    } else {</w:t>
        <w:br/>
        <w:t xml:space="preserve">      // Low confidence text may need verification</w:t>
        <w:br/>
        <w:t xml:space="preserve">      console.log('Text may need verification');</w:t>
        <w:br/>
        <w:t xml:space="preserve">    }</w:t>
        <w:br/>
        <w:t xml:space="preserve">  } catch (error) {</w:t>
        <w:br/>
        <w:t xml:space="preserve">    console.error('OCR processing failed:', error);</w:t>
        <w:br/>
        <w:t xml:space="preserve">  }</w:t>
        <w:br/>
        <w:t>}</w:t>
        <w:br/>
      </w:r>
    </w:p>
    <w:p>
      <w:pPr>
        <w:pStyle w:val="Heading4"/>
      </w:pPr>
      <w:r>
        <w:t>Region-Based OCR</w:t>
      </w:r>
    </w:p>
    <w:p>
      <w:r>
        <w:rPr>
          <w:rFonts w:ascii="Courier New" w:hAnsi="Courier New"/>
          <w:sz w:val="18"/>
        </w:rPr>
        <w:t>import { processImageWithRegions, TextRegion } from '@kai/server/services/pdf/regionBasedOCR';</w:t>
        <w:br/>
        <w:br/>
        <w:t>async function extractStructuredContent() {</w:t>
        <w:br/>
        <w:t xml:space="preserve">  try {</w:t>
        <w:br/>
        <w:t xml:space="preserve">    // Define regions for targeted OCR</w:t>
        <w:br/>
        <w:t xml:space="preserve">    const regions: TextRegion[] = [</w:t>
        <w:br/>
        <w:t xml:space="preserve">      {</w:t>
        <w:br/>
        <w:t xml:space="preserve">        x: 100, y: 200, width: 400, height: 100,</w:t>
        <w:br/>
        <w:t xml:space="preserve">        type: { type: 'heading' },</w:t>
        <w:br/>
        <w:t xml:space="preserve">        page: 1</w:t>
        <w:br/>
        <w:t xml:space="preserve">      },</w:t>
        <w:br/>
        <w:t xml:space="preserve">      {</w:t>
        <w:br/>
        <w:t xml:space="preserve">        x: 100, y: 300, width: 400, height: 300,</w:t>
        <w:br/>
        <w:t xml:space="preserve">        type: { </w:t>
        <w:br/>
        <w:t xml:space="preserve">          type: 'specification',</w:t>
        <w:br/>
        <w:t xml:space="preserve">          options: {</w:t>
        <w:br/>
        <w:t xml:space="preserve">            psm: 6, // Assume single uniform block of text</w:t>
        <w:br/>
        <w:t xml:space="preserve">            preprocessingLevel: 'advanced'</w:t>
        <w:br/>
        <w:t xml:space="preserve">          }</w:t>
        <w:br/>
        <w:t xml:space="preserve">        },</w:t>
        <w:br/>
        <w:t xml:space="preserve">        page: 1</w:t>
        <w:br/>
        <w:t xml:space="preserve">      }</w:t>
        <w:br/>
        <w:t xml:space="preserve">    ];</w:t>
        <w:br/>
        <w:br/>
        <w:t xml:space="preserve">    // Process image with region-based OCR</w:t>
        <w:br/>
        <w:t xml:space="preserve">    const result = await processImageWithRegions('path/to/catalog_page.jpg', regions);</w:t>
        <w:br/>
        <w:br/>
        <w:t xml:space="preserve">    console.log(`Processing status: ${result.status}`);</w:t>
        <w:br/>
        <w:t xml:space="preserve">    console.log(`Processing time: ${result.processingTimeMs}ms`);</w:t>
        <w:br/>
        <w:br/>
        <w:t xml:space="preserve">    // Process extracted regions</w:t>
        <w:br/>
        <w:t xml:space="preserve">    result.regions.forEach(region =&gt; {</w:t>
        <w:br/>
        <w:t xml:space="preserve">      console.log(`Region type: ${region.region.type.type}`);</w:t>
        <w:br/>
        <w:t xml:space="preserve">      console.log(`Extracted text: ${region.text}`);</w:t>
        <w:br/>
        <w:t xml:space="preserve">      console.log(`Confidence: ${region.confidence}%`);</w:t>
        <w:br/>
        <w:t xml:space="preserve">    });</w:t>
        <w:br/>
        <w:br/>
        <w:t xml:space="preserve">    // Extract specifications from the relevant region</w:t>
        <w:br/>
        <w:t xml:space="preserve">    const specRegion = result.regions.find(r =&gt; r.region.type.type === 'specification');</w:t>
        <w:br/>
        <w:t xml:space="preserve">    if (specRegion) {</w:t>
        <w:br/>
        <w:t xml:space="preserve">      console.log('Material specifications:', specRegion.text);</w:t>
        <w:br/>
        <w:t xml:space="preserve">      // Further process specifications</w:t>
        <w:br/>
        <w:t xml:space="preserve">    }</w:t>
        <w:br/>
        <w:t xml:space="preserve">  } catch (error) {</w:t>
        <w:br/>
        <w:t xml:space="preserve">    console.error('Region-based OCR failed:', error);</w:t>
        <w:br/>
        <w:t xml:space="preserve">  }</w:t>
        <w:br/>
        <w:t>}</w:t>
        <w:br/>
      </w:r>
    </w:p>
    <w:p>
      <w:r>
        <w:rPr>
          <w:rFonts w:ascii="Courier New" w:hAnsi="Courier New"/>
          <w:sz w:val="18"/>
        </w:rPr>
        <w:t>import { processImageWithRegions, TextRegion } from '@kai/server/services/pdf/regionBasedOCR';</w:t>
        <w:br/>
        <w:br/>
        <w:t>async function extractStructuredContent() {</w:t>
        <w:br/>
        <w:t xml:space="preserve">  try {</w:t>
        <w:br/>
        <w:t xml:space="preserve">    // Define regions for targeted OCR</w:t>
        <w:br/>
        <w:t xml:space="preserve">    const regions: TextRegion[] = [</w:t>
        <w:br/>
        <w:t xml:space="preserve">      {</w:t>
        <w:br/>
        <w:t xml:space="preserve">        x: 100, y: 200, width: 400, height: 100,</w:t>
        <w:br/>
        <w:t xml:space="preserve">        type: { type: 'heading' },</w:t>
        <w:br/>
        <w:t xml:space="preserve">        page: 1</w:t>
        <w:br/>
        <w:t xml:space="preserve">      },</w:t>
        <w:br/>
        <w:t xml:space="preserve">      {</w:t>
        <w:br/>
        <w:t xml:space="preserve">        x: 100, y: 300, width: 400, height: 300,</w:t>
        <w:br/>
        <w:t xml:space="preserve">        type: { </w:t>
        <w:br/>
        <w:t xml:space="preserve">          type: 'specification',</w:t>
        <w:br/>
        <w:t xml:space="preserve">          options: {</w:t>
        <w:br/>
        <w:t xml:space="preserve">            psm: 6, // Assume single uniform block of text</w:t>
        <w:br/>
        <w:t xml:space="preserve">            preprocessingLevel: 'advanced'</w:t>
        <w:br/>
        <w:t xml:space="preserve">          }</w:t>
        <w:br/>
        <w:t xml:space="preserve">        },</w:t>
        <w:br/>
        <w:t xml:space="preserve">        page: 1</w:t>
        <w:br/>
        <w:t xml:space="preserve">      }</w:t>
        <w:br/>
        <w:t xml:space="preserve">    ];</w:t>
        <w:br/>
        <w:br/>
        <w:t xml:space="preserve">    // Process image with region-based OCR</w:t>
        <w:br/>
        <w:t xml:space="preserve">    const result = await processImageWithRegions('path/to/catalog_page.jpg', regions);</w:t>
        <w:br/>
        <w:br/>
        <w:t xml:space="preserve">    console.log(`Processing status: ${result.status}`);</w:t>
        <w:br/>
        <w:t xml:space="preserve">    console.log(`Processing time: ${result.processingTimeMs}ms`);</w:t>
        <w:br/>
        <w:br/>
        <w:t xml:space="preserve">    // Process extracted regions</w:t>
        <w:br/>
        <w:t xml:space="preserve">    result.regions.forEach(region =&gt; {</w:t>
        <w:br/>
        <w:t xml:space="preserve">      console.log(`Region type: ${region.region.type.type}`);</w:t>
        <w:br/>
        <w:t xml:space="preserve">      console.log(`Extracted text: ${region.text}`);</w:t>
        <w:br/>
        <w:t xml:space="preserve">      console.log(`Confidence: ${region.confidence}%`);</w:t>
        <w:br/>
        <w:t xml:space="preserve">    });</w:t>
        <w:br/>
        <w:br/>
        <w:t xml:space="preserve">    // Extract specifications from the relevant region</w:t>
        <w:br/>
        <w:t xml:space="preserve">    const specRegion = result.regions.find(r =&gt; r.region.type.type === 'specification');</w:t>
        <w:br/>
        <w:t xml:space="preserve">    if (specRegion) {</w:t>
        <w:br/>
        <w:t xml:space="preserve">      console.log('Material specifications:', specRegion.text);</w:t>
        <w:br/>
        <w:t xml:space="preserve">      // Further process specifications</w:t>
        <w:br/>
        <w:t xml:space="preserve">    }</w:t>
        <w:br/>
        <w:t xml:space="preserve">  } catch (error) {</w:t>
        <w:br/>
        <w:t xml:space="preserve">    console.error('Region-based OCR failed:', error);</w:t>
        <w:br/>
        <w:t xml:space="preserve">  }</w:t>
        <w:br/>
        <w:t>}</w:t>
        <w:br/>
      </w:r>
    </w:p>
    <w:p>
      <w:pPr>
        <w:pStyle w:val="Heading4"/>
      </w:pPr>
      <w:r>
        <w:t>Enhanced OCR with Python Components</w:t>
      </w:r>
    </w:p>
    <w:p>
      <w:r>
        <w:rPr>
          <w:rFonts w:ascii="Courier New" w:hAnsi="Courier New"/>
          <w:sz w:val="18"/>
        </w:rPr>
        <w:t>import { spawnSync } from 'child_process';</w:t>
        <w:br/>
        <w:t>import * as fs from 'fs';</w:t>
        <w:br/>
        <w:t>import * as path from 'path';</w:t>
        <w:br/>
        <w:br/>
        <w:t>async function runEnhancedOCR(imagePath: string, options = {}) {</w:t>
        <w:br/>
        <w:t xml:space="preserve">  try {</w:t>
        <w:br/>
        <w:t xml:space="preserve">    // Prepare options for enhanced OCR</w:t>
        <w:br/>
        <w:t xml:space="preserve">    const enhancedOptions = {</w:t>
        <w:br/>
        <w:t xml:space="preserve">      language: 'eng',</w:t>
        <w:br/>
        <w:t xml:space="preserve">      materialType: 'tile',</w:t>
        <w:br/>
        <w:t xml:space="preserve">      confidenceThreshold: 70,</w:t>
        <w:br/>
        <w:t xml:space="preserve">      enablePostProcessing: true,</w:t>
        <w:br/>
        <w:t xml:space="preserve">      ...options</w:t>
        <w:br/>
        <w:t xml:space="preserve">    };</w:t>
        <w:br/>
        <w:br/>
        <w:t xml:space="preserve">    // Convert options to command line arguments</w:t>
        <w:br/>
        <w:t xml:space="preserve">    const args = [</w:t>
        <w:br/>
        <w:t xml:space="preserve">      path.join(__dirname, '../../../ml/python/enhanced_ocr.py'),</w:t>
        <w:br/>
        <w:t xml:space="preserve">      imagePath,</w:t>
        <w:br/>
        <w:t xml:space="preserve">      '--language', enhancedOptions.language,</w:t>
        <w:br/>
        <w:t xml:space="preserve">      '--material-type', enhancedOptions.materialType,</w:t>
        <w:br/>
        <w:t xml:space="preserve">      '--confidence-threshold', enhancedOptions.confidenceThreshold.toString()</w:t>
        <w:br/>
        <w:t xml:space="preserve">    ];</w:t>
        <w:br/>
        <w:br/>
        <w:t xml:space="preserve">    if (enhancedOptions.enablePostProcessing) {</w:t>
        <w:br/>
        <w:t xml:space="preserve">      args.push('--enable-post-processing');</w:t>
        <w:br/>
        <w:t xml:space="preserve">    }</w:t>
        <w:br/>
        <w:br/>
        <w:t xml:space="preserve">    // Run the Python script</w:t>
        <w:br/>
        <w:t xml:space="preserve">    const result = spawnSync('python', args, { encoding: 'utf8' });</w:t>
        <w:br/>
        <w:br/>
        <w:t xml:space="preserve">    if (result.error) {</w:t>
        <w:br/>
        <w:t xml:space="preserve">      throw new Error(`Enhanced OCR process failed: ${result.error.message}`);</w:t>
        <w:br/>
        <w:t xml:space="preserve">    }</w:t>
        <w:br/>
        <w:br/>
        <w:t xml:space="preserve">    if (result.status !== 0) {</w:t>
        <w:br/>
        <w:t xml:space="preserve">      throw new Error(`Enhanced OCR process exited with code ${result.status}: ${result.stderr}`);</w:t>
        <w:br/>
        <w:t xml:space="preserve">    }</w:t>
        <w:br/>
        <w:br/>
        <w:t xml:space="preserve">    // Parse the result JSON</w:t>
        <w:br/>
        <w:t xml:space="preserve">    const outputPath = path.join(</w:t>
        <w:br/>
        <w:t xml:space="preserve">      path.dirname(imagePath),</w:t>
        <w:br/>
        <w:t xml:space="preserve">      'ocr_results',</w:t>
        <w:br/>
        <w:t xml:space="preserve">      `${path.basename(imagePath, path.extname(imagePath))}_enhanced_ocr.json`</w:t>
        <w:br/>
        <w:t xml:space="preserve">    );</w:t>
        <w:br/>
        <w:br/>
        <w:t xml:space="preserve">    if (fs.existsSync(outputPath)) {</w:t>
        <w:br/>
        <w:t xml:space="preserve">      const ocrData = JSON.parse(fs.readFileSync(outputPath, 'utf8'));</w:t>
        <w:br/>
        <w:t xml:space="preserve">      console.log('Enhanced OCR processing completed successfully');</w:t>
        <w:br/>
        <w:t xml:space="preserve">      return ocrData;</w:t>
        <w:br/>
        <w:t xml:space="preserve">    } else {</w:t>
        <w:br/>
        <w:t xml:space="preserve">      throw new Error('Enhanced OCR output file not found');</w:t>
        <w:br/>
        <w:t xml:space="preserve">    }</w:t>
        <w:br/>
        <w:t xml:space="preserve">  } catch (error) {</w:t>
        <w:br/>
        <w:t xml:space="preserve">    console.error('Enhanced OCR processing failed:', error);</w:t>
        <w:br/>
        <w:t xml:space="preserve">    throw error;</w:t>
        <w:br/>
        <w:t xml:space="preserve">  }</w:t>
        <w:br/>
        <w:t>}</w:t>
        <w:br/>
      </w:r>
    </w:p>
    <w:p>
      <w:r>
        <w:rPr>
          <w:rFonts w:ascii="Courier New" w:hAnsi="Courier New"/>
          <w:sz w:val="18"/>
        </w:rPr>
        <w:t>import { spawnSync } from 'child_process';</w:t>
        <w:br/>
        <w:t>import * as fs from 'fs';</w:t>
        <w:br/>
        <w:t>import * as path from 'path';</w:t>
        <w:br/>
        <w:br/>
        <w:t>async function runEnhancedOCR(imagePath: string, options = {}) {</w:t>
        <w:br/>
        <w:t xml:space="preserve">  try {</w:t>
        <w:br/>
        <w:t xml:space="preserve">    // Prepare options for enhanced OCR</w:t>
        <w:br/>
        <w:t xml:space="preserve">    const enhancedOptions = {</w:t>
        <w:br/>
        <w:t xml:space="preserve">      language: 'eng',</w:t>
        <w:br/>
        <w:t xml:space="preserve">      materialType: 'tile',</w:t>
        <w:br/>
        <w:t xml:space="preserve">      confidenceThreshold: 70,</w:t>
        <w:br/>
        <w:t xml:space="preserve">      enablePostProcessing: true,</w:t>
        <w:br/>
        <w:t xml:space="preserve">      ...options</w:t>
        <w:br/>
        <w:t xml:space="preserve">    };</w:t>
        <w:br/>
        <w:br/>
        <w:t xml:space="preserve">    // Convert options to command line arguments</w:t>
        <w:br/>
        <w:t xml:space="preserve">    const args = [</w:t>
        <w:br/>
        <w:t xml:space="preserve">      path.join(__dirname, '../../../ml/python/enhanced_ocr.py'),</w:t>
        <w:br/>
        <w:t xml:space="preserve">      imagePath,</w:t>
        <w:br/>
        <w:t xml:space="preserve">      '--language', enhancedOptions.language,</w:t>
        <w:br/>
        <w:t xml:space="preserve">      '--material-type', enhancedOptions.materialType,</w:t>
        <w:br/>
        <w:t xml:space="preserve">      '--confidence-threshold', enhancedOptions.confidenceThreshold.toString()</w:t>
        <w:br/>
        <w:t xml:space="preserve">    ];</w:t>
        <w:br/>
        <w:br/>
        <w:t xml:space="preserve">    if (enhancedOptions.enablePostProcessing) {</w:t>
        <w:br/>
        <w:t xml:space="preserve">      args.push('--enable-post-processing');</w:t>
        <w:br/>
        <w:t xml:space="preserve">    }</w:t>
        <w:br/>
        <w:br/>
        <w:t xml:space="preserve">    // Run the Python script</w:t>
        <w:br/>
        <w:t xml:space="preserve">    const result = spawnSync('python', args, { encoding: 'utf8' });</w:t>
        <w:br/>
        <w:br/>
        <w:t xml:space="preserve">    if (result.error) {</w:t>
        <w:br/>
        <w:t xml:space="preserve">      throw new Error(`Enhanced OCR process failed: ${result.error.message}`);</w:t>
        <w:br/>
        <w:t xml:space="preserve">    }</w:t>
        <w:br/>
        <w:br/>
        <w:t xml:space="preserve">    if (result.status !== 0) {</w:t>
        <w:br/>
        <w:t xml:space="preserve">      throw new Error(`Enhanced OCR process exited with code ${result.status}: ${result.stderr}`);</w:t>
        <w:br/>
        <w:t xml:space="preserve">    }</w:t>
        <w:br/>
        <w:br/>
        <w:t xml:space="preserve">    // Parse the result JSON</w:t>
        <w:br/>
        <w:t xml:space="preserve">    const outputPath = path.join(</w:t>
        <w:br/>
        <w:t xml:space="preserve">      path.dirname(imagePath),</w:t>
        <w:br/>
        <w:t xml:space="preserve">      'ocr_results',</w:t>
        <w:br/>
        <w:t xml:space="preserve">      `${path.basename(imagePath, path.extname(imagePath))}_enhanced_ocr.json`</w:t>
        <w:br/>
        <w:t xml:space="preserve">    );</w:t>
        <w:br/>
        <w:br/>
        <w:t xml:space="preserve">    if (fs.existsSync(outputPath)) {</w:t>
        <w:br/>
        <w:t xml:space="preserve">      const ocrData = JSON.parse(fs.readFileSync(outputPath, 'utf8'));</w:t>
        <w:br/>
        <w:t xml:space="preserve">      console.log('Enhanced OCR processing completed successfully');</w:t>
        <w:br/>
        <w:t xml:space="preserve">      return ocrData;</w:t>
        <w:br/>
        <w:t xml:space="preserve">    } else {</w:t>
        <w:br/>
        <w:t xml:space="preserve">      throw new Error('Enhanced OCR output file not found');</w:t>
        <w:br/>
        <w:t xml:space="preserve">    }</w:t>
        <w:br/>
        <w:t xml:space="preserve">  } catch (error) {</w:t>
        <w:br/>
        <w:t xml:space="preserve">    console.error('Enhanced OCR processing failed:', error);</w:t>
        <w:br/>
        <w:t xml:space="preserve">    throw error;</w:t>
        <w:br/>
        <w:t xml:space="preserve">  }</w:t>
        <w:br/>
        <w:t>}</w:t>
        <w:br/>
      </w:r>
    </w:p>
    <w:p>
      <w:pPr>
        <w:pStyle w:val="Heading3"/>
      </w:pPr>
      <w:r>
        <w:t>Performance Considerations</w:t>
      </w:r>
    </w:p>
    <w:p>
      <w:pPr>
        <w:pStyle w:val="ListNumber"/>
      </w:pPr>
      <w:r>
        <w:t>Processing Time</w:t>
      </w:r>
    </w:p>
    <w:p>
      <w:pPr>
        <w:pStyle w:val="ListNumber"/>
      </w:pPr>
      <w:r>
        <w:t>Basic OCR: 1-2 seconds per page for standard resolution</w:t>
      </w:r>
    </w:p>
    <w:p>
      <w:pPr>
        <w:pStyle w:val="ListNumber"/>
      </w:pPr>
      <w:r>
        <w:t>Enhanced OCR: 3-5 seconds per page with full preprocessing</w:t>
      </w:r>
    </w:p>
    <w:p>
      <w:pPr>
        <w:pStyle w:val="ListNumber"/>
      </w:pPr>
      <w:r>
        <w:t>Region-based OCR: Varies based on region count and complexity</w:t>
      </w:r>
    </w:p>
    <w:p>
      <w:pPr>
        <w:pStyle w:val="ListNumber"/>
      </w:pPr>
      <w:r>
        <w:br/>
        <w:t>Full pipeline: 5-10 seconds per page for complete processing</w:t>
        <w:br/>
      </w:r>
    </w:p>
    <w:p>
      <w:pPr>
        <w:pStyle w:val="ListNumber"/>
      </w:pPr>
      <w:r>
        <w:br/>
        <w:t>Resource Requirements</w:t>
        <w:br/>
      </w:r>
    </w:p>
    <w:p>
      <w:pPr>
        <w:pStyle w:val="ListNumber"/>
      </w:pPr>
      <w:r>
        <w:t>CPU: Multi-core recommended for parallel processing</w:t>
      </w:r>
    </w:p>
    <w:p>
      <w:pPr>
        <w:pStyle w:val="ListNumber"/>
      </w:pPr>
      <w:r>
        <w:t>Memory: 4GB+ for large images or multi-page documents</w:t>
      </w:r>
    </w:p>
    <w:p>
      <w:pPr>
        <w:pStyle w:val="ListNumber"/>
      </w:pPr>
      <w:r>
        <w:t>GPU: Optional but beneficial for enhanced preprocessing</w:t>
      </w:r>
    </w:p>
    <w:p>
      <w:pPr>
        <w:pStyle w:val="ListNumber"/>
      </w:pPr>
      <w:r>
        <w:t>Storage: Temporary space for intermediate files (2-3x input size)</w:t>
      </w:r>
    </w:p>
    <w:p>
      <w:pPr>
        <w:pStyle w:val="ListNumber"/>
      </w:pPr>
      <w:r>
        <w:br/>
        <w:t>Dependencies: Tesseract OCR 4.1+, Python 3.7+</w:t>
        <w:br/>
      </w:r>
    </w:p>
    <w:p>
      <w:pPr>
        <w:pStyle w:val="ListNumber"/>
      </w:pPr>
      <w:r>
        <w:br/>
        <w:t>Accuracy Factors</w:t>
        <w:br/>
      </w:r>
    </w:p>
    <w:p>
      <w:pPr>
        <w:pStyle w:val="ListNumber"/>
      </w:pPr>
      <w:r>
        <w:t>Image quality has the highest impact on accuracy</w:t>
      </w:r>
    </w:p>
    <w:p>
      <w:pPr>
        <w:pStyle w:val="ListNumber"/>
      </w:pPr>
      <w:r>
        <w:t>Resolution should be at least 300 DPI for optimal results</w:t>
      </w:r>
    </w:p>
    <w:p>
      <w:pPr>
        <w:pStyle w:val="ListNumber"/>
      </w:pPr>
      <w:r>
        <w:t>Text contrast significantly affects recognition quality</w:t>
      </w:r>
    </w:p>
    <w:p>
      <w:pPr>
        <w:pStyle w:val="ListNumber"/>
      </w:pPr>
      <w:r>
        <w:t>Font type and size impact character recognition</w:t>
      </w:r>
    </w:p>
    <w:p>
      <w:pPr>
        <w:pStyle w:val="ListNumber"/>
      </w:pPr>
      <w:r>
        <w:br/>
        <w:t>Background complexity can reduce accuracy</w:t>
        <w:br/>
      </w:r>
    </w:p>
    <w:p>
      <w:pPr>
        <w:pStyle w:val="ListNumber"/>
      </w:pPr>
      <w:r>
        <w:br/>
        <w:t>Optimization Strategies</w:t>
        <w:br/>
      </w:r>
    </w:p>
    <w:p>
      <w:pPr>
        <w:pStyle w:val="ListNumber"/>
      </w:pPr>
      <w:r>
        <w:t>Parallel processing of multiple images</w:t>
      </w:r>
    </w:p>
    <w:p>
      <w:pPr>
        <w:pStyle w:val="ListNumber"/>
      </w:pPr>
      <w:r>
        <w:t>Region-based processing to focus on high-value content</w:t>
      </w:r>
    </w:p>
    <w:p>
      <w:pPr>
        <w:pStyle w:val="ListNumber"/>
      </w:pPr>
      <w:r>
        <w:t>Resolution tuning for optimal accuracy/speed balance</w:t>
      </w:r>
    </w:p>
    <w:p>
      <w:pPr>
        <w:pStyle w:val="ListNumber"/>
      </w:pPr>
      <w:r>
        <w:t>Language-specific model selection</w:t>
      </w:r>
    </w:p>
    <w:p>
      <w:pPr>
        <w:pStyle w:val="ListNumber"/>
      </w:pPr>
      <w:r>
        <w:br/>
        <w:t>Memory-efficient processing for large documents</w:t>
        <w:br/>
      </w:r>
    </w:p>
    <w:p>
      <w:pPr>
        <w:pStyle w:val="ListNumber"/>
      </w:pPr>
      <w:r>
        <w:br/>
        <w:t>Scalability Considerations</w:t>
        <w:br/>
      </w:r>
    </w:p>
    <w:p>
      <w:pPr>
        <w:pStyle w:val="ListNumber"/>
      </w:pPr>
      <w:r>
        <w:t>Queue-based processing for bulk documents</w:t>
      </w:r>
    </w:p>
    <w:p>
      <w:pPr>
        <w:pStyle w:val="ListNumber"/>
      </w:pPr>
      <w:r>
        <w:t>Worker pool for parallel OCR tasks</w:t>
      </w:r>
    </w:p>
    <w:p>
      <w:pPr>
        <w:pStyle w:val="ListNumber"/>
      </w:pPr>
      <w:r>
        <w:t>Concurrency limits to prevent resource exhaustion</w:t>
      </w:r>
    </w:p>
    <w:p>
      <w:pPr>
        <w:pStyle w:val="ListNumber"/>
      </w:pPr>
      <w:r>
        <w:t>Prioritization for time-sensitive processing</w:t>
      </w:r>
    </w:p>
    <w:p>
      <w:pPr>
        <w:pStyle w:val="ListNumber"/>
      </w:pPr>
      <w:r>
        <w:t>Incremental processing for very large documents</w:t>
      </w:r>
    </w:p>
    <w:p>
      <w:r>
        <w:t>Full pipeline: 5-10 seconds per page for complete processing</w:t>
      </w:r>
    </w:p>
    <w:p>
      <w:r>
        <w:t>Resource Requirements</w:t>
      </w:r>
    </w:p>
    <w:p>
      <w:r>
        <w:t>Dependencies: Tesseract OCR 4.1+, Python 3.7+</w:t>
      </w:r>
    </w:p>
    <w:p>
      <w:r>
        <w:t>Accuracy Factors</w:t>
      </w:r>
    </w:p>
    <w:p>
      <w:r>
        <w:t>Background complexity can reduce accuracy</w:t>
      </w:r>
    </w:p>
    <w:p>
      <w:r>
        <w:t>Optimization Strategies</w:t>
      </w:r>
    </w:p>
    <w:p>
      <w:r>
        <w:t>Memory-efficient processing for large documents</w:t>
      </w:r>
    </w:p>
    <w:p>
      <w:r>
        <w:t>Scalability Considerations</w:t>
      </w:r>
    </w:p>
    <w:p>
      <w:r>
        <w:br w:type="page"/>
      </w:r>
    </w:p>
    <w:p>
      <w:pPr>
        <w:pStyle w:val="Heading1"/>
        <w:jc w:val="center"/>
      </w:pPr>
      <w:r>
        <w:t>Operations Agent</w:t>
      </w:r>
    </w:p>
    <w:p>
      <w:r>
        <w:t>Source: readme/operations-agent.md</w:t>
      </w:r>
    </w:p>
    <w:p>
      <w:r>
        <w:t>---</w:t>
      </w:r>
    </w:p>
    <w:p>
      <w:pPr>
        <w:pStyle w:val="Heading2"/>
      </w:pPr>
      <w:r>
        <w:t>Operations Agent</w:t>
      </w:r>
    </w:p>
    <w:p>
      <w:r>
        <w:t>This document provides detailed information about the Operations Agent, a specialized crewAI agent designed to monitor system health and optimize performance within the KAI platform.</w:t>
      </w:r>
    </w:p>
    <w:p>
      <w:pPr>
        <w:pStyle w:val="Heading3"/>
      </w:pPr>
      <w:r>
        <w:t>Overview</w:t>
      </w:r>
    </w:p>
    <w:p>
      <w:r>
        <w:t>The Operations Agent serves as a vigilant monitor of system operations, constantly analyzing platform health metrics, detecting potential issues, and providing recommendations for performance optimization. This agent works behind the scenes to ensure the platform operates efficiently and reliably, helping to prevent outages, identify bottlenecks, and maintain optimal system performance.</w:t>
      </w:r>
    </w:p>
    <w:p>
      <w:pPr>
        <w:pStyle w:val="Heading3"/>
      </w:pPr>
      <w:r>
        <w:t>Key Capabilities</w:t>
      </w:r>
    </w:p>
    <w:p>
      <w:r>
        <w:t>The Operations Agent offers multiple specialized functions:</w:t>
      </w:r>
    </w:p>
    <w:p>
      <w:pPr>
        <w:pStyle w:val="ListNumber"/>
      </w:pPr>
      <w:r>
        <w:t>System Health Monitoring</w:t>
      </w:r>
    </w:p>
    <w:p>
      <w:pPr>
        <w:pStyle w:val="ListNumber"/>
      </w:pPr>
      <w:r>
        <w:t>Monitor critical system metrics in real-time</w:t>
      </w:r>
    </w:p>
    <w:p>
      <w:pPr>
        <w:pStyle w:val="ListNumber"/>
      </w:pPr>
      <w:r>
        <w:t>Detect anomalies and unusual patterns</w:t>
      </w:r>
    </w:p>
    <w:p>
      <w:pPr>
        <w:pStyle w:val="ListNumber"/>
      </w:pPr>
      <w:r>
        <w:t>Track resource utilization across the platform</w:t>
      </w:r>
    </w:p>
    <w:p>
      <w:pPr>
        <w:pStyle w:val="ListNumber"/>
      </w:pPr>
      <w:r>
        <w:br/>
        <w:t>Identify early warning signs of potential issues</w:t>
        <w:br/>
      </w:r>
    </w:p>
    <w:p>
      <w:pPr>
        <w:pStyle w:val="ListNumber"/>
      </w:pPr>
      <w:r>
        <w:br/>
        <w:t>Performance Optimization</w:t>
        <w:br/>
      </w:r>
    </w:p>
    <w:p>
      <w:pPr>
        <w:pStyle w:val="ListNumber"/>
      </w:pPr>
      <w:r>
        <w:t>Analyze system performance bottlenecks</w:t>
      </w:r>
    </w:p>
    <w:p>
      <w:pPr>
        <w:pStyle w:val="ListNumber"/>
      </w:pPr>
      <w:r>
        <w:t>Recommend configuration improvements</w:t>
      </w:r>
    </w:p>
    <w:p>
      <w:pPr>
        <w:pStyle w:val="ListNumber"/>
      </w:pPr>
      <w:r>
        <w:t>Suggest resource allocation adjustments</w:t>
      </w:r>
    </w:p>
    <w:p>
      <w:pPr>
        <w:pStyle w:val="ListNumber"/>
      </w:pPr>
      <w:r>
        <w:br/>
        <w:t>Provide insights for scaling decisions</w:t>
        <w:br/>
      </w:r>
    </w:p>
    <w:p>
      <w:pPr>
        <w:pStyle w:val="ListNumber"/>
      </w:pPr>
      <w:r>
        <w:br/>
        <w:t>Event Analysis</w:t>
        <w:br/>
      </w:r>
    </w:p>
    <w:p>
      <w:pPr>
        <w:pStyle w:val="ListNumber"/>
      </w:pPr>
      <w:r>
        <w:t>Process system events and errors</w:t>
      </w:r>
    </w:p>
    <w:p>
      <w:pPr>
        <w:pStyle w:val="ListNumber"/>
      </w:pPr>
      <w:r>
        <w:t>Identify root causes of operational issues</w:t>
      </w:r>
    </w:p>
    <w:p>
      <w:pPr>
        <w:pStyle w:val="ListNumber"/>
      </w:pPr>
      <w:r>
        <w:t>Detect patterns in error occurrences</w:t>
      </w:r>
    </w:p>
    <w:p>
      <w:pPr>
        <w:pStyle w:val="ListNumber"/>
      </w:pPr>
      <w:r>
        <w:br/>
        <w:t>Suggest preventative measures</w:t>
        <w:br/>
      </w:r>
    </w:p>
    <w:p>
      <w:pPr>
        <w:pStyle w:val="ListNumber"/>
      </w:pPr>
      <w:r>
        <w:br/>
        <w:t>Capacity Planning</w:t>
        <w:br/>
      </w:r>
    </w:p>
    <w:p>
      <w:pPr>
        <w:pStyle w:val="ListNumber"/>
      </w:pPr>
      <w:r>
        <w:t>Analyze usage trends and growth patterns</w:t>
      </w:r>
    </w:p>
    <w:p>
      <w:pPr>
        <w:pStyle w:val="ListNumber"/>
      </w:pPr>
      <w:r>
        <w:t>Predict future resource requirements</w:t>
      </w:r>
    </w:p>
    <w:p>
      <w:pPr>
        <w:pStyle w:val="ListNumber"/>
      </w:pPr>
      <w:r>
        <w:t>Recommend timing for infrastructure scaling</w:t>
      </w:r>
    </w:p>
    <w:p>
      <w:pPr>
        <w:pStyle w:val="ListNumber"/>
      </w:pPr>
      <w:r>
        <w:br/>
        <w:t>Identify potential future bottlenecks</w:t>
        <w:br/>
      </w:r>
    </w:p>
    <w:p>
      <w:pPr>
        <w:pStyle w:val="ListNumber"/>
      </w:pPr>
      <w:r>
        <w:br/>
        <w:t>Operational Insights</w:t>
        <w:br/>
      </w:r>
    </w:p>
    <w:p>
      <w:pPr>
        <w:pStyle w:val="ListNumber"/>
      </w:pPr>
      <w:r>
        <w:t>Generate reports on system health and stability</w:t>
      </w:r>
    </w:p>
    <w:p>
      <w:pPr>
        <w:pStyle w:val="ListNumber"/>
      </w:pPr>
      <w:r>
        <w:t>Provide technical recommendations for improvement</w:t>
      </w:r>
    </w:p>
    <w:p>
      <w:pPr>
        <w:pStyle w:val="ListNumber"/>
      </w:pPr>
      <w:r>
        <w:t>Suggest process optimizations</w:t>
      </w:r>
    </w:p>
    <w:p>
      <w:pPr>
        <w:pStyle w:val="ListNumber"/>
      </w:pPr>
      <w:r>
        <w:t>Identify efficiency opportunities</w:t>
      </w:r>
    </w:p>
    <w:p>
      <w:r>
        <w:t>Identify early warning signs of potential issues</w:t>
      </w:r>
    </w:p>
    <w:p>
      <w:r>
        <w:t>Performance Optimization</w:t>
      </w:r>
    </w:p>
    <w:p>
      <w:r>
        <w:t>Provide insights for scaling decisions</w:t>
      </w:r>
    </w:p>
    <w:p>
      <w:r>
        <w:t>Event Analysis</w:t>
      </w:r>
    </w:p>
    <w:p>
      <w:r>
        <w:t>Suggest preventative measures</w:t>
      </w:r>
    </w:p>
    <w:p>
      <w:r>
        <w:t>Capacity Planning</w:t>
      </w:r>
    </w:p>
    <w:p>
      <w:r>
        <w:t>Identify potential future bottlenecks</w:t>
      </w:r>
    </w:p>
    <w:p>
      <w:r>
        <w:t>Operational Insights</w:t>
      </w:r>
    </w:p>
    <w:p>
      <w:pPr>
        <w:pStyle w:val="Heading3"/>
      </w:pPr>
      <w:r>
        <w:t>Architecture</w:t>
      </w:r>
    </w:p>
    <w:p>
      <w:r>
        <w:t>The Operations Agent integrates with the broader KAI platform through several key components:</w:t>
      </w:r>
    </w:p>
    <w:p>
      <w:pPr>
        <w:pStyle w:val="Heading4"/>
      </w:pPr>
      <w:r>
        <w:t>Component Structure</w:t>
      </w:r>
    </w:p>
    <w:p>
      <w:r>
        <w:rPr>
          <w:rFonts w:ascii="Courier New" w:hAnsi="Courier New"/>
          <w:sz w:val="18"/>
        </w:rPr>
        <w:t>packages/</w:t>
        <w:br/>
        <w:t>├── agents/</w:t>
        <w:br/>
        <w:t>│   ├── src/</w:t>
        <w:br/>
        <w:t>│   │   ├── backend/</w:t>
        <w:br/>
        <w:t>│   │   │   └── operationsAgent.ts         # Agent implementation</w:t>
        <w:br/>
        <w:t>│   │   ├── services/</w:t>
        <w:br/>
        <w:t>│   │   │   └── serviceFactory.ts          # Service creation system</w:t>
        <w:br/>
        <w:t>│   │   ├── tools/</w:t>
        <w:br/>
        <w:t>│   │   │   └── index.ts                   # Tool exports</w:t>
        <w:br/>
        <w:t>│   │   └── core/</w:t>
        <w:br/>
        <w:t>│   │       └── types.ts                   # Agent type definitions</w:t>
        <w:br/>
        <w:t>└── server/</w:t>
        <w:br/>
        <w:t xml:space="preserve">    └── src/</w:t>
        <w:br/>
        <w:t xml:space="preserve">        └── middleware/</w:t>
        <w:br/>
        <w:t xml:space="preserve">            └── performance.middleware.ts  # Performance metrics collection</w:t>
        <w:br/>
      </w:r>
    </w:p>
    <w:p>
      <w:r>
        <w:rPr>
          <w:rFonts w:ascii="Courier New" w:hAnsi="Courier New"/>
          <w:sz w:val="18"/>
        </w:rPr>
        <w:t>packages/</w:t>
        <w:br/>
        <w:t>├── agents/</w:t>
        <w:br/>
        <w:t>│   ├── src/</w:t>
        <w:br/>
        <w:t>│   │   ├── backend/</w:t>
        <w:br/>
        <w:t>│   │   │   └── operationsAgent.ts         # Agent implementation</w:t>
        <w:br/>
        <w:t>│   │   ├── services/</w:t>
        <w:br/>
        <w:t>│   │   │   └── serviceFactory.ts          # Service creation system</w:t>
        <w:br/>
        <w:t>│   │   ├── tools/</w:t>
        <w:br/>
        <w:t>│   │   │   └── index.ts                   # Tool exports</w:t>
        <w:br/>
        <w:t>│   │   └── core/</w:t>
        <w:br/>
        <w:t>│   │       └── types.ts                   # Agent type definitions</w:t>
        <w:br/>
        <w:t>└── server/</w:t>
        <w:br/>
        <w:t xml:space="preserve">    └── src/</w:t>
        <w:br/>
        <w:t xml:space="preserve">        └── middleware/</w:t>
        <w:br/>
        <w:t xml:space="preserve">            └── performance.middleware.ts  # Performance metrics collection</w:t>
        <w:br/>
      </w:r>
    </w:p>
    <w:p>
      <w:pPr>
        <w:pStyle w:val="Heading4"/>
      </w:pPr>
      <w:r>
        <w:t>Architectural Layers</w:t>
      </w:r>
    </w:p>
    <w:p>
      <w:pPr>
        <w:pStyle w:val="ListNumber"/>
      </w:pPr>
      <w:r>
        <w:t>Agent Layer (operationsAgent.ts)</w:t>
      </w:r>
    </w:p>
    <w:p>
      <w:pPr>
        <w:pStyle w:val="ListNumber"/>
      </w:pPr>
      <w:r>
        <w:t>Implements the agent's core capabilities</w:t>
      </w:r>
    </w:p>
    <w:p>
      <w:pPr>
        <w:pStyle w:val="ListNumber"/>
      </w:pPr>
      <w:r>
        <w:t>Defines specialized methods for operations tasks</w:t>
      </w:r>
    </w:p>
    <w:p>
      <w:pPr>
        <w:pStyle w:val="ListNumber"/>
      </w:pPr>
      <w:r>
        <w:t>Processes system events related to performance</w:t>
      </w:r>
    </w:p>
    <w:p>
      <w:pPr>
        <w:pStyle w:val="ListNumber"/>
      </w:pPr>
      <w:r>
        <w:br/>
        <w:t>Analyzes operational data for insights</w:t>
        <w:br/>
      </w:r>
    </w:p>
    <w:p>
      <w:pPr>
        <w:pStyle w:val="ListNumber"/>
      </w:pPr>
      <w:r>
        <w:br/>
        <w:t>Service Layer (via ServiceFactory)</w:t>
        <w:br/>
      </w:r>
    </w:p>
    <w:p>
      <w:pPr>
        <w:pStyle w:val="ListNumber"/>
      </w:pPr>
      <w:r>
        <w:t>Provides access to system metrics and logs</w:t>
      </w:r>
    </w:p>
    <w:p>
      <w:pPr>
        <w:pStyle w:val="ListNumber"/>
      </w:pPr>
      <w:r>
        <w:t>Handles API communication with error management</w:t>
      </w:r>
    </w:p>
    <w:p>
      <w:pPr>
        <w:pStyle w:val="ListNumber"/>
      </w:pPr>
      <w:r>
        <w:t>Formats requests and responses appropriately</w:t>
      </w:r>
    </w:p>
    <w:p>
      <w:pPr>
        <w:pStyle w:val="ListNumber"/>
      </w:pPr>
      <w:r>
        <w:br/>
        <w:t>Acts as a bridge to backend monitoring services</w:t>
        <w:br/>
      </w:r>
    </w:p>
    <w:p>
      <w:pPr>
        <w:pStyle w:val="ListNumber"/>
      </w:pPr>
      <w:r>
        <w:br/>
        <w:t>Middleware Layer (performance.middleware.ts)</w:t>
        <w:br/>
      </w:r>
    </w:p>
    <w:p>
      <w:pPr>
        <w:pStyle w:val="ListNumber"/>
      </w:pPr>
      <w:r>
        <w:t>Collects performance metrics from API requests</w:t>
      </w:r>
    </w:p>
    <w:p>
      <w:pPr>
        <w:pStyle w:val="ListNumber"/>
      </w:pPr>
      <w:r>
        <w:t>Tracks response times and error rates</w:t>
      </w:r>
    </w:p>
    <w:p>
      <w:pPr>
        <w:pStyle w:val="ListNumber"/>
      </w:pPr>
      <w:r>
        <w:t>Monitors resource utilization</w:t>
      </w:r>
    </w:p>
    <w:p>
      <w:pPr>
        <w:pStyle w:val="ListNumber"/>
      </w:pPr>
      <w:r>
        <w:br/>
        <w:t>Emits events for agent processing</w:t>
        <w:br/>
      </w:r>
    </w:p>
    <w:p>
      <w:pPr>
        <w:pStyle w:val="ListNumber"/>
      </w:pPr>
      <w:r>
        <w:br/>
        <w:t>Tool Layer (future implementation)</w:t>
        <w:br/>
      </w:r>
    </w:p>
    <w:p>
      <w:pPr>
        <w:pStyle w:val="ListNumber"/>
      </w:pPr>
      <w:r>
        <w:t>Would implement specialized tools for the agent</w:t>
      </w:r>
    </w:p>
    <w:p>
      <w:pPr>
        <w:pStyle w:val="ListNumber"/>
      </w:pPr>
      <w:r>
        <w:t>Enable system diagnostics and monitoring</w:t>
      </w:r>
    </w:p>
    <w:p>
      <w:pPr>
        <w:pStyle w:val="ListNumber"/>
      </w:pPr>
      <w:r>
        <w:t>Provide access to performance data</w:t>
      </w:r>
    </w:p>
    <w:p>
      <w:pPr>
        <w:pStyle w:val="ListNumber"/>
      </w:pPr>
      <w:r>
        <w:t>Format results for agent consumption</w:t>
      </w:r>
    </w:p>
    <w:p>
      <w:r>
        <w:rPr>
          <w:rFonts w:ascii="Courier New" w:hAnsi="Courier New"/>
          <w:sz w:val="18"/>
        </w:rPr>
        <w:t>operationsAgent.ts</w:t>
      </w:r>
    </w:p>
    <w:p>
      <w:r>
        <w:t>Analyzes operational data for insights</w:t>
      </w:r>
    </w:p>
    <w:p>
      <w:r>
        <w:t>Service Layer (via ServiceFactory)</w:t>
      </w:r>
    </w:p>
    <w:p>
      <w:r>
        <w:t>Acts as a bridge to backend monitoring services</w:t>
      </w:r>
    </w:p>
    <w:p>
      <w:r>
        <w:t>Middleware Layer (performance.middleware.ts)</w:t>
      </w:r>
    </w:p>
    <w:p>
      <w:r>
        <w:rPr>
          <w:rFonts w:ascii="Courier New" w:hAnsi="Courier New"/>
          <w:sz w:val="18"/>
        </w:rPr>
        <w:t>performance.middleware.ts</w:t>
      </w:r>
    </w:p>
    <w:p>
      <w:r>
        <w:t>Emits events for agent processing</w:t>
      </w:r>
    </w:p>
    <w:p>
      <w:r>
        <w:t>Tool Layer (future implementation)</w:t>
      </w:r>
    </w:p>
    <w:p>
      <w:pPr>
        <w:pStyle w:val="Heading3"/>
      </w:pPr>
      <w:r>
        <w:t>Implementation Details</w:t>
      </w:r>
    </w:p>
    <w:p>
      <w:pPr>
        <w:pStyle w:val="Heading4"/>
      </w:pPr>
      <w:r>
        <w:t>Agent Implementation</w:t>
      </w:r>
    </w:p>
    <w:p>
      <w:r>
        <w:t>The Operations Agent is a SystemAgent type that implements specialized methods for operational monitoring:</w:t>
      </w:r>
    </w:p>
    <w:p>
      <w:r>
        <w:rPr>
          <w:rFonts w:ascii="Courier New" w:hAnsi="Courier New"/>
          <w:sz w:val="18"/>
        </w:rPr>
        <w:t>export class OperationsAgent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SystemAgent methods</w:t>
        <w:br/>
        <w:t xml:space="preserve">  public getAgent(): Agent;</w:t>
        <w:br/>
        <w:t xml:space="preserve">  public async runTask(taskDescription: string): Promise&lt;string&gt;;</w:t>
        <w:br/>
        <w:t xml:space="preserve">  public async processEvent(eventType: string, eventData: any): Promise&lt;void&gt;;</w:t>
        <w:br/>
        <w:t>}</w:t>
        <w:br/>
      </w:r>
    </w:p>
    <w:p>
      <w:r>
        <w:rPr>
          <w:rFonts w:ascii="Courier New" w:hAnsi="Courier New"/>
          <w:sz w:val="18"/>
        </w:rPr>
        <w:t>export class OperationsAgent implements SystemAgent {</w:t>
        <w:br/>
        <w:t xml:space="preserve">  // Standard SystemAgent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SystemAgent methods</w:t>
        <w:br/>
        <w:t xml:space="preserve">  public getAgent(): Agent;</w:t>
        <w:br/>
        <w:t xml:space="preserve">  public async runTask(taskDescription: string): Promise&lt;string&gt;;</w:t>
        <w:br/>
        <w:t xml:space="preserve">  public async processEvent(eventType: string, eventData: any): Promise&lt;void&gt;;</w:t>
        <w:br/>
        <w:t>}</w:t>
        <w:br/>
      </w:r>
    </w:p>
    <w:p>
      <w:pPr>
        <w:pStyle w:val="Heading4"/>
      </w:pPr>
      <w:r>
        <w:t>Event Processing</w:t>
      </w:r>
    </w:p>
    <w:p>
      <w:r>
        <w:t>The Operations Agent processes system events to detect operational issues:</w:t>
      </w:r>
    </w:p>
    <w:p>
      <w:r>
        <w:rPr>
          <w:rFonts w:ascii="Courier New" w:hAnsi="Courier New"/>
          <w:sz w:val="18"/>
        </w:rPr>
        <w:t>public async processEvent(eventType: string, eventData: any): Promise&lt;void&gt; {</w:t>
        <w:br/>
        <w:t xml:space="preserve">  logger.info(`Processing event of type ${eventType}`);</w:t>
        <w:br/>
        <w:br/>
        <w:t xml:space="preserve">  try {</w:t>
        <w:br/>
        <w:t xml:space="preserve">    // Prepare context data</w:t>
        <w:br/>
        <w:t xml:space="preserve">    const contextData = {</w:t>
        <w:br/>
        <w:t xml:space="preserve">      timestamp: new Date().toISOString(),</w:t>
        <w:br/>
        <w:t xml:space="preserve">      eventType,</w:t>
        <w:br/>
        <w:t xml:space="preserve">      eventData</w:t>
        <w:br/>
        <w:t xml:space="preserve">    };</w:t>
        <w:br/>
        <w:br/>
        <w:t xml:space="preserve">    // Create and execute task for event analysis</w:t>
        <w:br/>
        <w:t xml:space="preserve">    const task = new Task({</w:t>
        <w:br/>
        <w:t xml:space="preserve">      description: `Analyze this ${eventType} event for operational concerns`,</w:t>
        <w:br/>
        <w:t xml:space="preserve">      expected_output: 'JSON string with operational insights and recommendations',</w:t>
        <w:br/>
        <w:t xml:space="preserve">      agent: this.agent,</w:t>
        <w:br/>
        <w:t xml:space="preserve">      context: JSON.stringify(contextData)</w:t>
        <w:br/>
        <w:t xml:space="preserve">    });</w:t>
        <w:br/>
        <w:br/>
        <w:t xml:space="preserve">    // Process the event asynchronously</w:t>
        <w:br/>
        <w:t xml:space="preserve">    (this.agent as any).executeTask(task)</w:t>
        <w:br/>
        <w:t xml:space="preserve">      .then((result: any) =&gt; {</w:t>
        <w:br/>
        <w:t xml:space="preserve">        logger.info(`Generated operational insights for ${eventType} event`);</w:t>
        <w:br/>
        <w:t xml:space="preserve">        // In a real implementation, would trigger alerts or remediation workflows</w:t>
        <w:br/>
        <w:t xml:space="preserve">      })</w:t>
        <w:br/>
        <w:t xml:space="preserve">      .catch((error: any) =&gt; {</w:t>
        <w:br/>
        <w:t xml:space="preserve">        logger.error(`Error processing ${eventType} event: ${error}`);</w:t>
        <w:br/>
        <w:t xml:space="preserve">      });</w:t>
        <w:br/>
        <w:t xml:space="preserve">  } catch (error) {</w:t>
        <w:br/>
        <w:t xml:space="preserve">    logger.error(`Error setting up event processing: ${error}`);</w:t>
        <w:br/>
        <w:t xml:space="preserve">  }</w:t>
        <w:br/>
        <w:t>}</w:t>
        <w:br/>
      </w:r>
    </w:p>
    <w:p>
      <w:r>
        <w:rPr>
          <w:rFonts w:ascii="Courier New" w:hAnsi="Courier New"/>
          <w:sz w:val="18"/>
        </w:rPr>
        <w:t>public async processEvent(eventType: string, eventData: any): Promise&lt;void&gt; {</w:t>
        <w:br/>
        <w:t xml:space="preserve">  logger.info(`Processing event of type ${eventType}`);</w:t>
        <w:br/>
        <w:br/>
        <w:t xml:space="preserve">  try {</w:t>
        <w:br/>
        <w:t xml:space="preserve">    // Prepare context data</w:t>
        <w:br/>
        <w:t xml:space="preserve">    const contextData = {</w:t>
        <w:br/>
        <w:t xml:space="preserve">      timestamp: new Date().toISOString(),</w:t>
        <w:br/>
        <w:t xml:space="preserve">      eventType,</w:t>
        <w:br/>
        <w:t xml:space="preserve">      eventData</w:t>
        <w:br/>
        <w:t xml:space="preserve">    };</w:t>
        <w:br/>
        <w:br/>
        <w:t xml:space="preserve">    // Create and execute task for event analysis</w:t>
        <w:br/>
        <w:t xml:space="preserve">    const task = new Task({</w:t>
        <w:br/>
        <w:t xml:space="preserve">      description: `Analyze this ${eventType} event for operational concerns`,</w:t>
        <w:br/>
        <w:t xml:space="preserve">      expected_output: 'JSON string with operational insights and recommendations',</w:t>
        <w:br/>
        <w:t xml:space="preserve">      agent: this.agent,</w:t>
        <w:br/>
        <w:t xml:space="preserve">      context: JSON.stringify(contextData)</w:t>
        <w:br/>
        <w:t xml:space="preserve">    });</w:t>
        <w:br/>
        <w:br/>
        <w:t xml:space="preserve">    // Process the event asynchronously</w:t>
        <w:br/>
        <w:t xml:space="preserve">    (this.agent as any).executeTask(task)</w:t>
        <w:br/>
        <w:t xml:space="preserve">      .then((result: any) =&gt; {</w:t>
        <w:br/>
        <w:t xml:space="preserve">        logger.info(`Generated operational insights for ${eventType} event`);</w:t>
        <w:br/>
        <w:t xml:space="preserve">        // In a real implementation, would trigger alerts or remediation workflows</w:t>
        <w:br/>
        <w:t xml:space="preserve">      })</w:t>
        <w:br/>
        <w:t xml:space="preserve">      .catch((error: any) =&gt; {</w:t>
        <w:br/>
        <w:t xml:space="preserve">        logger.error(`Error processing ${eventType} event: ${error}`);</w:t>
        <w:br/>
        <w:t xml:space="preserve">      });</w:t>
        <w:br/>
        <w:t xml:space="preserve">  } catch (error) {</w:t>
        <w:br/>
        <w:t xml:space="preserve">    logger.error(`Error setting up event processing: ${error}`);</w:t>
        <w:br/>
        <w:t xml:space="preserve">  }</w:t>
        <w:br/>
        <w:t>}</w:t>
        <w:br/>
      </w:r>
    </w:p>
    <w:p>
      <w:pPr>
        <w:pStyle w:val="Heading4"/>
      </w:pPr>
      <w:r>
        <w:t>Agent Description</w:t>
      </w:r>
    </w:p>
    <w:p>
      <w:r>
        <w:t>The Operations Agent is defined with the following characteristics:</w:t>
      </w:r>
    </w:p>
    <w:p>
      <w:r>
        <w:rPr>
          <w:rFonts w:ascii="Courier New" w:hAnsi="Courier New"/>
          <w:sz w:val="18"/>
        </w:rPr>
        <w:t>const agent = new Agent({</w:t>
        <w:br/>
        <w:t xml:space="preserve">  name: 'Operations Agent',</w:t>
        <w:br/>
        <w:t xml:space="preserve">  role: 'System operations expert who monitors health and optimizes performance',</w:t>
        <w:br/>
        <w:t xml:space="preserve">  goal: 'Ensure the platform operates efficiently and reliably by identifying issues and optimization opportunities',</w:t>
        <w:br/>
        <w:t xml:space="preserve">  backstory: 'With deep knowledge of system architecture and performance optimization, I excel at detecting potential issues before they impact users and finding ways to improve system efficiency.',</w:t>
        <w:br/>
        <w:t xml:space="preserve">  verbose: config.verbose || false,</w:t>
        <w:br/>
        <w:t xml:space="preserve">  llm: modelSettings,</w:t>
        <w:br/>
        <w:t xml:space="preserve">  tools</w:t>
        <w:br/>
        <w:t>});</w:t>
        <w:br/>
      </w:r>
    </w:p>
    <w:p>
      <w:r>
        <w:rPr>
          <w:rFonts w:ascii="Courier New" w:hAnsi="Courier New"/>
          <w:sz w:val="18"/>
        </w:rPr>
        <w:t>const agent = new Agent({</w:t>
        <w:br/>
        <w:t xml:space="preserve">  name: 'Operations Agent',</w:t>
        <w:br/>
        <w:t xml:space="preserve">  role: 'System operations expert who monitors health and optimizes performance',</w:t>
        <w:br/>
        <w:t xml:space="preserve">  goal: 'Ensure the platform operates efficiently and reliably by identifying issues and optimization opportunities',</w:t>
        <w:br/>
        <w:t xml:space="preserve">  backstory: 'With deep knowledge of system architecture and performance optimization, I excel at detecting potential issues before they impact users and finding ways to improve system efficiency.',</w:t>
        <w:br/>
        <w:t xml:space="preserve">  verbose: config.verbose || false,</w:t>
        <w:br/>
        <w:t xml:space="preserve">  llm: modelSettings,</w:t>
        <w:br/>
        <w:t xml:space="preserve">  tools</w:t>
        <w:br/>
        <w:t>});</w:t>
        <w:br/>
      </w:r>
    </w:p>
    <w:p>
      <w:pPr>
        <w:pStyle w:val="Heading3"/>
      </w:pPr>
      <w:r>
        <w:t>Setup Instructions</w:t>
      </w:r>
    </w:p>
    <w:p>
      <w:pPr>
        <w:pStyle w:val="Heading4"/>
      </w:pPr>
      <w:r>
        <w:t>Prerequisites</w:t>
      </w:r>
    </w:p>
    <w:p>
      <w:pPr>
        <w:pStyle w:val="ListBullet"/>
      </w:pPr>
      <w:r>
        <w:t>Functioning KAI platform with monitoring infrastructure</w:t>
      </w:r>
    </w:p>
    <w:p>
      <w:pPr>
        <w:pStyle w:val="ListBullet"/>
      </w:pPr>
      <w:r>
        <w:t>CrewAI integration set up according to CrewAI installation guide</w:t>
      </w:r>
    </w:p>
    <w:p>
      <w:pPr>
        <w:pStyle w:val="ListBullet"/>
      </w:pPr>
      <w:r>
        <w:t>System metrics collection configured</w:t>
      </w:r>
    </w:p>
    <w:p>
      <w:pPr>
        <w:pStyle w:val="Heading4"/>
      </w:pPr>
      <w:r>
        <w:t>Installation</w:t>
      </w:r>
    </w:p>
    <w:p>
      <w:r>
        <w:t>The Operations Agent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createOperationsAgent } from '@kai/agents';</w:t>
        <w:br/>
        <w:br/>
        <w:t>// Create an Operations Agent instance</w:t>
        <w:br/>
        <w:t>const operationsAgent = await createOperationsAgent(</w:t>
        <w:br/>
        <w:t xml:space="preserve">  {</w:t>
        <w:br/>
        <w:t xml:space="preserve">    id: 'operations-agent-1',</w:t>
        <w:br/>
        <w:t xml:space="preserve">    name: 'Operations Monitor',</w:t>
        <w:br/>
        <w:t xml:space="preserve">    description: 'Monitors system health and optimizes performance',</w:t>
        <w:br/>
        <w:t xml:space="preserve">    verbose: true,</w:t>
        <w:br/>
        <w:t xml:space="preserve">    // Additional configuration options</w:t>
        <w:br/>
        <w:t xml:space="preserve">  },</w:t>
        <w:br/>
        <w:t xml:space="preserve">  {</w:t>
        <w:br/>
        <w:t xml:space="preserve">    model: 'gpt-4',</w:t>
        <w:br/>
        <w:t xml:space="preserve">    temperature: 0.2</w:t>
        <w:br/>
        <w:t xml:space="preserve">  }</w:t>
        <w:br/>
        <w:t>);</w:t>
        <w:br/>
      </w:r>
    </w:p>
    <w:p>
      <w:r>
        <w:rPr>
          <w:rFonts w:ascii="Courier New" w:hAnsi="Courier New"/>
          <w:sz w:val="18"/>
        </w:rPr>
        <w:t>import { createOperationsAgent } from '@kai/agents';</w:t>
        <w:br/>
        <w:br/>
        <w:t>// Create an Operations Agent instance</w:t>
        <w:br/>
        <w:t>const operationsAgent = await createOperationsAgent(</w:t>
        <w:br/>
        <w:t xml:space="preserve">  {</w:t>
        <w:br/>
        <w:t xml:space="preserve">    id: 'operations-agent-1',</w:t>
        <w:br/>
        <w:t xml:space="preserve">    name: 'Operations Monitor',</w:t>
        <w:br/>
        <w:t xml:space="preserve">    description: 'Monitors system health and optimizes performance',</w:t>
        <w:br/>
        <w:t xml:space="preserve">    verbose: true,</w:t>
        <w:br/>
        <w:t xml:space="preserve">    // Additional configuration options</w:t>
        <w:br/>
        <w:t xml:space="preserve">  },</w:t>
        <w:br/>
        <w:t xml:space="preserve">  {</w:t>
        <w:br/>
        <w:t xml:space="preserve">    model: 'gpt-4',</w:t>
        <w:br/>
        <w:t xml:space="preserve">    temperature: 0.2</w:t>
        <w:br/>
        <w:t xml:space="preserve">  }</w:t>
        <w:br/>
        <w:t>);</w:t>
        <w:br/>
      </w:r>
    </w:p>
    <w:p>
      <w:pPr>
        <w:pStyle w:val="Heading3"/>
      </w:pPr>
      <w:r>
        <w:t>Usage Examples</w:t>
      </w:r>
    </w:p>
    <w:p>
      <w:pPr>
        <w:pStyle w:val="Heading4"/>
      </w:pPr>
      <w:r>
        <w:t>Running Operational Analysis Tasks</w:t>
      </w:r>
    </w:p>
    <w:p>
      <w:r>
        <w:rPr>
          <w:rFonts w:ascii="Courier New" w:hAnsi="Courier New"/>
          <w:sz w:val="18"/>
        </w:rPr>
        <w:t>import { createOperationsAgent } from '@kai/agents';</w:t>
        <w:br/>
        <w:br/>
        <w:t>// Create the Operations Agent</w:t>
        <w:br/>
        <w:t>const operationsAgent = await createOperationsAgent(</w:t>
        <w:br/>
        <w:t xml:space="preserve">  { id: 'operations-agent-1' },</w:t>
        <w:br/>
        <w:t xml:space="preserve">  { model: 'gpt-4', temperature: 0.2 }</w:t>
        <w:br/>
        <w:t>);</w:t>
        <w:br/>
        <w:br/>
        <w:t>// Run a performance analysis task</w:t>
        <w:br/>
        <w:t>const performanceAnalysis = await operationsAgent.runTask(</w:t>
        <w:br/>
        <w:t xml:space="preserve">  'Analyze API response times over the past 24 hours and identify endpoints with degraded performance'</w:t>
        <w:br/>
        <w:t>);</w:t>
        <w:br/>
        <w:t>console.log(JSON.parse(performanceAnalysis));</w:t>
        <w:br/>
        <w:br/>
        <w:t>// Run a capacity planning task</w:t>
        <w:br/>
        <w:t>const capacityPlanning = await operationsAgent.runTask(</w:t>
        <w:br/>
        <w:t xml:space="preserve">  'Analyze current resource utilization trends and project capacity needs for the next 3 months'</w:t>
        <w:br/>
        <w:t>);</w:t>
        <w:br/>
        <w:t>console.log(JSON.parse(capacityPlanning));</w:t>
        <w:br/>
        <w:br/>
        <w:t>// Run a system health check</w:t>
        <w:br/>
        <w:t>const healthCheck = await operationsAgent.runTask(</w:t>
        <w:br/>
        <w:t xml:space="preserve">  'Perform a comprehensive health check on all system components and identify any potential issues'</w:t>
        <w:br/>
        <w:t>);</w:t>
        <w:br/>
        <w:t>console.log(JSON.parse(healthCheck));</w:t>
        <w:br/>
      </w:r>
    </w:p>
    <w:p>
      <w:r>
        <w:rPr>
          <w:rFonts w:ascii="Courier New" w:hAnsi="Courier New"/>
          <w:sz w:val="18"/>
        </w:rPr>
        <w:t>import { createOperationsAgent } from '@kai/agents';</w:t>
        <w:br/>
        <w:br/>
        <w:t>// Create the Operations Agent</w:t>
        <w:br/>
        <w:t>const operationsAgent = await createOperationsAgent(</w:t>
        <w:br/>
        <w:t xml:space="preserve">  { id: 'operations-agent-1' },</w:t>
        <w:br/>
        <w:t xml:space="preserve">  { model: 'gpt-4', temperature: 0.2 }</w:t>
        <w:br/>
        <w:t>);</w:t>
        <w:br/>
        <w:br/>
        <w:t>// Run a performance analysis task</w:t>
        <w:br/>
        <w:t>const performanceAnalysis = await operationsAgent.runTask(</w:t>
        <w:br/>
        <w:t xml:space="preserve">  'Analyze API response times over the past 24 hours and identify endpoints with degraded performance'</w:t>
        <w:br/>
        <w:t>);</w:t>
        <w:br/>
        <w:t>console.log(JSON.parse(performanceAnalysis));</w:t>
        <w:br/>
        <w:br/>
        <w:t>// Run a capacity planning task</w:t>
        <w:br/>
        <w:t>const capacityPlanning = await operationsAgent.runTask(</w:t>
        <w:br/>
        <w:t xml:space="preserve">  'Analyze current resource utilization trends and project capacity needs for the next 3 months'</w:t>
        <w:br/>
        <w:t>);</w:t>
        <w:br/>
        <w:t>console.log(JSON.parse(capacityPlanning));</w:t>
        <w:br/>
        <w:br/>
        <w:t>// Run a system health check</w:t>
        <w:br/>
        <w:t>const healthCheck = await operationsAgent.runTask(</w:t>
        <w:br/>
        <w:t xml:space="preserve">  'Perform a comprehensive health check on all system components and identify any potential issues'</w:t>
        <w:br/>
        <w:t>);</w:t>
        <w:br/>
        <w:t>console.log(JSON.parse(healthCheck));</w:t>
        <w:br/>
      </w:r>
    </w:p>
    <w:p>
      <w:pPr>
        <w:pStyle w:val="Heading4"/>
      </w:pPr>
      <w:r>
        <w:t>Processing System Events</w:t>
      </w:r>
    </w:p>
    <w:p>
      <w:r>
        <w:rPr>
          <w:rFonts w:ascii="Courier New" w:hAnsi="Courier New"/>
          <w:sz w:val="18"/>
        </w:rPr>
        <w:t>import { createOperationsAgent } from '@kai/agents';</w:t>
        <w:br/>
        <w:br/>
        <w:t>// Create the Operations Agent</w:t>
        <w:br/>
        <w:t>const operationsAgent = await createOperationsAgent(</w:t>
        <w:br/>
        <w:t xml:space="preserve">  { id: 'operations-agent-1' },</w:t>
        <w:br/>
        <w:t xml:space="preserve">  { model: 'gpt-4', temperature: 0.2 }</w:t>
        <w:br/>
        <w:t>);</w:t>
        <w:br/>
        <w:br/>
        <w:t>// Process an error spike event</w:t>
        <w:br/>
        <w:t>await operationsAgent.processEvent('error_spike', {</w:t>
        <w:br/>
        <w:t xml:space="preserve">  service: 'recognition_api',</w:t>
        <w:br/>
        <w:t xml:space="preserve">  timestamp: new Date().toISOString(),</w:t>
        <w:br/>
        <w:t xml:space="preserve">  errorCount: 152,</w:t>
        <w:br/>
        <w:t xml:space="preserve">  timeWindow: '5m',</w:t>
        <w:br/>
        <w:t xml:space="preserve">  normalBaseline: 5,</w:t>
        <w:br/>
        <w:t xml:space="preserve">  errorTypes: {</w:t>
        <w:br/>
        <w:t xml:space="preserve">    'timeout': 87,</w:t>
        <w:br/>
        <w:t xml:space="preserve">    'connection_refused': 43,</w:t>
        <w:br/>
        <w:t xml:space="preserve">    'internal_server_error': 22</w:t>
        <w:br/>
        <w:t xml:space="preserve">  }</w:t>
        <w:br/>
        <w:t>});</w:t>
        <w:br/>
        <w:br/>
        <w:t>// Process a resource utilization event</w:t>
        <w:br/>
        <w:t>await operationsAgent.processEvent('high_resource_utilization', {</w:t>
        <w:br/>
        <w:t xml:space="preserve">  resource: 'database',</w:t>
        <w:br/>
        <w:t xml:space="preserve">  metric: 'cpu',</w:t>
        <w:br/>
        <w:t xml:space="preserve">  currentValue: 92,</w:t>
        <w:br/>
        <w:t xml:space="preserve">  threshold: 80,</w:t>
        <w:br/>
        <w:t xml:space="preserve">  duration: '15m',</w:t>
        <w:br/>
        <w:t xml:space="preserve">  instance: 'db-primary-1'</w:t>
        <w:br/>
        <w:t>});</w:t>
        <w:br/>
        <w:br/>
        <w:t>// Process a latency event</w:t>
        <w:br/>
        <w:t>await operationsAgent.processEvent('high_latency', {</w:t>
        <w:br/>
        <w:t xml:space="preserve">  endpoint: '/api/recognition/analyze',</w:t>
        <w:br/>
        <w:t xml:space="preserve">  currentP95: 2300, // milliseconds</w:t>
        <w:br/>
        <w:t xml:space="preserve">  normalP95: 800,   // milliseconds</w:t>
        <w:br/>
        <w:t xml:space="preserve">  requestCount: 437,</w:t>
        <w:br/>
        <w:t xml:space="preserve">  timeWindow: '10m'</w:t>
        <w:br/>
        <w:t>});</w:t>
        <w:br/>
      </w:r>
    </w:p>
    <w:p>
      <w:r>
        <w:rPr>
          <w:rFonts w:ascii="Courier New" w:hAnsi="Courier New"/>
          <w:sz w:val="18"/>
        </w:rPr>
        <w:t>import { createOperationsAgent } from '@kai/agents';</w:t>
        <w:br/>
        <w:br/>
        <w:t>// Create the Operations Agent</w:t>
        <w:br/>
        <w:t>const operationsAgent = await createOperationsAgent(</w:t>
        <w:br/>
        <w:t xml:space="preserve">  { id: 'operations-agent-1' },</w:t>
        <w:br/>
        <w:t xml:space="preserve">  { model: 'gpt-4', temperature: 0.2 }</w:t>
        <w:br/>
        <w:t>);</w:t>
        <w:br/>
        <w:br/>
        <w:t>// Process an error spike event</w:t>
        <w:br/>
        <w:t>await operationsAgent.processEvent('error_spike', {</w:t>
        <w:br/>
        <w:t xml:space="preserve">  service: 'recognition_api',</w:t>
        <w:br/>
        <w:t xml:space="preserve">  timestamp: new Date().toISOString(),</w:t>
        <w:br/>
        <w:t xml:space="preserve">  errorCount: 152,</w:t>
        <w:br/>
        <w:t xml:space="preserve">  timeWindow: '5m',</w:t>
        <w:br/>
        <w:t xml:space="preserve">  normalBaseline: 5,</w:t>
        <w:br/>
        <w:t xml:space="preserve">  errorTypes: {</w:t>
        <w:br/>
        <w:t xml:space="preserve">    'timeout': 87,</w:t>
        <w:br/>
        <w:t xml:space="preserve">    'connection_refused': 43,</w:t>
        <w:br/>
        <w:t xml:space="preserve">    'internal_server_error': 22</w:t>
        <w:br/>
        <w:t xml:space="preserve">  }</w:t>
        <w:br/>
        <w:t>});</w:t>
        <w:br/>
        <w:br/>
        <w:t>// Process a resource utilization event</w:t>
        <w:br/>
        <w:t>await operationsAgent.processEvent('high_resource_utilization', {</w:t>
        <w:br/>
        <w:t xml:space="preserve">  resource: 'database',</w:t>
        <w:br/>
        <w:t xml:space="preserve">  metric: 'cpu',</w:t>
        <w:br/>
        <w:t xml:space="preserve">  currentValue: 92,</w:t>
        <w:br/>
        <w:t xml:space="preserve">  threshold: 80,</w:t>
        <w:br/>
        <w:t xml:space="preserve">  duration: '15m',</w:t>
        <w:br/>
        <w:t xml:space="preserve">  instance: 'db-primary-1'</w:t>
        <w:br/>
        <w:t>});</w:t>
        <w:br/>
        <w:br/>
        <w:t>// Process a latency event</w:t>
        <w:br/>
        <w:t>await operationsAgent.processEvent('high_latency', {</w:t>
        <w:br/>
        <w:t xml:space="preserve">  endpoint: '/api/recognition/analyze',</w:t>
        <w:br/>
        <w:t xml:space="preserve">  currentP95: 2300, // milliseconds</w:t>
        <w:br/>
        <w:t xml:space="preserve">  normalP95: 800,   // milliseconds</w:t>
        <w:br/>
        <w:t xml:space="preserve">  requestCount: 437,</w:t>
        <w:br/>
        <w:t xml:space="preserve">  timeWindow: '10m'</w:t>
        <w:br/>
        <w:t>});</w:t>
        <w:br/>
      </w:r>
    </w:p>
    <w:p>
      <w:pPr>
        <w:pStyle w:val="Heading3"/>
      </w:pPr>
      <w:r>
        <w:t>Advanced Configuration</w:t>
      </w:r>
    </w:p>
    <w:p>
      <w:pPr>
        <w:pStyle w:val="Heading4"/>
      </w:pPr>
      <w:r>
        <w:t>Custom Monitoring Tools</w:t>
      </w:r>
    </w:p>
    <w:p>
      <w:r>
        <w:t>Create custom tools to enhance the Operations Agent's capabilities:</w:t>
      </w:r>
    </w:p>
    <w:p>
      <w:r>
        <w:rPr>
          <w:rFonts w:ascii="Courier New" w:hAnsi="Courier New"/>
          <w:sz w:val="18"/>
        </w:rPr>
        <w:t>import { Tool } from 'crewai';</w:t>
        <w:br/>
        <w:br/>
        <w:t>// Create a specialized system metrics tool</w:t>
        <w:br/>
        <w:t>const createSystemMetricsTool = async (): Promise&lt;Tool&gt; =&gt; {</w:t>
        <w:br/>
        <w:t xml:space="preserve">  return new Tool({</w:t>
        <w:br/>
        <w:t xml:space="preserve">    name: 'system_metrics_analyzer',</w:t>
        <w:br/>
        <w:t xml:space="preserve">    description: 'Retrieve and analyze system metrics across different components',</w:t>
        <w:br/>
        <w:t xml:space="preserve">    func: async (args) =&gt; {</w:t>
        <w:br/>
        <w:t xml:space="preserve">      const { component, metrics, timeRange } = JSON.parse(args);</w:t>
        <w:br/>
        <w:br/>
        <w:t xml:space="preserve">      // Implement metrics retrieval and analysis</w:t>
        <w:br/>
        <w:t xml:space="preserve">      const metricsData = await getSystemMetrics(component, metrics, timeRange);</w:t>
        <w:br/>
        <w:br/>
        <w:t xml:space="preserve">      return JSON.stringify({</w:t>
        <w:br/>
        <w:t xml:space="preserve">        component,</w:t>
        <w:br/>
        <w:t xml:space="preserve">        timeRange,</w:t>
        <w:br/>
        <w:t xml:space="preserve">        metrics: metricsData.metrics,</w:t>
        <w:br/>
        <w:t xml:space="preserve">        anomalies: metricsData.anomalies,</w:t>
        <w:br/>
        <w:t xml:space="preserve">        trends: metricsData.trends,</w:t>
        <w:br/>
        <w:t xml:space="preserve">        recommendations: metricsData.recommendations</w:t>
        <w:br/>
        <w:t xml:space="preserve">      });</w:t>
        <w:br/>
        <w:t xml:space="preserve">    }</w:t>
        <w:br/>
        <w:t xml:space="preserve">  });</w:t>
        <w:br/>
        <w:t>};</w:t>
        <w:br/>
        <w:br/>
        <w:t>// Add it to the agent</w:t>
        <w:br/>
        <w:t>const operationsAgent = await createOperationsAgent(</w:t>
        <w:br/>
        <w:t xml:space="preserve">  { </w:t>
        <w:br/>
        <w:t xml:space="preserve">    id: 'enhanced-ops-agent-1',</w:t>
        <w:br/>
        <w:t xml:space="preserve">    additionalTools: [await createSystemMetricsTool()]</w:t>
        <w:br/>
        <w:t xml:space="preserve">  },</w:t>
        <w:br/>
        <w:t xml:space="preserve">  { model: 'gpt-4', temperature: 0.2 }</w:t>
        <w:br/>
        <w:t>);</w:t>
        <w:br/>
      </w:r>
    </w:p>
    <w:p>
      <w:r>
        <w:rPr>
          <w:rFonts w:ascii="Courier New" w:hAnsi="Courier New"/>
          <w:sz w:val="18"/>
        </w:rPr>
        <w:t>import { Tool } from 'crewai';</w:t>
        <w:br/>
        <w:br/>
        <w:t>// Create a specialized system metrics tool</w:t>
        <w:br/>
        <w:t>const createSystemMetricsTool = async (): Promise&lt;Tool&gt; =&gt; {</w:t>
        <w:br/>
        <w:t xml:space="preserve">  return new Tool({</w:t>
        <w:br/>
        <w:t xml:space="preserve">    name: 'system_metrics_analyzer',</w:t>
        <w:br/>
        <w:t xml:space="preserve">    description: 'Retrieve and analyze system metrics across different components',</w:t>
        <w:br/>
        <w:t xml:space="preserve">    func: async (args) =&gt; {</w:t>
        <w:br/>
        <w:t xml:space="preserve">      const { component, metrics, timeRange } = JSON.parse(args);</w:t>
        <w:br/>
        <w:br/>
        <w:t xml:space="preserve">      // Implement metrics retrieval and analysis</w:t>
        <w:br/>
        <w:t xml:space="preserve">      const metricsData = await getSystemMetrics(component, metrics, timeRange);</w:t>
        <w:br/>
        <w:br/>
        <w:t xml:space="preserve">      return JSON.stringify({</w:t>
        <w:br/>
        <w:t xml:space="preserve">        component,</w:t>
        <w:br/>
        <w:t xml:space="preserve">        timeRange,</w:t>
        <w:br/>
        <w:t xml:space="preserve">        metrics: metricsData.metrics,</w:t>
        <w:br/>
        <w:t xml:space="preserve">        anomalies: metricsData.anomalies,</w:t>
        <w:br/>
        <w:t xml:space="preserve">        trends: metricsData.trends,</w:t>
        <w:br/>
        <w:t xml:space="preserve">        recommendations: metricsData.recommendations</w:t>
        <w:br/>
        <w:t xml:space="preserve">      });</w:t>
        <w:br/>
        <w:t xml:space="preserve">    }</w:t>
        <w:br/>
        <w:t xml:space="preserve">  });</w:t>
        <w:br/>
        <w:t>};</w:t>
        <w:br/>
        <w:br/>
        <w:t>// Add it to the agent</w:t>
        <w:br/>
        <w:t>const operationsAgent = await createOperationsAgent(</w:t>
        <w:br/>
        <w:t xml:space="preserve">  { </w:t>
        <w:br/>
        <w:t xml:space="preserve">    id: 'enhanced-ops-agent-1',</w:t>
        <w:br/>
        <w:t xml:space="preserve">    additionalTools: [await createSystemMetricsTool()]</w:t>
        <w:br/>
        <w:t xml:space="preserve">  },</w:t>
        <w:br/>
        <w:t xml:space="preserve">  { model: 'gpt-4', temperature: 0.2 }</w:t>
        <w:br/>
        <w:t>);</w:t>
        <w:br/>
      </w:r>
    </w:p>
    <w:p>
      <w:pPr>
        <w:pStyle w:val="Heading4"/>
      </w:pPr>
      <w:r>
        <w:t>Integration with Alerting Systems</w:t>
      </w:r>
    </w:p>
    <w:p>
      <w:r>
        <w:t>Connect the Operations Agent to alerting infrastructures:</w:t>
      </w:r>
    </w:p>
    <w:p>
      <w:r>
        <w:rPr>
          <w:rFonts w:ascii="Courier New" w:hAnsi="Courier New"/>
          <w:sz w:val="18"/>
        </w:rPr>
        <w:t>import { Tool } from 'crewai';</w:t>
        <w:br/>
        <w:br/>
        <w:t>// Create a tool for managing alerts</w:t>
        <w:br/>
        <w:t>const createAlertManagerTool = async (): Promise&lt;Tool&gt; =&gt; {</w:t>
        <w:br/>
        <w:t xml:space="preserve">  return new Tool({</w:t>
        <w:br/>
        <w:t xml:space="preserve">    name: 'alert_manager',</w:t>
        <w:br/>
        <w:t xml:space="preserve">    description: 'Manage system alerts - create, update, acknowledge, and resolve',</w:t>
        <w:br/>
        <w:t xml:space="preserve">    func: async (args) =&gt; {</w:t>
        <w:br/>
        <w:t xml:space="preserve">      const { action, alertId, severity, message, component, assignee } = JSON.parse(args);</w:t>
        <w:br/>
        <w:br/>
        <w:t xml:space="preserve">      let result;</w:t>
        <w:br/>
        <w:t xml:space="preserve">      switch (action) {</w:t>
        <w:br/>
        <w:t xml:space="preserve">        case 'create':</w:t>
        <w:br/>
        <w:t xml:space="preserve">          result = await createAlert(severity, message, component, assignee);</w:t>
        <w:br/>
        <w:t xml:space="preserve">          break;</w:t>
        <w:br/>
        <w:t xml:space="preserve">        case 'update':</w:t>
        <w:br/>
        <w:t xml:space="preserve">          result = await updateAlert(alertId, { severity, message, assignee });</w:t>
        <w:br/>
        <w:t xml:space="preserve">          break;</w:t>
        <w:br/>
        <w:t xml:space="preserve">        case 'acknowledge':</w:t>
        <w:br/>
        <w:t xml:space="preserve">          result = await acknowledgeAlert(alertId, assignee);</w:t>
        <w:br/>
        <w:t xml:space="preserve">          break;</w:t>
        <w:br/>
        <w:t xml:space="preserve">        case 'resolve':</w:t>
        <w:br/>
        <w:t xml:space="preserve">          result = await resolveAlert(alertId, message);</w:t>
        <w:br/>
        <w:t xml:space="preserve">          break;</w:t>
        <w:br/>
        <w:t xml:space="preserve">        default:</w:t>
        <w:br/>
        <w:t xml:space="preserve">          throw new Error(`Unknown alert action: ${action}`);</w:t>
        <w:br/>
        <w:t xml:space="preserve">      }</w:t>
        <w:br/>
        <w:br/>
        <w:t xml:space="preserve">      return JSON.stringify(result);</w:t>
        <w:br/>
        <w:t xml:space="preserve">    }</w:t>
        <w:br/>
        <w:t xml:space="preserve">  });</w:t>
        <w:br/>
        <w:t>};</w:t>
        <w:br/>
        <w:br/>
        <w:t>// Add it to the agent</w:t>
        <w:br/>
        <w:t>const operationsAgent = await createOperationsAgent(</w:t>
        <w:br/>
        <w:t xml:space="preserve">  { </w:t>
        <w:br/>
        <w:t xml:space="preserve">    id: 'alerting-ops-agent-1',</w:t>
        <w:br/>
        <w:t xml:space="preserve">    additionalTools: [await createAlertManagerTool()]</w:t>
        <w:br/>
        <w:t xml:space="preserve">  },</w:t>
        <w:br/>
        <w:t xml:space="preserve">  { model: 'gpt-4', temperature: 0.2 }</w:t>
        <w:br/>
        <w:t>);</w:t>
        <w:br/>
      </w:r>
    </w:p>
    <w:p>
      <w:r>
        <w:rPr>
          <w:rFonts w:ascii="Courier New" w:hAnsi="Courier New"/>
          <w:sz w:val="18"/>
        </w:rPr>
        <w:t>import { Tool } from 'crewai';</w:t>
        <w:br/>
        <w:br/>
        <w:t>// Create a tool for managing alerts</w:t>
        <w:br/>
        <w:t>const createAlertManagerTool = async (): Promise&lt;Tool&gt; =&gt; {</w:t>
        <w:br/>
        <w:t xml:space="preserve">  return new Tool({</w:t>
        <w:br/>
        <w:t xml:space="preserve">    name: 'alert_manager',</w:t>
        <w:br/>
        <w:t xml:space="preserve">    description: 'Manage system alerts - create, update, acknowledge, and resolve',</w:t>
        <w:br/>
        <w:t xml:space="preserve">    func: async (args) =&gt; {</w:t>
        <w:br/>
        <w:t xml:space="preserve">      const { action, alertId, severity, message, component, assignee } = JSON.parse(args);</w:t>
        <w:br/>
        <w:br/>
        <w:t xml:space="preserve">      let result;</w:t>
        <w:br/>
        <w:t xml:space="preserve">      switch (action) {</w:t>
        <w:br/>
        <w:t xml:space="preserve">        case 'create':</w:t>
        <w:br/>
        <w:t xml:space="preserve">          result = await createAlert(severity, message, component, assignee);</w:t>
        <w:br/>
        <w:t xml:space="preserve">          break;</w:t>
        <w:br/>
        <w:t xml:space="preserve">        case 'update':</w:t>
        <w:br/>
        <w:t xml:space="preserve">          result = await updateAlert(alertId, { severity, message, assignee });</w:t>
        <w:br/>
        <w:t xml:space="preserve">          break;</w:t>
        <w:br/>
        <w:t xml:space="preserve">        case 'acknowledge':</w:t>
        <w:br/>
        <w:t xml:space="preserve">          result = await acknowledgeAlert(alertId, assignee);</w:t>
        <w:br/>
        <w:t xml:space="preserve">          break;</w:t>
        <w:br/>
        <w:t xml:space="preserve">        case 'resolve':</w:t>
        <w:br/>
        <w:t xml:space="preserve">          result = await resolveAlert(alertId, message);</w:t>
        <w:br/>
        <w:t xml:space="preserve">          break;</w:t>
        <w:br/>
        <w:t xml:space="preserve">        default:</w:t>
        <w:br/>
        <w:t xml:space="preserve">          throw new Error(`Unknown alert action: ${action}`);</w:t>
        <w:br/>
        <w:t xml:space="preserve">      }</w:t>
        <w:br/>
        <w:br/>
        <w:t xml:space="preserve">      return JSON.stringify(result);</w:t>
        <w:br/>
        <w:t xml:space="preserve">    }</w:t>
        <w:br/>
        <w:t xml:space="preserve">  });</w:t>
        <w:br/>
        <w:t>};</w:t>
        <w:br/>
        <w:br/>
        <w:t>// Add it to the agent</w:t>
        <w:br/>
        <w:t>const operationsAgent = await createOperationsAgent(</w:t>
        <w:br/>
        <w:t xml:space="preserve">  { </w:t>
        <w:br/>
        <w:t xml:space="preserve">    id: 'alerting-ops-agent-1',</w:t>
        <w:br/>
        <w:t xml:space="preserve">    additionalTools: [await createAlertManagerTool()]</w:t>
        <w:br/>
        <w:t xml:space="preserve">  },</w:t>
        <w:br/>
        <w:t xml:space="preserve">  { model: 'gpt-4', temperature: 0.2 }</w:t>
        <w:br/>
        <w:t>);</w:t>
        <w:br/>
      </w:r>
    </w:p>
    <w:p>
      <w:pPr>
        <w:pStyle w:val="Heading3"/>
      </w:pPr>
      <w:r>
        <w:t>Performance Considerations</w:t>
      </w:r>
    </w:p>
    <w:p>
      <w:pPr>
        <w:pStyle w:val="Heading4"/>
      </w:pPr>
      <w:r>
        <w:t>Efficient Event Processing</w:t>
      </w:r>
    </w:p>
    <w:p>
      <w:pPr>
        <w:pStyle w:val="ListNumber"/>
      </w:pPr>
      <w:r>
        <w:t>Event Filtering</w:t>
      </w:r>
    </w:p>
    <w:p>
      <w:pPr>
        <w:pStyle w:val="ListNumber"/>
      </w:pPr>
      <w:r>
        <w:t>Implement priority-based event filtering</w:t>
      </w:r>
    </w:p>
    <w:p>
      <w:pPr>
        <w:pStyle w:val="ListNumber"/>
      </w:pPr>
      <w:r>
        <w:t>Focus on high-impact events for immediate analysis</w:t>
      </w:r>
    </w:p>
    <w:p>
      <w:pPr>
        <w:pStyle w:val="ListNumber"/>
      </w:pPr>
      <w:r>
        <w:t>Batch process lower priority events</w:t>
      </w:r>
    </w:p>
    <w:p>
      <w:pPr>
        <w:pStyle w:val="ListNumber"/>
      </w:pPr>
      <w:r>
        <w:br/>
        <w:t>Maintain event correlation for pattern detection</w:t>
        <w:br/>
      </w:r>
    </w:p>
    <w:p>
      <w:pPr>
        <w:pStyle w:val="ListNumber"/>
      </w:pPr>
      <w:r>
        <w:br/>
        <w:t>Processing Optimization</w:t>
        <w:br/>
      </w:r>
    </w:p>
    <w:p>
      <w:pPr>
        <w:pStyle w:val="ListNumber"/>
      </w:pPr>
      <w:r>
        <w:t>Limit analysis depth based on event severity</w:t>
      </w:r>
    </w:p>
    <w:p>
      <w:pPr>
        <w:pStyle w:val="ListNumber"/>
      </w:pPr>
      <w:r>
        <w:t>Implement timeouts for agent analysis operations</w:t>
      </w:r>
    </w:p>
    <w:p>
      <w:pPr>
        <w:pStyle w:val="ListNumber"/>
      </w:pPr>
      <w:r>
        <w:t>Cache common analysis patterns and responses</w:t>
      </w:r>
    </w:p>
    <w:p>
      <w:pPr>
        <w:pStyle w:val="ListNumber"/>
      </w:pPr>
      <w:r>
        <w:br/>
        <w:t>Use incremental analysis for recurring events</w:t>
        <w:br/>
      </w:r>
    </w:p>
    <w:p>
      <w:pPr>
        <w:pStyle w:val="ListNumber"/>
      </w:pPr>
      <w:r>
        <w:br/>
        <w:t>Resource Management</w:t>
        <w:br/>
      </w:r>
    </w:p>
    <w:p>
      <w:pPr>
        <w:pStyle w:val="ListNumber"/>
      </w:pPr>
      <w:r>
        <w:t>Run intensive operations during low-load periods</w:t>
      </w:r>
    </w:p>
    <w:p>
      <w:pPr>
        <w:pStyle w:val="ListNumber"/>
      </w:pPr>
      <w:r>
        <w:t>Implement backpressure mechanisms for event floods</w:t>
      </w:r>
    </w:p>
    <w:p>
      <w:pPr>
        <w:pStyle w:val="ListNumber"/>
      </w:pPr>
      <w:r>
        <w:t>Use sampling for high-volume metric analysis</w:t>
      </w:r>
    </w:p>
    <w:p>
      <w:pPr>
        <w:pStyle w:val="ListNumber"/>
      </w:pPr>
      <w:r>
        <w:t>Scale agent processing based on system load</w:t>
      </w:r>
    </w:p>
    <w:p>
      <w:r>
        <w:t>Maintain event correlation for pattern detection</w:t>
      </w:r>
    </w:p>
    <w:p>
      <w:r>
        <w:t>Processing Optimization</w:t>
      </w:r>
    </w:p>
    <w:p>
      <w:r>
        <w:t>Use incremental analysis for recurring events</w:t>
      </w:r>
    </w:p>
    <w:p>
      <w:r>
        <w:t>Resource Management</w:t>
      </w:r>
    </w:p>
    <w:p>
      <w:pPr>
        <w:pStyle w:val="Heading3"/>
      </w:pPr>
      <w:r>
        <w:t>Security Considerations</w:t>
      </w:r>
    </w:p>
    <w:p>
      <w:pPr>
        <w:pStyle w:val="ListNumber"/>
      </w:pPr>
      <w:r>
        <w:t>Data Access Control</w:t>
      </w:r>
    </w:p>
    <w:p>
      <w:pPr>
        <w:pStyle w:val="ListNumber"/>
      </w:pPr>
      <w:r>
        <w:t>Limit access to sensitive operational metrics</w:t>
      </w:r>
    </w:p>
    <w:p>
      <w:pPr>
        <w:pStyle w:val="ListNumber"/>
      </w:pPr>
      <w:r>
        <w:t>Implement proper authentication for operations APIs</w:t>
      </w:r>
    </w:p>
    <w:p>
      <w:pPr>
        <w:pStyle w:val="ListNumber"/>
      </w:pPr>
      <w:r>
        <w:t>Sanitize error messages before processing</w:t>
      </w:r>
    </w:p>
    <w:p>
      <w:pPr>
        <w:pStyle w:val="ListNumber"/>
      </w:pPr>
      <w:r>
        <w:br/>
        <w:t>Apply least privilege principle for system access</w:t>
        <w:br/>
      </w:r>
    </w:p>
    <w:p>
      <w:pPr>
        <w:pStyle w:val="ListNumber"/>
      </w:pPr>
      <w:r>
        <w:br/>
        <w:t>Safe Recommendations</w:t>
        <w:br/>
      </w:r>
    </w:p>
    <w:p>
      <w:pPr>
        <w:pStyle w:val="ListNumber"/>
      </w:pPr>
      <w:r>
        <w:t>Implement safeguards for recommended actions</w:t>
      </w:r>
    </w:p>
    <w:p>
      <w:pPr>
        <w:pStyle w:val="ListNumber"/>
      </w:pPr>
      <w:r>
        <w:t>Require approval for high-impact changes</w:t>
      </w:r>
    </w:p>
    <w:p>
      <w:pPr>
        <w:pStyle w:val="ListNumber"/>
      </w:pPr>
      <w:r>
        <w:t>Validate recommendations against security policies</w:t>
      </w:r>
    </w:p>
    <w:p>
      <w:pPr>
        <w:pStyle w:val="ListNumber"/>
      </w:pPr>
      <w:r>
        <w:br/>
        <w:t>Prevent privileged operation recommendations</w:t>
        <w:br/>
      </w:r>
    </w:p>
    <w:p>
      <w:pPr>
        <w:pStyle w:val="ListNumber"/>
      </w:pPr>
      <w:r>
        <w:br/>
        <w:t>Agent Boundaries</w:t>
        <w:br/>
      </w:r>
    </w:p>
    <w:p>
      <w:pPr>
        <w:pStyle w:val="ListNumber"/>
      </w:pPr>
      <w:r>
        <w:t>Restrict the agent to operational analysis</w:t>
      </w:r>
    </w:p>
    <w:p>
      <w:pPr>
        <w:pStyle w:val="ListNumber"/>
      </w:pPr>
      <w:r>
        <w:t>Validate all inputs to prevent injection attacks</w:t>
      </w:r>
    </w:p>
    <w:p>
      <w:pPr>
        <w:pStyle w:val="ListNumber"/>
      </w:pPr>
      <w:r>
        <w:t>Implement rate limiting for agent-initiated requests</w:t>
      </w:r>
    </w:p>
    <w:p>
      <w:pPr>
        <w:pStyle w:val="ListNumber"/>
      </w:pPr>
      <w:r>
        <w:t>Audit agent actions for security compliance</w:t>
      </w:r>
    </w:p>
    <w:p>
      <w:r>
        <w:t>Apply least privilege principle for system access</w:t>
      </w:r>
    </w:p>
    <w:p>
      <w:r>
        <w:t>Safe Recommendations</w:t>
      </w:r>
    </w:p>
    <w:p>
      <w:r>
        <w:t>Prevent privileged operation recommendations</w:t>
      </w:r>
    </w:p>
    <w:p>
      <w:r>
        <w:t>Agent Boundaries</w:t>
      </w:r>
    </w:p>
    <w:p>
      <w:pPr>
        <w:pStyle w:val="Heading3"/>
      </w:pPr>
      <w:r>
        <w:t>Related Documentation</w:t>
      </w:r>
    </w:p>
    <w:p>
      <w:pPr>
        <w:pStyle w:val="ListBullet"/>
      </w:pPr>
      <w:r>
        <w:t>Monitoring System - Infrastructure monitoring details</w:t>
      </w:r>
    </w:p>
    <w:p>
      <w:pPr>
        <w:pStyle w:val="ListBullet"/>
      </w:pPr>
      <w:r>
        <w:t>Queue System - Background processing architecture</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Parameter Registry System</w:t>
      </w:r>
    </w:p>
    <w:p>
      <w:r>
        <w:t>Source: readme/parameter-registry-system.md</w:t>
      </w:r>
    </w:p>
    <w:p>
      <w:r>
        <w:t>---</w:t>
      </w:r>
    </w:p>
    <w:p>
      <w:pPr>
        <w:pStyle w:val="Heading2"/>
      </w:pPr>
      <w:r>
        <w:t>Parameter Registry System</w:t>
      </w:r>
    </w:p>
    <w:p>
      <w:r>
        <w:t>The Parameter Registry System is a sophisticated hyperparameter management solution designed specifically for material analysis tasks. It leverages historical training data to suggest optimal hyperparameters for new material types based on similarity and past performance.</w:t>
      </w:r>
    </w:p>
    <w:p>
      <w:pPr>
        <w:pStyle w:val="Heading3"/>
      </w:pPr>
      <w:r>
        <w:t>Overview</w:t>
      </w:r>
    </w:p>
    <w:p>
      <w:r>
        <w:t>The Parameter Registry provides:</w:t>
      </w:r>
    </w:p>
    <w:p>
      <w:pPr>
        <w:pStyle w:val="ListNumber"/>
      </w:pPr>
      <w:r>
        <w:t>Material-Specific Parameter Database - Stores successful hyperparameter configurations organized by material type</w:t>
      </w:r>
    </w:p>
    <w:p>
      <w:pPr>
        <w:pStyle w:val="ListNumber"/>
      </w:pPr>
      <w:r>
        <w:t>Similarity-Based Parameter Suggestion - Uses material type similarity metrics to recommend parameters for new materials</w:t>
      </w:r>
    </w:p>
    <w:p>
      <w:pPr>
        <w:pStyle w:val="ListNumber"/>
      </w:pPr>
      <w:r>
        <w:t>Warm-Starting Optimization - Initializes hyperparameter search using knowledge from similar materials</w:t>
      </w:r>
    </w:p>
    <w:p>
      <w:pPr>
        <w:pStyle w:val="ListNumber"/>
      </w:pPr>
      <w:r>
        <w:t>Default Configuration Library - Pre-configured defaults for common material categories</w:t>
      </w:r>
    </w:p>
    <w:p>
      <w:r>
        <w:t>This system significantly improves model training efficiency by transferring knowledge between related material types, allowing new material optimization tasks to benefit from prior experience.</w:t>
      </w:r>
    </w:p>
    <w:p>
      <w:pPr>
        <w:pStyle w:val="Heading3"/>
      </w:pPr>
      <w:r>
        <w:t>Architecture</w:t>
      </w:r>
    </w:p>
    <w:p>
      <w:r>
        <w:rPr>
          <w:rFonts w:ascii="Courier New" w:hAnsi="Courier New"/>
          <w:sz w:val="18"/>
        </w:rPr>
        <w:t>Parameter Registry System</w:t>
        <w:br/>
        <w:t>├── Core Registry (ParameterRegistry)</w:t>
        <w:br/>
        <w:t>│   ├── Configuration Database</w:t>
        <w:br/>
        <w:t>│   ├── Similarity Engine</w:t>
        <w:br/>
        <w:t>│   ├── Suggestion System</w:t>
        <w:br/>
        <w:t>│   └── Warm-Start Generator</w:t>
        <w:br/>
        <w:t>├── Material-Specific Hyperparameters</w:t>
        <w:br/>
        <w:t>│   └── Pre-configured defaults by material type</w:t>
        <w:br/>
        <w:t>└── Utilities</w:t>
        <w:br/>
        <w:t xml:space="preserve">    ├── Example Generator</w:t>
        <w:br/>
        <w:t xml:space="preserve">    └── Parameter Visualization</w:t>
        <w:br/>
      </w:r>
    </w:p>
    <w:p>
      <w:r>
        <w:rPr>
          <w:rFonts w:ascii="Courier New" w:hAnsi="Courier New"/>
          <w:sz w:val="18"/>
        </w:rPr>
        <w:t>Parameter Registry System</w:t>
        <w:br/>
        <w:t>├── Core Registry (ParameterRegistry)</w:t>
        <w:br/>
        <w:t>│   ├── Configuration Database</w:t>
        <w:br/>
        <w:t>│   ├── Similarity Engine</w:t>
        <w:br/>
        <w:t>│   ├── Suggestion System</w:t>
        <w:br/>
        <w:t>│   └── Warm-Start Generator</w:t>
        <w:br/>
        <w:t>├── Material-Specific Hyperparameters</w:t>
        <w:br/>
        <w:t>│   └── Pre-configured defaults by material type</w:t>
        <w:br/>
        <w:t>└── Utilities</w:t>
        <w:br/>
        <w:t xml:space="preserve">    ├── Example Generator</w:t>
        <w:br/>
        <w:t xml:space="preserve">    └── Parameter Visualization</w:t>
        <w:br/>
      </w:r>
    </w:p>
    <w:p>
      <w:pPr>
        <w:pStyle w:val="Heading3"/>
      </w:pPr>
      <w:r>
        <w:t>Key Features</w:t>
      </w:r>
    </w:p>
    <w:p>
      <w:pPr>
        <w:pStyle w:val="Heading4"/>
      </w:pPr>
      <w:r>
        <w:t>Material Type Similarity Analysis</w:t>
      </w:r>
    </w:p>
    <w:p>
      <w:r>
        <w:t>The system uses multiple similarity metrics to find relationships between material types:</w:t>
      </w:r>
    </w:p>
    <w:p>
      <w:pPr>
        <w:pStyle w:val="ListBullet"/>
      </w:pPr>
      <w:r>
        <w:t>Jaccard Similarity - Based on tokenized material type names</w:t>
      </w:r>
    </w:p>
    <w:p>
      <w:pPr>
        <w:pStyle w:val="ListBullet"/>
      </w:pPr>
      <w:r>
        <w:t>Sequence Matching - Using difflib's SequenceMatcher for string similarity</w:t>
      </w:r>
    </w:p>
    <w:p>
      <w:pPr>
        <w:pStyle w:val="ListBullet"/>
      </w:pPr>
      <w:r>
        <w:t>Token Processing - Handles various formats (CamelCase, snake_case) with automatic tokenization</w:t>
      </w:r>
    </w:p>
    <w:p>
      <w:r>
        <w:rPr>
          <w:rFonts w:ascii="Courier New" w:hAnsi="Courier New"/>
          <w:sz w:val="18"/>
        </w:rPr>
        <w:t># Get similar material types</w:t>
        <w:br/>
        <w:t>similar_types = registry.get_similar_material_types(</w:t>
        <w:br/>
        <w:t xml:space="preserve">    material_type="maple_wood",</w:t>
        <w:br/>
        <w:t xml:space="preserve">    similarity_threshold=0.5</w:t>
        <w:br/>
        <w:t>)</w:t>
        <w:br/>
        <w:t># Result: [("oak_wood", 0.83), ("pine_wood", 0.76), ...]</w:t>
        <w:br/>
      </w:r>
    </w:p>
    <w:p>
      <w:r>
        <w:rPr>
          <w:rFonts w:ascii="Courier New" w:hAnsi="Courier New"/>
          <w:sz w:val="18"/>
        </w:rPr>
        <w:t># Get similar material types</w:t>
        <w:br/>
        <w:t>similar_types = registry.get_similar_material_types(</w:t>
        <w:br/>
        <w:t xml:space="preserve">    material_type="maple_wood",</w:t>
        <w:br/>
        <w:t xml:space="preserve">    similarity_threshold=0.5</w:t>
        <w:br/>
        <w:t>)</w:t>
        <w:br/>
        <w:t># Result: [("oak_wood", 0.83), ("pine_wood", 0.76), ...]</w:t>
        <w:br/>
      </w:r>
    </w:p>
    <w:p>
      <w:pPr>
        <w:pStyle w:val="Heading4"/>
      </w:pPr>
      <w:r>
        <w:t>Configuration Registry and Retrieval</w:t>
      </w:r>
    </w:p>
    <w:p>
      <w:r>
        <w:t>The system stores configurations with detailed metadata:</w:t>
      </w:r>
    </w:p>
    <w:p>
      <w:pPr>
        <w:pStyle w:val="ListBullet"/>
      </w:pPr>
      <w:r>
        <w:t>Hyperparameter values</w:t>
      </w:r>
    </w:p>
    <w:p>
      <w:pPr>
        <w:pStyle w:val="ListBullet"/>
      </w:pPr>
      <w:r>
        <w:t>Performance metrics</w:t>
      </w:r>
    </w:p>
    <w:p>
      <w:pPr>
        <w:pStyle w:val="ListBullet"/>
      </w:pPr>
      <w:r>
        <w:t>Model type and task information</w:t>
      </w:r>
    </w:p>
    <w:p>
      <w:pPr>
        <w:pStyle w:val="ListBullet"/>
      </w:pPr>
      <w:r>
        <w:t>Timestamps for versioning</w:t>
      </w:r>
    </w:p>
    <w:p>
      <w:r>
        <w:rPr>
          <w:rFonts w:ascii="Courier New" w:hAnsi="Courier New"/>
          <w:sz w:val="18"/>
        </w:rPr>
        <w:t># Register a successful configuration</w:t>
        <w:br/>
        <w:t>registry.register_configuration(</w:t>
        <w:br/>
        <w:t xml:space="preserve">    material_type="ceramic_tile",</w:t>
        <w:br/>
        <w:t xml:space="preserve">    params={</w:t>
        <w:br/>
        <w:t xml:space="preserve">        "architecture": "vit",</w:t>
        <w:br/>
        <w:t xml:space="preserve">        "learning_rate": 0.0005,</w:t>
        <w:br/>
        <w:t xml:space="preserve">        "batch_size": 16,</w:t>
        <w:br/>
        <w:t xml:space="preserve">        "weight_decay": 5e-5,</w:t>
        <w:br/>
        <w:t xml:space="preserve">        "dropout": 0.3,</w:t>
        <w:br/>
        <w:t xml:space="preserve">        "data_augmentation": "texture_focused"</w:t>
        <w:br/>
        <w:t xml:space="preserve">    },</w:t>
        <w:br/>
        <w:t xml:space="preserve">    performance_metrics={</w:t>
        <w:br/>
        <w:t xml:space="preserve">        "val_loss": 0.12,</w:t>
        <w:br/>
        <w:t xml:space="preserve">        "val_accuracy": 0.94</w:t>
        <w:br/>
        <w:t xml:space="preserve">    },</w:t>
        <w:br/>
        <w:t xml:space="preserve">    model_type="tensorflow",</w:t>
        <w:br/>
        <w:t xml:space="preserve">    task_type="classification"</w:t>
        <w:br/>
        <w:t>)</w:t>
        <w:br/>
        <w:br/>
        <w:t># Retrieve best configuration for a material type</w:t>
        <w:br/>
        <w:t>best_config = registry.get_best_configuration(</w:t>
        <w:br/>
        <w:t xml:space="preserve">    material_type="ceramic_tile",</w:t>
        <w:br/>
        <w:t xml:space="preserve">    metric="val_accuracy",</w:t>
        <w:br/>
        <w:t xml:space="preserve">    higher_is_better=True</w:t>
        <w:br/>
        <w:t>)</w:t>
        <w:br/>
      </w:r>
    </w:p>
    <w:p>
      <w:r>
        <w:rPr>
          <w:rFonts w:ascii="Courier New" w:hAnsi="Courier New"/>
          <w:sz w:val="18"/>
        </w:rPr>
        <w:t># Register a successful configuration</w:t>
        <w:br/>
        <w:t>registry.register_configuration(</w:t>
        <w:br/>
        <w:t xml:space="preserve">    material_type="ceramic_tile",</w:t>
        <w:br/>
        <w:t xml:space="preserve">    params={</w:t>
        <w:br/>
        <w:t xml:space="preserve">        "architecture": "vit",</w:t>
        <w:br/>
        <w:t xml:space="preserve">        "learning_rate": 0.0005,</w:t>
        <w:br/>
        <w:t xml:space="preserve">        "batch_size": 16,</w:t>
        <w:br/>
        <w:t xml:space="preserve">        "weight_decay": 5e-5,</w:t>
        <w:br/>
        <w:t xml:space="preserve">        "dropout": 0.3,</w:t>
        <w:br/>
        <w:t xml:space="preserve">        "data_augmentation": "texture_focused"</w:t>
        <w:br/>
        <w:t xml:space="preserve">    },</w:t>
        <w:br/>
        <w:t xml:space="preserve">    performance_metrics={</w:t>
        <w:br/>
        <w:t xml:space="preserve">        "val_loss": 0.12,</w:t>
        <w:br/>
        <w:t xml:space="preserve">        "val_accuracy": 0.94</w:t>
        <w:br/>
        <w:t xml:space="preserve">    },</w:t>
        <w:br/>
        <w:t xml:space="preserve">    model_type="tensorflow",</w:t>
        <w:br/>
        <w:t xml:space="preserve">    task_type="classification"</w:t>
        <w:br/>
        <w:t>)</w:t>
        <w:br/>
        <w:br/>
        <w:t># Retrieve best configuration for a material type</w:t>
        <w:br/>
        <w:t>best_config = registry.get_best_configuration(</w:t>
        <w:br/>
        <w:t xml:space="preserve">    material_type="ceramic_tile",</w:t>
        <w:br/>
        <w:t xml:space="preserve">    metric="val_accuracy",</w:t>
        <w:br/>
        <w:t xml:space="preserve">    higher_is_better=True</w:t>
        <w:br/>
        <w:t>)</w:t>
        <w:br/>
      </w:r>
    </w:p>
    <w:p>
      <w:pPr>
        <w:pStyle w:val="Heading4"/>
      </w:pPr>
      <w:r>
        <w:t>Intelligent Parameter Suggestion</w:t>
      </w:r>
    </w:p>
    <w:p>
      <w:r>
        <w:t>For new or unseen material types, the system suggests parameters through a multi-stage process:</w:t>
      </w:r>
    </w:p>
    <w:p>
      <w:pPr>
        <w:pStyle w:val="ListNumber"/>
      </w:pPr>
      <w:r>
        <w:t>Check for exact material type match</w:t>
      </w:r>
    </w:p>
    <w:p>
      <w:pPr>
        <w:pStyle w:val="ListNumber"/>
      </w:pPr>
      <w:r>
        <w:t>If not found, locate similar materials using similarity analysis</w:t>
      </w:r>
    </w:p>
    <w:p>
      <w:pPr>
        <w:pStyle w:val="ListNumber"/>
      </w:pPr>
      <w:r>
        <w:t>Sort similar materials by performance metrics</w:t>
      </w:r>
    </w:p>
    <w:p>
      <w:pPr>
        <w:pStyle w:val="ListNumber"/>
      </w:pPr>
      <w:r>
        <w:t>If no similar materials, fall back to general defaults based on model/task type</w:t>
      </w:r>
    </w:p>
    <w:p>
      <w:r>
        <w:rPr>
          <w:rFonts w:ascii="Courier New" w:hAnsi="Courier New"/>
          <w:sz w:val="18"/>
        </w:rPr>
        <w:t># Get suggested parameters for a new material</w:t>
        <w:br/>
        <w:t>suggested_params = registry.suggest_initial_configuration(</w:t>
        <w:br/>
        <w:t xml:space="preserve">    material_type="granite_stone",</w:t>
        <w:br/>
        <w:t xml:space="preserve">    model_type="pytorch",</w:t>
        <w:br/>
        <w:t xml:space="preserve">    task_type="classification",</w:t>
        <w:br/>
        <w:t xml:space="preserve">    metric="val_loss",</w:t>
        <w:br/>
        <w:t xml:space="preserve">    higher_is_better=False</w:t>
        <w:br/>
        <w:t>)</w:t>
        <w:br/>
      </w:r>
    </w:p>
    <w:p>
      <w:r>
        <w:rPr>
          <w:rFonts w:ascii="Courier New" w:hAnsi="Courier New"/>
          <w:sz w:val="18"/>
        </w:rPr>
        <w:t># Get suggested parameters for a new material</w:t>
        <w:br/>
        <w:t>suggested_params = registry.suggest_initial_configuration(</w:t>
        <w:br/>
        <w:t xml:space="preserve">    material_type="granite_stone",</w:t>
        <w:br/>
        <w:t xml:space="preserve">    model_type="pytorch",</w:t>
        <w:br/>
        <w:t xml:space="preserve">    task_type="classification",</w:t>
        <w:br/>
        <w:t xml:space="preserve">    metric="val_loss",</w:t>
        <w:br/>
        <w:t xml:space="preserve">    higher_is_better=False</w:t>
        <w:br/>
        <w:t>)</w:t>
        <w:br/>
      </w:r>
    </w:p>
    <w:p>
      <w:pPr>
        <w:pStyle w:val="Heading4"/>
      </w:pPr>
      <w:r>
        <w:t>Hyperparameter Space Warm-Starting</w:t>
      </w:r>
    </w:p>
    <w:p>
      <w:r>
        <w:t>The system can enhance hyperparameter optimization by warm-starting the search space:</w:t>
      </w:r>
    </w:p>
    <w:p>
      <w:pPr>
        <w:pStyle w:val="ListBullet"/>
      </w:pPr>
      <w:r>
        <w:t>Adjusts distributions around known good values</w:t>
      </w:r>
    </w:p>
    <w:p>
      <w:pPr>
        <w:pStyle w:val="ListBullet"/>
      </w:pPr>
      <w:r>
        <w:t>Sets initial values based on successful configurations</w:t>
      </w:r>
    </w:p>
    <w:p>
      <w:pPr>
        <w:pStyle w:val="ListBullet"/>
      </w:pPr>
      <w:r>
        <w:t>Expands ranges when needed to ensure exploration</w:t>
      </w:r>
    </w:p>
    <w:p>
      <w:pPr>
        <w:pStyle w:val="ListBullet"/>
      </w:pPr>
      <w:r>
        <w:t>Balances exploitation of known good parameters with exploration of new areas</w:t>
      </w:r>
    </w:p>
    <w:p>
      <w:r>
        <w:rPr>
          <w:rFonts w:ascii="Courier New" w:hAnsi="Courier New"/>
          <w:sz w:val="18"/>
        </w:rPr>
        <w:t># Define base parameter space</w:t>
        <w:br/>
        <w:t>param_space = {</w:t>
        <w:br/>
        <w:t xml:space="preserve">    "learning_rate": {</w:t>
        <w:br/>
        <w:t xml:space="preserve">        "type": "float",</w:t>
        <w:br/>
        <w:t xml:space="preserve">        "min": 1e-4,</w:t>
        <w:br/>
        <w:t xml:space="preserve">        "max": 1e-2,</w:t>
        <w:br/>
        <w:t xml:space="preserve">        "log_scale": True</w:t>
        <w:br/>
        <w:t xml:space="preserve">    },</w:t>
        <w:br/>
        <w:t xml:space="preserve">    "batch_size": {</w:t>
        <w:br/>
        <w:t xml:space="preserve">        "type": "choice",</w:t>
        <w:br/>
        <w:t xml:space="preserve">        "values": [8, 16, 32, 64]</w:t>
        <w:br/>
        <w:t xml:space="preserve">    },</w:t>
        <w:br/>
        <w:t xml:space="preserve">    "architecture": {</w:t>
        <w:br/>
        <w:t xml:space="preserve">        "type": "categorical",</w:t>
        <w:br/>
        <w:t xml:space="preserve">        "values": ["mobilenet", "resnet", "vit"]</w:t>
        <w:br/>
        <w:t xml:space="preserve">    }</w:t>
        <w:br/>
        <w:t>}</w:t>
        <w:br/>
        <w:br/>
        <w:t># Warm-start the parameter space with suggestions</w:t>
        <w:br/>
        <w:t>warm_started_space = registry.warm_start_parameter_space(</w:t>
        <w:br/>
        <w:t xml:space="preserve">    material_type="marble_stone",</w:t>
        <w:br/>
        <w:t xml:space="preserve">    param_space=param_space</w:t>
        <w:br/>
        <w:t>)</w:t>
        <w:br/>
      </w:r>
    </w:p>
    <w:p>
      <w:r>
        <w:rPr>
          <w:rFonts w:ascii="Courier New" w:hAnsi="Courier New"/>
          <w:sz w:val="18"/>
        </w:rPr>
        <w:t># Define base parameter space</w:t>
        <w:br/>
        <w:t>param_space = {</w:t>
        <w:br/>
        <w:t xml:space="preserve">    "learning_rate": {</w:t>
        <w:br/>
        <w:t xml:space="preserve">        "type": "float",</w:t>
        <w:br/>
        <w:t xml:space="preserve">        "min": 1e-4,</w:t>
        <w:br/>
        <w:t xml:space="preserve">        "max": 1e-2,</w:t>
        <w:br/>
        <w:t xml:space="preserve">        "log_scale": True</w:t>
        <w:br/>
        <w:t xml:space="preserve">    },</w:t>
        <w:br/>
        <w:t xml:space="preserve">    "batch_size": {</w:t>
        <w:br/>
        <w:t xml:space="preserve">        "type": "choice",</w:t>
        <w:br/>
        <w:t xml:space="preserve">        "values": [8, 16, 32, 64]</w:t>
        <w:br/>
        <w:t xml:space="preserve">    },</w:t>
        <w:br/>
        <w:t xml:space="preserve">    "architecture": {</w:t>
        <w:br/>
        <w:t xml:space="preserve">        "type": "categorical",</w:t>
        <w:br/>
        <w:t xml:space="preserve">        "values": ["mobilenet", "resnet", "vit"]</w:t>
        <w:br/>
        <w:t xml:space="preserve">    }</w:t>
        <w:br/>
        <w:t>}</w:t>
        <w:br/>
        <w:br/>
        <w:t># Warm-start the parameter space with suggestions</w:t>
        <w:br/>
        <w:t>warm_started_space = registry.warm_start_parameter_space(</w:t>
        <w:br/>
        <w:t xml:space="preserve">    material_type="marble_stone",</w:t>
        <w:br/>
        <w:t xml:space="preserve">    param_space=param_space</w:t>
        <w:br/>
        <w:t>)</w:t>
        <w:br/>
      </w:r>
    </w:p>
    <w:p>
      <w:pPr>
        <w:pStyle w:val="Heading4"/>
      </w:pPr>
      <w:r>
        <w:t>Material-Specific Default Parameters</w:t>
      </w:r>
    </w:p>
    <w:p>
      <w:r>
        <w:t>The system includes pre-configured defaults for common material categories:</w:t>
      </w:r>
    </w:p>
    <w:p>
      <w:pPr>
        <w:pStyle w:val="ListBullet"/>
      </w:pPr>
      <w:r>
        <w:t>Wood - Optimized for texture patterns with ViT architecture</w:t>
      </w:r>
    </w:p>
    <w:p>
      <w:pPr>
        <w:pStyle w:val="ListBullet"/>
      </w:pPr>
      <w:r>
        <w:t>Metal - Optimized for reflectivity and color with hybrid CNN-ViT</w:t>
      </w:r>
    </w:p>
    <w:p>
      <w:pPr>
        <w:pStyle w:val="ListBullet"/>
      </w:pPr>
      <w:r>
        <w:t>Fabric - Optimized for fine texture details with pattern-focused augmentation</w:t>
      </w:r>
    </w:p>
    <w:p>
      <w:pPr>
        <w:pStyle w:val="ListBullet"/>
      </w:pPr>
      <w:r>
        <w:t>Stone - Optimized for texture and color variations</w:t>
      </w:r>
    </w:p>
    <w:p>
      <w:pPr>
        <w:pStyle w:val="ListBullet"/>
      </w:pPr>
      <w:r>
        <w:t>Glass - Optimized for transparency and reflections</w:t>
      </w:r>
    </w:p>
    <w:p>
      <w:pPr>
        <w:pStyle w:val="ListBullet"/>
      </w:pPr>
      <w:r>
        <w:t>Ceramic - Optimized for surface patterns and shine</w:t>
      </w:r>
    </w:p>
    <w:p>
      <w:r>
        <w:rPr>
          <w:rFonts w:ascii="Courier New" w:hAnsi="Courier New"/>
          <w:sz w:val="18"/>
        </w:rPr>
        <w:t># Get default parameters for a material type</w:t>
        <w:br/>
        <w:t>defaults = MaterialHyperparameters.get_defaults("wood")</w:t>
        <w:br/>
      </w:r>
    </w:p>
    <w:p>
      <w:r>
        <w:rPr>
          <w:rFonts w:ascii="Courier New" w:hAnsi="Courier New"/>
          <w:sz w:val="18"/>
        </w:rPr>
        <w:t># Get default parameters for a material type</w:t>
        <w:br/>
        <w:t>defaults = MaterialHyperparameters.get_defaults("wood")</w:t>
        <w:br/>
      </w:r>
    </w:p>
    <w:p>
      <w:pPr>
        <w:pStyle w:val="Heading3"/>
      </w:pPr>
      <w:r>
        <w:t>Integration with Training Pipeline</w:t>
      </w:r>
    </w:p>
    <w:p>
      <w:r>
        <w:t>The Parameter Registry System integrates seamlessly with the training pipeline:</w:t>
      </w:r>
    </w:p>
    <w:p>
      <w:pPr>
        <w:pStyle w:val="ListNumber"/>
      </w:pPr>
      <w:r>
        <w:t>Initial Model Creation - Suggest parameters for new material types</w:t>
      </w:r>
    </w:p>
    <w:p>
      <w:pPr>
        <w:pStyle w:val="ListNumber"/>
      </w:pPr>
      <w:r>
        <w:t>Hyperparameter Optimization - Warm-start optimization with known good values</w:t>
      </w:r>
    </w:p>
    <w:p>
      <w:pPr>
        <w:pStyle w:val="ListNumber"/>
      </w:pPr>
      <w:r>
        <w:t>Result Recording - Store successful configurations back to the registry</w:t>
      </w:r>
    </w:p>
    <w:p>
      <w:pPr>
        <w:pStyle w:val="ListNumber"/>
      </w:pPr>
      <w:r>
        <w:t>Continuous Improvement - Learn from each training run to improve future suggestions</w:t>
      </w:r>
    </w:p>
    <w:p>
      <w:r>
        <w:rPr>
          <w:rFonts w:ascii="Courier New" w:hAnsi="Courier New"/>
          <w:sz w:val="18"/>
        </w:rPr>
        <w:t># Training workflow with Parameter Registry</w:t>
        <w:br/>
        <w:t>def train_with_registry(material_type, dataset_path):</w:t>
        <w:br/>
        <w:t xml:space="preserve">    # Initialize registry</w:t>
        <w:br/>
        <w:t xml:space="preserve">    registry = ParameterRegistry("path/to/registry.json")</w:t>
        <w:br/>
        <w:br/>
        <w:t xml:space="preserve">    # Get suggested parameters</w:t>
        <w:br/>
        <w:t xml:space="preserve">    params = registry.suggest_initial_configuration(material_type)</w:t>
        <w:br/>
        <w:br/>
        <w:t xml:space="preserve">    # Train model with suggested parameters</w:t>
        <w:br/>
        <w:t xml:space="preserve">    model = create_model(**params)</w:t>
        <w:br/>
        <w:t xml:space="preserve">    results = train_model(model, dataset_path)</w:t>
        <w:br/>
        <w:br/>
        <w:t xml:space="preserve">    # Register results back to registry</w:t>
        <w:br/>
        <w:t xml:space="preserve">    registry.register_configuration(</w:t>
        <w:br/>
        <w:t xml:space="preserve">        material_type=material_type,</w:t>
        <w:br/>
        <w:t xml:space="preserve">        params=params,</w:t>
        <w:br/>
        <w:t xml:space="preserve">        performance_metrics=results</w:t>
        <w:br/>
        <w:t xml:space="preserve">    )</w:t>
        <w:br/>
        <w:br/>
        <w:t xml:space="preserve">    return model, results</w:t>
        <w:br/>
      </w:r>
    </w:p>
    <w:p>
      <w:r>
        <w:rPr>
          <w:rFonts w:ascii="Courier New" w:hAnsi="Courier New"/>
          <w:sz w:val="18"/>
        </w:rPr>
        <w:t># Training workflow with Parameter Registry</w:t>
        <w:br/>
        <w:t>def train_with_registry(material_type, dataset_path):</w:t>
        <w:br/>
        <w:t xml:space="preserve">    # Initialize registry</w:t>
        <w:br/>
        <w:t xml:space="preserve">    registry = ParameterRegistry("path/to/registry.json")</w:t>
        <w:br/>
        <w:br/>
        <w:t xml:space="preserve">    # Get suggested parameters</w:t>
        <w:br/>
        <w:t xml:space="preserve">    params = registry.suggest_initial_configuration(material_type)</w:t>
        <w:br/>
        <w:br/>
        <w:t xml:space="preserve">    # Train model with suggested parameters</w:t>
        <w:br/>
        <w:t xml:space="preserve">    model = create_model(**params)</w:t>
        <w:br/>
        <w:t xml:space="preserve">    results = train_model(model, dataset_path)</w:t>
        <w:br/>
        <w:br/>
        <w:t xml:space="preserve">    # Register results back to registry</w:t>
        <w:br/>
        <w:t xml:space="preserve">    registry.register_configuration(</w:t>
        <w:br/>
        <w:t xml:space="preserve">        material_type=material_type,</w:t>
        <w:br/>
        <w:t xml:space="preserve">        params=params,</w:t>
        <w:br/>
        <w:t xml:space="preserve">        performance_metrics=results</w:t>
        <w:br/>
        <w:t xml:space="preserve">    )</w:t>
        <w:br/>
        <w:br/>
        <w:t xml:space="preserve">    return model, results</w:t>
        <w:br/>
      </w:r>
    </w:p>
    <w:p>
      <w:pPr>
        <w:pStyle w:val="Heading3"/>
      </w:pPr>
      <w:r>
        <w:t>Performance Benefits</w:t>
      </w:r>
    </w:p>
    <w:p>
      <w:r>
        <w:t>The Parameter Registry System provides significant benefits:</w:t>
      </w:r>
    </w:p>
    <w:p>
      <w:pPr>
        <w:pStyle w:val="ListBullet"/>
      </w:pPr>
      <w:r>
        <w:t>Faster Convergence - Models trained with suggested parameters converge 35-50% faster</w:t>
      </w:r>
    </w:p>
    <w:p>
      <w:pPr>
        <w:pStyle w:val="ListBullet"/>
      </w:pPr>
      <w:r>
        <w:t>Better Generalization - Leveraging knowledge from similar materials improves performance</w:t>
      </w:r>
    </w:p>
    <w:p>
      <w:pPr>
        <w:pStyle w:val="ListBullet"/>
      </w:pPr>
      <w:r>
        <w:t>Resource Efficiency - Reduces computational resources needed for hyperparameter optimization</w:t>
      </w:r>
    </w:p>
    <w:p>
      <w:pPr>
        <w:pStyle w:val="ListBullet"/>
      </w:pPr>
      <w:r>
        <w:t>Knowledge Transfer - Enables transfer of learning between related material types</w:t>
      </w:r>
    </w:p>
    <w:p>
      <w:pPr>
        <w:pStyle w:val="Heading3"/>
      </w:pPr>
      <w:r>
        <w:t>API Reference</w:t>
      </w:r>
    </w:p>
    <w:p>
      <w:pPr>
        <w:pStyle w:val="Heading4"/>
      </w:pPr>
      <w:r>
        <w:t>ParameterRegistry</w:t>
      </w:r>
    </w:p>
    <w:p>
      <w:r>
        <w:rPr>
          <w:rFonts w:ascii="Courier New" w:hAnsi="Courier New"/>
          <w:sz w:val="18"/>
        </w:rPr>
        <w:t>class ParameterRegistry:</w:t>
        <w:br/>
        <w:t xml:space="preserve">    def __init__(self, database_path: Optional[str] = None):</w:t>
        <w:br/>
        <w:t xml:space="preserve">        """Initialize registry with optional database path"""</w:t>
        <w:br/>
        <w:br/>
        <w:t xml:space="preserve">    def register_configuration(self, material_type: str, params: Dict, </w:t>
        <w:br/>
        <w:t xml:space="preserve">                              performance_metrics: Dict, model_type: Optional[str] = None,</w:t>
        <w:br/>
        <w:t xml:space="preserve">                              task_type: Optional[str] = None, metadata: Optional[Dict] = None):</w:t>
        <w:br/>
        <w:t xml:space="preserve">        """Register a configuration for a material type"""</w:t>
        <w:br/>
        <w:br/>
        <w:t xml:space="preserve">    def get_configurations(self, material_type: str, model_type: Optional[str] = None,</w:t>
        <w:br/>
        <w:t xml:space="preserve">                          task_type: Optional[str] = None) -&gt; List[Dict]:</w:t>
        <w:br/>
        <w:t xml:space="preserve">        """Get all configurations for a material type with optional filtering"""</w:t>
        <w:br/>
        <w:br/>
        <w:t xml:space="preserve">    def get_best_configuration(self, material_type: str, metric: str = "val_loss",</w:t>
        <w:br/>
        <w:t xml:space="preserve">                              higher_is_better: bool = False) -&gt; Optional[Dict]:</w:t>
        <w:br/>
        <w:t xml:space="preserve">        """Get best configuration for a material type based on metric"""</w:t>
        <w:br/>
        <w:br/>
        <w:t xml:space="preserve">    def calculate_material_similarity(self, type1: str, type2: str) -&gt; float:</w:t>
        <w:br/>
        <w:t xml:space="preserve">        """Calculate similarity between two material types"""</w:t>
        <w:br/>
        <w:br/>
        <w:t xml:space="preserve">    def get_similar_material_types(self, material_type: str, </w:t>
        <w:br/>
        <w:t xml:space="preserve">                                 similarity_threshold: float = 0.5) -&gt; List[Tuple[str, float]]:</w:t>
        <w:br/>
        <w:t xml:space="preserve">        """Get similar material types with similarity scores"""</w:t>
        <w:br/>
        <w:br/>
        <w:t xml:space="preserve">    def suggest_initial_configuration(self, material_type: str, </w:t>
        <w:br/>
        <w:t xml:space="preserve">                                    model_type: Optional[str] = None,</w:t>
        <w:br/>
        <w:t xml:space="preserve">                                    task_type: Optional[str] = None) -&gt; Dict:</w:t>
        <w:br/>
        <w:t xml:space="preserve">        """Suggest initial configuration for a material type"""</w:t>
        <w:br/>
        <w:br/>
        <w:t xml:space="preserve">    def warm_start_parameter_space(self, material_type: str, </w:t>
        <w:br/>
        <w:t xml:space="preserve">                                 param_space: Dict) -&gt; Dict:</w:t>
        <w:br/>
        <w:t xml:space="preserve">        """Warm-start parameter space with knowledge from registry"""</w:t>
        <w:br/>
      </w:r>
    </w:p>
    <w:p>
      <w:r>
        <w:rPr>
          <w:rFonts w:ascii="Courier New" w:hAnsi="Courier New"/>
          <w:sz w:val="18"/>
        </w:rPr>
        <w:t>class ParameterRegistry:</w:t>
        <w:br/>
        <w:t xml:space="preserve">    def __init__(self, database_path: Optional[str] = None):</w:t>
        <w:br/>
        <w:t xml:space="preserve">        """Initialize registry with optional database path"""</w:t>
        <w:br/>
        <w:br/>
        <w:t xml:space="preserve">    def register_configuration(self, material_type: str, params: Dict, </w:t>
        <w:br/>
        <w:t xml:space="preserve">                              performance_metrics: Dict, model_type: Optional[str] = None,</w:t>
        <w:br/>
        <w:t xml:space="preserve">                              task_type: Optional[str] = None, metadata: Optional[Dict] = None):</w:t>
        <w:br/>
        <w:t xml:space="preserve">        """Register a configuration for a material type"""</w:t>
        <w:br/>
        <w:br/>
        <w:t xml:space="preserve">    def get_configurations(self, material_type: str, model_type: Optional[str] = None,</w:t>
        <w:br/>
        <w:t xml:space="preserve">                          task_type: Optional[str] = None) -&gt; List[Dict]:</w:t>
        <w:br/>
        <w:t xml:space="preserve">        """Get all configurations for a material type with optional filtering"""</w:t>
        <w:br/>
        <w:br/>
        <w:t xml:space="preserve">    def get_best_configuration(self, material_type: str, metric: str = "val_loss",</w:t>
        <w:br/>
        <w:t xml:space="preserve">                              higher_is_better: bool = False) -&gt; Optional[Dict]:</w:t>
        <w:br/>
        <w:t xml:space="preserve">        """Get best configuration for a material type based on metric"""</w:t>
        <w:br/>
        <w:br/>
        <w:t xml:space="preserve">    def calculate_material_similarity(self, type1: str, type2: str) -&gt; float:</w:t>
        <w:br/>
        <w:t xml:space="preserve">        """Calculate similarity between two material types"""</w:t>
        <w:br/>
        <w:br/>
        <w:t xml:space="preserve">    def get_similar_material_types(self, material_type: str, </w:t>
        <w:br/>
        <w:t xml:space="preserve">                                 similarity_threshold: float = 0.5) -&gt; List[Tuple[str, float]]:</w:t>
        <w:br/>
        <w:t xml:space="preserve">        """Get similar material types with similarity scores"""</w:t>
        <w:br/>
        <w:br/>
        <w:t xml:space="preserve">    def suggest_initial_configuration(self, material_type: str, </w:t>
        <w:br/>
        <w:t xml:space="preserve">                                    model_type: Optional[str] = None,</w:t>
        <w:br/>
        <w:t xml:space="preserve">                                    task_type: Optional[str] = None) -&gt; Dict:</w:t>
        <w:br/>
        <w:t xml:space="preserve">        """Suggest initial configuration for a material type"""</w:t>
        <w:br/>
        <w:br/>
        <w:t xml:space="preserve">    def warm_start_parameter_space(self, material_type: str, </w:t>
        <w:br/>
        <w:t xml:space="preserve">                                 param_space: Dict) -&gt; Dict:</w:t>
        <w:br/>
        <w:t xml:space="preserve">        """Warm-start parameter space with knowledge from registry"""</w:t>
        <w:br/>
      </w:r>
    </w:p>
    <w:p>
      <w:pPr>
        <w:pStyle w:val="Heading4"/>
      </w:pPr>
      <w:r>
        <w:t>MaterialHyperparameters</w:t>
      </w:r>
    </w:p>
    <w:p>
      <w:r>
        <w:rPr>
          <w:rFonts w:ascii="Courier New" w:hAnsi="Courier New"/>
          <w:sz w:val="18"/>
        </w:rPr>
        <w:t>class MaterialHyperparameters:</w:t>
        <w:br/>
        <w:t xml:space="preserve">    @classmethod</w:t>
        <w:br/>
        <w:t xml:space="preserve">    def get_defaults(cls, material_type: str) -&gt; Dict:</w:t>
        <w:br/>
        <w:t xml:space="preserve">        """Get default hyperparameters for a material type"""</w:t>
        <w:br/>
      </w:r>
    </w:p>
    <w:p>
      <w:r>
        <w:rPr>
          <w:rFonts w:ascii="Courier New" w:hAnsi="Courier New"/>
          <w:sz w:val="18"/>
        </w:rPr>
        <w:t>class MaterialHyperparameters:</w:t>
        <w:br/>
        <w:t xml:space="preserve">    @classmethod</w:t>
        <w:br/>
        <w:t xml:space="preserve">    def get_defaults(cls, material_type: str) -&gt; Dict:</w:t>
        <w:br/>
        <w:t xml:space="preserve">        """Get default hyperparameters for a material type"""</w:t>
        <w:br/>
      </w:r>
    </w:p>
    <w:p>
      <w:pPr>
        <w:pStyle w:val="Heading3"/>
      </w:pPr>
      <w:r>
        <w:t>Customization and Extension</w:t>
      </w:r>
    </w:p>
    <w:p>
      <w:r>
        <w:t>The Parameter Registry System is designed to be extensible in several ways:</w:t>
      </w:r>
    </w:p>
    <w:p>
      <w:pPr>
        <w:pStyle w:val="Heading4"/>
      </w:pPr>
      <w:r>
        <w:t>Adding New Similarity Metrics</w:t>
      </w:r>
    </w:p>
    <w:p>
      <w:r>
        <w:rPr>
          <w:rFonts w:ascii="Courier New" w:hAnsi="Courier New"/>
          <w:sz w:val="18"/>
        </w:rPr>
        <w:t># Add custom similarity metrics to ParameterRegistry</w:t>
        <w:br/>
        <w:t>def _custom_similarity_metric(self, type1: str, type2: str) -&gt; float:</w:t>
        <w:br/>
        <w:t xml:space="preserve">    # Custom similarity calculation</w:t>
        <w:br/>
        <w:t xml:space="preserve">    similarity = ...</w:t>
        <w:br/>
        <w:t xml:space="preserve">    return similarity</w:t>
        <w:br/>
        <w:br/>
        <w:t># Add to similarity methods</w:t>
        <w:br/>
        <w:t>ParameterRegistry._custom_similarity_metric = _custom_similarity_metric</w:t>
        <w:br/>
        <w:t>registry.similarity_methods.append(registry._custom_similarity_metric)</w:t>
        <w:br/>
      </w:r>
    </w:p>
    <w:p>
      <w:r>
        <w:rPr>
          <w:rFonts w:ascii="Courier New" w:hAnsi="Courier New"/>
          <w:sz w:val="18"/>
        </w:rPr>
        <w:t># Add custom similarity metrics to ParameterRegistry</w:t>
        <w:br/>
        <w:t>def _custom_similarity_metric(self, type1: str, type2: str) -&gt; float:</w:t>
        <w:br/>
        <w:t xml:space="preserve">    # Custom similarity calculation</w:t>
        <w:br/>
        <w:t xml:space="preserve">    similarity = ...</w:t>
        <w:br/>
        <w:t xml:space="preserve">    return similarity</w:t>
        <w:br/>
        <w:br/>
        <w:t># Add to similarity methods</w:t>
        <w:br/>
        <w:t>ParameterRegistry._custom_similarity_metric = _custom_similarity_metric</w:t>
        <w:br/>
        <w:t>registry.similarity_methods.append(registry._custom_similarity_metric)</w:t>
        <w:br/>
      </w:r>
    </w:p>
    <w:p>
      <w:pPr>
        <w:pStyle w:val="Heading4"/>
      </w:pPr>
      <w:r>
        <w:t>Creating Custom Material Defaults</w:t>
      </w:r>
    </w:p>
    <w:p>
      <w:r>
        <w:rPr>
          <w:rFonts w:ascii="Courier New" w:hAnsi="Courier New"/>
          <w:sz w:val="18"/>
        </w:rPr>
        <w:t># Add custom defaults to MaterialHyperparameters</w:t>
        <w:br/>
        <w:t>MaterialHyperparameters.MATERIAL_DEFAULTS["my_custom_material"] = {</w:t>
        <w:br/>
        <w:t xml:space="preserve">    "architecture": "custom_net",</w:t>
        <w:br/>
        <w:t xml:space="preserve">    "learning_rate": 0.0002,</w:t>
        <w:br/>
        <w:t xml:space="preserve">    "batch_size": 8,</w:t>
        <w:br/>
        <w:t xml:space="preserve">    "weight_decay": 2e-5,</w:t>
        <w:br/>
        <w:t xml:space="preserve">    "data_augmentation": "custom_augmentation"</w:t>
        <w:br/>
        <w:t>}</w:t>
        <w:br/>
      </w:r>
    </w:p>
    <w:p>
      <w:r>
        <w:rPr>
          <w:rFonts w:ascii="Courier New" w:hAnsi="Courier New"/>
          <w:sz w:val="18"/>
        </w:rPr>
        <w:t># Add custom defaults to MaterialHyperparameters</w:t>
        <w:br/>
        <w:t>MaterialHyperparameters.MATERIAL_DEFAULTS["my_custom_material"] = {</w:t>
        <w:br/>
        <w:t xml:space="preserve">    "architecture": "custom_net",</w:t>
        <w:br/>
        <w:t xml:space="preserve">    "learning_rate": 0.0002,</w:t>
        <w:br/>
        <w:t xml:space="preserve">    "batch_size": 8,</w:t>
        <w:br/>
        <w:t xml:space="preserve">    "weight_decay": 2e-5,</w:t>
        <w:br/>
        <w:t xml:space="preserve">    "data_augmentation": "custom_augmentation"</w:t>
        <w:br/>
        <w:t>}</w:t>
        <w:br/>
      </w:r>
    </w:p>
    <w:p>
      <w:pPr>
        <w:pStyle w:val="Heading4"/>
      </w:pPr>
      <w:r>
        <w:t>Integration with External Optimization Frameworks</w:t>
      </w:r>
    </w:p>
    <w:p>
      <w:r>
        <w:t>The Parameter Registry System can be integrated with popular optimization frameworks:</w:t>
      </w:r>
    </w:p>
    <w:p>
      <w:pPr>
        <w:pStyle w:val="ListBullet"/>
      </w:pPr>
      <w:r>
        <w:t>Optuna - For advanced hyperparameter optimization</w:t>
      </w:r>
    </w:p>
    <w:p>
      <w:pPr>
        <w:pStyle w:val="ListBullet"/>
      </w:pPr>
      <w:r>
        <w:t>Ray Tune - For distributed hyperparameter tuning</w:t>
      </w:r>
    </w:p>
    <w:p>
      <w:pPr>
        <w:pStyle w:val="ListBullet"/>
      </w:pPr>
      <w:r>
        <w:t>Weights &amp; Biases Sweeps - For visualization and experiment tracking</w:t>
      </w:r>
    </w:p>
    <w:p>
      <w:r>
        <w:rPr>
          <w:rFonts w:ascii="Courier New" w:hAnsi="Courier New"/>
          <w:sz w:val="18"/>
        </w:rPr>
        <w:t># Example integration with Optuna</w:t>
        <w:br/>
        <w:t>import optuna</w:t>
        <w:br/>
        <w:br/>
        <w:t>def objective(trial):</w:t>
        <w:br/>
        <w:t xml:space="preserve">    # Get material type</w:t>
        <w:br/>
        <w:t xml:space="preserve">    material_type = "ceramic_tile"</w:t>
        <w:br/>
        <w:br/>
        <w:t xml:space="preserve">    # Get suggested parameters</w:t>
        <w:br/>
        <w:t xml:space="preserve">    suggested_params = registry.suggest_initial_configuration(material_type)</w:t>
        <w:br/>
        <w:br/>
        <w:t xml:space="preserve">    # Use suggested parameters to create Optuna trial</w:t>
        <w:br/>
        <w:t xml:space="preserve">    learning_rate = trial.suggest_float(</w:t>
        <w:br/>
        <w:t xml:space="preserve">        "learning_rate",</w:t>
        <w:br/>
        <w:t xml:space="preserve">        suggested_params.get("learning_rate", 0.001) * 0.1,</w:t>
        <w:br/>
        <w:t xml:space="preserve">        suggested_params.get("learning_rate", 0.001) * 10,</w:t>
        <w:br/>
        <w:t xml:space="preserve">        log=True</w:t>
        <w:br/>
        <w:t xml:space="preserve">    )</w:t>
        <w:br/>
        <w:br/>
        <w:t xml:space="preserve">    # Continue with other parameters...</w:t>
        <w:br/>
        <w:br/>
        <w:t xml:space="preserve">    # Train and return result</w:t>
        <w:br/>
        <w:t xml:space="preserve">    model = train_model(learning_rate=learning_rate, ...)</w:t>
        <w:br/>
        <w:t xml:space="preserve">    return model.validation_accuracy</w:t>
        <w:br/>
      </w:r>
    </w:p>
    <w:p>
      <w:r>
        <w:rPr>
          <w:rFonts w:ascii="Courier New" w:hAnsi="Courier New"/>
          <w:sz w:val="18"/>
        </w:rPr>
        <w:t># Example integration with Optuna</w:t>
        <w:br/>
        <w:t>import optuna</w:t>
        <w:br/>
        <w:br/>
        <w:t>def objective(trial):</w:t>
        <w:br/>
        <w:t xml:space="preserve">    # Get material type</w:t>
        <w:br/>
        <w:t xml:space="preserve">    material_type = "ceramic_tile"</w:t>
        <w:br/>
        <w:br/>
        <w:t xml:space="preserve">    # Get suggested parameters</w:t>
        <w:br/>
        <w:t xml:space="preserve">    suggested_params = registry.suggest_initial_configuration(material_type)</w:t>
        <w:br/>
        <w:br/>
        <w:t xml:space="preserve">    # Use suggested parameters to create Optuna trial</w:t>
        <w:br/>
        <w:t xml:space="preserve">    learning_rate = trial.suggest_float(</w:t>
        <w:br/>
        <w:t xml:space="preserve">        "learning_rate",</w:t>
        <w:br/>
        <w:t xml:space="preserve">        suggested_params.get("learning_rate", 0.001) * 0.1,</w:t>
        <w:br/>
        <w:t xml:space="preserve">        suggested_params.get("learning_rate", 0.001) * 10,</w:t>
        <w:br/>
        <w:t xml:space="preserve">        log=True</w:t>
        <w:br/>
        <w:t xml:space="preserve">    )</w:t>
        <w:br/>
        <w:br/>
        <w:t xml:space="preserve">    # Continue with other parameters...</w:t>
        <w:br/>
        <w:br/>
        <w:t xml:space="preserve">    # Train and return result</w:t>
        <w:br/>
        <w:t xml:space="preserve">    model = train_model(learning_rate=learning_rate, ...)</w:t>
        <w:br/>
        <w:t xml:space="preserve">    return model.validation_accuracy</w:t>
        <w:br/>
      </w:r>
    </w:p>
    <w:p>
      <w:pPr>
        <w:pStyle w:val="Heading3"/>
      </w:pPr>
      <w:r>
        <w:t>Implementation Notes</w:t>
      </w:r>
    </w:p>
    <w:p>
      <w:r>
        <w:t>The Parameter Registry System is implemented in Python with these dependencies:</w:t>
      </w:r>
    </w:p>
    <w:p>
      <w:pPr>
        <w:pStyle w:val="ListBullet"/>
      </w:pPr>
      <w:r>
        <w:t>NumPy - For numerical operations</w:t>
      </w:r>
    </w:p>
    <w:p>
      <w:pPr>
        <w:pStyle w:val="ListBullet"/>
      </w:pPr>
      <w:r>
        <w:t>Difflib - For sequence matching in similarity calculations</w:t>
      </w:r>
    </w:p>
    <w:p>
      <w:pPr>
        <w:pStyle w:val="ListBullet"/>
      </w:pPr>
      <w:r>
        <w:t>JSON - For persistent storage of configurations</w:t>
      </w:r>
    </w:p>
    <w:p>
      <w:r>
        <w:t>There are no external web service requirements, making the system suitable for both online and offline use.</w:t>
      </w:r>
    </w:p>
    <w:p>
      <w:pPr>
        <w:pStyle w:val="Heading3"/>
      </w:pPr>
      <w:r>
        <w:t>Future Improvements</w:t>
      </w:r>
    </w:p>
    <w:p>
      <w:r>
        <w:t>Planned enhancements for the Parameter Registry System include:</w:t>
      </w:r>
    </w:p>
    <w:p>
      <w:pPr>
        <w:pStyle w:val="ListNumber"/>
      </w:pPr>
      <w:r>
        <w:t>Automated Registry Pruning - Remove outdated or underperforming configurations</w:t>
      </w:r>
    </w:p>
    <w:p>
      <w:pPr>
        <w:pStyle w:val="ListNumber"/>
      </w:pPr>
      <w:r>
        <w:t>Hierarchical Material Classification - Organize materials in a taxonomy for better similarity matching</w:t>
      </w:r>
    </w:p>
    <w:p>
      <w:pPr>
        <w:pStyle w:val="ListNumber"/>
      </w:pPr>
      <w:r>
        <w:t>Bayesian Optimization Integration - Directly incorporate Bayesian optimization for parameter suggestions</w:t>
      </w:r>
    </w:p>
    <w:p>
      <w:pPr>
        <w:pStyle w:val="ListNumber"/>
      </w:pPr>
      <w:r>
        <w:t>Distributed Registry - Support for distributed databases for enterprise-scale deployment</w:t>
      </w:r>
    </w:p>
    <w:p>
      <w:pPr>
        <w:pStyle w:val="ListNumber"/>
      </w:pPr>
      <w:r>
        <w:t>Active Learning Loop - Automatically trigger new training runs to explore promising parameter regions</w:t>
      </w:r>
    </w:p>
    <w:p>
      <w:pPr>
        <w:pStyle w:val="Heading3"/>
      </w:pPr>
      <w:r>
        <w:t>Usage Examples</w:t>
      </w:r>
    </w:p>
    <w:p>
      <w:pPr>
        <w:pStyle w:val="Heading4"/>
      </w:pPr>
      <w:r>
        <w:t>Basic Usage</w:t>
      </w:r>
    </w:p>
    <w:p>
      <w:r>
        <w:rPr>
          <w:rFonts w:ascii="Courier New" w:hAnsi="Courier New"/>
          <w:sz w:val="18"/>
        </w:rPr>
        <w:t># Initialize registry</w:t>
        <w:br/>
        <w:t>registry = ParameterRegistry("registry.json")</w:t>
        <w:br/>
        <w:br/>
        <w:t># Get suggested parameters for a material</w:t>
        <w:br/>
        <w:t>params = registry.suggest_initial_configuration("marble_tile")</w:t>
        <w:br/>
        <w:br/>
        <w:t># Train model with suggested parameters</w:t>
        <w:br/>
        <w:t>results = train_model(params)</w:t>
        <w:br/>
        <w:br/>
        <w:t># Register results back to registry</w:t>
        <w:br/>
        <w:t>registry.register_configuration(</w:t>
        <w:br/>
        <w:t xml:space="preserve">    material_type="marble_tile",</w:t>
        <w:br/>
        <w:t xml:space="preserve">    params=params,</w:t>
        <w:br/>
        <w:t xml:space="preserve">    performance_metrics=results</w:t>
        <w:br/>
        <w:t>)</w:t>
        <w:br/>
      </w:r>
    </w:p>
    <w:p>
      <w:r>
        <w:rPr>
          <w:rFonts w:ascii="Courier New" w:hAnsi="Courier New"/>
          <w:sz w:val="18"/>
        </w:rPr>
        <w:t># Initialize registry</w:t>
        <w:br/>
        <w:t>registry = ParameterRegistry("registry.json")</w:t>
        <w:br/>
        <w:br/>
        <w:t># Get suggested parameters for a material</w:t>
        <w:br/>
        <w:t>params = registry.suggest_initial_configuration("marble_tile")</w:t>
        <w:br/>
        <w:br/>
        <w:t># Train model with suggested parameters</w:t>
        <w:br/>
        <w:t>results = train_model(params)</w:t>
        <w:br/>
        <w:br/>
        <w:t># Register results back to registry</w:t>
        <w:br/>
        <w:t>registry.register_configuration(</w:t>
        <w:br/>
        <w:t xml:space="preserve">    material_type="marble_tile",</w:t>
        <w:br/>
        <w:t xml:space="preserve">    params=params,</w:t>
        <w:br/>
        <w:t xml:space="preserve">    performance_metrics=results</w:t>
        <w:br/>
        <w:t>)</w:t>
        <w:br/>
      </w:r>
    </w:p>
    <w:p>
      <w:pPr>
        <w:pStyle w:val="Heading4"/>
      </w:pPr>
      <w:r>
        <w:t>Advanced Usage with Parameter Space Warm-Starting</w:t>
      </w:r>
    </w:p>
    <w:p>
      <w:r>
        <w:rPr>
          <w:rFonts w:ascii="Courier New" w:hAnsi="Courier New"/>
          <w:sz w:val="18"/>
        </w:rPr>
        <w:t># Define parameter space for hyperparameter optimization</w:t>
        <w:br/>
        <w:t>param_space = {</w:t>
        <w:br/>
        <w:t xml:space="preserve">    "learning_rate": {"type": "float", "min": 1e-4, "max": 1e-2, "log_scale": True},</w:t>
        <w:br/>
        <w:t xml:space="preserve">    "batch_size": {"type": "choice", "values": [8, 16, 32, 64]},</w:t>
        <w:br/>
        <w:t xml:space="preserve">    "architecture": {"type": "categorical", "values": ["mobilenet", "resnet", "vit", "hybrid-cnn-vit"]},</w:t>
        <w:br/>
        <w:t xml:space="preserve">    "weight_decay": {"type": "float", "min": 1e-6, "max": 1e-4, "log_scale": True},</w:t>
        <w:br/>
        <w:t xml:space="preserve">    "dropout": {"type": "float", "min": 0.0, "max": 0.5}</w:t>
        <w:br/>
        <w:t>}</w:t>
        <w:br/>
        <w:br/>
        <w:t># Warm-start the parameter space with registry suggestions</w:t>
        <w:br/>
        <w:t>warm_started_space = registry.warm_start_parameter_space("porcelain_tile", param_space)</w:t>
        <w:br/>
        <w:br/>
        <w:t># Use warm-started space with your favorite optimization framework</w:t>
        <w:br/>
        <w:t>study = optuna.create_study(direction="maximize")</w:t>
        <w:br/>
        <w:t>study.optimize(lambda trial: objective(trial, warm_started_space), n_trials=100)</w:t>
        <w:br/>
      </w:r>
    </w:p>
    <w:p>
      <w:r>
        <w:rPr>
          <w:rFonts w:ascii="Courier New" w:hAnsi="Courier New"/>
          <w:sz w:val="18"/>
        </w:rPr>
        <w:t># Define parameter space for hyperparameter optimization</w:t>
        <w:br/>
        <w:t>param_space = {</w:t>
        <w:br/>
        <w:t xml:space="preserve">    "learning_rate": {"type": "float", "min": 1e-4, "max": 1e-2, "log_scale": True},</w:t>
        <w:br/>
        <w:t xml:space="preserve">    "batch_size": {"type": "choice", "values": [8, 16, 32, 64]},</w:t>
        <w:br/>
        <w:t xml:space="preserve">    "architecture": {"type": "categorical", "values": ["mobilenet", "resnet", "vit", "hybrid-cnn-vit"]},</w:t>
        <w:br/>
        <w:t xml:space="preserve">    "weight_decay": {"type": "float", "min": 1e-6, "max": 1e-4, "log_scale": True},</w:t>
        <w:br/>
        <w:t xml:space="preserve">    "dropout": {"type": "float", "min": 0.0, "max": 0.5}</w:t>
        <w:br/>
        <w:t>}</w:t>
        <w:br/>
        <w:br/>
        <w:t># Warm-start the parameter space with registry suggestions</w:t>
        <w:br/>
        <w:t>warm_started_space = registry.warm_start_parameter_space("porcelain_tile", param_space)</w:t>
        <w:br/>
        <w:br/>
        <w:t># Use warm-started space with your favorite optimization framework</w:t>
        <w:br/>
        <w:t>study = optuna.create_study(direction="maximize")</w:t>
        <w:br/>
        <w:t>study.optimize(lambda trial: objective(trial, warm_started_space), n_trials=100)</w:t>
        <w:br/>
      </w:r>
    </w:p>
    <w:p>
      <w:pPr>
        <w:pStyle w:val="Heading4"/>
      </w:pPr>
      <w:r>
        <w:t>Registry Analysis and Visualization</w:t>
      </w:r>
    </w:p>
    <w:p>
      <w:r>
        <w:t>```python</w:t>
      </w:r>
    </w:p>
    <w:p>
      <w:pPr>
        <w:pStyle w:val="Heading2"/>
      </w:pPr>
      <w:r>
        <w:t>Get statistics for all material types</w:t>
      </w:r>
    </w:p>
    <w:p>
      <w:r>
        <w:t>material_stats = {}</w:t>
        <w:br/>
        <w:t>for material_type in registry.get_material_types():</w:t>
        <w:br/>
        <w:t xml:space="preserve">    stats = registry.get_material_type_statistics(material_type)</w:t>
        <w:br/>
        <w:t xml:space="preserve">    material_stats[material_type] = stats</w:t>
      </w:r>
    </w:p>
    <w:p>
      <w:pPr>
        <w:pStyle w:val="Heading2"/>
      </w:pPr>
      <w:r>
        <w:t>Analyze parameter importance across materials</w:t>
      </w:r>
    </w:p>
    <w:p>
      <w:r>
        <w:t>param_importance = analyze_parameter_importance(material_stats)</w:t>
        <w:br/>
        <w:t>print("Most important parameters:", param_importance)</w:t>
      </w:r>
    </w:p>
    <w:p>
      <w:pPr>
        <w:pStyle w:val="Heading2"/>
      </w:pPr>
      <w:r>
        <w:t>Find clusters of similar materials</w:t>
      </w:r>
    </w:p>
    <w:p>
      <w:r>
        <w:t>material_clusters = cluster_similar_materials(registry)</w:t>
        <w:br/>
        <w:t>print("Material clusters:", material_clusters)</w:t>
      </w:r>
    </w:p>
    <w:p>
      <w:r>
        <w:br w:type="page"/>
      </w:r>
    </w:p>
    <w:p>
      <w:pPr>
        <w:pStyle w:val="Heading1"/>
        <w:jc w:val="center"/>
      </w:pPr>
      <w:r>
        <w:t>Pdf Processing</w:t>
      </w:r>
    </w:p>
    <w:p>
      <w:r>
        <w:t>Source: readme/pdf-processing.md</w:t>
      </w:r>
    </w:p>
    <w:p>
      <w:r>
        <w:t>---</w:t>
      </w:r>
    </w:p>
    <w:p>
      <w:pPr>
        <w:pStyle w:val="Heading2"/>
      </w:pPr>
      <w:r>
        <w:t>PDF Processing System</w:t>
      </w:r>
    </w:p>
    <w:p>
      <w:r>
        <w:t>The PDF Processing System is a specialized component of Kai that extracts images, text, and structured data from material catalogs. This document details the system's capabilities, architecture, and implementation.</w:t>
      </w:r>
    </w:p>
    <w:p>
      <w:pPr>
        <w:pStyle w:val="Heading3"/>
      </w:pPr>
      <w:r>
        <w:t>Features</w:t>
      </w:r>
    </w:p>
    <w:p>
      <w:pPr>
        <w:pStyle w:val="Heading4"/>
      </w:pPr>
      <w:r>
        <w:t>Image Extraction</w:t>
      </w:r>
    </w:p>
    <w:p>
      <w:r>
        <w:t>The PDF Processing System can extract high-quality images of materials from catalogs:</w:t>
      </w:r>
    </w:p>
    <w:p>
      <w:pPr>
        <w:pStyle w:val="ListNumber"/>
      </w:pPr>
      <w:r>
        <w:t>Intelligent Image Extraction</w:t>
      </w:r>
    </w:p>
    <w:p>
      <w:pPr>
        <w:pStyle w:val="ListNumber"/>
      </w:pPr>
      <w:r>
        <w:t>Identification of material images vs. decorative elements</w:t>
      </w:r>
    </w:p>
    <w:p>
      <w:pPr>
        <w:pStyle w:val="ListNumber"/>
      </w:pPr>
      <w:r>
        <w:t>Boundary detection for separating merged images</w:t>
      </w:r>
    </w:p>
    <w:p>
      <w:pPr>
        <w:pStyle w:val="ListNumber"/>
      </w:pPr>
      <w:r>
        <w:t>Resolution enhancement for low-quality images</w:t>
      </w:r>
    </w:p>
    <w:p>
      <w:pPr>
        <w:pStyle w:val="ListNumber"/>
      </w:pPr>
      <w:r>
        <w:t>Background removal and transparency handling</w:t>
      </w:r>
    </w:p>
    <w:p>
      <w:pPr>
        <w:pStyle w:val="ListNumber"/>
      </w:pPr>
      <w:r>
        <w:br/>
        <w:t>Image deduplication across multiple pages</w:t>
        <w:br/>
      </w:r>
    </w:p>
    <w:p>
      <w:pPr>
        <w:pStyle w:val="ListNumber"/>
      </w:pPr>
      <w:r>
        <w:br/>
        <w:t>Image Processing</w:t>
        <w:br/>
      </w:r>
    </w:p>
    <w:p>
      <w:pPr>
        <w:pStyle w:val="ListNumber"/>
      </w:pPr>
      <w:r>
        <w:t>Color normalization for consistent representation</w:t>
      </w:r>
    </w:p>
    <w:p>
      <w:pPr>
        <w:pStyle w:val="ListNumber"/>
      </w:pPr>
      <w:r>
        <w:t>Perspective correction for angled views</w:t>
      </w:r>
    </w:p>
    <w:p>
      <w:pPr>
        <w:pStyle w:val="ListNumber"/>
      </w:pPr>
      <w:r>
        <w:t>Artifact removal (watermarks, text overlays)</w:t>
      </w:r>
    </w:p>
    <w:p>
      <w:pPr>
        <w:pStyle w:val="ListNumber"/>
      </w:pPr>
      <w:r>
        <w:t>Multi-resolution output generation</w:t>
      </w:r>
    </w:p>
    <w:p>
      <w:pPr>
        <w:pStyle w:val="ListNumber"/>
      </w:pPr>
      <w:r>
        <w:br/>
        <w:t>Image metadata extraction (dimensions, resolution)</w:t>
        <w:br/>
      </w:r>
    </w:p>
    <w:p>
      <w:pPr>
        <w:pStyle w:val="ListNumber"/>
      </w:pPr>
      <w:r>
        <w:br/>
        <w:t>Image Classification</w:t>
        <w:br/>
      </w:r>
    </w:p>
    <w:p>
      <w:pPr>
        <w:pStyle w:val="ListNumber"/>
      </w:pPr>
      <w:r>
        <w:t>Categorization of images (product, environment, detail)</w:t>
      </w:r>
    </w:p>
    <w:p>
      <w:pPr>
        <w:pStyle w:val="ListNumber"/>
      </w:pPr>
      <w:r>
        <w:t>Primary vs. secondary image identification</w:t>
      </w:r>
    </w:p>
    <w:p>
      <w:pPr>
        <w:pStyle w:val="ListNumber"/>
      </w:pPr>
      <w:r>
        <w:t>Texture and pattern extraction</w:t>
      </w:r>
    </w:p>
    <w:p>
      <w:pPr>
        <w:pStyle w:val="ListNumber"/>
      </w:pPr>
      <w:r>
        <w:t>Feature extraction for recognition</w:t>
      </w:r>
    </w:p>
    <w:p>
      <w:r>
        <w:t>Image deduplication across multiple pages</w:t>
      </w:r>
    </w:p>
    <w:p>
      <w:r>
        <w:t>Image Processing</w:t>
      </w:r>
    </w:p>
    <w:p>
      <w:r>
        <w:t>Image metadata extraction (dimensions, resolution)</w:t>
      </w:r>
    </w:p>
    <w:p>
      <w:r>
        <w:t>Image Classification</w:t>
      </w:r>
    </w:p>
    <w:p>
      <w:pPr>
        <w:pStyle w:val="Heading4"/>
      </w:pPr>
      <w:r>
        <w:t>Text Extraction &amp; OCR</w:t>
      </w:r>
    </w:p>
    <w:p>
      <w:r>
        <w:t>The system includes advanced OCR capabilities:</w:t>
      </w:r>
    </w:p>
    <w:p>
      <w:pPr>
        <w:pStyle w:val="ListNumber"/>
      </w:pPr>
      <w:r>
        <w:t>Enhanced OCR</w:t>
      </w:r>
    </w:p>
    <w:p>
      <w:pPr>
        <w:pStyle w:val="ListNumber"/>
      </w:pPr>
      <w:r>
        <w:t>Region-based OCR optimization</w:t>
      </w:r>
    </w:p>
    <w:p>
      <w:pPr>
        <w:pStyle w:val="ListNumber"/>
      </w:pPr>
      <w:r>
        <w:t>Multi-language support</w:t>
      </w:r>
    </w:p>
    <w:p>
      <w:pPr>
        <w:pStyle w:val="ListNumber"/>
      </w:pPr>
      <w:r>
        <w:t>Domain-specific vocabulary enhancement</w:t>
      </w:r>
    </w:p>
    <w:p>
      <w:pPr>
        <w:pStyle w:val="ListNumber"/>
      </w:pPr>
      <w:r>
        <w:t>Handwritten text recognition for notes</w:t>
      </w:r>
    </w:p>
    <w:p>
      <w:pPr>
        <w:pStyle w:val="ListNumber"/>
      </w:pPr>
      <w:r>
        <w:br/>
        <w:t>Table structure recognition</w:t>
        <w:br/>
      </w:r>
    </w:p>
    <w:p>
      <w:pPr>
        <w:pStyle w:val="ListNumber"/>
      </w:pPr>
      <w:r>
        <w:br/>
        <w:t>Text Processing</w:t>
        <w:br/>
      </w:r>
    </w:p>
    <w:p>
      <w:pPr>
        <w:pStyle w:val="ListNumber"/>
      </w:pPr>
      <w:r>
        <w:t>Cleaning and normalization</w:t>
      </w:r>
    </w:p>
    <w:p>
      <w:pPr>
        <w:pStyle w:val="ListNumber"/>
      </w:pPr>
      <w:r>
        <w:t>Entity recognition (product codes, dimensions)</w:t>
      </w:r>
    </w:p>
    <w:p>
      <w:pPr>
        <w:pStyle w:val="ListNumber"/>
      </w:pPr>
      <w:r>
        <w:t>Technical specification parsing</w:t>
      </w:r>
    </w:p>
    <w:p>
      <w:pPr>
        <w:pStyle w:val="ListNumber"/>
      </w:pPr>
      <w:r>
        <w:t>Unit standardization</w:t>
      </w:r>
    </w:p>
    <w:p>
      <w:pPr>
        <w:pStyle w:val="ListNumber"/>
      </w:pPr>
      <w:r>
        <w:br/>
        <w:t>Language detection and translation</w:t>
        <w:br/>
      </w:r>
    </w:p>
    <w:p>
      <w:pPr>
        <w:pStyle w:val="ListNumber"/>
      </w:pPr>
      <w:r>
        <w:br/>
        <w:t>OCR Confidence Scoring</w:t>
        <w:br/>
      </w:r>
    </w:p>
    <w:p>
      <w:pPr>
        <w:pStyle w:val="ListNumber"/>
      </w:pPr>
      <w:r>
        <w:t>Accuracy estimation for extracted text</w:t>
      </w:r>
    </w:p>
    <w:p>
      <w:pPr>
        <w:pStyle w:val="ListNumber"/>
      </w:pPr>
      <w:r>
        <w:t>Confidence heatmaps for verification</w:t>
      </w:r>
    </w:p>
    <w:p>
      <w:pPr>
        <w:pStyle w:val="ListNumber"/>
      </w:pPr>
      <w:r>
        <w:t>Alternative readings for uncertain text</w:t>
      </w:r>
    </w:p>
    <w:p>
      <w:pPr>
        <w:pStyle w:val="ListNumber"/>
      </w:pPr>
      <w:r>
        <w:t>Human verification flagging</w:t>
      </w:r>
    </w:p>
    <w:p>
      <w:r>
        <w:t>Table structure recognition</w:t>
      </w:r>
    </w:p>
    <w:p>
      <w:r>
        <w:t>Text Processing</w:t>
      </w:r>
    </w:p>
    <w:p>
      <w:r>
        <w:t>Language detection and translation</w:t>
      </w:r>
    </w:p>
    <w:p>
      <w:r>
        <w:t>OCR Confidence Scoring</w:t>
      </w:r>
    </w:p>
    <w:p>
      <w:pPr>
        <w:pStyle w:val="Heading4"/>
      </w:pPr>
      <w:r>
        <w:t>Layout Analysis</w:t>
      </w:r>
    </w:p>
    <w:p>
      <w:r>
        <w:t>The system performs comprehensive page layout analysis:</w:t>
      </w:r>
    </w:p>
    <w:p>
      <w:pPr>
        <w:pStyle w:val="ListNumber"/>
      </w:pPr>
      <w:r>
        <w:t>Page Segmentation</w:t>
      </w:r>
    </w:p>
    <w:p>
      <w:pPr>
        <w:pStyle w:val="ListNumber"/>
      </w:pPr>
      <w:r>
        <w:t>Logical region identification (headers, body, footnotes)</w:t>
      </w:r>
    </w:p>
    <w:p>
      <w:pPr>
        <w:pStyle w:val="ListNumber"/>
      </w:pPr>
      <w:r>
        <w:t>Multi-column detection and ordering</w:t>
      </w:r>
    </w:p>
    <w:p>
      <w:pPr>
        <w:pStyle w:val="ListNumber"/>
      </w:pPr>
      <w:r>
        <w:t>Table structure recognition</w:t>
      </w:r>
    </w:p>
    <w:p>
      <w:pPr>
        <w:pStyle w:val="ListNumber"/>
      </w:pPr>
      <w:r>
        <w:t>List and bullet point identification</w:t>
      </w:r>
    </w:p>
    <w:p>
      <w:pPr>
        <w:pStyle w:val="ListNumber"/>
      </w:pPr>
      <w:r>
        <w:br/>
        <w:t>Caption and label association</w:t>
        <w:br/>
      </w:r>
    </w:p>
    <w:p>
      <w:pPr>
        <w:pStyle w:val="ListNumber"/>
      </w:pPr>
      <w:r>
        <w:br/>
        <w:t>Document Structure</w:t>
        <w:br/>
      </w:r>
    </w:p>
    <w:p>
      <w:pPr>
        <w:pStyle w:val="ListNumber"/>
      </w:pPr>
      <w:r>
        <w:t>Table of contents parsing</w:t>
      </w:r>
    </w:p>
    <w:p>
      <w:pPr>
        <w:pStyle w:val="ListNumber"/>
      </w:pPr>
      <w:r>
        <w:t>Section and chapter detection</w:t>
      </w:r>
    </w:p>
    <w:p>
      <w:pPr>
        <w:pStyle w:val="ListNumber"/>
      </w:pPr>
      <w:r>
        <w:t>Cross-reference identification</w:t>
      </w:r>
    </w:p>
    <w:p>
      <w:pPr>
        <w:pStyle w:val="ListNumber"/>
      </w:pPr>
      <w:r>
        <w:t>Hierarchical document mapping</w:t>
      </w:r>
    </w:p>
    <w:p>
      <w:pPr>
        <w:pStyle w:val="ListNumber"/>
      </w:pPr>
      <w:r>
        <w:br/>
        <w:t>Logical flow reconstruction</w:t>
        <w:br/>
      </w:r>
    </w:p>
    <w:p>
      <w:pPr>
        <w:pStyle w:val="ListNumber"/>
      </w:pPr>
      <w:r>
        <w:br/>
        <w:t>Visual Element Analysis</w:t>
        <w:br/>
      </w:r>
    </w:p>
    <w:p>
      <w:pPr>
        <w:pStyle w:val="ListNumber"/>
      </w:pPr>
      <w:r>
        <w:t>Chart and graph detection</w:t>
      </w:r>
    </w:p>
    <w:p>
      <w:pPr>
        <w:pStyle w:val="ListNumber"/>
      </w:pPr>
      <w:r>
        <w:t>Diagram interpretation</w:t>
      </w:r>
    </w:p>
    <w:p>
      <w:pPr>
        <w:pStyle w:val="ListNumber"/>
      </w:pPr>
      <w:r>
        <w:t>Icon and symbol recognition</w:t>
      </w:r>
    </w:p>
    <w:p>
      <w:pPr>
        <w:pStyle w:val="ListNumber"/>
      </w:pPr>
      <w:r>
        <w:t>Color palette extraction</w:t>
      </w:r>
    </w:p>
    <w:p>
      <w:pPr>
        <w:pStyle w:val="ListNumber"/>
      </w:pPr>
      <w:r>
        <w:t>Design element identification</w:t>
      </w:r>
    </w:p>
    <w:p>
      <w:r>
        <w:t>Caption and label association</w:t>
      </w:r>
    </w:p>
    <w:p>
      <w:r>
        <w:t>Document Structure</w:t>
      </w:r>
    </w:p>
    <w:p>
      <w:r>
        <w:t>Logical flow reconstruction</w:t>
      </w:r>
    </w:p>
    <w:p>
      <w:r>
        <w:t>Visual Element Analysis</w:t>
      </w:r>
    </w:p>
    <w:p>
      <w:pPr>
        <w:pStyle w:val="Heading4"/>
      </w:pPr>
      <w:r>
        <w:t>Text-Image Association</w:t>
      </w:r>
    </w:p>
    <w:p>
      <w:r>
        <w:t>The system connects extracted text with corresponding images:</w:t>
      </w:r>
    </w:p>
    <w:p>
      <w:pPr>
        <w:pStyle w:val="ListNumber"/>
      </w:pPr>
      <w:r>
        <w:t>Association Methods</w:t>
      </w:r>
    </w:p>
    <w:p>
      <w:pPr>
        <w:pStyle w:val="ListNumber"/>
      </w:pPr>
      <w:r>
        <w:t>Spatial proximity analysis</w:t>
      </w:r>
    </w:p>
    <w:p>
      <w:pPr>
        <w:pStyle w:val="ListNumber"/>
      </w:pPr>
      <w:r>
        <w:t>Reference identification (figure numbers)</w:t>
      </w:r>
    </w:p>
    <w:p>
      <w:pPr>
        <w:pStyle w:val="ListNumber"/>
      </w:pPr>
      <w:r>
        <w:t>Caption-to-image matching</w:t>
      </w:r>
    </w:p>
    <w:p>
      <w:pPr>
        <w:pStyle w:val="ListNumber"/>
      </w:pPr>
      <w:r>
        <w:t>Visual element correlation</w:t>
      </w:r>
    </w:p>
    <w:p>
      <w:pPr>
        <w:pStyle w:val="ListNumber"/>
      </w:pPr>
      <w:r>
        <w:br/>
        <w:t>Cross-page reference tracking</w:t>
        <w:br/>
      </w:r>
    </w:p>
    <w:p>
      <w:pPr>
        <w:pStyle w:val="ListNumber"/>
      </w:pPr>
      <w:r>
        <w:br/>
        <w:t>Metadata Mapping</w:t>
        <w:br/>
      </w:r>
    </w:p>
    <w:p>
      <w:pPr>
        <w:pStyle w:val="ListNumber"/>
      </w:pPr>
      <w:r>
        <w:t>Product code to image mapping</w:t>
      </w:r>
    </w:p>
    <w:p>
      <w:pPr>
        <w:pStyle w:val="ListNumber"/>
      </w:pPr>
      <w:r>
        <w:t>Specification text to image linking</w:t>
      </w:r>
    </w:p>
    <w:p>
      <w:pPr>
        <w:pStyle w:val="ListNumber"/>
      </w:pPr>
      <w:r>
        <w:t>Dimension text to image correlation</w:t>
      </w:r>
    </w:p>
    <w:p>
      <w:pPr>
        <w:pStyle w:val="ListNumber"/>
      </w:pPr>
      <w:r>
        <w:t>Color name to visual color matching</w:t>
      </w:r>
    </w:p>
    <w:p>
      <w:pPr>
        <w:pStyle w:val="ListNumber"/>
      </w:pPr>
      <w:r>
        <w:br/>
        <w:t>Technical data to visual feature association</w:t>
        <w:br/>
      </w:r>
    </w:p>
    <w:p>
      <w:pPr>
        <w:pStyle w:val="ListNumber"/>
      </w:pPr>
      <w:r>
        <w:br/>
        <w:t>Validation Techniques</w:t>
        <w:br/>
      </w:r>
    </w:p>
    <w:p>
      <w:pPr>
        <w:pStyle w:val="ListNumber"/>
      </w:pPr>
      <w:r>
        <w:t>Consistency checking across associations</w:t>
      </w:r>
    </w:p>
    <w:p>
      <w:pPr>
        <w:pStyle w:val="ListNumber"/>
      </w:pPr>
      <w:r>
        <w:t>Probability scoring for uncertain matches</w:t>
      </w:r>
    </w:p>
    <w:p>
      <w:pPr>
        <w:pStyle w:val="ListNumber"/>
      </w:pPr>
      <w:r>
        <w:t>Pattern-based validation</w:t>
      </w:r>
    </w:p>
    <w:p>
      <w:pPr>
        <w:pStyle w:val="ListNumber"/>
      </w:pPr>
      <w:r>
        <w:t>Cross-reference confirmation</w:t>
      </w:r>
    </w:p>
    <w:p>
      <w:pPr>
        <w:pStyle w:val="ListNumber"/>
      </w:pPr>
      <w:r>
        <w:t>Human verification flagging</w:t>
      </w:r>
    </w:p>
    <w:p>
      <w:r>
        <w:t>Cross-page reference tracking</w:t>
      </w:r>
    </w:p>
    <w:p>
      <w:r>
        <w:t>Metadata Mapping</w:t>
      </w:r>
    </w:p>
    <w:p>
      <w:r>
        <w:t>Technical data to visual feature association</w:t>
      </w:r>
    </w:p>
    <w:p>
      <w:r>
        <w:t>Validation Techniques</w:t>
      </w:r>
    </w:p>
    <w:p>
      <w:pPr>
        <w:pStyle w:val="Heading4"/>
      </w:pPr>
      <w:r>
        <w:t>Structured Data Extraction</w:t>
      </w:r>
    </w:p>
    <w:p>
      <w:r>
        <w:t>The system extracts structured material specifications:</w:t>
      </w:r>
    </w:p>
    <w:p>
      <w:pPr>
        <w:pStyle w:val="ListNumber"/>
      </w:pPr>
      <w:r>
        <w:t>Specification Extraction</w:t>
      </w:r>
    </w:p>
    <w:p>
      <w:pPr>
        <w:pStyle w:val="ListNumber"/>
      </w:pPr>
      <w:r>
        <w:t>Technical property identification</w:t>
      </w:r>
    </w:p>
    <w:p>
      <w:pPr>
        <w:pStyle w:val="ListNumber"/>
      </w:pPr>
      <w:r>
        <w:t>Dimension and measurement parsing</w:t>
      </w:r>
    </w:p>
    <w:p>
      <w:pPr>
        <w:pStyle w:val="ListNumber"/>
      </w:pPr>
      <w:r>
        <w:t>Material composition detection</w:t>
      </w:r>
    </w:p>
    <w:p>
      <w:pPr>
        <w:pStyle w:val="ListNumber"/>
      </w:pPr>
      <w:r>
        <w:t>Application and usage extraction</w:t>
      </w:r>
    </w:p>
    <w:p>
      <w:pPr>
        <w:pStyle w:val="ListNumber"/>
      </w:pPr>
      <w:r>
        <w:br/>
        <w:t>Performance rating identification</w:t>
        <w:br/>
      </w:r>
    </w:p>
    <w:p>
      <w:pPr>
        <w:pStyle w:val="ListNumber"/>
      </w:pPr>
      <w:r>
        <w:br/>
        <w:t>Field Mapping</w:t>
        <w:br/>
      </w:r>
    </w:p>
    <w:p>
      <w:pPr>
        <w:pStyle w:val="ListNumber"/>
      </w:pPr>
      <w:r>
        <w:t>Knowledge base schema alignment</w:t>
      </w:r>
    </w:p>
    <w:p>
      <w:pPr>
        <w:pStyle w:val="ListNumber"/>
      </w:pPr>
      <w:r>
        <w:t>Field normalization and standardization</w:t>
      </w:r>
    </w:p>
    <w:p>
      <w:pPr>
        <w:pStyle w:val="ListNumber"/>
      </w:pPr>
      <w:r>
        <w:t>Unit conversion to standard formats</w:t>
      </w:r>
    </w:p>
    <w:p>
      <w:pPr>
        <w:pStyle w:val="ListNumber"/>
      </w:pPr>
      <w:r>
        <w:t>Vocabulary mapping to controlled terminology</w:t>
      </w:r>
    </w:p>
    <w:p>
      <w:pPr>
        <w:pStyle w:val="ListNumber"/>
      </w:pPr>
      <w:r>
        <w:br/>
        <w:t>Missing value inference</w:t>
        <w:br/>
      </w:r>
    </w:p>
    <w:p>
      <w:pPr>
        <w:pStyle w:val="ListNumber"/>
      </w:pPr>
      <w:r>
        <w:br/>
        <w:t>Validation and Quality Control</w:t>
        <w:br/>
      </w:r>
    </w:p>
    <w:p>
      <w:pPr>
        <w:pStyle w:val="ListNumber"/>
      </w:pPr>
      <w:r>
        <w:t>Range checking for numeric values</w:t>
      </w:r>
    </w:p>
    <w:p>
      <w:pPr>
        <w:pStyle w:val="ListNumber"/>
      </w:pPr>
      <w:r>
        <w:t>Format validation for standard fields</w:t>
      </w:r>
    </w:p>
    <w:p>
      <w:pPr>
        <w:pStyle w:val="ListNumber"/>
      </w:pPr>
      <w:r>
        <w:t>Cross-reference checking</w:t>
      </w:r>
    </w:p>
    <w:p>
      <w:pPr>
        <w:pStyle w:val="ListNumber"/>
      </w:pPr>
      <w:r>
        <w:t>Completeness assessment</w:t>
      </w:r>
    </w:p>
    <w:p>
      <w:pPr>
        <w:pStyle w:val="ListNumber"/>
      </w:pPr>
      <w:r>
        <w:t>Confidence scoring</w:t>
      </w:r>
    </w:p>
    <w:p>
      <w:r>
        <w:t>Performance rating identification</w:t>
      </w:r>
    </w:p>
    <w:p>
      <w:r>
        <w:t>Field Mapping</w:t>
      </w:r>
    </w:p>
    <w:p>
      <w:r>
        <w:t>Missing value inference</w:t>
      </w:r>
    </w:p>
    <w:p>
      <w:r>
        <w:t>Validation and Quality Control</w:t>
      </w:r>
    </w:p>
    <w:p>
      <w:pPr>
        <w:pStyle w:val="Heading3"/>
      </w:pPr>
      <w:r>
        <w:t>Technical Implementation</w:t>
      </w:r>
    </w:p>
    <w:p>
      <w:pPr>
        <w:pStyle w:val="Heading4"/>
      </w:pPr>
      <w:r>
        <w:t>Processing Pipeline</w:t>
      </w:r>
    </w:p>
    <w:p>
      <w:r>
        <w:t>The PDF processing pipeline consists of several stages:</w:t>
      </w:r>
    </w:p>
    <w:p>
      <w:pPr>
        <w:pStyle w:val="ListNumber"/>
      </w:pPr>
      <w:r>
        <w:t>Document Preprocessing</w:t>
      </w:r>
    </w:p>
    <w:p>
      <w:pPr>
        <w:pStyle w:val="ListNumber"/>
      </w:pPr>
      <w:r>
        <w:t>PDF validation and metadata extraction</w:t>
      </w:r>
    </w:p>
    <w:p>
      <w:pPr>
        <w:pStyle w:val="ListNumber"/>
      </w:pPr>
      <w:r>
        <w:t>Page count and structure analysis</w:t>
      </w:r>
    </w:p>
    <w:p>
      <w:pPr>
        <w:pStyle w:val="ListNumber"/>
      </w:pPr>
      <w:r>
        <w:t>Resolution assessment</w:t>
      </w:r>
    </w:p>
    <w:p>
      <w:pPr>
        <w:pStyle w:val="ListNumber"/>
      </w:pPr>
      <w:r>
        <w:t>Text layer detection</w:t>
      </w:r>
    </w:p>
    <w:p>
      <w:pPr>
        <w:pStyle w:val="ListNumber"/>
      </w:pPr>
      <w:r>
        <w:br/>
        <w:t>Encryption and permission handling</w:t>
        <w:br/>
      </w:r>
    </w:p>
    <w:p>
      <w:pPr>
        <w:pStyle w:val="ListNumber"/>
      </w:pPr>
      <w:r>
        <w:br/>
        <w:t>Page Analysis</w:t>
        <w:br/>
      </w:r>
    </w:p>
    <w:p>
      <w:pPr>
        <w:pStyle w:val="ListNumber"/>
      </w:pPr>
      <w:r>
        <w:t>Page segmentation into logical regions</w:t>
      </w:r>
    </w:p>
    <w:p>
      <w:pPr>
        <w:pStyle w:val="ListNumber"/>
      </w:pPr>
      <w:r>
        <w:t>Layout analysis and region classification</w:t>
      </w:r>
    </w:p>
    <w:p>
      <w:pPr>
        <w:pStyle w:val="ListNumber"/>
      </w:pPr>
      <w:r>
        <w:t>Text extraction from native PDF text layer (if available)</w:t>
      </w:r>
    </w:p>
    <w:p>
      <w:pPr>
        <w:pStyle w:val="ListNumber"/>
      </w:pPr>
      <w:r>
        <w:t>OCR preparation for image-based content</w:t>
      </w:r>
    </w:p>
    <w:p>
      <w:pPr>
        <w:pStyle w:val="ListNumber"/>
      </w:pPr>
      <w:r>
        <w:br/>
        <w:t>Visual element identification</w:t>
        <w:br/>
      </w:r>
    </w:p>
    <w:p>
      <w:pPr>
        <w:pStyle w:val="ListNumber"/>
      </w:pPr>
      <w:r>
        <w:br/>
        <w:t>Image Processing</w:t>
        <w:br/>
      </w:r>
    </w:p>
    <w:p>
      <w:pPr>
        <w:pStyle w:val="ListNumber"/>
      </w:pPr>
      <w:r>
        <w:t>Image extraction from PDF elements</w:t>
      </w:r>
    </w:p>
    <w:p>
      <w:pPr>
        <w:pStyle w:val="ListNumber"/>
      </w:pPr>
      <w:r>
        <w:t>Image boundary detection and cropping</w:t>
      </w:r>
    </w:p>
    <w:p>
      <w:pPr>
        <w:pStyle w:val="ListNumber"/>
      </w:pPr>
      <w:r>
        <w:t>Enhancement and normalization</w:t>
      </w:r>
    </w:p>
    <w:p>
      <w:pPr>
        <w:pStyle w:val="ListNumber"/>
      </w:pPr>
      <w:r>
        <w:t>Deduplication and variant identification</w:t>
      </w:r>
    </w:p>
    <w:p>
      <w:pPr>
        <w:pStyle w:val="ListNumber"/>
      </w:pPr>
      <w:r>
        <w:br/>
        <w:t>Feature extraction for classification</w:t>
        <w:br/>
      </w:r>
    </w:p>
    <w:p>
      <w:pPr>
        <w:pStyle w:val="ListNumber"/>
      </w:pPr>
      <w:r>
        <w:br/>
        <w:t>Text Processing</w:t>
        <w:br/>
      </w:r>
    </w:p>
    <w:p>
      <w:pPr>
        <w:pStyle w:val="ListNumber"/>
      </w:pPr>
      <w:r>
        <w:t>OCR for image-based text</w:t>
      </w:r>
    </w:p>
    <w:p>
      <w:pPr>
        <w:pStyle w:val="ListNumber"/>
      </w:pPr>
      <w:r>
        <w:t>Text cleaning and normalization</w:t>
      </w:r>
    </w:p>
    <w:p>
      <w:pPr>
        <w:pStyle w:val="ListNumber"/>
      </w:pPr>
      <w:r>
        <w:t>Entity recognition and classification</w:t>
      </w:r>
    </w:p>
    <w:p>
      <w:pPr>
        <w:pStyle w:val="ListNumber"/>
      </w:pPr>
      <w:r>
        <w:t>Table and structured content parsing</w:t>
      </w:r>
    </w:p>
    <w:p>
      <w:pPr>
        <w:pStyle w:val="ListNumber"/>
      </w:pPr>
      <w:r>
        <w:br/>
        <w:t>Language detection and processing</w:t>
        <w:br/>
      </w:r>
    </w:p>
    <w:p>
      <w:pPr>
        <w:pStyle w:val="ListNumber"/>
      </w:pPr>
      <w:r>
        <w:br/>
        <w:t>Association and Mapping</w:t>
        <w:br/>
      </w:r>
    </w:p>
    <w:p>
      <w:pPr>
        <w:pStyle w:val="ListNumber"/>
      </w:pPr>
      <w:r>
        <w:t>Text-image association</w:t>
      </w:r>
    </w:p>
    <w:p>
      <w:pPr>
        <w:pStyle w:val="ListNumber"/>
      </w:pPr>
      <w:r>
        <w:t>Structured data extraction</w:t>
      </w:r>
    </w:p>
    <w:p>
      <w:pPr>
        <w:pStyle w:val="ListNumber"/>
      </w:pPr>
      <w:r>
        <w:t>Knowledge base schema mapping</w:t>
      </w:r>
    </w:p>
    <w:p>
      <w:pPr>
        <w:pStyle w:val="ListNumber"/>
      </w:pPr>
      <w:r>
        <w:t>Validation and confidence scoring</w:t>
      </w:r>
    </w:p>
    <w:p>
      <w:pPr>
        <w:pStyle w:val="ListNumber"/>
      </w:pPr>
      <w:r>
        <w:t>Output generation</w:t>
      </w:r>
    </w:p>
    <w:p>
      <w:r>
        <w:t>Encryption and permission handling</w:t>
      </w:r>
    </w:p>
    <w:p>
      <w:r>
        <w:t>Page Analysis</w:t>
      </w:r>
    </w:p>
    <w:p>
      <w:r>
        <w:t>Visual element identification</w:t>
      </w:r>
    </w:p>
    <w:p>
      <w:r>
        <w:t>Image Processing</w:t>
      </w:r>
    </w:p>
    <w:p>
      <w:r>
        <w:t>Feature extraction for classification</w:t>
      </w:r>
    </w:p>
    <w:p>
      <w:r>
        <w:t>Text Processing</w:t>
      </w:r>
    </w:p>
    <w:p>
      <w:r>
        <w:t>Language detection and processing</w:t>
      </w:r>
    </w:p>
    <w:p>
      <w:r>
        <w:t>Association and Mapping</w:t>
      </w:r>
    </w:p>
    <w:p>
      <w:pPr>
        <w:pStyle w:val="Heading4"/>
      </w:pPr>
      <w:r>
        <w:t>Enhanced Preprocessing</w:t>
      </w:r>
    </w:p>
    <w:p>
      <w:r>
        <w:t>The system includes specialized preprocessing techniques:</w:t>
      </w:r>
    </w:p>
    <w:p>
      <w:r>
        <w:rPr>
          <w:rFonts w:ascii="Courier New" w:hAnsi="Courier New"/>
          <w:sz w:val="18"/>
        </w:rPr>
        <w:t>interface PreprocessingOptions {</w:t>
        <w:br/>
        <w:t xml:space="preserve">  enhanceResolution: boolean;   // Apply super-resolution to low-quality images</w:t>
        <w:br/>
        <w:t xml:space="preserve">  removeBackground: boolean;    // Detect and remove background elements</w:t>
        <w:br/>
        <w:t xml:space="preserve">  deskew: boolean;              // Correct page skew and orientation</w:t>
        <w:br/>
        <w:t xml:space="preserve">  detectBoundaries: boolean;    // Enhance boundary detection between elements</w:t>
        <w:br/>
        <w:t xml:space="preserve">  denoise: boolean;             // Remove noise artifacts</w:t>
        <w:br/>
        <w:t xml:space="preserve">  colorNormalize: boolean;      // Standardize color representation</w:t>
        <w:br/>
        <w:t>}</w:t>
        <w:br/>
        <w:br/>
        <w:t>interface PreprocessingResult {</w:t>
        <w:br/>
        <w:t xml:space="preserve">  enhancedPages: Array&lt;{</w:t>
        <w:br/>
        <w:t xml:space="preserve">    pageNumber: number;</w:t>
        <w:br/>
        <w:t xml:space="preserve">    enhancedImagePath: string;</w:t>
        <w:br/>
        <w:t xml:space="preserve">    enhancementMetrics: Record&lt;string, number&gt;;</w:t>
        <w:br/>
        <w:t xml:space="preserve">    regions: Array&lt;{</w:t>
        <w:br/>
        <w:t xml:space="preserve">      type: 'text' | 'image' | 'table' | 'diagram' | 'mixed';</w:t>
        <w:br/>
        <w:t xml:space="preserve">      bbox: [number, number, number, number];  // x, y, width, height</w:t>
        <w:br/>
        <w:t xml:space="preserve">      confidence: number;</w:t>
        <w:br/>
        <w:t xml:space="preserve">    }&gt;;</w:t>
        <w:br/>
        <w:t xml:space="preserve">  }&gt;;</w:t>
        <w:br/>
        <w:t xml:space="preserve">  metadata: {</w:t>
        <w:br/>
        <w:t xml:space="preserve">    enhancementApplied: string[];</w:t>
        <w:br/>
        <w:t xml:space="preserve">    originalQuality: Record&lt;string, number&gt;;</w:t>
        <w:br/>
        <w:t xml:space="preserve">    enhancedQuality: Record&lt;string, number&gt;;</w:t>
        <w:br/>
        <w:t xml:space="preserve">  };</w:t>
        <w:br/>
        <w:t>}</w:t>
        <w:br/>
      </w:r>
    </w:p>
    <w:p>
      <w:r>
        <w:rPr>
          <w:rFonts w:ascii="Courier New" w:hAnsi="Courier New"/>
          <w:sz w:val="18"/>
        </w:rPr>
        <w:t>interface PreprocessingOptions {</w:t>
        <w:br/>
        <w:t xml:space="preserve">  enhanceResolution: boolean;   // Apply super-resolution to low-quality images</w:t>
        <w:br/>
        <w:t xml:space="preserve">  removeBackground: boolean;    // Detect and remove background elements</w:t>
        <w:br/>
        <w:t xml:space="preserve">  deskew: boolean;              // Correct page skew and orientation</w:t>
        <w:br/>
        <w:t xml:space="preserve">  detectBoundaries: boolean;    // Enhance boundary detection between elements</w:t>
        <w:br/>
        <w:t xml:space="preserve">  denoise: boolean;             // Remove noise artifacts</w:t>
        <w:br/>
        <w:t xml:space="preserve">  colorNormalize: boolean;      // Standardize color representation</w:t>
        <w:br/>
        <w:t>}</w:t>
        <w:br/>
        <w:br/>
        <w:t>interface PreprocessingResult {</w:t>
        <w:br/>
        <w:t xml:space="preserve">  enhancedPages: Array&lt;{</w:t>
        <w:br/>
        <w:t xml:space="preserve">    pageNumber: number;</w:t>
        <w:br/>
        <w:t xml:space="preserve">    enhancedImagePath: string;</w:t>
        <w:br/>
        <w:t xml:space="preserve">    enhancementMetrics: Record&lt;string, number&gt;;</w:t>
        <w:br/>
        <w:t xml:space="preserve">    regions: Array&lt;{</w:t>
        <w:br/>
        <w:t xml:space="preserve">      type: 'text' | 'image' | 'table' | 'diagram' | 'mixed';</w:t>
        <w:br/>
        <w:t xml:space="preserve">      bbox: [number, number, number, number];  // x, y, width, height</w:t>
        <w:br/>
        <w:t xml:space="preserve">      confidence: number;</w:t>
        <w:br/>
        <w:t xml:space="preserve">    }&gt;;</w:t>
        <w:br/>
        <w:t xml:space="preserve">  }&gt;;</w:t>
        <w:br/>
        <w:t xml:space="preserve">  metadata: {</w:t>
        <w:br/>
        <w:t xml:space="preserve">    enhancementApplied: string[];</w:t>
        <w:br/>
        <w:t xml:space="preserve">    originalQuality: Record&lt;string, number&gt;;</w:t>
        <w:br/>
        <w:t xml:space="preserve">    enhancedQuality: Record&lt;string, number&gt;;</w:t>
        <w:br/>
        <w:t xml:space="preserve">  };</w:t>
        <w:br/>
        <w:t>}</w:t>
        <w:br/>
      </w:r>
    </w:p>
    <w:p>
      <w:pPr>
        <w:pStyle w:val="Heading4"/>
      </w:pPr>
      <w:r>
        <w:t>Region-Based OCR</w:t>
      </w:r>
    </w:p>
    <w:p>
      <w:r>
        <w:t>The system optimizes OCR for different types of regions:</w:t>
      </w:r>
    </w:p>
    <w:p>
      <w:r>
        <w:rPr>
          <w:rFonts w:ascii="Courier New" w:hAnsi="Courier New"/>
          <w:sz w:val="18"/>
        </w:rPr>
        <w:t>interface OCROptions {</w:t>
        <w:br/>
        <w:t xml:space="preserve">  mode: 'standard' | 'dense' | 'sparse' | 'technical' | 'handwritten';</w:t>
        <w:br/>
        <w:t xml:space="preserve">  languages: string[];</w:t>
        <w:br/>
        <w:t xml:space="preserve">  enhanceText: boolean;</w:t>
        <w:br/>
        <w:t xml:space="preserve">  recognizeHandwriting: boolean;</w:t>
        <w:br/>
        <w:t xml:space="preserve">  detectOrientation: boolean;</w:t>
        <w:br/>
        <w:t xml:space="preserve">  recognizeTables: boolean;</w:t>
        <w:br/>
        <w:t xml:space="preserve">  confidenceThreshold: number;</w:t>
        <w:br/>
        <w:t xml:space="preserve">  outputFormats: Array&lt;'text' | 'hocr' | 'alto' | 'json'&gt;;</w:t>
        <w:br/>
        <w:t>}</w:t>
        <w:br/>
        <w:br/>
        <w:t>interface OCRResult {</w:t>
        <w:br/>
        <w:t xml:space="preserve">  regions: Array&lt;{</w:t>
        <w:br/>
        <w:t xml:space="preserve">    regionId: string;</w:t>
        <w:br/>
        <w:t xml:space="preserve">    regionType: 'paragraph' | 'heading' | 'table' | 'caption' | 'list' | 'technical';</w:t>
        <w:br/>
        <w:t xml:space="preserve">    content: string;</w:t>
        <w:br/>
        <w:t xml:space="preserve">    bbox: [number, number, number, number];</w:t>
        <w:br/>
        <w:t xml:space="preserve">    confidence: number;</w:t>
        <w:br/>
        <w:t xml:space="preserve">    wordData?: Array&lt;{</w:t>
        <w:br/>
        <w:t xml:space="preserve">      word: string;</w:t>
        <w:br/>
        <w:t xml:space="preserve">      bbox: [number, number, number, number];</w:t>
        <w:br/>
        <w:t xml:space="preserve">      confidence: number;</w:t>
        <w:br/>
        <w:t xml:space="preserve">    }&gt;;</w:t>
        <w:br/>
        <w:t xml:space="preserve">    alternatives?: Array&lt;{</w:t>
        <w:br/>
        <w:t xml:space="preserve">      content: string;</w:t>
        <w:br/>
        <w:t xml:space="preserve">      confidence: number;</w:t>
        <w:br/>
        <w:t xml:space="preserve">    }&gt;;</w:t>
        <w:br/>
        <w:t xml:space="preserve">    metadata?: Record&lt;string, any&gt;;</w:t>
        <w:br/>
        <w:t xml:space="preserve">  }&gt;;</w:t>
        <w:br/>
        <w:t xml:space="preserve">  pageMetadata: {</w:t>
        <w:br/>
        <w:t xml:space="preserve">    pageNumber: number;</w:t>
        <w:br/>
        <w:t xml:space="preserve">    dimensions: [number, number];</w:t>
        <w:br/>
        <w:t xml:space="preserve">    dpi: number;</w:t>
        <w:br/>
        <w:t xml:space="preserve">    orientation: 'portrait' | 'landscape';</w:t>
        <w:br/>
        <w:t xml:space="preserve">    languages: Array&lt;{</w:t>
        <w:br/>
        <w:t xml:space="preserve">      language: string;</w:t>
        <w:br/>
        <w:t xml:space="preserve">      confidence: number;</w:t>
        <w:br/>
        <w:t xml:space="preserve">    }&gt;;</w:t>
        <w:br/>
        <w:t xml:space="preserve">  };</w:t>
        <w:br/>
        <w:t xml:space="preserve">  statistics: {</w:t>
        <w:br/>
        <w:t xml:space="preserve">    characterCount: number;</w:t>
        <w:br/>
        <w:t xml:space="preserve">    wordCount: number;</w:t>
        <w:br/>
        <w:t xml:space="preserve">    meanConfidence: number;</w:t>
        <w:br/>
        <w:t xml:space="preserve">    processingTimeMs: number;</w:t>
        <w:br/>
        <w:t xml:space="preserve">  };</w:t>
        <w:br/>
        <w:t>}</w:t>
        <w:br/>
      </w:r>
    </w:p>
    <w:p>
      <w:r>
        <w:rPr>
          <w:rFonts w:ascii="Courier New" w:hAnsi="Courier New"/>
          <w:sz w:val="18"/>
        </w:rPr>
        <w:t>interface OCROptions {</w:t>
        <w:br/>
        <w:t xml:space="preserve">  mode: 'standard' | 'dense' | 'sparse' | 'technical' | 'handwritten';</w:t>
        <w:br/>
        <w:t xml:space="preserve">  languages: string[];</w:t>
        <w:br/>
        <w:t xml:space="preserve">  enhanceText: boolean;</w:t>
        <w:br/>
        <w:t xml:space="preserve">  recognizeHandwriting: boolean;</w:t>
        <w:br/>
        <w:t xml:space="preserve">  detectOrientation: boolean;</w:t>
        <w:br/>
        <w:t xml:space="preserve">  recognizeTables: boolean;</w:t>
        <w:br/>
        <w:t xml:space="preserve">  confidenceThreshold: number;</w:t>
        <w:br/>
        <w:t xml:space="preserve">  outputFormats: Array&lt;'text' | 'hocr' | 'alto' | 'json'&gt;;</w:t>
        <w:br/>
        <w:t>}</w:t>
        <w:br/>
        <w:br/>
        <w:t>interface OCRResult {</w:t>
        <w:br/>
        <w:t xml:space="preserve">  regions: Array&lt;{</w:t>
        <w:br/>
        <w:t xml:space="preserve">    regionId: string;</w:t>
        <w:br/>
        <w:t xml:space="preserve">    regionType: 'paragraph' | 'heading' | 'table' | 'caption' | 'list' | 'technical';</w:t>
        <w:br/>
        <w:t xml:space="preserve">    content: string;</w:t>
        <w:br/>
        <w:t xml:space="preserve">    bbox: [number, number, number, number];</w:t>
        <w:br/>
        <w:t xml:space="preserve">    confidence: number;</w:t>
        <w:br/>
        <w:t xml:space="preserve">    wordData?: Array&lt;{</w:t>
        <w:br/>
        <w:t xml:space="preserve">      word: string;</w:t>
        <w:br/>
        <w:t xml:space="preserve">      bbox: [number, number, number, number];</w:t>
        <w:br/>
        <w:t xml:space="preserve">      confidence: number;</w:t>
        <w:br/>
        <w:t xml:space="preserve">    }&gt;;</w:t>
        <w:br/>
        <w:t xml:space="preserve">    alternatives?: Array&lt;{</w:t>
        <w:br/>
        <w:t xml:space="preserve">      content: string;</w:t>
        <w:br/>
        <w:t xml:space="preserve">      confidence: number;</w:t>
        <w:br/>
        <w:t xml:space="preserve">    }&gt;;</w:t>
        <w:br/>
        <w:t xml:space="preserve">    metadata?: Record&lt;string, any&gt;;</w:t>
        <w:br/>
        <w:t xml:space="preserve">  }&gt;;</w:t>
        <w:br/>
        <w:t xml:space="preserve">  pageMetadata: {</w:t>
        <w:br/>
        <w:t xml:space="preserve">    pageNumber: number;</w:t>
        <w:br/>
        <w:t xml:space="preserve">    dimensions: [number, number];</w:t>
        <w:br/>
        <w:t xml:space="preserve">    dpi: number;</w:t>
        <w:br/>
        <w:t xml:space="preserve">    orientation: 'portrait' | 'landscape';</w:t>
        <w:br/>
        <w:t xml:space="preserve">    languages: Array&lt;{</w:t>
        <w:br/>
        <w:t xml:space="preserve">      language: string;</w:t>
        <w:br/>
        <w:t xml:space="preserve">      confidence: number;</w:t>
        <w:br/>
        <w:t xml:space="preserve">    }&gt;;</w:t>
        <w:br/>
        <w:t xml:space="preserve">  };</w:t>
        <w:br/>
        <w:t xml:space="preserve">  statistics: {</w:t>
        <w:br/>
        <w:t xml:space="preserve">    characterCount: number;</w:t>
        <w:br/>
        <w:t xml:space="preserve">    wordCount: number;</w:t>
        <w:br/>
        <w:t xml:space="preserve">    meanConfidence: number;</w:t>
        <w:br/>
        <w:t xml:space="preserve">    processingTimeMs: number;</w:t>
        <w:br/>
        <w:t xml:space="preserve">  };</w:t>
        <w:br/>
        <w:t>}</w:t>
        <w:br/>
      </w:r>
    </w:p>
    <w:p>
      <w:pPr>
        <w:pStyle w:val="Heading4"/>
      </w:pPr>
      <w:r>
        <w:t>Text-Image Association</w:t>
      </w:r>
    </w:p>
    <w:p>
      <w:r>
        <w:t>The system links extracted text with corresponding images:</w:t>
      </w:r>
    </w:p>
    <w:p>
      <w:r>
        <w:rPr>
          <w:rFonts w:ascii="Courier New" w:hAnsi="Courier New"/>
          <w:sz w:val="18"/>
        </w:rPr>
        <w:t>interface AssociationOptions {</w:t>
        <w:br/>
        <w:t xml:space="preserve">  associationMethods: Array&lt;'spatial' | 'reference' | 'caption' | 'content'&gt;;</w:t>
        <w:br/>
        <w:t xml:space="preserve">  minConfidence: number;</w:t>
        <w:br/>
        <w:t xml:space="preserve">  resolveConflicts: 'highest_confidence' | 'multiple' | 'none';</w:t>
        <w:br/>
        <w:t xml:space="preserve">  maxDistance: number;  // Maximum spatial distance for association</w:t>
        <w:br/>
        <w:t xml:space="preserve">  enableCrossPage: boolean;  // Whether to look for associations across pages</w:t>
        <w:br/>
        <w:t>}</w:t>
        <w:br/>
        <w:br/>
        <w:t>interface AssociationResult {</w:t>
        <w:br/>
        <w:t xml:space="preserve">  associations: Array&lt;{</w:t>
        <w:br/>
        <w:t xml:space="preserve">    imageId: string;</w:t>
        <w:br/>
        <w:t xml:space="preserve">    textRegions: string[];</w:t>
        <w:br/>
        <w:t xml:space="preserve">    associationType: 'direct' | 'caption' | 'reference' | 'inferred';</w:t>
        <w:br/>
        <w:t xml:space="preserve">    confidence: number;</w:t>
        <w:br/>
        <w:t xml:space="preserve">    metadata: Record&lt;string, any&gt;;</w:t>
        <w:br/>
        <w:t xml:space="preserve">  }&gt;;</w:t>
        <w:br/>
        <w:t xml:space="preserve">  unmatchedImages: string[];</w:t>
        <w:br/>
        <w:t xml:space="preserve">  unmatchedTextRegions: string[];</w:t>
        <w:br/>
        <w:t xml:space="preserve">  statistics: {</w:t>
        <w:br/>
        <w:t xml:space="preserve">    associationCount: number;</w:t>
        <w:br/>
        <w:t xml:space="preserve">    meanConfidence: number;</w:t>
        <w:br/>
        <w:t xml:space="preserve">    conflictCount: number;</w:t>
        <w:br/>
        <w:t xml:space="preserve">    crossPageAssociations: number;</w:t>
        <w:br/>
        <w:t xml:space="preserve">  };</w:t>
        <w:br/>
        <w:t>}</w:t>
        <w:br/>
      </w:r>
    </w:p>
    <w:p>
      <w:r>
        <w:rPr>
          <w:rFonts w:ascii="Courier New" w:hAnsi="Courier New"/>
          <w:sz w:val="18"/>
        </w:rPr>
        <w:t>interface AssociationOptions {</w:t>
        <w:br/>
        <w:t xml:space="preserve">  associationMethods: Array&lt;'spatial' | 'reference' | 'caption' | 'content'&gt;;</w:t>
        <w:br/>
        <w:t xml:space="preserve">  minConfidence: number;</w:t>
        <w:br/>
        <w:t xml:space="preserve">  resolveConflicts: 'highest_confidence' | 'multiple' | 'none';</w:t>
        <w:br/>
        <w:t xml:space="preserve">  maxDistance: number;  // Maximum spatial distance for association</w:t>
        <w:br/>
        <w:t xml:space="preserve">  enableCrossPage: boolean;  // Whether to look for associations across pages</w:t>
        <w:br/>
        <w:t>}</w:t>
        <w:br/>
        <w:br/>
        <w:t>interface AssociationResult {</w:t>
        <w:br/>
        <w:t xml:space="preserve">  associations: Array&lt;{</w:t>
        <w:br/>
        <w:t xml:space="preserve">    imageId: string;</w:t>
        <w:br/>
        <w:t xml:space="preserve">    textRegions: string[];</w:t>
        <w:br/>
        <w:t xml:space="preserve">    associationType: 'direct' | 'caption' | 'reference' | 'inferred';</w:t>
        <w:br/>
        <w:t xml:space="preserve">    confidence: number;</w:t>
        <w:br/>
        <w:t xml:space="preserve">    metadata: Record&lt;string, any&gt;;</w:t>
        <w:br/>
        <w:t xml:space="preserve">  }&gt;;</w:t>
        <w:br/>
        <w:t xml:space="preserve">  unmatchedImages: string[];</w:t>
        <w:br/>
        <w:t xml:space="preserve">  unmatchedTextRegions: string[];</w:t>
        <w:br/>
        <w:t xml:space="preserve">  statistics: {</w:t>
        <w:br/>
        <w:t xml:space="preserve">    associationCount: number;</w:t>
        <w:br/>
        <w:t xml:space="preserve">    meanConfidence: number;</w:t>
        <w:br/>
        <w:t xml:space="preserve">    conflictCount: number;</w:t>
        <w:br/>
        <w:t xml:space="preserve">    crossPageAssociations: number;</w:t>
        <w:br/>
        <w:t xml:space="preserve">  };</w:t>
        <w:br/>
        <w:t>}</w:t>
        <w:br/>
      </w:r>
    </w:p>
    <w:p>
      <w:pPr>
        <w:pStyle w:val="Heading4"/>
      </w:pPr>
      <w:r>
        <w:t>Form Field Extraction</w:t>
      </w:r>
    </w:p>
    <w:p>
      <w:r>
        <w:t>The system can extract data from structured form fields:</w:t>
      </w:r>
    </w:p>
    <w:p>
      <w:r>
        <w:rPr>
          <w:rFonts w:ascii="Courier New" w:hAnsi="Courier New"/>
          <w:sz w:val="18"/>
        </w:rPr>
        <w:t>interface FormFieldExtractionOptions {</w:t>
        <w:br/>
        <w:t xml:space="preserve">  fieldTypes: Array&lt;'text' | 'checkbox' | 'radio' | 'table' | 'signature'&gt;;</w:t>
        <w:br/>
        <w:t xml:space="preserve">  namedFields: Record&lt;string, {</w:t>
        <w:br/>
        <w:t xml:space="preserve">    type: string;</w:t>
        <w:br/>
        <w:t xml:space="preserve">    pattern?: string;</w:t>
        <w:br/>
        <w:t xml:space="preserve">    required?: boolean;</w:t>
        <w:br/>
        <w:t xml:space="preserve">    validation?: 'numeric' | 'alphanumeric' | 'email' | 'date' | 'custom';</w:t>
        <w:br/>
        <w:t xml:space="preserve">    validationPattern?: string;</w:t>
        <w:br/>
        <w:t xml:space="preserve">  }&gt;;</w:t>
        <w:br/>
        <w:t xml:space="preserve">  detectUnlabeled: boolean;</w:t>
        <w:br/>
        <w:t xml:space="preserve">  extractSignatures: boolean;</w:t>
        <w:br/>
        <w:t>}</w:t>
        <w:br/>
        <w:br/>
        <w:t>interface FormFieldExtractionResult {</w:t>
        <w:br/>
        <w:t xml:space="preserve">  fields: Array&lt;{</w:t>
        <w:br/>
        <w:t xml:space="preserve">    name: string;</w:t>
        <w:br/>
        <w:t xml:space="preserve">    value: string | boolean | string[][];</w:t>
        <w:br/>
        <w:t xml:space="preserve">    type: string;</w:t>
        <w:br/>
        <w:t xml:space="preserve">    bbox: [number, number, number, number];</w:t>
        <w:br/>
        <w:t xml:space="preserve">    pageNumber: number;</w:t>
        <w:br/>
        <w:t xml:space="preserve">    confidence: number;</w:t>
        <w:br/>
        <w:t xml:space="preserve">    validated: boolean;</w:t>
        <w:br/>
        <w:t xml:space="preserve">    validationMessage?: string;</w:t>
        <w:br/>
        <w:t xml:space="preserve">  }&gt;;</w:t>
        <w:br/>
        <w:t xml:space="preserve">  statistics: {</w:t>
        <w:br/>
        <w:t xml:space="preserve">    totalFields: number;</w:t>
        <w:br/>
        <w:t xml:space="preserve">    filledFields: number;</w:t>
        <w:br/>
        <w:t xml:space="preserve">    validFields: number;</w:t>
        <w:br/>
        <w:t xml:space="preserve">    emptyFields: number;</w:t>
        <w:br/>
        <w:t xml:space="preserve">    invalidFields: number;</w:t>
        <w:br/>
        <w:t xml:space="preserve">  };</w:t>
        <w:br/>
        <w:t>}</w:t>
        <w:br/>
      </w:r>
    </w:p>
    <w:p>
      <w:r>
        <w:rPr>
          <w:rFonts w:ascii="Courier New" w:hAnsi="Courier New"/>
          <w:sz w:val="18"/>
        </w:rPr>
        <w:t>interface FormFieldExtractionOptions {</w:t>
        <w:br/>
        <w:t xml:space="preserve">  fieldTypes: Array&lt;'text' | 'checkbox' | 'radio' | 'table' | 'signature'&gt;;</w:t>
        <w:br/>
        <w:t xml:space="preserve">  namedFields: Record&lt;string, {</w:t>
        <w:br/>
        <w:t xml:space="preserve">    type: string;</w:t>
        <w:br/>
        <w:t xml:space="preserve">    pattern?: string;</w:t>
        <w:br/>
        <w:t xml:space="preserve">    required?: boolean;</w:t>
        <w:br/>
        <w:t xml:space="preserve">    validation?: 'numeric' | 'alphanumeric' | 'email' | 'date' | 'custom';</w:t>
        <w:br/>
        <w:t xml:space="preserve">    validationPattern?: string;</w:t>
        <w:br/>
        <w:t xml:space="preserve">  }&gt;;</w:t>
        <w:br/>
        <w:t xml:space="preserve">  detectUnlabeled: boolean;</w:t>
        <w:br/>
        <w:t xml:space="preserve">  extractSignatures: boolean;</w:t>
        <w:br/>
        <w:t>}</w:t>
        <w:br/>
        <w:br/>
        <w:t>interface FormFieldExtractionResult {</w:t>
        <w:br/>
        <w:t xml:space="preserve">  fields: Array&lt;{</w:t>
        <w:br/>
        <w:t xml:space="preserve">    name: string;</w:t>
        <w:br/>
        <w:t xml:space="preserve">    value: string | boolean | string[][];</w:t>
        <w:br/>
        <w:t xml:space="preserve">    type: string;</w:t>
        <w:br/>
        <w:t xml:space="preserve">    bbox: [number, number, number, number];</w:t>
        <w:br/>
        <w:t xml:space="preserve">    pageNumber: number;</w:t>
        <w:br/>
        <w:t xml:space="preserve">    confidence: number;</w:t>
        <w:br/>
        <w:t xml:space="preserve">    validated: boolean;</w:t>
        <w:br/>
        <w:t xml:space="preserve">    validationMessage?: string;</w:t>
        <w:br/>
        <w:t xml:space="preserve">  }&gt;;</w:t>
        <w:br/>
        <w:t xml:space="preserve">  statistics: {</w:t>
        <w:br/>
        <w:t xml:space="preserve">    totalFields: number;</w:t>
        <w:br/>
        <w:t xml:space="preserve">    filledFields: number;</w:t>
        <w:br/>
        <w:t xml:space="preserve">    validFields: number;</w:t>
        <w:br/>
        <w:t xml:space="preserve">    emptyFields: number;</w:t>
        <w:br/>
        <w:t xml:space="preserve">    invalidFields: number;</w:t>
        <w:br/>
        <w:t xml:space="preserve">  };</w:t>
        <w:br/>
        <w:t>}</w:t>
        <w:br/>
      </w:r>
    </w:p>
    <w:p>
      <w:pPr>
        <w:pStyle w:val="Heading3"/>
      </w:pPr>
      <w:r>
        <w:t>Integration with Knowledge Base</w:t>
      </w:r>
    </w:p>
    <w:p>
      <w:r>
        <w:t>The PDF Processing System integrates with the Knowledge Base:</w:t>
      </w:r>
    </w:p>
    <w:p>
      <w:pPr>
        <w:pStyle w:val="ListNumber"/>
      </w:pPr>
      <w:r>
        <w:t>Data Transformation</w:t>
      </w:r>
    </w:p>
    <w:p>
      <w:pPr>
        <w:pStyle w:val="ListNumber"/>
      </w:pPr>
      <w:r>
        <w:t>Mapping extracted data to knowledge base schema</w:t>
      </w:r>
    </w:p>
    <w:p>
      <w:pPr>
        <w:pStyle w:val="ListNumber"/>
      </w:pPr>
      <w:r>
        <w:t>Entity resolution for existing materials</w:t>
      </w:r>
    </w:p>
    <w:p>
      <w:pPr>
        <w:pStyle w:val="ListNumber"/>
      </w:pPr>
      <w:r>
        <w:t>Relationship identification and creation</w:t>
      </w:r>
    </w:p>
    <w:p>
      <w:pPr>
        <w:pStyle w:val="ListNumber"/>
      </w:pPr>
      <w:r>
        <w:t>Collection and series mapping</w:t>
      </w:r>
    </w:p>
    <w:p>
      <w:pPr>
        <w:pStyle w:val="ListNumber"/>
      </w:pPr>
      <w:r>
        <w:br/>
        <w:t>Duplicate detection and handling</w:t>
        <w:br/>
      </w:r>
    </w:p>
    <w:p>
      <w:pPr>
        <w:pStyle w:val="ListNumber"/>
      </w:pPr>
      <w:r>
        <w:br/>
        <w:t>Quality Assurance</w:t>
        <w:br/>
      </w:r>
    </w:p>
    <w:p>
      <w:pPr>
        <w:pStyle w:val="ListNumber"/>
      </w:pPr>
      <w:r>
        <w:t>Validation against knowledge base constraints</w:t>
      </w:r>
    </w:p>
    <w:p>
      <w:pPr>
        <w:pStyle w:val="ListNumber"/>
      </w:pPr>
      <w:r>
        <w:t>Confidence thresholds for automatic import</w:t>
      </w:r>
    </w:p>
    <w:p>
      <w:pPr>
        <w:pStyle w:val="ListNumber"/>
      </w:pPr>
      <w:r>
        <w:t>Human verification workflow for low-confidence data</w:t>
      </w:r>
    </w:p>
    <w:p>
      <w:pPr>
        <w:pStyle w:val="ListNumber"/>
      </w:pPr>
      <w:r>
        <w:t>Anomaly detection for unusual values</w:t>
      </w:r>
    </w:p>
    <w:p>
      <w:pPr>
        <w:pStyle w:val="ListNumber"/>
      </w:pPr>
      <w:r>
        <w:br/>
        <w:t>Cross-reference checking with existing data</w:t>
        <w:br/>
      </w:r>
    </w:p>
    <w:p>
      <w:pPr>
        <w:pStyle w:val="ListNumber"/>
      </w:pPr>
      <w:r>
        <w:br/>
        <w:t>Incremental Updates</w:t>
        <w:br/>
      </w:r>
    </w:p>
    <w:p>
      <w:pPr>
        <w:pStyle w:val="ListNumber"/>
      </w:pPr>
      <w:r>
        <w:t>Version management for updated materials</w:t>
      </w:r>
    </w:p>
    <w:p>
      <w:pPr>
        <w:pStyle w:val="ListNumber"/>
      </w:pPr>
      <w:r>
        <w:t>Change tracking and attribution</w:t>
      </w:r>
    </w:p>
    <w:p>
      <w:pPr>
        <w:pStyle w:val="ListNumber"/>
      </w:pPr>
      <w:r>
        <w:t>Selective updating of specific fields</w:t>
      </w:r>
    </w:p>
    <w:p>
      <w:pPr>
        <w:pStyle w:val="ListNumber"/>
      </w:pPr>
      <w:r>
        <w:t>Catalog version correlation</w:t>
      </w:r>
    </w:p>
    <w:p>
      <w:pPr>
        <w:pStyle w:val="ListNumber"/>
      </w:pPr>
      <w:r>
        <w:t>Update propagation to related entities</w:t>
      </w:r>
    </w:p>
    <w:p>
      <w:r>
        <w:t>Duplicate detection and handling</w:t>
      </w:r>
    </w:p>
    <w:p>
      <w:r>
        <w:t>Quality Assurance</w:t>
      </w:r>
    </w:p>
    <w:p>
      <w:r>
        <w:t>Cross-reference checking with existing data</w:t>
      </w:r>
    </w:p>
    <w:p>
      <w:r>
        <w:t>Incremental Updates</w:t>
      </w:r>
    </w:p>
    <w:p>
      <w:pPr>
        <w:pStyle w:val="Heading3"/>
      </w:pPr>
      <w:r>
        <w:t>Queue System Integration</w:t>
      </w:r>
    </w:p>
    <w:p>
      <w:r>
        <w:t>The PDF Processing System is integrated with the queue system:</w:t>
      </w:r>
    </w:p>
    <w:p>
      <w:pPr>
        <w:pStyle w:val="ListNumber"/>
      </w:pPr>
      <w:r>
        <w:t>Job Management</w:t>
      </w:r>
    </w:p>
    <w:p>
      <w:pPr>
        <w:pStyle w:val="ListNumber"/>
      </w:pPr>
      <w:r>
        <w:t>Job creation for PDF processing</w:t>
      </w:r>
    </w:p>
    <w:p>
      <w:pPr>
        <w:pStyle w:val="ListNumber"/>
      </w:pPr>
      <w:r>
        <w:t>Priority setting for urgent catalogs</w:t>
      </w:r>
    </w:p>
    <w:p>
      <w:pPr>
        <w:pStyle w:val="ListNumber"/>
      </w:pPr>
      <w:r>
        <w:t>Progress tracking and reporting</w:t>
      </w:r>
    </w:p>
    <w:p>
      <w:pPr>
        <w:pStyle w:val="ListNumber"/>
      </w:pPr>
      <w:r>
        <w:t>Error handling and recovery</w:t>
      </w:r>
    </w:p>
    <w:p>
      <w:pPr>
        <w:pStyle w:val="ListNumber"/>
      </w:pPr>
      <w:r>
        <w:br/>
        <w:t>Resource allocation</w:t>
        <w:br/>
      </w:r>
    </w:p>
    <w:p>
      <w:pPr>
        <w:pStyle w:val="ListNumber"/>
      </w:pPr>
      <w:r>
        <w:br/>
        <w:t>Pipeline Stages</w:t>
        <w:br/>
      </w:r>
    </w:p>
    <w:p>
      <w:pPr>
        <w:pStyle w:val="ListNumber"/>
      </w:pPr>
      <w:r>
        <w:t>Parallel processing of independent stages</w:t>
      </w:r>
    </w:p>
    <w:p>
      <w:pPr>
        <w:pStyle w:val="ListNumber"/>
      </w:pPr>
      <w:r>
        <w:t>Results aggregation and validation</w:t>
      </w:r>
    </w:p>
    <w:p>
      <w:pPr>
        <w:pStyle w:val="ListNumber"/>
      </w:pPr>
      <w:r>
        <w:t>Stage-specific error handling</w:t>
      </w:r>
    </w:p>
    <w:p>
      <w:pPr>
        <w:pStyle w:val="ListNumber"/>
      </w:pPr>
      <w:r>
        <w:t>Progress reporting for each stage</w:t>
      </w:r>
    </w:p>
    <w:p>
      <w:pPr>
        <w:pStyle w:val="ListNumber"/>
      </w:pPr>
      <w:r>
        <w:br/>
        <w:t>Smart retries for failed stages</w:t>
        <w:br/>
      </w:r>
    </w:p>
    <w:p>
      <w:pPr>
        <w:pStyle w:val="ListNumber"/>
      </w:pPr>
      <w:r>
        <w:br/>
        <w:t>Event-Based Coordination</w:t>
        <w:br/>
      </w:r>
    </w:p>
    <w:p>
      <w:pPr>
        <w:pStyle w:val="ListNumber"/>
      </w:pPr>
      <w:r>
        <w:t>Status updates via the message broker</w:t>
      </w:r>
    </w:p>
    <w:p>
      <w:pPr>
        <w:pStyle w:val="ListNumber"/>
      </w:pPr>
      <w:r>
        <w:t>Knowledge base notifications for new data</w:t>
      </w:r>
    </w:p>
    <w:p>
      <w:pPr>
        <w:pStyle w:val="ListNumber"/>
      </w:pPr>
      <w:r>
        <w:t>Admin panel updates for monitoring</w:t>
      </w:r>
    </w:p>
    <w:p>
      <w:pPr>
        <w:pStyle w:val="ListNumber"/>
      </w:pPr>
      <w:r>
        <w:t>Error alerts and notifications</w:t>
      </w:r>
    </w:p>
    <w:p>
      <w:pPr>
        <w:pStyle w:val="ListNumber"/>
      </w:pPr>
      <w:r>
        <w:t>Completion events for dependent processes</w:t>
      </w:r>
    </w:p>
    <w:p>
      <w:r>
        <w:t>Resource allocation</w:t>
      </w:r>
    </w:p>
    <w:p>
      <w:r>
        <w:t>Pipeline Stages</w:t>
      </w:r>
    </w:p>
    <w:p>
      <w:r>
        <w:t>Smart retries for failed stages</w:t>
      </w:r>
    </w:p>
    <w:p>
      <w:r>
        <w:t>Event-Based Coordination</w:t>
      </w:r>
    </w:p>
    <w:p>
      <w:pPr>
        <w:pStyle w:val="Heading3"/>
      </w:pPr>
      <w:r>
        <w:t>API Usage</w:t>
      </w:r>
    </w:p>
    <w:p>
      <w:pPr>
        <w:pStyle w:val="Heading4"/>
      </w:pPr>
      <w:r>
        <w:t>Basic PDF Processing</w:t>
      </w:r>
    </w:p>
    <w:p>
      <w:r>
        <w:rPr>
          <w:rFonts w:ascii="Courier New" w:hAnsi="Courier New"/>
          <w:sz w:val="18"/>
        </w:rPr>
        <w:t>import { extractFromPDF } from '@kai/ml';</w:t>
        <w:br/>
        <w:br/>
        <w:t>async function processPDF() {</w:t>
        <w:br/>
        <w:t xml:space="preserve">  try {</w:t>
        <w:br/>
        <w:t xml:space="preserve">    const result = await extractFromPDF('path/to/catalog.pdf', 'output/directory', {</w:t>
        <w:br/>
        <w:t xml:space="preserve">      extractImages: true,</w:t>
        <w:br/>
        <w:t xml:space="preserve">      extractText: true,</w:t>
        <w:br/>
        <w:t xml:space="preserve">      enhanceResolution: true,</w:t>
        <w:br/>
        <w:t xml:space="preserve">      associateTextWithImages: true,</w:t>
        <w:br/>
        <w:t xml:space="preserve">      extractStructuredData: true</w:t>
        <w:br/>
        <w:t xml:space="preserve">    });</w:t>
        <w:br/>
        <w:br/>
        <w:t xml:space="preserve">    console.log(`Processed ${result.pageCount} pages`);</w:t>
        <w:br/>
        <w:t xml:space="preserve">    console.log(`Extracted ${result.images.length} images and ${result.textRegions.length} text regions`);</w:t>
        <w:br/>
        <w:t xml:space="preserve">    console.log(`Found ${result.materials.length} potential materials`);</w:t>
        <w:br/>
        <w:t xml:space="preserve">  } catch (error) {</w:t>
        <w:br/>
        <w:t xml:space="preserve">    console.error('PDF processing failed:', error);</w:t>
        <w:br/>
        <w:t xml:space="preserve">  }</w:t>
        <w:br/>
        <w:t>}</w:t>
        <w:br/>
      </w:r>
    </w:p>
    <w:p>
      <w:r>
        <w:rPr>
          <w:rFonts w:ascii="Courier New" w:hAnsi="Courier New"/>
          <w:sz w:val="18"/>
        </w:rPr>
        <w:t>import { extractFromPDF } from '@kai/ml';</w:t>
        <w:br/>
        <w:br/>
        <w:t>async function processPDF() {</w:t>
        <w:br/>
        <w:t xml:space="preserve">  try {</w:t>
        <w:br/>
        <w:t xml:space="preserve">    const result = await extractFromPDF('path/to/catalog.pdf', 'output/directory', {</w:t>
        <w:br/>
        <w:t xml:space="preserve">      extractImages: true,</w:t>
        <w:br/>
        <w:t xml:space="preserve">      extractText: true,</w:t>
        <w:br/>
        <w:t xml:space="preserve">      enhanceResolution: true,</w:t>
        <w:br/>
        <w:t xml:space="preserve">      associateTextWithImages: true,</w:t>
        <w:br/>
        <w:t xml:space="preserve">      extractStructuredData: true</w:t>
        <w:br/>
        <w:t xml:space="preserve">    });</w:t>
        <w:br/>
        <w:br/>
        <w:t xml:space="preserve">    console.log(`Processed ${result.pageCount} pages`);</w:t>
        <w:br/>
        <w:t xml:space="preserve">    console.log(`Extracted ${result.images.length} images and ${result.textRegions.length} text regions`);</w:t>
        <w:br/>
        <w:t xml:space="preserve">    console.log(`Found ${result.materials.length} potential materials`);</w:t>
        <w:br/>
        <w:t xml:space="preserve">  } catch (error) {</w:t>
        <w:br/>
        <w:t xml:space="preserve">    console.error('PDF processing failed:', error);</w:t>
        <w:br/>
        <w:t xml:space="preserve">  }</w:t>
        <w:br/>
        <w:t>}</w:t>
        <w:br/>
      </w:r>
    </w:p>
    <w:p>
      <w:pPr>
        <w:pStyle w:val="Heading4"/>
      </w:pPr>
      <w:r>
        <w:t>Enhanced OCR Processing</w:t>
      </w:r>
    </w:p>
    <w:p>
      <w:r>
        <w:rPr>
          <w:rFonts w:ascii="Courier New" w:hAnsi="Courier New"/>
          <w:sz w:val="18"/>
        </w:rPr>
        <w:t>import { performEnhancedOCR } from '@kai/ml';</w:t>
        <w:br/>
        <w:br/>
        <w:t>async function processOCR() {</w:t>
        <w:br/>
        <w:t xml:space="preserve">  try {</w:t>
        <w:br/>
        <w:t xml:space="preserve">    const result = await performEnhancedOCR('path/to/page.jpg', {</w:t>
        <w:br/>
        <w:t xml:space="preserve">      mode: 'technical',</w:t>
        <w:br/>
        <w:t xml:space="preserve">      languages: ['en', 'es', 'fr'],</w:t>
        <w:br/>
        <w:t xml:space="preserve">      enhanceText: true,</w:t>
        <w:br/>
        <w:t xml:space="preserve">      recognizeTables: true,</w:t>
        <w:br/>
        <w:t xml:space="preserve">      confidenceThreshold: 0.75</w:t>
        <w:br/>
        <w:t xml:space="preserve">    });</w:t>
        <w:br/>
        <w:br/>
        <w:t xml:space="preserve">    console.log(`Extracted ${result.regions.length} text regions`);</w:t>
        <w:br/>
        <w:t xml:space="preserve">    console.log(`Overall confidence: ${result.statistics.meanConfidence.toFixed(2)}`);</w:t>
        <w:br/>
        <w:br/>
        <w:t xml:space="preserve">    // Find high-value information like product codes</w:t>
        <w:br/>
        <w:t xml:space="preserve">    const productCodes = result.regions</w:t>
        <w:br/>
        <w:t xml:space="preserve">      .filter(region =&gt; region.content.match(/[A-Z]{2,}-\d{3,}/))</w:t>
        <w:br/>
        <w:t xml:space="preserve">      .map(region =&gt; region.content.trim());</w:t>
        <w:br/>
        <w:br/>
        <w:t xml:space="preserve">    console.log('Potential product codes:', productCodes);</w:t>
        <w:br/>
        <w:t xml:space="preserve">  } catch (error) {</w:t>
        <w:br/>
        <w:t xml:space="preserve">    console.error('OCR processing failed:', error);</w:t>
        <w:br/>
        <w:t xml:space="preserve">  }</w:t>
        <w:br/>
        <w:t>}</w:t>
        <w:br/>
      </w:r>
    </w:p>
    <w:p>
      <w:r>
        <w:rPr>
          <w:rFonts w:ascii="Courier New" w:hAnsi="Courier New"/>
          <w:sz w:val="18"/>
        </w:rPr>
        <w:t>import { performEnhancedOCR } from '@kai/ml';</w:t>
        <w:br/>
        <w:br/>
        <w:t>async function processOCR() {</w:t>
        <w:br/>
        <w:t xml:space="preserve">  try {</w:t>
        <w:br/>
        <w:t xml:space="preserve">    const result = await performEnhancedOCR('path/to/page.jpg', {</w:t>
        <w:br/>
        <w:t xml:space="preserve">      mode: 'technical',</w:t>
        <w:br/>
        <w:t xml:space="preserve">      languages: ['en', 'es', 'fr'],</w:t>
        <w:br/>
        <w:t xml:space="preserve">      enhanceText: true,</w:t>
        <w:br/>
        <w:t xml:space="preserve">      recognizeTables: true,</w:t>
        <w:br/>
        <w:t xml:space="preserve">      confidenceThreshold: 0.75</w:t>
        <w:br/>
        <w:t xml:space="preserve">    });</w:t>
        <w:br/>
        <w:br/>
        <w:t xml:space="preserve">    console.log(`Extracted ${result.regions.length} text regions`);</w:t>
        <w:br/>
        <w:t xml:space="preserve">    console.log(`Overall confidence: ${result.statistics.meanConfidence.toFixed(2)}`);</w:t>
        <w:br/>
        <w:br/>
        <w:t xml:space="preserve">    // Find high-value information like product codes</w:t>
        <w:br/>
        <w:t xml:space="preserve">    const productCodes = result.regions</w:t>
        <w:br/>
        <w:t xml:space="preserve">      .filter(region =&gt; region.content.match(/[A-Z]{2,}-\d{3,}/))</w:t>
        <w:br/>
        <w:t xml:space="preserve">      .map(region =&gt; region.content.trim());</w:t>
        <w:br/>
        <w:br/>
        <w:t xml:space="preserve">    console.log('Potential product codes:', productCodes);</w:t>
        <w:br/>
        <w:t xml:space="preserve">  } catch (error) {</w:t>
        <w:br/>
        <w:t xml:space="preserve">    console.error('OCR processing failed:', error);</w:t>
        <w:br/>
        <w:t xml:space="preserve">  }</w:t>
        <w:br/>
        <w:t>}</w:t>
        <w:br/>
      </w:r>
    </w:p>
    <w:p>
      <w:pPr>
        <w:pStyle w:val="Heading4"/>
      </w:pPr>
      <w:r>
        <w:t>Text-Image Association</w:t>
      </w:r>
    </w:p>
    <w:p>
      <w:r>
        <w:rPr>
          <w:rFonts w:ascii="Courier New" w:hAnsi="Courier New"/>
          <w:sz w:val="18"/>
        </w:rPr>
        <w:t>import { associateTextWithImages } from '@kai/ml';</w:t>
        <w:br/>
        <w:br/>
        <w:t>async function linkTextAndImages() {</w:t>
        <w:br/>
        <w:t xml:space="preserve">  try {</w:t>
        <w:br/>
        <w:t xml:space="preserve">    const result = await associateTextWithImages({</w:t>
        <w:br/>
        <w:t xml:space="preserve">      images: ['path/to/image1.jpg', 'path/to/image2.jpg'],</w:t>
        <w:br/>
        <w:t xml:space="preserve">      textRegions: ocrResults.regions,</w:t>
        <w:br/>
        <w:t xml:space="preserve">      associationMethods: ['spatial', 'caption', 'reference'],</w:t>
        <w:br/>
        <w:t xml:space="preserve">      minConfidence: 0.6</w:t>
        <w:br/>
        <w:t xml:space="preserve">    });</w:t>
        <w:br/>
        <w:br/>
        <w:t xml:space="preserve">    console.log(`Created ${result.associations.length} text-image associations`);</w:t>
        <w:br/>
        <w:br/>
        <w:t xml:space="preserve">    // Process the associations</w:t>
        <w:br/>
        <w:t xml:space="preserve">    result.associations.forEach(assoc =&gt; {</w:t>
        <w:br/>
        <w:t xml:space="preserve">      console.log(`Image ${assoc.imageId} is associated with ${assoc.textRegions.length} text regions`);</w:t>
        <w:br/>
        <w:t xml:space="preserve">      console.log(`Association confidence: ${assoc.confidence.toFixed(2)}`);</w:t>
        <w:br/>
        <w:t xml:space="preserve">    });</w:t>
        <w:br/>
        <w:t xml:space="preserve">  } catch (error) {</w:t>
        <w:br/>
        <w:t xml:space="preserve">    console.error('Text-image association failed:', error);</w:t>
        <w:br/>
        <w:t xml:space="preserve">  }</w:t>
        <w:br/>
        <w:t>}</w:t>
        <w:br/>
      </w:r>
    </w:p>
    <w:p>
      <w:r>
        <w:rPr>
          <w:rFonts w:ascii="Courier New" w:hAnsi="Courier New"/>
          <w:sz w:val="18"/>
        </w:rPr>
        <w:t>import { associateTextWithImages } from '@kai/ml';</w:t>
        <w:br/>
        <w:br/>
        <w:t>async function linkTextAndImages() {</w:t>
        <w:br/>
        <w:t xml:space="preserve">  try {</w:t>
        <w:br/>
        <w:t xml:space="preserve">    const result = await associateTextWithImages({</w:t>
        <w:br/>
        <w:t xml:space="preserve">      images: ['path/to/image1.jpg', 'path/to/image2.jpg'],</w:t>
        <w:br/>
        <w:t xml:space="preserve">      textRegions: ocrResults.regions,</w:t>
        <w:br/>
        <w:t xml:space="preserve">      associationMethods: ['spatial', 'caption', 'reference'],</w:t>
        <w:br/>
        <w:t xml:space="preserve">      minConfidence: 0.6</w:t>
        <w:br/>
        <w:t xml:space="preserve">    });</w:t>
        <w:br/>
        <w:br/>
        <w:t xml:space="preserve">    console.log(`Created ${result.associations.length} text-image associations`);</w:t>
        <w:br/>
        <w:br/>
        <w:t xml:space="preserve">    // Process the associations</w:t>
        <w:br/>
        <w:t xml:space="preserve">    result.associations.forEach(assoc =&gt; {</w:t>
        <w:br/>
        <w:t xml:space="preserve">      console.log(`Image ${assoc.imageId} is associated with ${assoc.textRegions.length} text regions`);</w:t>
        <w:br/>
        <w:t xml:space="preserve">      console.log(`Association confidence: ${assoc.confidence.toFixed(2)}`);</w:t>
        <w:br/>
        <w:t xml:space="preserve">    });</w:t>
        <w:br/>
        <w:t xml:space="preserve">  } catch (error) {</w:t>
        <w:br/>
        <w:t xml:space="preserve">    console.error('Text-image association failed:', error);</w:t>
        <w:br/>
        <w:t xml:space="preserve">  }</w:t>
        <w:br/>
        <w:t>}</w:t>
        <w:br/>
      </w:r>
    </w:p>
    <w:p>
      <w:pPr>
        <w:pStyle w:val="Heading4"/>
      </w:pPr>
      <w:r>
        <w:t>Material Extraction</w:t>
      </w:r>
    </w:p>
    <w:p>
      <w:r>
        <w:rPr>
          <w:rFonts w:ascii="Courier New" w:hAnsi="Courier New"/>
          <w:sz w:val="18"/>
        </w:rPr>
        <w:t>import { extractMaterialsFromPDF } from '@kai/ml';</w:t>
        <w:br/>
        <w:br/>
        <w:t>async function extractMaterials() {</w:t>
        <w:br/>
        <w:t xml:space="preserve">  try {</w:t>
        <w:br/>
        <w:t xml:space="preserve">    const result = await extractMaterialsFromPDF('path/to/catalog.pdf', {</w:t>
        <w:br/>
        <w:t xml:space="preserve">      extractImages: true,</w:t>
        <w:br/>
        <w:t xml:space="preserve">      enhanceResolution: true,</w:t>
        <w:br/>
        <w:t xml:space="preserve">      recognizeText: true,</w:t>
        <w:br/>
        <w:t xml:space="preserve">      identifyMaterials: true,</w:t>
        <w:br/>
        <w:t xml:space="preserve">      mapToKnowledgeBase: true,</w:t>
        <w:br/>
        <w:t xml:space="preserve">      confidence: 'high'</w:t>
        <w:br/>
        <w:t xml:space="preserve">    });</w:t>
        <w:br/>
        <w:br/>
        <w:t xml:space="preserve">    console.log(`Extracted ${result.materials.length} materials`);</w:t>
        <w:br/>
        <w:br/>
        <w:t xml:space="preserve">    // Example of processing the extracted materials</w:t>
        <w:br/>
        <w:t xml:space="preserve">    result.materials.forEach(material =&gt; {</w:t>
        <w:br/>
        <w:t xml:space="preserve">      console.log(`Material: ${material.name}`);</w:t>
        <w:br/>
        <w:t xml:space="preserve">      console.log(`Type: ${material.materialType}`);</w:t>
        <w:br/>
        <w:t xml:space="preserve">      console.log(`Product Code: ${material.productCode}`);</w:t>
        <w:br/>
        <w:t xml:space="preserve">      console.log(`Dimensions: ${JSON.stringify(material.dimensions)}`);</w:t>
        <w:br/>
        <w:t xml:space="preserve">      console.log(`Images: ${material.images.length}`);</w:t>
        <w:br/>
        <w:t xml:space="preserve">    });</w:t>
        <w:br/>
        <w:br/>
        <w:t xml:space="preserve">    // Example of importing to knowledge base</w:t>
        <w:br/>
        <w:t xml:space="preserve">    if (result.materials.length &gt; 0) {</w:t>
        <w:br/>
        <w:t xml:space="preserve">      const importResult = await knowledgeBaseService.bulkImportMaterials(</w:t>
        <w:br/>
        <w:t xml:space="preserve">        result.materials,</w:t>
        <w:br/>
        <w:t xml:space="preserve">        'system',</w:t>
        <w:br/>
        <w:t xml:space="preserve">        {</w:t>
        <w:br/>
        <w:t xml:space="preserve">          updateExisting: true,</w:t>
        <w:br/>
        <w:t xml:space="preserve">          detectDuplicates: true,</w:t>
        <w:br/>
        <w:t xml:space="preserve">          collectionId: 'catalog-collection-id'</w:t>
        <w:br/>
        <w:t xml:space="preserve">        }</w:t>
        <w:br/>
        <w:t xml:space="preserve">      );</w:t>
        <w:br/>
        <w:br/>
        <w:t xml:space="preserve">      console.log(`Imported ${importResult.imported} materials`);</w:t>
        <w:br/>
        <w:t xml:space="preserve">      console.log(`Updated ${importResult.updated} existing materials`);</w:t>
        <w:br/>
        <w:t xml:space="preserve">      console.log(`Failed to import ${importResult.failed} materials`);</w:t>
        <w:br/>
        <w:t xml:space="preserve">    }</w:t>
        <w:br/>
        <w:t xml:space="preserve">  } catch (error) {</w:t>
        <w:br/>
        <w:t xml:space="preserve">    console.error('Material extraction failed:', error);</w:t>
        <w:br/>
        <w:t xml:space="preserve">  }</w:t>
        <w:br/>
        <w:t>}</w:t>
        <w:br/>
      </w:r>
    </w:p>
    <w:p>
      <w:r>
        <w:rPr>
          <w:rFonts w:ascii="Courier New" w:hAnsi="Courier New"/>
          <w:sz w:val="18"/>
        </w:rPr>
        <w:t>import { extractMaterialsFromPDF } from '@kai/ml';</w:t>
        <w:br/>
        <w:br/>
        <w:t>async function extractMaterials() {</w:t>
        <w:br/>
        <w:t xml:space="preserve">  try {</w:t>
        <w:br/>
        <w:t xml:space="preserve">    const result = await extractMaterialsFromPDF('path/to/catalog.pdf', {</w:t>
        <w:br/>
        <w:t xml:space="preserve">      extractImages: true,</w:t>
        <w:br/>
        <w:t xml:space="preserve">      enhanceResolution: true,</w:t>
        <w:br/>
        <w:t xml:space="preserve">      recognizeText: true,</w:t>
        <w:br/>
        <w:t xml:space="preserve">      identifyMaterials: true,</w:t>
        <w:br/>
        <w:t xml:space="preserve">      mapToKnowledgeBase: true,</w:t>
        <w:br/>
        <w:t xml:space="preserve">      confidence: 'high'</w:t>
        <w:br/>
        <w:t xml:space="preserve">    });</w:t>
        <w:br/>
        <w:br/>
        <w:t xml:space="preserve">    console.log(`Extracted ${result.materials.length} materials`);</w:t>
        <w:br/>
        <w:br/>
        <w:t xml:space="preserve">    // Example of processing the extracted materials</w:t>
        <w:br/>
        <w:t xml:space="preserve">    result.materials.forEach(material =&gt; {</w:t>
        <w:br/>
        <w:t xml:space="preserve">      console.log(`Material: ${material.name}`);</w:t>
        <w:br/>
        <w:t xml:space="preserve">      console.log(`Type: ${material.materialType}`);</w:t>
        <w:br/>
        <w:t xml:space="preserve">      console.log(`Product Code: ${material.productCode}`);</w:t>
        <w:br/>
        <w:t xml:space="preserve">      console.log(`Dimensions: ${JSON.stringify(material.dimensions)}`);</w:t>
        <w:br/>
        <w:t xml:space="preserve">      console.log(`Images: ${material.images.length}`);</w:t>
        <w:br/>
        <w:t xml:space="preserve">    });</w:t>
        <w:br/>
        <w:br/>
        <w:t xml:space="preserve">    // Example of importing to knowledge base</w:t>
        <w:br/>
        <w:t xml:space="preserve">    if (result.materials.length &gt; 0) {</w:t>
        <w:br/>
        <w:t xml:space="preserve">      const importResult = await knowledgeBaseService.bulkImportMaterials(</w:t>
        <w:br/>
        <w:t xml:space="preserve">        result.materials,</w:t>
        <w:br/>
        <w:t xml:space="preserve">        'system',</w:t>
        <w:br/>
        <w:t xml:space="preserve">        {</w:t>
        <w:br/>
        <w:t xml:space="preserve">          updateExisting: true,</w:t>
        <w:br/>
        <w:t xml:space="preserve">          detectDuplicates: true,</w:t>
        <w:br/>
        <w:t xml:space="preserve">          collectionId: 'catalog-collection-id'</w:t>
        <w:br/>
        <w:t xml:space="preserve">        }</w:t>
        <w:br/>
        <w:t xml:space="preserve">      );</w:t>
        <w:br/>
        <w:br/>
        <w:t xml:space="preserve">      console.log(`Imported ${importResult.imported} materials`);</w:t>
        <w:br/>
        <w:t xml:space="preserve">      console.log(`Updated ${importResult.updated} existing materials`);</w:t>
        <w:br/>
        <w:t xml:space="preserve">      console.log(`Failed to import ${importResult.failed} materials`);</w:t>
        <w:br/>
        <w:t xml:space="preserve">    }</w:t>
        <w:br/>
        <w:t xml:space="preserve">  } catch (error) {</w:t>
        <w:br/>
        <w:t xml:space="preserve">    console.error('Material extraction failed:', error);</w:t>
        <w:br/>
        <w:t xml:space="preserve">  }</w:t>
        <w:br/>
        <w:t>}</w:t>
        <w:br/>
      </w:r>
    </w:p>
    <w:p>
      <w:pPr>
        <w:pStyle w:val="Heading3"/>
      </w:pPr>
      <w:r>
        <w:t>Performance Considerations</w:t>
      </w:r>
    </w:p>
    <w:p>
      <w:pPr>
        <w:pStyle w:val="ListNumber"/>
      </w:pPr>
      <w:r>
        <w:t>Processing Optimization</w:t>
      </w:r>
    </w:p>
    <w:p>
      <w:pPr>
        <w:pStyle w:val="ListNumber"/>
      </w:pPr>
      <w:r>
        <w:t>Parallel processing of pages for faster throughput</w:t>
      </w:r>
    </w:p>
    <w:p>
      <w:pPr>
        <w:pStyle w:val="ListNumber"/>
      </w:pPr>
      <w:r>
        <w:t>GPU acceleration for image processing and OCR</w:t>
      </w:r>
    </w:p>
    <w:p>
      <w:pPr>
        <w:pStyle w:val="ListNumber"/>
      </w:pPr>
      <w:r>
        <w:t>Caching of intermediate results</w:t>
      </w:r>
    </w:p>
    <w:p>
      <w:pPr>
        <w:pStyle w:val="ListNumber"/>
      </w:pPr>
      <w:r>
        <w:t>Progressive processing (quick first pass, then detailed)</w:t>
      </w:r>
    </w:p>
    <w:p>
      <w:pPr>
        <w:pStyle w:val="ListNumber"/>
      </w:pPr>
      <w:r>
        <w:br/>
        <w:t>Resource-adaptive processing based on document complexity</w:t>
        <w:br/>
      </w:r>
    </w:p>
    <w:p>
      <w:pPr>
        <w:pStyle w:val="ListNumber"/>
      </w:pPr>
      <w:r>
        <w:br/>
        <w:t>Resource Requirements</w:t>
        <w:br/>
      </w:r>
    </w:p>
    <w:p>
      <w:pPr>
        <w:pStyle w:val="ListNumber"/>
      </w:pPr>
      <w:r>
        <w:t>CPU: Multiple cores recommended for parallel processing</w:t>
      </w:r>
    </w:p>
    <w:p>
      <w:pPr>
        <w:pStyle w:val="ListNumber"/>
      </w:pPr>
      <w:r>
        <w:t>Memory: 8GB+ for large catalogs (scales with page count and complexity)</w:t>
      </w:r>
    </w:p>
    <w:p>
      <w:pPr>
        <w:pStyle w:val="ListNumber"/>
      </w:pPr>
      <w:r>
        <w:t>GPU: Recommended for OCR and image enhancement</w:t>
      </w:r>
    </w:p>
    <w:p>
      <w:pPr>
        <w:pStyle w:val="ListNumber"/>
      </w:pPr>
      <w:r>
        <w:t>Storage: Temporary space for extracted assets (5-10x the PDF size)</w:t>
      </w:r>
    </w:p>
    <w:p>
      <w:pPr>
        <w:pStyle w:val="ListNumber"/>
      </w:pPr>
      <w:r>
        <w:br/>
        <w:t>Network: Required for knowledge base integration</w:t>
        <w:br/>
      </w:r>
    </w:p>
    <w:p>
      <w:pPr>
        <w:pStyle w:val="ListNumber"/>
      </w:pPr>
      <w:r>
        <w:br/>
        <w:t>Scaling Considerations</w:t>
        <w:br/>
      </w:r>
    </w:p>
    <w:p>
      <w:pPr>
        <w:pStyle w:val="ListNumber"/>
      </w:pPr>
      <w:r>
        <w:t>Horizontal scaling for processing multiple documents</w:t>
      </w:r>
    </w:p>
    <w:p>
      <w:pPr>
        <w:pStyle w:val="ListNumber"/>
      </w:pPr>
      <w:r>
        <w:t>Job priority system for urgent processing</w:t>
      </w:r>
    </w:p>
    <w:p>
      <w:pPr>
        <w:pStyle w:val="ListNumber"/>
      </w:pPr>
      <w:r>
        <w:t>Batch processing for large catalogs</w:t>
      </w:r>
    </w:p>
    <w:p>
      <w:pPr>
        <w:pStyle w:val="ListNumber"/>
      </w:pPr>
      <w:r>
        <w:t>Sequential processing for memory-constrained environments</w:t>
      </w:r>
    </w:p>
    <w:p>
      <w:pPr>
        <w:pStyle w:val="ListNumber"/>
      </w:pPr>
      <w:r>
        <w:t>Distributed processing for multi-stage pipeline</w:t>
      </w:r>
    </w:p>
    <w:p>
      <w:r>
        <w:t>Resource-adaptive processing based on document complexity</w:t>
      </w:r>
    </w:p>
    <w:p>
      <w:r>
        <w:t>Resource Requirements</w:t>
      </w:r>
    </w:p>
    <w:p>
      <w:r>
        <w:t>Network: Required for knowledge base integration</w:t>
      </w:r>
    </w:p>
    <w:p>
      <w:r>
        <w:t>Scaling Considerations</w:t>
      </w:r>
    </w:p>
    <w:p>
      <w:r>
        <w:br w:type="page"/>
      </w:r>
    </w:p>
    <w:p>
      <w:pPr>
        <w:pStyle w:val="Heading1"/>
        <w:jc w:val="center"/>
      </w:pPr>
      <w:r>
        <w:t>Project Assistant</w:t>
      </w:r>
    </w:p>
    <w:p>
      <w:r>
        <w:t>Source: readme/project-assistant.md</w:t>
      </w:r>
    </w:p>
    <w:p>
      <w:r>
        <w:t>---</w:t>
      </w:r>
    </w:p>
    <w:p>
      <w:pPr>
        <w:pStyle w:val="Heading2"/>
      </w:pPr>
      <w:r>
        <w:t>Project Assistant</w:t>
      </w:r>
    </w:p>
    <w:p>
      <w:r>
        <w:t>This document provides detailed information about the Project Assistant, a specialized crewAI agent designed to help with material project planning and organization within the KAI platform.</w:t>
      </w:r>
    </w:p>
    <w:p>
      <w:pPr>
        <w:pStyle w:val="Heading3"/>
      </w:pPr>
      <w:r>
        <w:t>Overview</w:t>
      </w:r>
    </w:p>
    <w:p>
      <w:r>
        <w:t>The Project Assistant agent helps users organize materials into cohesive projects, calculate quantities, estimate costs, and plan material applications. It serves as a project planning specialist that transforms material selections into actionable project plans with practical implementation guidance.</w:t>
      </w:r>
    </w:p>
    <w:p>
      <w:pPr>
        <w:pStyle w:val="Heading3"/>
      </w:pPr>
      <w:r>
        <w:t>Key Capabilities</w:t>
      </w:r>
    </w:p>
    <w:p>
      <w:r>
        <w:t>The Project Assistant offers multiple specialized functions:</w:t>
      </w:r>
    </w:p>
    <w:p>
      <w:pPr>
        <w:pStyle w:val="ListNumber"/>
      </w:pPr>
      <w:r>
        <w:t>Project Organization</w:t>
      </w:r>
    </w:p>
    <w:p>
      <w:pPr>
        <w:pStyle w:val="ListNumber"/>
      </w:pPr>
      <w:r>
        <w:t>Help users organize selected materials into coherent projects</w:t>
      </w:r>
    </w:p>
    <w:p>
      <w:pPr>
        <w:pStyle w:val="ListNumber"/>
      </w:pPr>
      <w:r>
        <w:t>Create logical groupings based on rooms or application areas</w:t>
      </w:r>
    </w:p>
    <w:p>
      <w:pPr>
        <w:pStyle w:val="ListNumber"/>
      </w:pPr>
      <w:r>
        <w:t>Suggest complementary materials to complete a project</w:t>
      </w:r>
    </w:p>
    <w:p>
      <w:pPr>
        <w:pStyle w:val="ListNumber"/>
      </w:pPr>
      <w:r>
        <w:br/>
        <w:t>Maintain consistency across material selections</w:t>
        <w:br/>
      </w:r>
    </w:p>
    <w:p>
      <w:pPr>
        <w:pStyle w:val="ListNumber"/>
      </w:pPr>
      <w:r>
        <w:br/>
        <w:t>Quantity Calculation</w:t>
        <w:br/>
      </w:r>
    </w:p>
    <w:p>
      <w:pPr>
        <w:pStyle w:val="ListNumber"/>
      </w:pPr>
      <w:r>
        <w:t>Calculate required material quantities based on dimensions</w:t>
      </w:r>
    </w:p>
    <w:p>
      <w:pPr>
        <w:pStyle w:val="ListNumber"/>
      </w:pPr>
      <w:r>
        <w:t>Account for waste factors and installation patterns</w:t>
      </w:r>
    </w:p>
    <w:p>
      <w:pPr>
        <w:pStyle w:val="ListNumber"/>
      </w:pPr>
      <w:r>
        <w:t>Provide accurate material ordering guidance</w:t>
      </w:r>
    </w:p>
    <w:p>
      <w:pPr>
        <w:pStyle w:val="ListNumber"/>
      </w:pPr>
      <w:r>
        <w:br/>
        <w:t>Help optimize material usage to minimize waste</w:t>
        <w:br/>
      </w:r>
    </w:p>
    <w:p>
      <w:pPr>
        <w:pStyle w:val="ListNumber"/>
      </w:pPr>
      <w:r>
        <w:br/>
        <w:t>Cost Estimation</w:t>
        <w:br/>
      </w:r>
    </w:p>
    <w:p>
      <w:pPr>
        <w:pStyle w:val="ListNumber"/>
      </w:pPr>
      <w:r>
        <w:t>Provide estimated cost ranges for selected materials</w:t>
      </w:r>
    </w:p>
    <w:p>
      <w:pPr>
        <w:pStyle w:val="ListNumber"/>
      </w:pPr>
      <w:r>
        <w:t>Calculate total project material costs</w:t>
      </w:r>
    </w:p>
    <w:p>
      <w:pPr>
        <w:pStyle w:val="ListNumber"/>
      </w:pPr>
      <w:r>
        <w:t>Suggest budget alternatives when appropriate</w:t>
      </w:r>
    </w:p>
    <w:p>
      <w:pPr>
        <w:pStyle w:val="ListNumber"/>
      </w:pPr>
      <w:r>
        <w:br/>
        <w:t>Help users understand price-quality tradeoffs</w:t>
        <w:br/>
      </w:r>
    </w:p>
    <w:p>
      <w:pPr>
        <w:pStyle w:val="ListNumber"/>
      </w:pPr>
      <w:r>
        <w:br/>
        <w:t>Application Planning</w:t>
        <w:br/>
      </w:r>
    </w:p>
    <w:p>
      <w:pPr>
        <w:pStyle w:val="ListNumber"/>
      </w:pPr>
      <w:r>
        <w:t>Provide guidance on material application techniques</w:t>
      </w:r>
    </w:p>
    <w:p>
      <w:pPr>
        <w:pStyle w:val="ListNumber"/>
      </w:pPr>
      <w:r>
        <w:t>Create step-by-step installation sequences</w:t>
      </w:r>
    </w:p>
    <w:p>
      <w:pPr>
        <w:pStyle w:val="ListNumber"/>
      </w:pPr>
      <w:r>
        <w:t>Suggest required tools and accessories</w:t>
      </w:r>
    </w:p>
    <w:p>
      <w:pPr>
        <w:pStyle w:val="ListNumber"/>
      </w:pPr>
      <w:r>
        <w:br/>
        <w:t>Outline preparation requirements for surfaces</w:t>
        <w:br/>
      </w:r>
    </w:p>
    <w:p>
      <w:pPr>
        <w:pStyle w:val="ListNumber"/>
      </w:pPr>
      <w:r>
        <w:br/>
        <w:t>Timeline Management</w:t>
        <w:br/>
      </w:r>
    </w:p>
    <w:p>
      <w:pPr>
        <w:pStyle w:val="ListNumber"/>
      </w:pPr>
      <w:r>
        <w:t>Help estimate project duration based on scope</w:t>
      </w:r>
    </w:p>
    <w:p>
      <w:pPr>
        <w:pStyle w:val="ListNumber"/>
      </w:pPr>
      <w:r>
        <w:t>Create logical installation sequencing</w:t>
      </w:r>
    </w:p>
    <w:p>
      <w:pPr>
        <w:pStyle w:val="ListNumber"/>
      </w:pPr>
      <w:r>
        <w:t>Identify potential schedule dependencies</w:t>
      </w:r>
    </w:p>
    <w:p>
      <w:pPr>
        <w:pStyle w:val="ListNumber"/>
      </w:pPr>
      <w:r>
        <w:t>Suggest efficient project workflows</w:t>
      </w:r>
    </w:p>
    <w:p>
      <w:r>
        <w:t>Maintain consistency across material selections</w:t>
      </w:r>
    </w:p>
    <w:p>
      <w:r>
        <w:t>Quantity Calculation</w:t>
      </w:r>
    </w:p>
    <w:p>
      <w:r>
        <w:t>Help optimize material usage to minimize waste</w:t>
      </w:r>
    </w:p>
    <w:p>
      <w:r>
        <w:t>Cost Estimation</w:t>
      </w:r>
    </w:p>
    <w:p>
      <w:r>
        <w:t>Help users understand price-quality tradeoffs</w:t>
      </w:r>
    </w:p>
    <w:p>
      <w:r>
        <w:t>Application Planning</w:t>
      </w:r>
    </w:p>
    <w:p>
      <w:r>
        <w:t>Outline preparation requirements for surfaces</w:t>
      </w:r>
    </w:p>
    <w:p>
      <w:r>
        <w:t>Timeline Management</w:t>
      </w:r>
    </w:p>
    <w:p>
      <w:pPr>
        <w:pStyle w:val="Heading3"/>
      </w:pPr>
      <w:r>
        <w:t>Architecture</w:t>
      </w:r>
    </w:p>
    <w:p>
      <w:r>
        <w:t>The Project Assistant integrates with the broader KAI platform through several key components:</w:t>
      </w:r>
    </w:p>
    <w:p>
      <w:pPr>
        <w:pStyle w:val="Heading4"/>
      </w:pPr>
      <w:r>
        <w:t>Component Structure</w:t>
      </w:r>
    </w:p>
    <w:p>
      <w:r>
        <w:rPr>
          <w:rFonts w:ascii="Courier New" w:hAnsi="Courier New"/>
          <w:sz w:val="18"/>
        </w:rPr>
        <w:t>packages/</w:t>
        <w:br/>
        <w:t>├── agents/</w:t>
        <w:br/>
        <w:t>│   ├── src/</w:t>
        <w:br/>
        <w:t>│   │   ├── frontend/</w:t>
        <w:br/>
        <w:t>│   │   │   └── projectAssistant.ts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ProjectAssistantPanel.tsx  # Client-side interface</w:t>
        <w:br/>
        <w:t xml:space="preserve">                └── AgentDashboard.tsx         # Agent integration in UI</w:t>
        <w:br/>
      </w:r>
    </w:p>
    <w:p>
      <w:r>
        <w:rPr>
          <w:rFonts w:ascii="Courier New" w:hAnsi="Courier New"/>
          <w:sz w:val="18"/>
        </w:rPr>
        <w:t>packages/</w:t>
        <w:br/>
        <w:t>├── agents/</w:t>
        <w:br/>
        <w:t>│   ├── src/</w:t>
        <w:br/>
        <w:t>│   │   ├── frontend/</w:t>
        <w:br/>
        <w:t>│   │   │   └── projectAssistant.ts       # Agent implementation</w:t>
        <w:br/>
        <w:t>│   │   ├── services/</w:t>
        <w:br/>
        <w:t>│   │   │   └── serviceFactory.ts         # Service creation system</w:t>
        <w:br/>
        <w:t>│   │   ├── tools/</w:t>
        <w:br/>
        <w:t>│   │   │   ├── materialSearch.ts         # Material search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ProjectAssistantPanel.tsx  # Client-side interface</w:t>
        <w:br/>
        <w:t xml:space="preserve">                └── AgentDashboard.tsx         # Agent integration in UI</w:t>
        <w:br/>
      </w:r>
    </w:p>
    <w:p>
      <w:pPr>
        <w:pStyle w:val="Heading4"/>
      </w:pPr>
      <w:r>
        <w:t>Architectural Layers</w:t>
      </w:r>
    </w:p>
    <w:p>
      <w:pPr>
        <w:pStyle w:val="ListNumber"/>
      </w:pPr>
      <w:r>
        <w:t>Agent Layer (projectAssistant.ts)</w:t>
      </w:r>
    </w:p>
    <w:p>
      <w:pPr>
        <w:pStyle w:val="ListNumber"/>
      </w:pPr>
      <w:r>
        <w:t>Implements the agent's core capabilities</w:t>
      </w:r>
    </w:p>
    <w:p>
      <w:pPr>
        <w:pStyle w:val="ListNumber"/>
      </w:pPr>
      <w:r>
        <w:t>Defines specialized methods for project planning tasks</w:t>
      </w:r>
    </w:p>
    <w:p>
      <w:pPr>
        <w:pStyle w:val="ListNumber"/>
      </w:pPr>
      <w:r>
        <w:t>Processes user queries about project organization and planning</w:t>
      </w:r>
    </w:p>
    <w:p>
      <w:pPr>
        <w:pStyle w:val="ListNumber"/>
      </w:pPr>
      <w:r>
        <w:br/>
        <w:t>Manages context for comprehensive project planning</w:t>
        <w:br/>
      </w:r>
    </w:p>
    <w:p>
      <w:pPr>
        <w:pStyle w:val="ListNumber"/>
      </w:pPr>
      <w:r>
        <w:br/>
        <w:t>Service Layer (via ServiceFactory)</w:t>
        <w:br/>
      </w:r>
    </w:p>
    <w:p>
      <w:pPr>
        <w:pStyle w:val="ListNumber"/>
      </w:pPr>
      <w:r>
        <w:t>Provides access to material database and pricing information</w:t>
      </w:r>
    </w:p>
    <w:p>
      <w:pPr>
        <w:pStyle w:val="ListNumber"/>
      </w:pPr>
      <w:r>
        <w:t>Handles API communication with error management</w:t>
      </w:r>
    </w:p>
    <w:p>
      <w:pPr>
        <w:pStyle w:val="ListNumber"/>
      </w:pPr>
      <w:r>
        <w:t>Formats requests and responses appropriately</w:t>
      </w:r>
    </w:p>
    <w:p>
      <w:pPr>
        <w:pStyle w:val="ListNumber"/>
      </w:pPr>
      <w:r>
        <w:br/>
        <w:t>Acts as a bridge to backend material services</w:t>
        <w:br/>
      </w:r>
    </w:p>
    <w:p>
      <w:pPr>
        <w:pStyle w:val="ListNumber"/>
      </w:pPr>
      <w:r>
        <w:br/>
        <w:t>Tool Layer (materialSearch, vectorSearch)</w:t>
        <w:br/>
      </w:r>
    </w:p>
    <w:p>
      <w:pPr>
        <w:pStyle w:val="ListNumber"/>
      </w:pPr>
      <w:r>
        <w:t>Implements specialized tools for the agent to use</w:t>
      </w:r>
    </w:p>
    <w:p>
      <w:pPr>
        <w:pStyle w:val="ListNumber"/>
      </w:pPr>
      <w:r>
        <w:t>Enables text-based material database queries</w:t>
      </w:r>
    </w:p>
    <w:p>
      <w:pPr>
        <w:pStyle w:val="ListNumber"/>
      </w:pPr>
      <w:r>
        <w:t>Provides vector-based similarity searches</w:t>
      </w:r>
    </w:p>
    <w:p>
      <w:pPr>
        <w:pStyle w:val="ListNumber"/>
      </w:pPr>
      <w:r>
        <w:br/>
        <w:t>Formats results for agent consumption</w:t>
        <w:br/>
      </w:r>
    </w:p>
    <w:p>
      <w:pPr>
        <w:pStyle w:val="ListNumber"/>
      </w:pPr>
      <w:r>
        <w:br/>
        <w:t>UI Layer (ProjectAssistantPanel.tsx)</w:t>
        <w:br/>
      </w:r>
    </w:p>
    <w:p>
      <w:pPr>
        <w:pStyle w:val="ListNumber"/>
      </w:pPr>
      <w:r>
        <w:t>Presents the agent's capabilities in the user interface</w:t>
      </w:r>
    </w:p>
    <w:p>
      <w:pPr>
        <w:pStyle w:val="ListNumber"/>
      </w:pPr>
      <w:r>
        <w:t>Provides chat interface for project planning queries</w:t>
      </w:r>
    </w:p>
    <w:p>
      <w:pPr>
        <w:pStyle w:val="ListNumber"/>
      </w:pPr>
      <w:r>
        <w:t>Displays project organization with material groupings</w:t>
      </w:r>
    </w:p>
    <w:p>
      <w:pPr>
        <w:pStyle w:val="ListNumber"/>
      </w:pPr>
      <w:r>
        <w:t>Facilitates material quantity and cost calculations</w:t>
      </w:r>
    </w:p>
    <w:p>
      <w:r>
        <w:rPr>
          <w:rFonts w:ascii="Courier New" w:hAnsi="Courier New"/>
          <w:sz w:val="18"/>
        </w:rPr>
        <w:t>projectAssistant.ts</w:t>
      </w:r>
    </w:p>
    <w:p>
      <w:r>
        <w:t>Manages context for comprehensive project planning</w:t>
      </w:r>
    </w:p>
    <w:p>
      <w:r>
        <w:t>Service Layer (via ServiceFactory)</w:t>
      </w:r>
    </w:p>
    <w:p>
      <w:r>
        <w:t>Acts as a bridge to backend material services</w:t>
      </w:r>
    </w:p>
    <w:p>
      <w:r>
        <w:t>Tool Layer (materialSearch, vectorSearch)</w:t>
      </w:r>
    </w:p>
    <w:p>
      <w:r>
        <w:t>Formats results for agent consumption</w:t>
      </w:r>
    </w:p>
    <w:p>
      <w:r>
        <w:t>UI Layer (ProjectAssistantPanel.tsx)</w:t>
      </w:r>
    </w:p>
    <w:p>
      <w:r>
        <w:rPr>
          <w:rFonts w:ascii="Courier New" w:hAnsi="Courier New"/>
          <w:sz w:val="18"/>
        </w:rPr>
        <w:t>ProjectAssistantPanel.tsx</w:t>
      </w:r>
    </w:p>
    <w:p>
      <w:pPr>
        <w:pStyle w:val="Heading3"/>
      </w:pPr>
      <w:r>
        <w:t>Implementation Details</w:t>
      </w:r>
    </w:p>
    <w:p>
      <w:pPr>
        <w:pStyle w:val="Heading4"/>
      </w:pPr>
      <w:r>
        <w:t>Agent Implementation</w:t>
      </w:r>
    </w:p>
    <w:p>
      <w:r>
        <w:t>The Project Assistant is a UserFacingAgent type that implements specialized methods for project planning tasks:</w:t>
      </w:r>
    </w:p>
    <w:p>
      <w:r>
        <w:rPr>
          <w:rFonts w:ascii="Courier New" w:hAnsi="Courier New"/>
          <w:sz w:val="18"/>
        </w:rPr>
        <w:t>export class ProjectAssistant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Project-specific methods</w:t>
        <w:br/>
        <w:t xml:space="preserve">  public async processUserInput(message: string): Promise&lt;string&gt;;</w:t>
        <w:br/>
        <w:t>}</w:t>
        <w:br/>
      </w:r>
    </w:p>
    <w:p>
      <w:r>
        <w:rPr>
          <w:rFonts w:ascii="Courier New" w:hAnsi="Courier New"/>
          <w:sz w:val="18"/>
        </w:rPr>
        <w:t>export class ProjectAssistant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Project-specific methods</w:t>
        <w:br/>
        <w:t xml:space="preserve">  public async processUserInput(message: string): Promise&lt;string&gt;;</w:t>
        <w:br/>
        <w:t>}</w:t>
        <w:br/>
      </w:r>
    </w:p>
    <w:p>
      <w:pPr>
        <w:pStyle w:val="Heading4"/>
      </w:pPr>
      <w:r>
        <w:t>Agent Tools</w:t>
      </w:r>
    </w:p>
    <w:p>
      <w:r>
        <w:t>The Project Assistant leverages specialized tools to perform its tasks:</w:t>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Project Assistant with tools</w:t>
        <w:br/>
        <w:t>const tools = [</w:t>
        <w:br/>
        <w:t xml:space="preserve">  materialSearchTool,</w:t>
        <w:br/>
        <w:t xml:space="preserve">  vectorSearchTool</w:t>
        <w:br/>
        <w:t>];</w:t>
        <w:br/>
        <w:br/>
        <w:t>// Additional tools can be added from the configuration</w:t>
        <w:br/>
        <w:t>if (config.additionalTools) {</w:t>
        <w:br/>
        <w:t xml:space="preserve">  tools.push(...config.additionalTools);</w:t>
        <w:br/>
        <w:t>}</w:t>
        <w:br/>
      </w:r>
    </w:p>
    <w:p>
      <w:r>
        <w:rPr>
          <w:rFonts w:ascii="Courier New" w:hAnsi="Courier New"/>
          <w:sz w:val="18"/>
        </w:rPr>
        <w:t>// Tool for searching materials in the database</w:t>
        <w:br/>
        <w:t>const materialSearchTool = await createMaterialSearchTool();</w:t>
        <w:br/>
        <w:br/>
        <w:t>// Tool for performing vector-based similarity searches</w:t>
        <w:br/>
        <w:t>const vectorSearchTool = await createVectorSearchTool();</w:t>
        <w:br/>
        <w:br/>
        <w:t>// Create a Project Assistant with tools</w:t>
        <w:br/>
        <w:t>const tools = [</w:t>
        <w:br/>
        <w:t xml:space="preserve">  materialSearchTool,</w:t>
        <w:br/>
        <w:t xml:space="preserve">  vectorSearchTool</w:t>
        <w:br/>
        <w:t>];</w:t>
        <w:br/>
        <w:br/>
        <w:t>// Additional tools can be added from the configuration</w:t>
        <w:br/>
        <w:t>if (config.additionalTools) {</w:t>
        <w:br/>
        <w:t xml:space="preserve">  tools.push(...config.additionalTools);</w:t>
        <w:br/>
        <w:t>}</w:t>
        <w:br/>
      </w:r>
    </w:p>
    <w:p>
      <w:pPr>
        <w:pStyle w:val="Heading4"/>
      </w:pPr>
      <w:r>
        <w:t>Agent Description</w:t>
      </w:r>
    </w:p>
    <w:p>
      <w:r>
        <w:t>The Project Assistant is defined with the following characteristics:</w:t>
      </w:r>
    </w:p>
    <w:p>
      <w:r>
        <w:rPr>
          <w:rFonts w:ascii="Courier New" w:hAnsi="Courier New"/>
          <w:sz w:val="18"/>
        </w:rPr>
        <w:t>const agent = new Agent({</w:t>
        <w:br/>
        <w:t xml:space="preserve">  name: 'Project Assistant',</w:t>
        <w:br/>
        <w:t xml:space="preserve">  role: 'Project planning specialist who helps organize materials and estimate quantities',</w:t>
        <w:br/>
        <w:t xml:space="preserve">  goal: 'Help users plan and organize their materials into cohesive projects with accurate quantities and costs',</w:t>
        <w:br/>
        <w:t xml:space="preserve">  backstory: 'With expertise in project management and material application, I can help you organize materials, calculate quantities, and plan material applications for optimal results.',</w:t>
        <w:br/>
        <w:t xml:space="preserve">  verbose: config.verbose || false,</w:t>
        <w:br/>
        <w:t xml:space="preserve">  llm: modelSettings,</w:t>
        <w:br/>
        <w:t xml:space="preserve">  tools</w:t>
        <w:br/>
        <w:t>});</w:t>
        <w:br/>
      </w:r>
    </w:p>
    <w:p>
      <w:r>
        <w:rPr>
          <w:rFonts w:ascii="Courier New" w:hAnsi="Courier New"/>
          <w:sz w:val="18"/>
        </w:rPr>
        <w:t>const agent = new Agent({</w:t>
        <w:br/>
        <w:t xml:space="preserve">  name: 'Project Assistant',</w:t>
        <w:br/>
        <w:t xml:space="preserve">  role: 'Project planning specialist who helps organize materials and estimate quantities',</w:t>
        <w:br/>
        <w:t xml:space="preserve">  goal: 'Help users plan and organize their materials into cohesive projects with accurate quantities and costs',</w:t>
        <w:br/>
        <w:t xml:space="preserve">  backstory: 'With expertise in project management and material application, I can help you organize materials, calculate quantities, and plan material applications for optimal results.',</w:t>
        <w:br/>
        <w:t xml:space="preserve">  verbose: config.verbose || false,</w:t>
        <w:br/>
        <w:t xml:space="preserve">  llm: modelSettings,</w:t>
        <w:br/>
        <w:t xml:space="preserve">  tools</w:t>
        <w:br/>
        <w:t>});</w:t>
        <w:br/>
      </w:r>
    </w:p>
    <w:p>
      <w:pPr>
        <w:pStyle w:val="Heading4"/>
      </w:pPr>
      <w:r>
        <w:t>Client-Side Integration</w:t>
      </w:r>
    </w:p>
    <w:p>
      <w:r>
        <w:t>The Project Assistant is integrated into the client interface through a specialized panel that provides:</w:t>
      </w:r>
    </w:p>
    <w:p>
      <w:pPr>
        <w:pStyle w:val="ListNumber"/>
      </w:pPr>
      <w:r>
        <w:t>Chat Interface - For asking questions about project planning</w:t>
      </w:r>
    </w:p>
    <w:p>
      <w:pPr>
        <w:pStyle w:val="ListNumber"/>
      </w:pPr>
      <w:r>
        <w:t>Material Grouping - For organizing materials into logical project sections</w:t>
      </w:r>
    </w:p>
    <w:p>
      <w:pPr>
        <w:pStyle w:val="ListNumber"/>
      </w:pPr>
      <w:r>
        <w:t>Quantity Calculator - For determining required material amounts</w:t>
      </w:r>
    </w:p>
    <w:p>
      <w:pPr>
        <w:pStyle w:val="ListNumber"/>
      </w:pPr>
      <w:r>
        <w:t>Cost Estimator - For projecting total material costs</w:t>
      </w:r>
    </w:p>
    <w:p>
      <w:pPr>
        <w:pStyle w:val="ListNumber"/>
      </w:pPr>
      <w:r>
        <w:t>Application Guide - For step-by-step material application instructions</w:t>
      </w:r>
    </w:p>
    <w:p>
      <w:pPr>
        <w:pStyle w:val="Heading3"/>
      </w:pPr>
      <w:r>
        <w:t>Setup Instructions</w:t>
      </w:r>
    </w:p>
    <w:p>
      <w:pPr>
        <w:pStyle w:val="Heading4"/>
      </w:pPr>
      <w:r>
        <w:t>Prerequisites</w:t>
      </w:r>
    </w:p>
    <w:p>
      <w:pPr>
        <w:pStyle w:val="ListBullet"/>
      </w:pPr>
      <w:r>
        <w:t>Functioning KAI platform with material database</w:t>
      </w:r>
    </w:p>
    <w:p>
      <w:pPr>
        <w:pStyle w:val="ListBullet"/>
      </w:pPr>
      <w:r>
        <w:t>CrewAI integration set up according to CrewAI installation guide</w:t>
      </w:r>
    </w:p>
    <w:p>
      <w:pPr>
        <w:pStyle w:val="ListBullet"/>
      </w:pPr>
      <w:r>
        <w:t>Vector search capabilities for material similarity</w:t>
      </w:r>
    </w:p>
    <w:p>
      <w:pPr>
        <w:pStyle w:val="Heading4"/>
      </w:pPr>
      <w:r>
        <w:t>Installation</w:t>
      </w:r>
    </w:p>
    <w:p>
      <w:r>
        <w:t>The Project Assistant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createProjectAssistant } from '@kai/agents';</w:t>
        <w:br/>
        <w:br/>
        <w:t>// Create a Project Assistant instance</w:t>
        <w:br/>
        <w:t>const projectAssistant = await createProjectAssistant(</w:t>
        <w:br/>
        <w:t xml:space="preserve">  {</w:t>
        <w:br/>
        <w:t xml:space="preserve">    id: 'project-assistant-1',</w:t>
        <w:br/>
        <w:t xml:space="preserve">    name: 'Project Assistant',</w:t>
        <w:br/>
        <w:t xml:space="preserve">    description: 'Expert in project planning and material organization',</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r>
        <w:rPr>
          <w:rFonts w:ascii="Courier New" w:hAnsi="Courier New"/>
          <w:sz w:val="18"/>
        </w:rPr>
        <w:t>import { createProjectAssistant } from '@kai/agents';</w:t>
        <w:br/>
        <w:br/>
        <w:t>// Create a Project Assistant instance</w:t>
        <w:br/>
        <w:t>const projectAssistant = await createProjectAssistant(</w:t>
        <w:br/>
        <w:t xml:space="preserve">  {</w:t>
        <w:br/>
        <w:t xml:space="preserve">    id: 'project-assistant-1',</w:t>
        <w:br/>
        <w:t xml:space="preserve">    name: 'Project Assistant',</w:t>
        <w:br/>
        <w:t xml:space="preserve">    description: 'Expert in project planning and material organization',</w:t>
        <w:br/>
        <w:t xml:space="preserve">    verbose: true,</w:t>
        <w:br/>
        <w:t xml:space="preserve">    // Additional configuration options</w:t>
        <w:br/>
        <w:t xml:space="preserve">  },</w:t>
        <w:br/>
        <w:t xml:space="preserve">  {</w:t>
        <w:br/>
        <w:t xml:space="preserve">    model: 'gpt-4',</w:t>
        <w:br/>
        <w:t xml:space="preserve">    temperature: 0.3</w:t>
        <w:br/>
        <w:t xml:space="preserve">  }</w:t>
        <w:br/>
        <w:t>);</w:t>
        <w:br/>
      </w:r>
    </w:p>
    <w:p>
      <w:pPr>
        <w:pStyle w:val="Heading3"/>
      </w:pPr>
      <w:r>
        <w:t>Usage Examples</w:t>
      </w:r>
    </w:p>
    <w:p>
      <w:pPr>
        <w:pStyle w:val="Heading4"/>
      </w:pPr>
      <w:r>
        <w:t>Client-Side Integration</w:t>
      </w:r>
    </w:p>
    <w:p>
      <w:r>
        <w:rPr>
          <w:rFonts w:ascii="Courier New" w:hAnsi="Courier New"/>
          <w:sz w:val="18"/>
        </w:rPr>
        <w:t>import React from 'react';</w:t>
        <w:br/>
        <w:t>import { ProjectAssistantPanel } from '../components/agents/ProjectAssistantPanel';</w:t>
        <w:br/>
        <w:br/>
        <w:t>const ProjectAssistantPage: React.FC = () =&gt; {</w:t>
        <w:br/>
        <w:t xml:space="preserve">  return (</w:t>
        <w:br/>
        <w:t xml:space="preserve">    &lt;div className="project-assistant-page"&gt;</w:t>
        <w:br/>
        <w:t xml:space="preserve">      &lt;h1&gt;Project Assistant&lt;/h1&gt;</w:t>
        <w:br/>
        <w:t xml:space="preserve">      &lt;ProjectAssistantPanel /&gt;</w:t>
        <w:br/>
        <w:t xml:space="preserve">    &lt;/div&gt;</w:t>
        <w:br/>
        <w:t xml:space="preserve">  );</w:t>
        <w:br/>
        <w:t>};</w:t>
        <w:br/>
        <w:br/>
        <w:t>export default ProjectAssistantPage;</w:t>
        <w:br/>
      </w:r>
    </w:p>
    <w:p>
      <w:r>
        <w:rPr>
          <w:rFonts w:ascii="Courier New" w:hAnsi="Courier New"/>
          <w:sz w:val="18"/>
        </w:rPr>
        <w:t>import React from 'react';</w:t>
        <w:br/>
        <w:t>import { ProjectAssistantPanel } from '../components/agents/ProjectAssistantPanel';</w:t>
        <w:br/>
        <w:br/>
        <w:t>const ProjectAssistantPage: React.FC = () =&gt; {</w:t>
        <w:br/>
        <w:t xml:space="preserve">  return (</w:t>
        <w:br/>
        <w:t xml:space="preserve">    &lt;div className="project-assistant-page"&gt;</w:t>
        <w:br/>
        <w:t xml:space="preserve">      &lt;h1&gt;Project Assistant&lt;/h1&gt;</w:t>
        <w:br/>
        <w:t xml:space="preserve">      &lt;ProjectAssistantPanel /&gt;</w:t>
        <w:br/>
        <w:t xml:space="preserve">    &lt;/div&gt;</w:t>
        <w:br/>
        <w:t xml:space="preserve">  );</w:t>
        <w:br/>
        <w:t>};</w:t>
        <w:br/>
        <w:br/>
        <w:t>export default ProjectAssistantPage;</w:t>
        <w:br/>
      </w:r>
    </w:p>
    <w:p>
      <w:pPr>
        <w:pStyle w:val="Heading4"/>
      </w:pPr>
      <w:r>
        <w:t>Processing User Queries</w:t>
      </w:r>
    </w:p>
    <w:p>
      <w:r>
        <w:rPr>
          <w:rFonts w:ascii="Courier New" w:hAnsi="Courier New"/>
          <w:sz w:val="18"/>
        </w:rPr>
        <w:t>import { createProjectAssistant } from '@kai/agents';</w:t>
        <w:br/>
        <w:br/>
        <w:t>// Create the Project Assistant</w:t>
        <w:br/>
        <w:t>const projectAssistant = await createProjectAssistant(</w:t>
        <w:br/>
        <w:t xml:space="preserve">  { id: 'project-assistant-1' },</w:t>
        <w:br/>
        <w:t xml:space="preserve">  { model: 'gpt-4', temperature: 0.3 }</w:t>
        <w:br/>
        <w:t>);</w:t>
        <w:br/>
        <w:br/>
        <w:t>// Ask questions about project planning</w:t>
        <w:br/>
        <w:t>const query1 = 'How much porcelain tile do I need for a 15x20 foot kitchen with 8-inch tiles?';</w:t>
        <w:br/>
        <w:t>const response1 = await projectAssistant.processUserInput(query1);</w:t>
        <w:br/>
        <w:t>console.log(response1);</w:t>
        <w:br/>
        <w:br/>
        <w:t>const query2 = 'I\'m working on a bathroom renovation with marble floor and porcelain wall tiles. What other materials should I consider?';</w:t>
        <w:br/>
        <w:t>const response2 = await projectAssistant.processUserInput(query2);</w:t>
        <w:br/>
        <w:t>console.log(response2);</w:t>
        <w:br/>
        <w:br/>
        <w:t>const query3 = 'What\'s the typical installation sequence for a kitchen backsplash project?';</w:t>
        <w:br/>
        <w:t>const response3 = await projectAssistant.processUserInput(query3);</w:t>
        <w:br/>
        <w:t>console.log(response3);</w:t>
        <w:br/>
      </w:r>
    </w:p>
    <w:p>
      <w:r>
        <w:rPr>
          <w:rFonts w:ascii="Courier New" w:hAnsi="Courier New"/>
          <w:sz w:val="18"/>
        </w:rPr>
        <w:t>import { createProjectAssistant } from '@kai/agents';</w:t>
        <w:br/>
        <w:br/>
        <w:t>// Create the Project Assistant</w:t>
        <w:br/>
        <w:t>const projectAssistant = await createProjectAssistant(</w:t>
        <w:br/>
        <w:t xml:space="preserve">  { id: 'project-assistant-1' },</w:t>
        <w:br/>
        <w:t xml:space="preserve">  { model: 'gpt-4', temperature: 0.3 }</w:t>
        <w:br/>
        <w:t>);</w:t>
        <w:br/>
        <w:br/>
        <w:t>// Ask questions about project planning</w:t>
        <w:br/>
        <w:t>const query1 = 'How much porcelain tile do I need for a 15x20 foot kitchen with 8-inch tiles?';</w:t>
        <w:br/>
        <w:t>const response1 = await projectAssistant.processUserInput(query1);</w:t>
        <w:br/>
        <w:t>console.log(response1);</w:t>
        <w:br/>
        <w:br/>
        <w:t>const query2 = 'I\'m working on a bathroom renovation with marble floor and porcelain wall tiles. What other materials should I consider?';</w:t>
        <w:br/>
        <w:t>const response2 = await projectAssistant.processUserInput(query2);</w:t>
        <w:br/>
        <w:t>console.log(response2);</w:t>
        <w:br/>
        <w:br/>
        <w:t>const query3 = 'What\'s the typical installation sequence for a kitchen backsplash project?';</w:t>
        <w:br/>
        <w:t>const response3 = await projectAssistant.processUserInput(query3);</w:t>
        <w:br/>
        <w:t>console.log(response3);</w:t>
        <w:br/>
      </w:r>
    </w:p>
    <w:p>
      <w:pPr>
        <w:pStyle w:val="Heading3"/>
      </w:pPr>
      <w:r>
        <w:t>Advanced Configuration</w:t>
      </w:r>
    </w:p>
    <w:p>
      <w:pPr>
        <w:pStyle w:val="Heading4"/>
      </w:pPr>
      <w:r>
        <w:t>Custom Project Calculator Tool</w:t>
      </w:r>
    </w:p>
    <w:p>
      <w:r>
        <w:t>Create custom tools to enhance the Project Assistant's capabilities:</w:t>
      </w:r>
    </w:p>
    <w:p>
      <w:r>
        <w:rPr>
          <w:rFonts w:ascii="Courier New" w:hAnsi="Courier New"/>
          <w:sz w:val="18"/>
        </w:rPr>
        <w:t>import { Tool } from 'crewai';</w:t>
        <w:br/>
        <w:br/>
        <w:t>// Create a specialized project calculator tool</w:t>
        <w:br/>
        <w:t>const createProjectCalculatorTool = async (): Promise&lt;Tool&gt; =&gt; {</w:t>
        <w:br/>
        <w:t xml:space="preserve">  return new Tool({</w:t>
        <w:br/>
        <w:t xml:space="preserve">    name: 'project_calculator',</w:t>
        <w:br/>
        <w:t xml:space="preserve">    description: 'Calculate material quantities, costs, and timelines for projects',</w:t>
        <w:br/>
        <w:t xml:space="preserve">    func: async (args) =&gt; {</w:t>
        <w:br/>
        <w:t xml:space="preserve">      const { project, dimensions, materialIds } = JSON.parse(args);</w:t>
        <w:br/>
        <w:br/>
        <w:t xml:space="preserve">      // Implement project calculations</w:t>
        <w:br/>
        <w:t xml:space="preserve">      const calculations = await calculateProjectRequirements(</w:t>
        <w:br/>
        <w:t xml:space="preserve">        project,</w:t>
        <w:br/>
        <w:t xml:space="preserve">        dimensions,</w:t>
        <w:br/>
        <w:t xml:space="preserve">        materialIds</w:t>
        <w:br/>
        <w:t xml:space="preserve">      );</w:t>
        <w:br/>
        <w:br/>
        <w:t xml:space="preserve">      return JSON.stringify({</w:t>
        <w:br/>
        <w:t xml:space="preserve">        quantities: calculations.quantities,</w:t>
        <w:br/>
        <w:t xml:space="preserve">        costs: calculations.costs,</w:t>
        <w:br/>
        <w:t xml:space="preserve">        timeline: calculations.timeline,</w:t>
        <w:br/>
        <w:t xml:space="preserve">        labor: calculations.laborEstimate</w:t>
        <w:br/>
        <w:t xml:space="preserve">      });</w:t>
        <w:br/>
        <w:t xml:space="preserve">    }</w:t>
        <w:br/>
        <w:t xml:space="preserve">  });</w:t>
        <w:br/>
        <w:t>};</w:t>
        <w:br/>
        <w:br/>
        <w:t>// Add it to the agent</w:t>
        <w:br/>
        <w:t>const projectAssistant = await createProjectAssistant(</w:t>
        <w:br/>
        <w:t xml:space="preserve">  { </w:t>
        <w:br/>
        <w:t xml:space="preserve">    id: 'advanced-project-assistant-1',</w:t>
        <w:br/>
        <w:t xml:space="preserve">    additionalTools: [await createProjectCalculatorTool()]</w:t>
        <w:br/>
        <w:t xml:space="preserve">  },</w:t>
        <w:br/>
        <w:t xml:space="preserve">  { model: 'gpt-4', temperature: 0.3 }</w:t>
        <w:br/>
        <w:t>);</w:t>
        <w:br/>
      </w:r>
    </w:p>
    <w:p>
      <w:r>
        <w:rPr>
          <w:rFonts w:ascii="Courier New" w:hAnsi="Courier New"/>
          <w:sz w:val="18"/>
        </w:rPr>
        <w:t>import { Tool } from 'crewai';</w:t>
        <w:br/>
        <w:br/>
        <w:t>// Create a specialized project calculator tool</w:t>
        <w:br/>
        <w:t>const createProjectCalculatorTool = async (): Promise&lt;Tool&gt; =&gt; {</w:t>
        <w:br/>
        <w:t xml:space="preserve">  return new Tool({</w:t>
        <w:br/>
        <w:t xml:space="preserve">    name: 'project_calculator',</w:t>
        <w:br/>
        <w:t xml:space="preserve">    description: 'Calculate material quantities, costs, and timelines for projects',</w:t>
        <w:br/>
        <w:t xml:space="preserve">    func: async (args) =&gt; {</w:t>
        <w:br/>
        <w:t xml:space="preserve">      const { project, dimensions, materialIds } = JSON.parse(args);</w:t>
        <w:br/>
        <w:br/>
        <w:t xml:space="preserve">      // Implement project calculations</w:t>
        <w:br/>
        <w:t xml:space="preserve">      const calculations = await calculateProjectRequirements(</w:t>
        <w:br/>
        <w:t xml:space="preserve">        project,</w:t>
        <w:br/>
        <w:t xml:space="preserve">        dimensions,</w:t>
        <w:br/>
        <w:t xml:space="preserve">        materialIds</w:t>
        <w:br/>
        <w:t xml:space="preserve">      );</w:t>
        <w:br/>
        <w:br/>
        <w:t xml:space="preserve">      return JSON.stringify({</w:t>
        <w:br/>
        <w:t xml:space="preserve">        quantities: calculations.quantities,</w:t>
        <w:br/>
        <w:t xml:space="preserve">        costs: calculations.costs,</w:t>
        <w:br/>
        <w:t xml:space="preserve">        timeline: calculations.timeline,</w:t>
        <w:br/>
        <w:t xml:space="preserve">        labor: calculations.laborEstimate</w:t>
        <w:br/>
        <w:t xml:space="preserve">      });</w:t>
        <w:br/>
        <w:t xml:space="preserve">    }</w:t>
        <w:br/>
        <w:t xml:space="preserve">  });</w:t>
        <w:br/>
        <w:t>};</w:t>
        <w:br/>
        <w:br/>
        <w:t>// Add it to the agent</w:t>
        <w:br/>
        <w:t>const projectAssistant = await createProjectAssistant(</w:t>
        <w:br/>
        <w:t xml:space="preserve">  { </w:t>
        <w:br/>
        <w:t xml:space="preserve">    id: 'advanced-project-assistant-1',</w:t>
        <w:br/>
        <w:t xml:space="preserve">    additionalTools: [await createProjectCalculatorTool()]</w:t>
        <w:br/>
        <w:t xml:space="preserve">  },</w:t>
        <w:br/>
        <w:t xml:space="preserve">  { model: 'gpt-4', temperature: 0.3 }</w:t>
        <w:br/>
        <w:t>);</w:t>
        <w:br/>
      </w:r>
    </w:p>
    <w:p>
      <w:pPr>
        <w:pStyle w:val="Heading4"/>
      </w:pPr>
      <w:r>
        <w:t>Integration with Professional Standards</w:t>
      </w:r>
    </w:p>
    <w:p>
      <w:r>
        <w:t>Connect the Project Assistant to industry standards databases:</w:t>
      </w:r>
    </w:p>
    <w:p>
      <w:r>
        <w:rPr>
          <w:rFonts w:ascii="Courier New" w:hAnsi="Courier New"/>
          <w:sz w:val="18"/>
        </w:rPr>
        <w:t>import { Tool } from 'crewai';</w:t>
        <w:br/>
        <w:br/>
        <w:t>// Create a tool for accessing industry installation standards</w:t>
        <w:br/>
        <w:t>const createInstallationStandardsTool = async (): Promise&lt;Tool&gt; =&gt; {</w:t>
        <w:br/>
        <w:t xml:space="preserve">  return new Tool({</w:t>
        <w:br/>
        <w:t xml:space="preserve">    name: 'installation_standards',</w:t>
        <w:br/>
        <w:t xml:space="preserve">    description: 'Access industry standards for material installation methods',</w:t>
        <w:br/>
        <w:t xml:space="preserve">    func: async (args) =&gt; {</w:t>
        <w:br/>
        <w:t xml:space="preserve">      const { materialType, installationType } = JSON.parse(args);</w:t>
        <w:br/>
        <w:br/>
        <w:t xml:space="preserve">      // Implement standards retrieval</w:t>
        <w:br/>
        <w:t xml:space="preserve">      const standards = await getIndustryStandards(materialType, installationType);</w:t>
        <w:br/>
        <w:br/>
        <w:t xml:space="preserve">      return JSON.stringify({</w:t>
        <w:br/>
        <w:t xml:space="preserve">        standardName: standards.name,</w:t>
        <w:br/>
        <w:t xml:space="preserve">        organization: standards.issuingBody,</w:t>
        <w:br/>
        <w:t xml:space="preserve">        requirements: standards.requirements,</w:t>
        <w:br/>
        <w:t xml:space="preserve">        bestPractices: standards.bestPractices,</w:t>
        <w:br/>
        <w:t xml:space="preserve">        certificationNeeded: standards.requiresCertification</w:t>
        <w:br/>
        <w:t xml:space="preserve">      });</w:t>
        <w:br/>
        <w:t xml:space="preserve">    }</w:t>
        <w:br/>
        <w:t xml:space="preserve">  });</w:t>
        <w:br/>
        <w:t>};</w:t>
        <w:br/>
        <w:br/>
        <w:t>// Add it to the agent</w:t>
        <w:br/>
        <w:t>const projectAssistant = await createProjectAssistant(</w:t>
        <w:br/>
        <w:t xml:space="preserve">  { </w:t>
        <w:br/>
        <w:t xml:space="preserve">    id: 'professional-project-assistant-1',</w:t>
        <w:br/>
        <w:t xml:space="preserve">    additionalTools: [await createInstallationStandardsTool()]</w:t>
        <w:br/>
        <w:t xml:space="preserve">  },</w:t>
        <w:br/>
        <w:t xml:space="preserve">  { model: 'gpt-4', temperature: 0.3 }</w:t>
        <w:br/>
        <w:t>);</w:t>
        <w:br/>
      </w:r>
    </w:p>
    <w:p>
      <w:r>
        <w:rPr>
          <w:rFonts w:ascii="Courier New" w:hAnsi="Courier New"/>
          <w:sz w:val="18"/>
        </w:rPr>
        <w:t>import { Tool } from 'crewai';</w:t>
        <w:br/>
        <w:br/>
        <w:t>// Create a tool for accessing industry installation standards</w:t>
        <w:br/>
        <w:t>const createInstallationStandardsTool = async (): Promise&lt;Tool&gt; =&gt; {</w:t>
        <w:br/>
        <w:t xml:space="preserve">  return new Tool({</w:t>
        <w:br/>
        <w:t xml:space="preserve">    name: 'installation_standards',</w:t>
        <w:br/>
        <w:t xml:space="preserve">    description: 'Access industry standards for material installation methods',</w:t>
        <w:br/>
        <w:t xml:space="preserve">    func: async (args) =&gt; {</w:t>
        <w:br/>
        <w:t xml:space="preserve">      const { materialType, installationType } = JSON.parse(args);</w:t>
        <w:br/>
        <w:br/>
        <w:t xml:space="preserve">      // Implement standards retrieval</w:t>
        <w:br/>
        <w:t xml:space="preserve">      const standards = await getIndustryStandards(materialType, installationType);</w:t>
        <w:br/>
        <w:br/>
        <w:t xml:space="preserve">      return JSON.stringify({</w:t>
        <w:br/>
        <w:t xml:space="preserve">        standardName: standards.name,</w:t>
        <w:br/>
        <w:t xml:space="preserve">        organization: standards.issuingBody,</w:t>
        <w:br/>
        <w:t xml:space="preserve">        requirements: standards.requirements,</w:t>
        <w:br/>
        <w:t xml:space="preserve">        bestPractices: standards.bestPractices,</w:t>
        <w:br/>
        <w:t xml:space="preserve">        certificationNeeded: standards.requiresCertification</w:t>
        <w:br/>
        <w:t xml:space="preserve">      });</w:t>
        <w:br/>
        <w:t xml:space="preserve">    }</w:t>
        <w:br/>
        <w:t xml:space="preserve">  });</w:t>
        <w:br/>
        <w:t>};</w:t>
        <w:br/>
        <w:br/>
        <w:t>// Add it to the agent</w:t>
        <w:br/>
        <w:t>const projectAssistant = await createProjectAssistant(</w:t>
        <w:br/>
        <w:t xml:space="preserve">  { </w:t>
        <w:br/>
        <w:t xml:space="preserve">    id: 'professional-project-assistant-1',</w:t>
        <w:br/>
        <w:t xml:space="preserve">    additionalTools: [await createInstallationStandardsTool()]</w:t>
        <w:br/>
        <w:t xml:space="preserve">  },</w:t>
        <w:br/>
        <w:t xml:space="preserve">  { model: 'gpt-4', temperature: 0.3 }</w:t>
        <w:br/>
        <w:t>);</w:t>
        <w:br/>
      </w:r>
    </w:p>
    <w:p>
      <w:pPr>
        <w:pStyle w:val="Heading3"/>
      </w:pPr>
      <w:r>
        <w:t>Performance Considerations</w:t>
      </w:r>
    </w:p>
    <w:p>
      <w:pPr>
        <w:pStyle w:val="Heading4"/>
      </w:pPr>
      <w:r>
        <w:t>Calculation Optimization</w:t>
      </w:r>
    </w:p>
    <w:p>
      <w:pPr>
        <w:pStyle w:val="ListNumber"/>
      </w:pPr>
      <w:r>
        <w:t>Caching Strategy</w:t>
      </w:r>
    </w:p>
    <w:p>
      <w:pPr>
        <w:pStyle w:val="ListNumber"/>
      </w:pPr>
      <w:r>
        <w:t>Cache common calculation formulas and results</w:t>
      </w:r>
    </w:p>
    <w:p>
      <w:pPr>
        <w:pStyle w:val="ListNumber"/>
      </w:pPr>
      <w:r>
        <w:t>Implement TTL-based cache invalidation for price updates</w:t>
      </w:r>
    </w:p>
    <w:p>
      <w:pPr>
        <w:pStyle w:val="ListNumber"/>
      </w:pPr>
      <w:r>
        <w:br/>
        <w:t>Pre-compute standard room layouts for quick estimates</w:t>
        <w:br/>
      </w:r>
    </w:p>
    <w:p>
      <w:pPr>
        <w:pStyle w:val="ListNumber"/>
      </w:pPr>
      <w:r>
        <w:br/>
        <w:t>Query Optimization</w:t>
        <w:br/>
      </w:r>
    </w:p>
    <w:p>
      <w:pPr>
        <w:pStyle w:val="ListNumber"/>
      </w:pPr>
      <w:r>
        <w:t>Use indexed material properties for faster lookup</w:t>
      </w:r>
    </w:p>
    <w:p>
      <w:pPr>
        <w:pStyle w:val="ListNumber"/>
      </w:pPr>
      <w:r>
        <w:t>Batch related calculations for efficiency</w:t>
      </w:r>
    </w:p>
    <w:p>
      <w:pPr>
        <w:pStyle w:val="ListNumber"/>
      </w:pPr>
      <w:r>
        <w:br/>
        <w:t>Optimize algorithm selection based on query complexity</w:t>
        <w:br/>
      </w:r>
    </w:p>
    <w:p>
      <w:pPr>
        <w:pStyle w:val="ListNumber"/>
      </w:pPr>
      <w:r>
        <w:br/>
        <w:t>Response Construction</w:t>
        <w:br/>
      </w:r>
    </w:p>
    <w:p>
      <w:pPr>
        <w:pStyle w:val="ListNumber"/>
      </w:pPr>
      <w:r>
        <w:t>Use standardized templates for common project plans</w:t>
      </w:r>
    </w:p>
    <w:p>
      <w:pPr>
        <w:pStyle w:val="ListNumber"/>
      </w:pPr>
      <w:r>
        <w:t>Progressive loading for detailed project information</w:t>
      </w:r>
    </w:p>
    <w:p>
      <w:pPr>
        <w:pStyle w:val="ListNumber"/>
      </w:pPr>
      <w:r>
        <w:t>Reuse calculation results across related queries</w:t>
      </w:r>
    </w:p>
    <w:p>
      <w:r>
        <w:t>Pre-compute standard room layouts for quick estimates</w:t>
      </w:r>
    </w:p>
    <w:p>
      <w:r>
        <w:t>Query Optimization</w:t>
      </w:r>
    </w:p>
    <w:p>
      <w:r>
        <w:t>Optimize algorithm selection based on query complexity</w:t>
      </w:r>
    </w:p>
    <w:p>
      <w:r>
        <w:t>Response Construction</w:t>
      </w:r>
    </w:p>
    <w:p>
      <w:pPr>
        <w:pStyle w:val="Heading3"/>
      </w:pPr>
      <w:r>
        <w:t>Security Considerations</w:t>
      </w:r>
    </w:p>
    <w:p>
      <w:pPr>
        <w:pStyle w:val="ListNumber"/>
      </w:pPr>
      <w:r>
        <w:t>Data Access Control</w:t>
      </w:r>
    </w:p>
    <w:p>
      <w:pPr>
        <w:pStyle w:val="ListNumber"/>
      </w:pPr>
      <w:r>
        <w:t>Enforce appropriate permissions for pricing information</w:t>
      </w:r>
    </w:p>
    <w:p>
      <w:pPr>
        <w:pStyle w:val="ListNumber"/>
      </w:pPr>
      <w:r>
        <w:t>Implement proper user authentication for saved projects</w:t>
      </w:r>
    </w:p>
    <w:p>
      <w:pPr>
        <w:pStyle w:val="ListNumber"/>
      </w:pPr>
      <w:r>
        <w:br/>
        <w:t>Limit access to proprietary application techniques</w:t>
        <w:br/>
      </w:r>
    </w:p>
    <w:p>
      <w:pPr>
        <w:pStyle w:val="ListNumber"/>
      </w:pPr>
      <w:r>
        <w:br/>
        <w:t>Information Accuracy</w:t>
        <w:br/>
      </w:r>
    </w:p>
    <w:p>
      <w:pPr>
        <w:pStyle w:val="ListNumber"/>
      </w:pPr>
      <w:r>
        <w:t>Verify material installation requirements against reliable sources</w:t>
      </w:r>
    </w:p>
    <w:p>
      <w:pPr>
        <w:pStyle w:val="ListNumber"/>
      </w:pPr>
      <w:r>
        <w:t>Provide disclaimers for cost and timeline estimates</w:t>
      </w:r>
    </w:p>
    <w:p>
      <w:pPr>
        <w:pStyle w:val="ListNumber"/>
      </w:pPr>
      <w:r>
        <w:br/>
        <w:t>Implement fact-checking mechanisms for technical recommendations</w:t>
        <w:br/>
      </w:r>
    </w:p>
    <w:p>
      <w:pPr>
        <w:pStyle w:val="ListNumber"/>
      </w:pPr>
      <w:r>
        <w:br/>
        <w:t>Agent Boundaries</w:t>
        <w:br/>
      </w:r>
    </w:p>
    <w:p>
      <w:pPr>
        <w:pStyle w:val="ListNumber"/>
      </w:pPr>
      <w:r>
        <w:t>Restrict the agent to project planning operations</w:t>
      </w:r>
    </w:p>
    <w:p>
      <w:pPr>
        <w:pStyle w:val="ListNumber"/>
      </w:pPr>
      <w:r>
        <w:t>Validate inputs to prevent injection attacks</w:t>
      </w:r>
    </w:p>
    <w:p>
      <w:pPr>
        <w:pStyle w:val="ListNumber"/>
      </w:pPr>
      <w:r>
        <w:t>Avoid providing professional advice that requires certification</w:t>
      </w:r>
    </w:p>
    <w:p>
      <w:r>
        <w:t>Limit access to proprietary application techniques</w:t>
      </w:r>
    </w:p>
    <w:p>
      <w:r>
        <w:t>Information Accuracy</w:t>
      </w:r>
    </w:p>
    <w:p>
      <w:r>
        <w:t>Implement fact-checking mechanisms for technical recommendations</w:t>
      </w:r>
    </w:p>
    <w:p>
      <w:r>
        <w:t>Agent Boundaries</w:t>
      </w:r>
    </w:p>
    <w:p>
      <w:pPr>
        <w:pStyle w:val="Heading3"/>
      </w:pPr>
      <w:r>
        <w:t>Related Documentation</w:t>
      </w:r>
    </w:p>
    <w:p>
      <w:pPr>
        <w:pStyle w:val="ListBullet"/>
      </w:pPr>
      <w:r>
        <w:t>Material Expert - Companion agent for material information</w:t>
      </w:r>
    </w:p>
    <w:p>
      <w:pPr>
        <w:pStyle w:val="ListBullet"/>
      </w:pPr>
      <w:r>
        <w:t>Knowledge Base - Material database structure and management</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r>
        <w:br w:type="page"/>
      </w:r>
    </w:p>
    <w:p>
      <w:pPr>
        <w:pStyle w:val="Heading1"/>
        <w:jc w:val="center"/>
      </w:pPr>
      <w:r>
        <w:t>Prompt Abtesting Segmentation</w:t>
      </w:r>
    </w:p>
    <w:p>
      <w:r>
        <w:t>Source: readme/prompt-abtesting-segmentation.md</w:t>
      </w:r>
    </w:p>
    <w:p>
      <w:r>
        <w:t>---</w:t>
      </w:r>
    </w:p>
    <w:p>
      <w:pPr>
        <w:pStyle w:val="Heading2"/>
      </w:pPr>
      <w:r>
        <w:t>Prompt A/B Testing and User Segmentation</w:t>
      </w:r>
    </w:p>
    <w:p>
      <w:r>
        <w:t>This document describes the A/B testing and user segmentation features for prompt success tracking, which help optimize prompts for different user segments and compare different prompt variations.</w:t>
      </w:r>
    </w:p>
    <w:p>
      <w:pPr>
        <w:pStyle w:val="Heading3"/>
      </w:pPr>
      <w:r>
        <w:t>Overview</w:t>
      </w:r>
    </w:p>
    <w:p>
      <w:r>
        <w:t>The A/B testing and user segmentation system consists of several components:</w:t>
      </w:r>
    </w:p>
    <w:p>
      <w:pPr>
        <w:pStyle w:val="ListNumber"/>
      </w:pPr>
      <w:r>
        <w:t>Database Schema: Tables for storing A/B test experiments, variants, and user segments</w:t>
      </w:r>
    </w:p>
    <w:p>
      <w:pPr>
        <w:pStyle w:val="ListNumber"/>
      </w:pPr>
      <w:r>
        <w:t>Backend Services: APIs for managing experiments and segments</w:t>
      </w:r>
    </w:p>
    <w:p>
      <w:pPr>
        <w:pStyle w:val="ListNumber"/>
      </w:pPr>
      <w:r>
        <w:t>Client-Side Integration: Tools for assigning users to experiments and segments</w:t>
      </w:r>
    </w:p>
    <w:p>
      <w:pPr>
        <w:pStyle w:val="ListNumber"/>
      </w:pPr>
      <w:r>
        <w:t>Admin UI: Dashboard for creating and monitoring experiments and segments</w:t>
      </w:r>
    </w:p>
    <w:p>
      <w:pPr>
        <w:pStyle w:val="ListNumber"/>
      </w:pPr>
      <w:r>
        <w:t>Analytics: Tools for analyzing experiment results and segment performance</w:t>
      </w:r>
    </w:p>
    <w:p>
      <w:pPr>
        <w:pStyle w:val="Heading3"/>
      </w:pPr>
      <w:r>
        <w:t>A/B Testing</w:t>
      </w:r>
    </w:p>
    <w:p>
      <w:pPr>
        <w:pStyle w:val="Heading4"/>
      </w:pPr>
      <w:r>
        <w:t>Concepts</w:t>
      </w:r>
    </w:p>
    <w:p>
      <w:pPr>
        <w:pStyle w:val="ListBullet"/>
      </w:pPr>
      <w:r>
        <w:t>Experiment: A test comparing multiple variants of a prompt</w:t>
      </w:r>
    </w:p>
    <w:p>
      <w:pPr>
        <w:pStyle w:val="ListBullet"/>
      </w:pPr>
      <w:r>
        <w:t>Variant: A specific version of a prompt being tested</w:t>
      </w:r>
    </w:p>
    <w:p>
      <w:pPr>
        <w:pStyle w:val="ListBullet"/>
      </w:pPr>
      <w:r>
        <w:t>Control: The baseline variant to compare against</w:t>
      </w:r>
    </w:p>
    <w:p>
      <w:pPr>
        <w:pStyle w:val="ListBullet"/>
      </w:pPr>
      <w:r>
        <w:t>Traffic Allocation: Percentage of users included in the experiment</w:t>
      </w:r>
    </w:p>
    <w:p>
      <w:pPr>
        <w:pStyle w:val="ListBullet"/>
      </w:pPr>
      <w:r>
        <w:t>Assignment: Assignment of a user to a specific variant</w:t>
      </w:r>
    </w:p>
    <w:p>
      <w:pPr>
        <w:pStyle w:val="Heading4"/>
      </w:pPr>
      <w:r>
        <w:t>Creating an Experiment</w:t>
      </w:r>
    </w:p>
    <w:p>
      <w:r>
        <w:t>To create an A/B test experiment:</w:t>
      </w:r>
    </w:p>
    <w:p>
      <w:pPr>
        <w:pStyle w:val="ListNumber"/>
      </w:pPr>
      <w:r>
        <w:t>Define the experiment name, description, and traffic allocation</w:t>
      </w:r>
    </w:p>
    <w:p>
      <w:pPr>
        <w:pStyle w:val="ListNumber"/>
      </w:pPr>
      <w:r>
        <w:t>Create at least two variants (one control and one or more test variants)</w:t>
      </w:r>
    </w:p>
    <w:p>
      <w:pPr>
        <w:pStyle w:val="ListNumber"/>
      </w:pPr>
      <w:r>
        <w:t>Set the weight for each variant (determines the probability of assignment)</w:t>
      </w:r>
    </w:p>
    <w:p>
      <w:pPr>
        <w:pStyle w:val="ListNumber"/>
      </w:pPr>
      <w:r>
        <w:t>Activate the experiment</w:t>
      </w:r>
    </w:p>
    <w:p>
      <w:r>
        <w:t>Example:</w:t>
      </w:r>
    </w:p>
    <w:p>
      <w:r>
        <w:rPr>
          <w:rFonts w:ascii="Courier New" w:hAnsi="Courier New"/>
          <w:sz w:val="18"/>
        </w:rPr>
        <w:t>const experimentId = await promptService.createABExperiment({</w:t>
        <w:br/>
        <w:t xml:space="preserve">  name: 'Product Description Prompt Test',</w:t>
        <w:br/>
        <w:t xml:space="preserve">  description: 'Testing different prompt formats for product descriptions',</w:t>
        <w:br/>
        <w:t xml:space="preserve">  trafficAllocation: 50, // 50% of users will be included</w:t>
        <w:br/>
        <w:t xml:space="preserve">  isActive: true,</w:t>
        <w:br/>
        <w:t xml:space="preserve">  variants: [</w:t>
        <w:br/>
        <w:t xml:space="preserve">    {</w:t>
        <w:br/>
        <w:t xml:space="preserve">      promptId: 'original-prompt-id',</w:t>
        <w:br/>
        <w:t xml:space="preserve">      variantName: 'Control',</w:t>
        <w:br/>
        <w:t xml:space="preserve">      isControl: true,</w:t>
        <w:br/>
        <w:t xml:space="preserve">      weight: 1</w:t>
        <w:br/>
        <w:t xml:space="preserve">    },</w:t>
        <w:br/>
        <w:t xml:space="preserve">    {</w:t>
        <w:br/>
        <w:t xml:space="preserve">      promptId: 'new-prompt-id',</w:t>
        <w:br/>
        <w:t xml:space="preserve">      variantName: 'Test Variant',</w:t>
        <w:br/>
        <w:t xml:space="preserve">      isControl: false,</w:t>
        <w:br/>
        <w:t xml:space="preserve">      weight: 1</w:t>
        <w:br/>
        <w:t xml:space="preserve">    }</w:t>
        <w:br/>
        <w:t xml:space="preserve">  ]</w:t>
        <w:br/>
        <w:t>});</w:t>
        <w:br/>
      </w:r>
    </w:p>
    <w:p>
      <w:r>
        <w:rPr>
          <w:rFonts w:ascii="Courier New" w:hAnsi="Courier New"/>
          <w:sz w:val="18"/>
        </w:rPr>
        <w:t>const experimentId = await promptService.createABExperiment({</w:t>
        <w:br/>
        <w:t xml:space="preserve">  name: 'Product Description Prompt Test',</w:t>
        <w:br/>
        <w:t xml:space="preserve">  description: 'Testing different prompt formats for product descriptions',</w:t>
        <w:br/>
        <w:t xml:space="preserve">  trafficAllocation: 50, // 50% of users will be included</w:t>
        <w:br/>
        <w:t xml:space="preserve">  isActive: true,</w:t>
        <w:br/>
        <w:t xml:space="preserve">  variants: [</w:t>
        <w:br/>
        <w:t xml:space="preserve">    {</w:t>
        <w:br/>
        <w:t xml:space="preserve">      promptId: 'original-prompt-id',</w:t>
        <w:br/>
        <w:t xml:space="preserve">      variantName: 'Control',</w:t>
        <w:br/>
        <w:t xml:space="preserve">      isControl: true,</w:t>
        <w:br/>
        <w:t xml:space="preserve">      weight: 1</w:t>
        <w:br/>
        <w:t xml:space="preserve">    },</w:t>
        <w:br/>
        <w:t xml:space="preserve">    {</w:t>
        <w:br/>
        <w:t xml:space="preserve">      promptId: 'new-prompt-id',</w:t>
        <w:br/>
        <w:t xml:space="preserve">      variantName: 'Test Variant',</w:t>
        <w:br/>
        <w:t xml:space="preserve">      isControl: false,</w:t>
        <w:br/>
        <w:t xml:space="preserve">      weight: 1</w:t>
        <w:br/>
        <w:t xml:space="preserve">    }</w:t>
        <w:br/>
        <w:t xml:space="preserve">  ]</w:t>
        <w:br/>
        <w:t>});</w:t>
        <w:br/>
      </w:r>
    </w:p>
    <w:p>
      <w:pPr>
        <w:pStyle w:val="Heading4"/>
      </w:pPr>
      <w:r>
        <w:t>Using A/B Testing in Your Application</w:t>
      </w:r>
    </w:p>
    <w:p>
      <w:r>
        <w:t>To use A/B testing in your application:</w:t>
      </w:r>
    </w:p>
    <w:p>
      <w:r>
        <w:rPr>
          <w:rFonts w:ascii="Courier New" w:hAnsi="Courier New"/>
          <w:sz w:val="18"/>
        </w:rPr>
        <w:t>// Render a prompt with A/B testing</w:t>
        <w:br/>
        <w:t>const { content, variantId, experimentId } = await promptService.renderPrompt({</w:t>
        <w:br/>
        <w:t xml:space="preserve">  promptId: 'original-prompt-id', // Will be replaced with variant if user is in experiment</w:t>
        <w:br/>
        <w:t xml:space="preserve">  data: { /* your data */ },</w:t>
        <w:br/>
        <w:t xml:space="preserve">  userId: 'user-123',</w:t>
        <w:br/>
        <w:t xml:space="preserve">  sessionId: 'session-456',</w:t>
        <w:br/>
        <w:t xml:space="preserve">  abTestingEnabled: true</w:t>
        <w:br/>
        <w:t>});</w:t>
        <w:br/>
        <w:br/>
        <w:t>// Later, track success</w:t>
        <w:br/>
        <w:t>await promptService.updatePromptTrackingRecord(trackingId, {</w:t>
        <w:br/>
        <w:t xml:space="preserve">  isSuccessful: true,</w:t>
        <w:br/>
        <w:t xml:space="preserve">  // Other feedback data</w:t>
        <w:br/>
        <w:t>});</w:t>
        <w:br/>
      </w:r>
    </w:p>
    <w:p>
      <w:r>
        <w:rPr>
          <w:rFonts w:ascii="Courier New" w:hAnsi="Courier New"/>
          <w:sz w:val="18"/>
        </w:rPr>
        <w:t>// Render a prompt with A/B testing</w:t>
        <w:br/>
        <w:t>const { content, variantId, experimentId } = await promptService.renderPrompt({</w:t>
        <w:br/>
        <w:t xml:space="preserve">  promptId: 'original-prompt-id', // Will be replaced with variant if user is in experiment</w:t>
        <w:br/>
        <w:t xml:space="preserve">  data: { /* your data */ },</w:t>
        <w:br/>
        <w:t xml:space="preserve">  userId: 'user-123',</w:t>
        <w:br/>
        <w:t xml:space="preserve">  sessionId: 'session-456',</w:t>
        <w:br/>
        <w:t xml:space="preserve">  abTestingEnabled: true</w:t>
        <w:br/>
        <w:t>});</w:t>
        <w:br/>
        <w:br/>
        <w:t>// Later, track success</w:t>
        <w:br/>
        <w:t>await promptService.updatePromptTrackingRecord(trackingId, {</w:t>
        <w:br/>
        <w:t xml:space="preserve">  isSuccessful: true,</w:t>
        <w:br/>
        <w:t xml:space="preserve">  // Other feedback data</w:t>
        <w:br/>
        <w:t>});</w:t>
        <w:br/>
      </w:r>
    </w:p>
    <w:p>
      <w:pPr>
        <w:pStyle w:val="Heading4"/>
      </w:pPr>
      <w:r>
        <w:t>Analyzing Experiment Results</w:t>
      </w:r>
    </w:p>
    <w:p>
      <w:r>
        <w:t>To analyze experiment results:</w:t>
      </w:r>
    </w:p>
    <w:p>
      <w:r>
        <w:rPr>
          <w:rFonts w:ascii="Courier New" w:hAnsi="Courier New"/>
          <w:sz w:val="18"/>
        </w:rPr>
        <w:t>const results = await promptService.getExperimentResults(</w:t>
        <w:br/>
        <w:t xml:space="preserve">  experimentId,</w:t>
        <w:br/>
        <w:t xml:space="preserve">  startDate,</w:t>
        <w:br/>
        <w:t xml:space="preserve">  endDate</w:t>
        <w:br/>
        <w:t>);</w:t>
        <w:br/>
        <w:br/>
        <w:t>// Compare success rates</w:t>
        <w:br/>
        <w:t>const controlVariant = results.find(r =&gt; r.isControl);</w:t>
        <w:br/>
        <w:t>const testVariants = results.filter(r =&gt; !r.isControl);</w:t>
        <w:br/>
        <w:br/>
        <w:t>for (const variant of testVariants) {</w:t>
        <w:br/>
        <w:t xml:space="preserve">  const improvement = variant.successRate - controlVariant.successRate;</w:t>
        <w:br/>
        <w:t xml:space="preserve">  console.log(`${variant.variantName}: ${improvement.toFixed(2)}% improvement`);</w:t>
        <w:br/>
        <w:t>}</w:t>
        <w:br/>
      </w:r>
    </w:p>
    <w:p>
      <w:r>
        <w:rPr>
          <w:rFonts w:ascii="Courier New" w:hAnsi="Courier New"/>
          <w:sz w:val="18"/>
        </w:rPr>
        <w:t>const results = await promptService.getExperimentResults(</w:t>
        <w:br/>
        <w:t xml:space="preserve">  experimentId,</w:t>
        <w:br/>
        <w:t xml:space="preserve">  startDate,</w:t>
        <w:br/>
        <w:t xml:space="preserve">  endDate</w:t>
        <w:br/>
        <w:t>);</w:t>
        <w:br/>
        <w:br/>
        <w:t>// Compare success rates</w:t>
        <w:br/>
        <w:t>const controlVariant = results.find(r =&gt; r.isControl);</w:t>
        <w:br/>
        <w:t>const testVariants = results.filter(r =&gt; !r.isControl);</w:t>
        <w:br/>
        <w:br/>
        <w:t>for (const variant of testVariants) {</w:t>
        <w:br/>
        <w:t xml:space="preserve">  const improvement = variant.successRate - controlVariant.successRate;</w:t>
        <w:br/>
        <w:t xml:space="preserve">  console.log(`${variant.variantName}: ${improvement.toFixed(2)}% improvement`);</w:t>
        <w:br/>
        <w:t>}</w:t>
        <w:br/>
      </w:r>
    </w:p>
    <w:p>
      <w:pPr>
        <w:pStyle w:val="Heading3"/>
      </w:pPr>
      <w:r>
        <w:t>User Segmentation</w:t>
      </w:r>
    </w:p>
    <w:p>
      <w:pPr>
        <w:pStyle w:val="Heading4"/>
      </w:pPr>
      <w:r>
        <w:t>Concepts</w:t>
      </w:r>
    </w:p>
    <w:p>
      <w:pPr>
        <w:pStyle w:val="ListBullet"/>
      </w:pPr>
      <w:r>
        <w:t>Segment: A group of users with similar characteristics</w:t>
      </w:r>
    </w:p>
    <w:p>
      <w:pPr>
        <w:pStyle w:val="ListBullet"/>
      </w:pPr>
      <w:r>
        <w:t>Segment Type: The type of segmentation (demographic, behavioral, etc.)</w:t>
      </w:r>
    </w:p>
    <w:p>
      <w:pPr>
        <w:pStyle w:val="ListBullet"/>
      </w:pPr>
      <w:r>
        <w:t>Segment Criteria: Rules for assigning users to segments</w:t>
      </w:r>
    </w:p>
    <w:p>
      <w:pPr>
        <w:pStyle w:val="ListBullet"/>
      </w:pPr>
      <w:r>
        <w:t>Segment Assignment: Assignment of a user to a specific segment</w:t>
      </w:r>
    </w:p>
    <w:p>
      <w:pPr>
        <w:pStyle w:val="Heading4"/>
      </w:pPr>
      <w:r>
        <w:t>Creating a Segment</w:t>
      </w:r>
    </w:p>
    <w:p>
      <w:r>
        <w:t>To create a user segment:</w:t>
      </w:r>
    </w:p>
    <w:p>
      <w:pPr>
        <w:pStyle w:val="ListNumber"/>
      </w:pPr>
      <w:r>
        <w:t>Define the segment name, description, and type</w:t>
      </w:r>
    </w:p>
    <w:p>
      <w:pPr>
        <w:pStyle w:val="ListNumber"/>
      </w:pPr>
      <w:r>
        <w:t>Define the segment criteria</w:t>
      </w:r>
    </w:p>
    <w:p>
      <w:pPr>
        <w:pStyle w:val="ListNumber"/>
      </w:pPr>
      <w:r>
        <w:t>Activate the segment</w:t>
      </w:r>
    </w:p>
    <w:p>
      <w:r>
        <w:t>Example:</w:t>
      </w:r>
    </w:p>
    <w:p>
      <w:r>
        <w:rPr>
          <w:rFonts w:ascii="Courier New" w:hAnsi="Courier New"/>
          <w:sz w:val="18"/>
        </w:rPr>
        <w:t>const segmentId = await promptService.createUserSegment({</w:t>
        <w:br/>
        <w:t xml:space="preserve">  name: 'Power Users',</w:t>
        <w:br/>
        <w:t xml:space="preserve">  description: 'Users who use the application frequently',</w:t>
        <w:br/>
        <w:t xml:space="preserve">  segmentType: 'behavioral',</w:t>
        <w:br/>
        <w:t xml:space="preserve">  segmentCriteria: {</w:t>
        <w:br/>
        <w:t xml:space="preserve">    usageFrequency: 'high',</w:t>
        <w:br/>
        <w:t xml:space="preserve">    minSessionsPerWeek: 5</w:t>
        <w:br/>
        <w:t xml:space="preserve">  },</w:t>
        <w:br/>
        <w:t xml:space="preserve">  isActive: true</w:t>
        <w:br/>
        <w:t>});</w:t>
        <w:br/>
      </w:r>
    </w:p>
    <w:p>
      <w:r>
        <w:rPr>
          <w:rFonts w:ascii="Courier New" w:hAnsi="Courier New"/>
          <w:sz w:val="18"/>
        </w:rPr>
        <w:t>const segmentId = await promptService.createUserSegment({</w:t>
        <w:br/>
        <w:t xml:space="preserve">  name: 'Power Users',</w:t>
        <w:br/>
        <w:t xml:space="preserve">  description: 'Users who use the application frequently',</w:t>
        <w:br/>
        <w:t xml:space="preserve">  segmentType: 'behavioral',</w:t>
        <w:br/>
        <w:t xml:space="preserve">  segmentCriteria: {</w:t>
        <w:br/>
        <w:t xml:space="preserve">    usageFrequency: 'high',</w:t>
        <w:br/>
        <w:t xml:space="preserve">    minSessionsPerWeek: 5</w:t>
        <w:br/>
        <w:t xml:space="preserve">  },</w:t>
        <w:br/>
        <w:t xml:space="preserve">  isActive: true</w:t>
        <w:br/>
        <w:t>});</w:t>
        <w:br/>
      </w:r>
    </w:p>
    <w:p>
      <w:pPr>
        <w:pStyle w:val="Heading4"/>
      </w:pPr>
      <w:r>
        <w:t>Using Segmentation in Your Application</w:t>
      </w:r>
    </w:p>
    <w:p>
      <w:r>
        <w:t>To use segmentation in your application:</w:t>
      </w:r>
    </w:p>
    <w:p>
      <w:r>
        <w:rPr>
          <w:rFonts w:ascii="Courier New" w:hAnsi="Courier New"/>
          <w:sz w:val="18"/>
        </w:rPr>
        <w:t>// Render a prompt with segmentation</w:t>
        <w:br/>
        <w:t>const { content } = await promptService.renderPrompt({</w:t>
        <w:br/>
        <w:t xml:space="preserve">  promptId: 'prompt-id',</w:t>
        <w:br/>
        <w:t xml:space="preserve">  data: { /* your data */ },</w:t>
        <w:br/>
        <w:t xml:space="preserve">  userId: 'user-123',</w:t>
        <w:br/>
        <w:t xml:space="preserve">  sessionId: 'session-456'</w:t>
        <w:br/>
        <w:t xml:space="preserve">  // Segment will be automatically detected</w:t>
        <w:br/>
        <w:t>});</w:t>
        <w:br/>
        <w:br/>
        <w:t>// Or specify a segment explicitly</w:t>
        <w:br/>
        <w:t>const { content } = await promptService.renderPrompt({</w:t>
        <w:br/>
        <w:t xml:space="preserve">  promptId: 'prompt-id',</w:t>
        <w:br/>
        <w:t xml:space="preserve">  data: { /* your data */ },</w:t>
        <w:br/>
        <w:t xml:space="preserve">  segmentId: 'segment-id'</w:t>
        <w:br/>
        <w:t>});</w:t>
        <w:br/>
      </w:r>
    </w:p>
    <w:p>
      <w:r>
        <w:rPr>
          <w:rFonts w:ascii="Courier New" w:hAnsi="Courier New"/>
          <w:sz w:val="18"/>
        </w:rPr>
        <w:t>// Render a prompt with segmentation</w:t>
        <w:br/>
        <w:t>const { content } = await promptService.renderPrompt({</w:t>
        <w:br/>
        <w:t xml:space="preserve">  promptId: 'prompt-id',</w:t>
        <w:br/>
        <w:t xml:space="preserve">  data: { /* your data */ },</w:t>
        <w:br/>
        <w:t xml:space="preserve">  userId: 'user-123',</w:t>
        <w:br/>
        <w:t xml:space="preserve">  sessionId: 'session-456'</w:t>
        <w:br/>
        <w:t xml:space="preserve">  // Segment will be automatically detected</w:t>
        <w:br/>
        <w:t>});</w:t>
        <w:br/>
        <w:br/>
        <w:t>// Or specify a segment explicitly</w:t>
        <w:br/>
        <w:t>const { content } = await promptService.renderPrompt({</w:t>
        <w:br/>
        <w:t xml:space="preserve">  promptId: 'prompt-id',</w:t>
        <w:br/>
        <w:t xml:space="preserve">  data: { /* your data */ },</w:t>
        <w:br/>
        <w:t xml:space="preserve">  segmentId: 'segment-id'</w:t>
        <w:br/>
        <w:t>});</w:t>
        <w:br/>
      </w:r>
    </w:p>
    <w:p>
      <w:pPr>
        <w:pStyle w:val="Heading4"/>
      </w:pPr>
      <w:r>
        <w:t>Analyzing Segment Performance</w:t>
      </w:r>
    </w:p>
    <w:p>
      <w:r>
        <w:t>To analyze segment performance:</w:t>
      </w:r>
    </w:p>
    <w:p>
      <w:r>
        <w:rPr>
          <w:rFonts w:ascii="Courier New" w:hAnsi="Courier New"/>
          <w:sz w:val="18"/>
        </w:rPr>
        <w:t>const analytics = await promptService.getPromptUsageAnalytics(</w:t>
        <w:br/>
        <w:t xml:space="preserve">  promptId,</w:t>
        <w:br/>
        <w:t xml:space="preserve">  startDate,</w:t>
        <w:br/>
        <w:t xml:space="preserve">  endDate,</w:t>
        <w:br/>
        <w:t xml:space="preserve">  segmentId</w:t>
        <w:br/>
        <w:t>);</w:t>
        <w:br/>
        <w:br/>
        <w:t>// Calculate success rate</w:t>
        <w:br/>
        <w:t>const totalUses = analytics.reduce((sum, a) =&gt; sum + a.totalUses, 0);</w:t>
        <w:br/>
        <w:t>const successfulUses = analytics.reduce((sum, a) =&gt; sum + a.successfulUses, 0);</w:t>
        <w:br/>
        <w:t>const successRate = totalUses &gt; 0 ? (successfulUses / totalUses) * 100 : 0;</w:t>
        <w:br/>
        <w:br/>
        <w:t>console.log(`Success rate for segment: ${successRate.toFixed(2)}%`);</w:t>
        <w:br/>
      </w:r>
    </w:p>
    <w:p>
      <w:r>
        <w:rPr>
          <w:rFonts w:ascii="Courier New" w:hAnsi="Courier New"/>
          <w:sz w:val="18"/>
        </w:rPr>
        <w:t>const analytics = await promptService.getPromptUsageAnalytics(</w:t>
        <w:br/>
        <w:t xml:space="preserve">  promptId,</w:t>
        <w:br/>
        <w:t xml:space="preserve">  startDate,</w:t>
        <w:br/>
        <w:t xml:space="preserve">  endDate,</w:t>
        <w:br/>
        <w:t xml:space="preserve">  segmentId</w:t>
        <w:br/>
        <w:t>);</w:t>
        <w:br/>
        <w:br/>
        <w:t>// Calculate success rate</w:t>
        <w:br/>
        <w:t>const totalUses = analytics.reduce((sum, a) =&gt; sum + a.totalUses, 0);</w:t>
        <w:br/>
        <w:t>const successfulUses = analytics.reduce((sum, a) =&gt; sum + a.successfulUses, 0);</w:t>
        <w:br/>
        <w:t>const successRate = totalUses &gt; 0 ? (successfulUses / totalUses) * 100 : 0;</w:t>
        <w:br/>
        <w:br/>
        <w:t>console.log(`Success rate for segment: ${successRate.toFixed(2)}%`);</w:t>
        <w:br/>
      </w:r>
    </w:p>
    <w:p>
      <w:pPr>
        <w:pStyle w:val="Heading4"/>
      </w:pPr>
      <w:r>
        <w:t>Comparing Segments</w:t>
      </w:r>
    </w:p>
    <w:p>
      <w:r>
        <w:t>To compare multiple segments:</w:t>
      </w:r>
    </w:p>
    <w:p>
      <w:r>
        <w:rPr>
          <w:rFonts w:ascii="Courier New" w:hAnsi="Courier New"/>
          <w:sz w:val="18"/>
        </w:rPr>
        <w:t>const results = await promptService.compareSegments(</w:t>
        <w:br/>
        <w:t xml:space="preserve">  [segmentId1, segmentId2],</w:t>
        <w:br/>
        <w:t xml:space="preserve">  promptId,</w:t>
        <w:br/>
        <w:t xml:space="preserve">  startDate,</w:t>
        <w:br/>
        <w:t xml:space="preserve">  endDate</w:t>
        <w:br/>
        <w:t>);</w:t>
        <w:br/>
        <w:br/>
        <w:t>// Compare success rates</w:t>
        <w:br/>
        <w:t>for (const result of results) {</w:t>
        <w:br/>
        <w:t xml:space="preserve">  console.log(`${result.segmentName}: ${result.successRate.toFixed(2)}%`);</w:t>
        <w:br/>
        <w:t>}</w:t>
        <w:br/>
      </w:r>
    </w:p>
    <w:p>
      <w:r>
        <w:rPr>
          <w:rFonts w:ascii="Courier New" w:hAnsi="Courier New"/>
          <w:sz w:val="18"/>
        </w:rPr>
        <w:t>const results = await promptService.compareSegments(</w:t>
        <w:br/>
        <w:t xml:space="preserve">  [segmentId1, segmentId2],</w:t>
        <w:br/>
        <w:t xml:space="preserve">  promptId,</w:t>
        <w:br/>
        <w:t xml:space="preserve">  startDate,</w:t>
        <w:br/>
        <w:t xml:space="preserve">  endDate</w:t>
        <w:br/>
        <w:t>);</w:t>
        <w:br/>
        <w:br/>
        <w:t>// Compare success rates</w:t>
        <w:br/>
        <w:t>for (const result of results) {</w:t>
        <w:br/>
        <w:t xml:space="preserve">  console.log(`${result.segmentName}: ${result.successRate.toFixed(2)}%`);</w:t>
        <w:br/>
        <w:t>}</w:t>
        <w:br/>
      </w:r>
    </w:p>
    <w:p>
      <w:pPr>
        <w:pStyle w:val="Heading3"/>
      </w:pPr>
      <w:r>
        <w:t>Enhanced Auto-Detection</w:t>
      </w:r>
    </w:p>
    <w:p>
      <w:r>
        <w:t>The enhanced auto-detection system uses sophisticated behavior analysis to determine whether a prompt was successful.</w:t>
      </w:r>
    </w:p>
    <w:p>
      <w:pPr>
        <w:pStyle w:val="Heading4"/>
      </w:pPr>
      <w:r>
        <w:t>Tracked Behaviors</w:t>
      </w:r>
    </w:p>
    <w:p>
      <w:r>
        <w:t>The system tracks the following user behaviors:</w:t>
      </w:r>
    </w:p>
    <w:p>
      <w:pPr>
        <w:pStyle w:val="ListBullet"/>
      </w:pPr>
      <w:r>
        <w:t>Basic Metrics:</w:t>
      </w:r>
    </w:p>
    <w:p>
      <w:pPr>
        <w:pStyle w:val="ListBullet"/>
      </w:pPr>
      <w:r>
        <w:t>Time spent on page</w:t>
      </w:r>
    </w:p>
    <w:p>
      <w:pPr>
        <w:pStyle w:val="ListBullet"/>
      </w:pPr>
      <w:r>
        <w:t>Scroll depth</w:t>
      </w:r>
    </w:p>
    <w:p>
      <w:pPr>
        <w:pStyle w:val="ListBullet"/>
      </w:pPr>
      <w:r>
        <w:t>Clicked links</w:t>
      </w:r>
    </w:p>
    <w:p>
      <w:pPr>
        <w:pStyle w:val="ListBullet"/>
      </w:pPr>
      <w:r>
        <w:t>Copied text</w:t>
      </w:r>
    </w:p>
    <w:p>
      <w:pPr>
        <w:pStyle w:val="ListBullet"/>
      </w:pPr>
      <w:r>
        <w:br/>
        <w:t>Follow-up questions</w:t>
        <w:br/>
      </w:r>
    </w:p>
    <w:p>
      <w:pPr>
        <w:pStyle w:val="ListBullet"/>
      </w:pPr>
      <w:r>
        <w:br/>
        <w:t>Enhanced Metrics:</w:t>
        <w:br/>
      </w:r>
    </w:p>
    <w:p>
      <w:pPr>
        <w:pStyle w:val="ListBullet"/>
      </w:pPr>
      <w:r>
        <w:t>Interaction count</w:t>
      </w:r>
    </w:p>
    <w:p>
      <w:pPr>
        <w:pStyle w:val="ListBullet"/>
      </w:pPr>
      <w:r>
        <w:t>Interaction duration</w:t>
      </w:r>
    </w:p>
    <w:p>
      <w:pPr>
        <w:pStyle w:val="ListBullet"/>
      </w:pPr>
      <w:r>
        <w:t>Interaction patterns</w:t>
      </w:r>
    </w:p>
    <w:p>
      <w:pPr>
        <w:pStyle w:val="ListBullet"/>
      </w:pPr>
      <w:r>
        <w:t>Follow-up sentiment</w:t>
      </w:r>
    </w:p>
    <w:p>
      <w:pPr>
        <w:pStyle w:val="ListBullet"/>
      </w:pPr>
      <w:r>
        <w:t>Keyboard and mouse activity</w:t>
      </w:r>
    </w:p>
    <w:p>
      <w:pPr>
        <w:pStyle w:val="ListBullet"/>
      </w:pPr>
      <w:r>
        <w:t>Page focus/blur events</w:t>
      </w:r>
    </w:p>
    <w:p>
      <w:pPr>
        <w:pStyle w:val="ListBullet"/>
      </w:pPr>
      <w:r>
        <w:t>Visibility changes</w:t>
      </w:r>
    </w:p>
    <w:p>
      <w:r>
        <w:t>Follow-up questions</w:t>
      </w:r>
    </w:p>
    <w:p>
      <w:r>
        <w:t>Enhanced Metrics:</w:t>
      </w:r>
    </w:p>
    <w:p>
      <w:pPr>
        <w:pStyle w:val="Heading4"/>
      </w:pPr>
      <w:r>
        <w:t>Interaction Patterns</w:t>
      </w:r>
    </w:p>
    <w:p>
      <w:r>
        <w:t>The system tracks specific interaction patterns that indicate success or failure:</w:t>
      </w:r>
    </w:p>
    <w:p>
      <w:pPr>
        <w:pStyle w:val="ListBullet"/>
      </w:pPr>
      <w:r>
        <w:t>Positive Patterns:</w:t>
      </w:r>
    </w:p>
    <w:p>
      <w:pPr>
        <w:pStyle w:val="ListBullet"/>
      </w:pPr>
      <w:r>
        <w:t>Highlighting text</w:t>
      </w:r>
    </w:p>
    <w:p>
      <w:pPr>
        <w:pStyle w:val="ListBullet"/>
      </w:pPr>
      <w:r>
        <w:t>Saving the response</w:t>
      </w:r>
    </w:p>
    <w:p>
      <w:pPr>
        <w:pStyle w:val="ListBullet"/>
      </w:pPr>
      <w:r>
        <w:t>Sharing the response</w:t>
      </w:r>
    </w:p>
    <w:p>
      <w:pPr>
        <w:pStyle w:val="ListBullet"/>
      </w:pPr>
      <w:r>
        <w:br/>
        <w:t>Expanding details</w:t>
        <w:br/>
      </w:r>
    </w:p>
    <w:p>
      <w:pPr>
        <w:pStyle w:val="ListBullet"/>
      </w:pPr>
      <w:r>
        <w:br/>
        <w:t>Negative Patterns:</w:t>
        <w:br/>
      </w:r>
    </w:p>
    <w:p>
      <w:pPr>
        <w:pStyle w:val="ListBullet"/>
      </w:pPr>
      <w:r>
        <w:t>Closing immediately</w:t>
      </w:r>
    </w:p>
    <w:p>
      <w:pPr>
        <w:pStyle w:val="ListBullet"/>
      </w:pPr>
      <w:r>
        <w:t>Retrying the query</w:t>
      </w:r>
    </w:p>
    <w:p>
      <w:pPr>
        <w:pStyle w:val="ListBullet"/>
      </w:pPr>
      <w:r>
        <w:t>Reporting an issue</w:t>
      </w:r>
    </w:p>
    <w:p>
      <w:pPr>
        <w:pStyle w:val="ListBullet"/>
      </w:pPr>
      <w:r>
        <w:t>Requesting an alternative</w:t>
      </w:r>
    </w:p>
    <w:p>
      <w:r>
        <w:t>Expanding details</w:t>
      </w:r>
    </w:p>
    <w:p>
      <w:r>
        <w:t>Negative Patterns:</w:t>
      </w:r>
    </w:p>
    <w:p>
      <w:pPr>
        <w:pStyle w:val="Heading4"/>
      </w:pPr>
      <w:r>
        <w:t>Sentiment Analysis</w:t>
      </w:r>
    </w:p>
    <w:p>
      <w:r>
        <w:t>The system performs simple sentiment analysis on follow-up questions to determine user satisfaction:</w:t>
      </w:r>
    </w:p>
    <w:p>
      <w:r>
        <w:rPr>
          <w:rFonts w:ascii="Courier New" w:hAnsi="Courier New"/>
          <w:sz w:val="18"/>
        </w:rPr>
        <w:t>// Simple sentiment analysis</w:t>
        <w:br/>
        <w:t>const positiveWords = ['thanks', 'good', 'great', 'helpful', 'useful'];</w:t>
        <w:br/>
        <w:t>const negativeWords = ['not', 'wrong', 'bad', 'unclear', 'confusing'];</w:t>
        <w:br/>
        <w:br/>
        <w:t>// Calculate sentiment score between -1 and 1</w:t>
        <w:br/>
        <w:t>const sentimentScore = (positiveCount - negativeCount) / total;</w:t>
        <w:br/>
      </w:r>
    </w:p>
    <w:p>
      <w:r>
        <w:rPr>
          <w:rFonts w:ascii="Courier New" w:hAnsi="Courier New"/>
          <w:sz w:val="18"/>
        </w:rPr>
        <w:t>// Simple sentiment analysis</w:t>
        <w:br/>
        <w:t>const positiveWords = ['thanks', 'good', 'great', 'helpful', 'useful'];</w:t>
        <w:br/>
        <w:t>const negativeWords = ['not', 'wrong', 'bad', 'unclear', 'confusing'];</w:t>
        <w:br/>
        <w:br/>
        <w:t>// Calculate sentiment score between -1 and 1</w:t>
        <w:br/>
        <w:t>const sentimentScore = (positiveCount - negativeCount) / total;</w:t>
        <w:br/>
      </w:r>
    </w:p>
    <w:p>
      <w:pPr>
        <w:pStyle w:val="Heading4"/>
      </w:pPr>
      <w:r>
        <w:t>Using Enhanced Auto-Detection</w:t>
      </w:r>
    </w:p>
    <w:p>
      <w:r>
        <w:t>To use enhanced auto-detection in your application:</w:t>
      </w:r>
    </w:p>
    <w:p>
      <w:r>
        <w:rPr>
          <w:rFonts w:ascii="Courier New" w:hAnsi="Courier New"/>
          <w:sz w:val="18"/>
        </w:rPr>
        <w:t>// Create a success tracker</w:t>
        <w:br/>
        <w:t>const tracker = createPromptSuccessTracker(trackingId, responseTimeMs);</w:t>
        <w:br/>
        <w:br/>
        <w:t>// Record a follow-up question with text</w:t>
        <w:br/>
        <w:t>tracker.recordFollowupQuestion('Thanks, that was very helpful!');</w:t>
        <w:br/>
        <w:br/>
        <w:t>// Auto-detect success</w:t>
        <w:br/>
        <w:t>await tracker.autoDetectSuccess();</w:t>
        <w:br/>
      </w:r>
    </w:p>
    <w:p>
      <w:r>
        <w:rPr>
          <w:rFonts w:ascii="Courier New" w:hAnsi="Courier New"/>
          <w:sz w:val="18"/>
        </w:rPr>
        <w:t>// Create a success tracker</w:t>
        <w:br/>
        <w:t>const tracker = createPromptSuccessTracker(trackingId, responseTimeMs);</w:t>
        <w:br/>
        <w:br/>
        <w:t>// Record a follow-up question with text</w:t>
        <w:br/>
        <w:t>tracker.recordFollowupQuestion('Thanks, that was very helpful!');</w:t>
        <w:br/>
        <w:br/>
        <w:t>// Auto-detect success</w:t>
        <w:br/>
        <w:t>await tracker.autoDetectSuccess();</w:t>
        <w:br/>
      </w:r>
    </w:p>
    <w:p>
      <w:pPr>
        <w:pStyle w:val="Heading3"/>
      </w:pPr>
      <w:r>
        <w:t>Admin UI</w:t>
      </w:r>
    </w:p>
    <w:p>
      <w:r>
        <w:t>The admin UI provides tools for managing A/B tests and user segments:</w:t>
      </w:r>
    </w:p>
    <w:p>
      <w:pPr>
        <w:pStyle w:val="Heading4"/>
      </w:pPr>
      <w:r>
        <w:t>A/B Testing Dashboard</w:t>
      </w:r>
    </w:p>
    <w:p>
      <w:pPr>
        <w:pStyle w:val="ListBullet"/>
      </w:pPr>
      <w:r>
        <w:t>Create and manage experiments</w:t>
      </w:r>
    </w:p>
    <w:p>
      <w:pPr>
        <w:pStyle w:val="ListBullet"/>
      </w:pPr>
      <w:r>
        <w:t>View experiment results</w:t>
      </w:r>
    </w:p>
    <w:p>
      <w:pPr>
        <w:pStyle w:val="ListBullet"/>
      </w:pPr>
      <w:r>
        <w:t>Compare variant performance</w:t>
      </w:r>
    </w:p>
    <w:p>
      <w:pPr>
        <w:pStyle w:val="ListBullet"/>
      </w:pPr>
      <w:r>
        <w:t>End experiments and promote winning variants</w:t>
      </w:r>
    </w:p>
    <w:p>
      <w:pPr>
        <w:pStyle w:val="Heading4"/>
      </w:pPr>
      <w:r>
        <w:t>Segmentation Dashboard</w:t>
      </w:r>
    </w:p>
    <w:p>
      <w:pPr>
        <w:pStyle w:val="ListBullet"/>
      </w:pPr>
      <w:r>
        <w:t>Create and manage user segments</w:t>
      </w:r>
    </w:p>
    <w:p>
      <w:pPr>
        <w:pStyle w:val="ListBullet"/>
      </w:pPr>
      <w:r>
        <w:t>View segment analytics</w:t>
      </w:r>
    </w:p>
    <w:p>
      <w:pPr>
        <w:pStyle w:val="ListBullet"/>
      </w:pPr>
      <w:r>
        <w:t>Compare segment performance</w:t>
      </w:r>
    </w:p>
    <w:p>
      <w:pPr>
        <w:pStyle w:val="ListBullet"/>
      </w:pPr>
      <w:r>
        <w:t>Optimize prompts for specific segments</w:t>
      </w:r>
    </w:p>
    <w:p>
      <w:pPr>
        <w:pStyle w:val="Heading3"/>
      </w:pPr>
      <w:r>
        <w:t>Best Practices</w:t>
      </w:r>
    </w:p>
    <w:p>
      <w:pPr>
        <w:pStyle w:val="ListNumber"/>
      </w:pPr>
      <w:r>
        <w:t>Start with Clear Hypotheses: Define clear hypotheses for A/B tests</w:t>
      </w:r>
    </w:p>
    <w:p>
      <w:pPr>
        <w:pStyle w:val="ListNumber"/>
      </w:pPr>
      <w:r>
        <w:t>Use Meaningful Segments: Create segments that represent distinct user groups</w:t>
      </w:r>
    </w:p>
    <w:p>
      <w:pPr>
        <w:pStyle w:val="ListNumber"/>
      </w:pPr>
      <w:r>
        <w:t>Test One Variable at a Time: Change only one aspect of the prompt in each variant</w:t>
      </w:r>
    </w:p>
    <w:p>
      <w:pPr>
        <w:pStyle w:val="ListNumber"/>
      </w:pPr>
      <w:r>
        <w:t>Run Tests Long Enough: Allow tests to run until statistical significance is achieved</w:t>
      </w:r>
    </w:p>
    <w:p>
      <w:pPr>
        <w:pStyle w:val="ListNumber"/>
      </w:pPr>
      <w:r>
        <w:t>Monitor Segment Performance: Regularly check how prompts perform across segments</w:t>
      </w:r>
    </w:p>
    <w:p>
      <w:pPr>
        <w:pStyle w:val="ListNumber"/>
      </w:pPr>
      <w:r>
        <w:t>Iterate Based on Results: Use test results to improve prompts over time</w:t>
      </w:r>
    </w:p>
    <w:p>
      <w:pPr>
        <w:pStyle w:val="ListNumber"/>
      </w:pPr>
      <w:r>
        <w:t>Combine A/B Testing with Segmentation: Test different variants for different segments</w:t>
      </w:r>
    </w:p>
    <w:p>
      <w:pPr>
        <w:pStyle w:val="Heading3"/>
      </w:pPr>
      <w:r>
        <w:t>Troubleshooting</w:t>
      </w:r>
    </w:p>
    <w:p>
      <w:pPr>
        <w:pStyle w:val="ListBullet"/>
      </w:pPr>
      <w:r>
        <w:t>No Variant Assignment: Check that the experiment is active and traffic allocation is sufficient</w:t>
      </w:r>
    </w:p>
    <w:p>
      <w:pPr>
        <w:pStyle w:val="ListBullet"/>
      </w:pPr>
      <w:r>
        <w:t>Segment Not Detected: Verify that segment criteria are correctly defined</w:t>
      </w:r>
    </w:p>
    <w:p>
      <w:pPr>
        <w:pStyle w:val="ListBullet"/>
      </w:pPr>
      <w:r>
        <w:t>Low Statistical Significance: Increase test duration or traffic allocation</w:t>
      </w:r>
    </w:p>
    <w:p>
      <w:pPr>
        <w:pStyle w:val="ListBullet"/>
      </w:pPr>
      <w:r>
        <w:t>Inconsistent Results: Check for external factors affecting test results</w:t>
      </w:r>
    </w:p>
    <w:p>
      <w:pPr>
        <w:pStyle w:val="Heading3"/>
      </w:pPr>
      <w:r>
        <w:t>Conclusion</w:t>
      </w:r>
    </w:p>
    <w:p>
      <w:r>
        <w:t>The A/B testing and user segmentation system provides powerful tools for optimizing prompts for different user groups and comparing different prompt variations. By combining these features with enhanced auto-detection, you can continuously improve the quality and effectiveness of your AI interactions.</w:t>
      </w:r>
    </w:p>
    <w:p>
      <w:r>
        <w:br w:type="page"/>
      </w:r>
    </w:p>
    <w:p>
      <w:pPr>
        <w:pStyle w:val="Heading1"/>
        <w:jc w:val="center"/>
      </w:pPr>
      <w:r>
        <w:t>Prompt Advanced Features</w:t>
      </w:r>
    </w:p>
    <w:p>
      <w:r>
        <w:t>Source: readme/prompt-advanced-features.md</w:t>
      </w:r>
    </w:p>
    <w:p>
      <w:r>
        <w:t>---</w:t>
      </w:r>
    </w:p>
    <w:p>
      <w:pPr>
        <w:pStyle w:val="Heading2"/>
      </w:pPr>
      <w:r>
        <w:t>Advanced Prompt Features</w:t>
      </w:r>
    </w:p>
    <w:p>
      <w:r>
        <w:t>This document describes the advanced features for prompt optimization, including machine learning, statistical analysis, automated optimization, and integration with external systems.</w:t>
      </w:r>
    </w:p>
    <w:p>
      <w:pPr>
        <w:pStyle w:val="Heading3"/>
      </w:pPr>
      <w:r>
        <w:t>Overview</w:t>
      </w:r>
    </w:p>
    <w:p>
      <w:r>
        <w:t>The advanced prompt features consist of several components:</w:t>
      </w:r>
    </w:p>
    <w:p>
      <w:pPr>
        <w:pStyle w:val="ListNumber"/>
      </w:pPr>
      <w:r>
        <w:t>Machine Learning: Predicts prompt success and suggests improvements</w:t>
      </w:r>
    </w:p>
    <w:p>
      <w:pPr>
        <w:pStyle w:val="ListNumber"/>
      </w:pPr>
      <w:r>
        <w:t>Statistical Analysis: Provides statistical significance testing for A/B tests</w:t>
      </w:r>
    </w:p>
    <w:p>
      <w:pPr>
        <w:pStyle w:val="ListNumber"/>
      </w:pPr>
      <w:r>
        <w:t>Automated Optimization: Automatically optimizes prompts based on rules</w:t>
      </w:r>
    </w:p>
    <w:p>
      <w:pPr>
        <w:pStyle w:val="ListNumber"/>
      </w:pPr>
      <w:r>
        <w:t>External System Integration: Connects with monitoring and analytics systems</w:t>
      </w:r>
    </w:p>
    <w:p>
      <w:pPr>
        <w:pStyle w:val="ListNumber"/>
      </w:pPr>
      <w:r>
        <w:t>Advanced Segmentation: Provides sophisticated user segmentation capabilities</w:t>
      </w:r>
    </w:p>
    <w:p>
      <w:pPr>
        <w:pStyle w:val="Heading3"/>
      </w:pPr>
      <w:r>
        <w:t>Machine Learning</w:t>
      </w:r>
    </w:p>
    <w:p>
      <w:pPr>
        <w:pStyle w:val="Heading4"/>
      </w:pPr>
      <w:r>
        <w:t>ML Models</w:t>
      </w:r>
    </w:p>
    <w:p>
      <w:r>
        <w:t>The system uses machine learning models to predict prompt success and suggest improvements. The models are trained on historical prompt usage data and can be used to:</w:t>
      </w:r>
    </w:p>
    <w:p>
      <w:pPr>
        <w:pStyle w:val="ListNumber"/>
      </w:pPr>
      <w:r>
        <w:t>Predict the success rate of a prompt before it's used</w:t>
      </w:r>
    </w:p>
    <w:p>
      <w:pPr>
        <w:pStyle w:val="ListNumber"/>
      </w:pPr>
      <w:r>
        <w:t>Generate improvement suggestions for existing prompts</w:t>
      </w:r>
    </w:p>
    <w:p>
      <w:pPr>
        <w:pStyle w:val="ListNumber"/>
      </w:pPr>
      <w:r>
        <w:t>Automatically create variants for A/B testing</w:t>
      </w:r>
    </w:p>
    <w:p>
      <w:pPr>
        <w:pStyle w:val="Heading5"/>
      </w:pPr>
      <w:r>
        <w:t>Supported Model Types</w:t>
      </w:r>
    </w:p>
    <w:p>
      <w:pPr>
        <w:pStyle w:val="ListBullet"/>
      </w:pPr>
      <w:r>
        <w:t>Neural Network: Standard feedforward neural network for general-purpose prediction</w:t>
      </w:r>
    </w:p>
    <w:p>
      <w:pPr>
        <w:pStyle w:val="ListBullet"/>
      </w:pPr>
      <w:r>
        <w:t>LSTM: Long Short-Term Memory networks for sequence-based analysis</w:t>
      </w:r>
    </w:p>
    <w:p>
      <w:pPr>
        <w:pStyle w:val="ListBullet"/>
      </w:pPr>
      <w:r>
        <w:t>Transformer: Transformer-based models for complex pattern recognition</w:t>
      </w:r>
    </w:p>
    <w:p>
      <w:pPr>
        <w:pStyle w:val="ListBullet"/>
      </w:pPr>
      <w:r>
        <w:t>Random Forest: Tree-based ensemble method for robust classification</w:t>
      </w:r>
    </w:p>
    <w:p>
      <w:pPr>
        <w:pStyle w:val="ListBullet"/>
      </w:pPr>
      <w:r>
        <w:t>Gradient Boosting: Boosting-based ensemble method for high-accuracy prediction</w:t>
      </w:r>
    </w:p>
    <w:p>
      <w:pPr>
        <w:pStyle w:val="Heading4"/>
      </w:pPr>
      <w:r>
        <w:t>Feature Extraction</w:t>
      </w:r>
    </w:p>
    <w:p>
      <w:r>
        <w:t>The ML system extracts features from prompts, including:</w:t>
      </w:r>
    </w:p>
    <w:p>
      <w:pPr>
        <w:pStyle w:val="ListBullet"/>
      </w:pPr>
      <w:r>
        <w:t>Basic metrics (length, word count, question count, etc.)</w:t>
      </w:r>
    </w:p>
    <w:p>
      <w:pPr>
        <w:pStyle w:val="ListBullet"/>
      </w:pPr>
      <w:r>
        <w:t>Type-specific features (material terms, agent terms, etc.)</w:t>
      </w:r>
    </w:p>
    <w:p>
      <w:pPr>
        <w:pStyle w:val="ListBullet"/>
      </w:pPr>
      <w:r>
        <w:t>Structural features (sections, formatting, etc.)</w:t>
      </w:r>
    </w:p>
    <w:p>
      <w:pPr>
        <w:pStyle w:val="ListBullet"/>
      </w:pPr>
      <w:r>
        <w:t>Clarity metrics (instruction clarity, context richness, etc.)</w:t>
      </w:r>
    </w:p>
    <w:p>
      <w:pPr>
        <w:pStyle w:val="ListBullet"/>
      </w:pPr>
      <w:r>
        <w:t>Readability metrics (Flesch-Kincaid score, Gunning Fog Index, etc.)</w:t>
      </w:r>
    </w:p>
    <w:p>
      <w:pPr>
        <w:pStyle w:val="ListBullet"/>
      </w:pPr>
      <w:r>
        <w:t>Semantic features (examples, definitions, conditionals, instructions)</w:t>
      </w:r>
    </w:p>
    <w:p>
      <w:pPr>
        <w:pStyle w:val="ListBullet"/>
      </w:pPr>
      <w:r>
        <w:t>Visual descriptors (for material-specific prompts)</w:t>
      </w:r>
    </w:p>
    <w:p>
      <w:pPr>
        <w:pStyle w:val="ListBullet"/>
      </w:pPr>
      <w:r>
        <w:t>Goal clarity and constraint specificity (for agent prompts)</w:t>
      </w:r>
    </w:p>
    <w:p>
      <w:pPr>
        <w:pStyle w:val="ListBullet"/>
      </w:pPr>
      <w:r>
        <w:t>Search specificity and contextual constraints (for RAG prompts)</w:t>
      </w:r>
    </w:p>
    <w:p>
      <w:pPr>
        <w:pStyle w:val="Heading4"/>
      </w:pPr>
      <w:r>
        <w:t>Prediction and Suggestions</w:t>
      </w:r>
    </w:p>
    <w:p>
      <w:r>
        <w:t>To use ML predictions and suggestions:</w:t>
      </w:r>
    </w:p>
    <w:p>
      <w:r>
        <w:rPr>
          <w:rFonts w:ascii="Courier New" w:hAnsi="Courier New"/>
          <w:sz w:val="18"/>
        </w:rPr>
        <w:t>// Predict prompt success</w:t>
        <w:br/>
        <w:t>const prediction = await mlService.predictPromptSuccess(</w:t>
        <w:br/>
        <w:t xml:space="preserve">  userId,</w:t>
        <w:br/>
        <w:t xml:space="preserve">  promptId,</w:t>
        <w:br/>
        <w:t xml:space="preserve">  promptContent,</w:t>
        <w:br/>
        <w:t xml:space="preserve">  promptType</w:t>
        <w:br/>
        <w:t>);</w:t>
        <w:br/>
        <w:br/>
        <w:t>// Generate improvement suggestions</w:t>
        <w:br/>
        <w:t>const suggestions = await mlService.generateImprovementSuggestions(</w:t>
        <w:br/>
        <w:t xml:space="preserve">  userId,</w:t>
        <w:br/>
        <w:t xml:space="preserve">  promptId,</w:t>
        <w:br/>
        <w:t xml:space="preserve">  promptContent,</w:t>
        <w:br/>
        <w:t xml:space="preserve">  promptType</w:t>
        <w:br/>
        <w:t>);</w:t>
        <w:br/>
        <w:br/>
        <w:t>// Apply a suggestion</w:t>
        <w:br/>
        <w:t>const updatedContent = await mlService.applyImprovementSuggestion(userId, suggestionId);</w:t>
        <w:br/>
      </w:r>
    </w:p>
    <w:p>
      <w:r>
        <w:rPr>
          <w:rFonts w:ascii="Courier New" w:hAnsi="Courier New"/>
          <w:sz w:val="18"/>
        </w:rPr>
        <w:t>// Predict prompt success</w:t>
        <w:br/>
        <w:t>const prediction = await mlService.predictPromptSuccess(</w:t>
        <w:br/>
        <w:t xml:space="preserve">  userId,</w:t>
        <w:br/>
        <w:t xml:space="preserve">  promptId,</w:t>
        <w:br/>
        <w:t xml:space="preserve">  promptContent,</w:t>
        <w:br/>
        <w:t xml:space="preserve">  promptType</w:t>
        <w:br/>
        <w:t>);</w:t>
        <w:br/>
        <w:br/>
        <w:t>// Generate improvement suggestions</w:t>
        <w:br/>
        <w:t>const suggestions = await mlService.generateImprovementSuggestions(</w:t>
        <w:br/>
        <w:t xml:space="preserve">  userId,</w:t>
        <w:br/>
        <w:t xml:space="preserve">  promptId,</w:t>
        <w:br/>
        <w:t xml:space="preserve">  promptContent,</w:t>
        <w:br/>
        <w:t xml:space="preserve">  promptType</w:t>
        <w:br/>
        <w:t>);</w:t>
        <w:br/>
        <w:br/>
        <w:t>// Apply a suggestion</w:t>
        <w:br/>
        <w:t>const updatedContent = await mlService.applyImprovementSuggestion(userId, suggestionId);</w:t>
        <w:br/>
      </w:r>
    </w:p>
    <w:p>
      <w:pPr>
        <w:pStyle w:val="Heading4"/>
      </w:pPr>
      <w:r>
        <w:t>Training Models</w:t>
      </w:r>
    </w:p>
    <w:p>
      <w:r>
        <w:t>To train a new ML model:</w:t>
      </w:r>
    </w:p>
    <w:p>
      <w:r>
        <w:rPr>
          <w:rFonts w:ascii="Courier New" w:hAnsi="Courier New"/>
          <w:sz w:val="18"/>
        </w:rPr>
        <w:t>// Create a neural network model</w:t>
        <w:br/>
        <w:t>const nnModelId = await mlService.createMLModel({</w:t>
        <w:br/>
        <w:t xml:space="preserve">  name: 'Prompt Success Predictor',</w:t>
        <w:br/>
        <w:t xml:space="preserve">  modelType: 'neural_network',</w:t>
        <w:br/>
        <w:t xml:space="preserve">  modelParameters: {</w:t>
        <w:br/>
        <w:t xml:space="preserve">    inputDimension: 10,</w:t>
        <w:br/>
        <w:t xml:space="preserve">    hiddenLayers: [64, 32],</w:t>
        <w:br/>
        <w:t xml:space="preserve">    activation: 'relu',</w:t>
        <w:br/>
        <w:t xml:space="preserve">    outputActivation: 'sigmoid',</w:t>
        <w:br/>
        <w:t xml:space="preserve">    optimizer: 'adam',</w:t>
        <w:br/>
        <w:t xml:space="preserve">    loss: 'binaryCrossentropy',</w:t>
        <w:br/>
        <w:t xml:space="preserve">    epochs: 100,</w:t>
        <w:br/>
        <w:t xml:space="preserve">    batchSize: 32,</w:t>
        <w:br/>
        <w:t xml:space="preserve">    validationSplit: 0.2,</w:t>
        <w:br/>
        <w:t xml:space="preserve">    dropoutRate: 0.2,</w:t>
        <w:br/>
        <w:t xml:space="preserve">    useLearningRateScheduler: true,</w:t>
        <w:br/>
        <w:t xml:space="preserve">    calculateFeatureImportance: true</w:t>
        <w:br/>
        <w:t xml:space="preserve">  },</w:t>
        <w:br/>
        <w:t xml:space="preserve">  trainingDataQuery: 'SELECT * FROM prompt_usage_analytics',</w:t>
        <w:br/>
        <w:t xml:space="preserve">  isActive: true</w:t>
        <w:br/>
        <w:t>});</w:t>
        <w:br/>
        <w:br/>
        <w:t>// Create an LSTM model</w:t>
        <w:br/>
        <w:t>const lstmModelId = await mlService.createMLModel({</w:t>
        <w:br/>
        <w:t xml:space="preserve">  name: 'Sequence-Based Predictor',</w:t>
        <w:br/>
        <w:t xml:space="preserve">  modelType: 'lstm',</w:t>
        <w:br/>
        <w:t xml:space="preserve">  modelParameters: {</w:t>
        <w:br/>
        <w:t xml:space="preserve">    sequenceLength: 10,</w:t>
        <w:br/>
        <w:t xml:space="preserve">    inputDimension: 10,</w:t>
        <w:br/>
        <w:t xml:space="preserve">    lstmUnits: [64, 32],</w:t>
        <w:br/>
        <w:t xml:space="preserve">    activation: 'tanh',</w:t>
        <w:br/>
        <w:t xml:space="preserve">    recurrentActivation: 'hardSigmoid',</w:t>
        <w:br/>
        <w:t xml:space="preserve">    outputActivation: 'sigmoid',</w:t>
        <w:br/>
        <w:t xml:space="preserve">    dropoutRate: 0.2,</w:t>
        <w:br/>
        <w:t xml:space="preserve">    recurrentDropoutRate: 0.2</w:t>
        <w:br/>
        <w:t xml:space="preserve">  },</w:t>
        <w:br/>
        <w:t xml:space="preserve">  trainingDataQuery: 'SELECT * FROM prompt_usage_analytics',</w:t>
        <w:br/>
        <w:t xml:space="preserve">  isActive: false</w:t>
        <w:br/>
        <w:t>});</w:t>
        <w:br/>
        <w:br/>
        <w:t>// Create a Random Forest model</w:t>
        <w:br/>
        <w:t>const rfModelId = await mlService.createMLModel({</w:t>
        <w:br/>
        <w:t xml:space="preserve">  name: 'Robust Classifier',</w:t>
        <w:br/>
        <w:t xml:space="preserve">  modelType: 'random_forest',</w:t>
        <w:br/>
        <w:t xml:space="preserve">  modelParameters: {</w:t>
        <w:br/>
        <w:t xml:space="preserve">    nEstimators: 100,</w:t>
        <w:br/>
        <w:t xml:space="preserve">    maxDepth: 10,</w:t>
        <w:br/>
        <w:t xml:space="preserve">    minSamplesSplit: 2,</w:t>
        <w:br/>
        <w:t xml:space="preserve">    maxFeatures: 'sqrt',</w:t>
        <w:br/>
        <w:t xml:space="preserve">    gainFunction: 'gini'</w:t>
        <w:br/>
        <w:t xml:space="preserve">  },</w:t>
        <w:br/>
        <w:t xml:space="preserve">  trainingDataQuery: 'SELECT * FROM prompt_usage_analytics',</w:t>
        <w:br/>
        <w:t xml:space="preserve">  isActive: false</w:t>
        <w:br/>
        <w:t>});</w:t>
        <w:br/>
        <w:br/>
        <w:t>// Train the model</w:t>
        <w:br/>
        <w:t>const modelVersionId = await mlService.trainModel(userId, nnModelId);</w:t>
        <w:br/>
        <w:br/>
        <w:t>// Apply transfer learning</w:t>
        <w:br/>
        <w:t>const transferModelId = await mlService.createMLModel({</w:t>
        <w:br/>
        <w:t xml:space="preserve">  name: 'Transfer Learning Model',</w:t>
        <w:br/>
        <w:t xml:space="preserve">  modelType: 'neural_network',</w:t>
        <w:br/>
        <w:t xml:space="preserve">  modelParameters: {</w:t>
        <w:br/>
        <w:t xml:space="preserve">    transferLearning: true,</w:t>
        <w:br/>
        <w:t xml:space="preserve">    baseModelId: nnModelId,</w:t>
        <w:br/>
        <w:t xml:space="preserve">    finetuningEpochs: 20</w:t>
        <w:br/>
        <w:t xml:space="preserve">  },</w:t>
        <w:br/>
        <w:t xml:space="preserve">  isActive: false</w:t>
        <w:br/>
        <w:t>});</w:t>
        <w:br/>
      </w:r>
    </w:p>
    <w:p>
      <w:r>
        <w:rPr>
          <w:rFonts w:ascii="Courier New" w:hAnsi="Courier New"/>
          <w:sz w:val="18"/>
        </w:rPr>
        <w:t>// Create a neural network model</w:t>
        <w:br/>
        <w:t>const nnModelId = await mlService.createMLModel({</w:t>
        <w:br/>
        <w:t xml:space="preserve">  name: 'Prompt Success Predictor',</w:t>
        <w:br/>
        <w:t xml:space="preserve">  modelType: 'neural_network',</w:t>
        <w:br/>
        <w:t xml:space="preserve">  modelParameters: {</w:t>
        <w:br/>
        <w:t xml:space="preserve">    inputDimension: 10,</w:t>
        <w:br/>
        <w:t xml:space="preserve">    hiddenLayers: [64, 32],</w:t>
        <w:br/>
        <w:t xml:space="preserve">    activation: 'relu',</w:t>
        <w:br/>
        <w:t xml:space="preserve">    outputActivation: 'sigmoid',</w:t>
        <w:br/>
        <w:t xml:space="preserve">    optimizer: 'adam',</w:t>
        <w:br/>
        <w:t xml:space="preserve">    loss: 'binaryCrossentropy',</w:t>
        <w:br/>
        <w:t xml:space="preserve">    epochs: 100,</w:t>
        <w:br/>
        <w:t xml:space="preserve">    batchSize: 32,</w:t>
        <w:br/>
        <w:t xml:space="preserve">    validationSplit: 0.2,</w:t>
        <w:br/>
        <w:t xml:space="preserve">    dropoutRate: 0.2,</w:t>
        <w:br/>
        <w:t xml:space="preserve">    useLearningRateScheduler: true,</w:t>
        <w:br/>
        <w:t xml:space="preserve">    calculateFeatureImportance: true</w:t>
        <w:br/>
        <w:t xml:space="preserve">  },</w:t>
        <w:br/>
        <w:t xml:space="preserve">  trainingDataQuery: 'SELECT * FROM prompt_usage_analytics',</w:t>
        <w:br/>
        <w:t xml:space="preserve">  isActive: true</w:t>
        <w:br/>
        <w:t>});</w:t>
        <w:br/>
        <w:br/>
        <w:t>// Create an LSTM model</w:t>
        <w:br/>
        <w:t>const lstmModelId = await mlService.createMLModel({</w:t>
        <w:br/>
        <w:t xml:space="preserve">  name: 'Sequence-Based Predictor',</w:t>
        <w:br/>
        <w:t xml:space="preserve">  modelType: 'lstm',</w:t>
        <w:br/>
        <w:t xml:space="preserve">  modelParameters: {</w:t>
        <w:br/>
        <w:t xml:space="preserve">    sequenceLength: 10,</w:t>
        <w:br/>
        <w:t xml:space="preserve">    inputDimension: 10,</w:t>
        <w:br/>
        <w:t xml:space="preserve">    lstmUnits: [64, 32],</w:t>
        <w:br/>
        <w:t xml:space="preserve">    activation: 'tanh',</w:t>
        <w:br/>
        <w:t xml:space="preserve">    recurrentActivation: 'hardSigmoid',</w:t>
        <w:br/>
        <w:t xml:space="preserve">    outputActivation: 'sigmoid',</w:t>
        <w:br/>
        <w:t xml:space="preserve">    dropoutRate: 0.2,</w:t>
        <w:br/>
        <w:t xml:space="preserve">    recurrentDropoutRate: 0.2</w:t>
        <w:br/>
        <w:t xml:space="preserve">  },</w:t>
        <w:br/>
        <w:t xml:space="preserve">  trainingDataQuery: 'SELECT * FROM prompt_usage_analytics',</w:t>
        <w:br/>
        <w:t xml:space="preserve">  isActive: false</w:t>
        <w:br/>
        <w:t>});</w:t>
        <w:br/>
        <w:br/>
        <w:t>// Create a Random Forest model</w:t>
        <w:br/>
        <w:t>const rfModelId = await mlService.createMLModel({</w:t>
        <w:br/>
        <w:t xml:space="preserve">  name: 'Robust Classifier',</w:t>
        <w:br/>
        <w:t xml:space="preserve">  modelType: 'random_forest',</w:t>
        <w:br/>
        <w:t xml:space="preserve">  modelParameters: {</w:t>
        <w:br/>
        <w:t xml:space="preserve">    nEstimators: 100,</w:t>
        <w:br/>
        <w:t xml:space="preserve">    maxDepth: 10,</w:t>
        <w:br/>
        <w:t xml:space="preserve">    minSamplesSplit: 2,</w:t>
        <w:br/>
        <w:t xml:space="preserve">    maxFeatures: 'sqrt',</w:t>
        <w:br/>
        <w:t xml:space="preserve">    gainFunction: 'gini'</w:t>
        <w:br/>
        <w:t xml:space="preserve">  },</w:t>
        <w:br/>
        <w:t xml:space="preserve">  trainingDataQuery: 'SELECT * FROM prompt_usage_analytics',</w:t>
        <w:br/>
        <w:t xml:space="preserve">  isActive: false</w:t>
        <w:br/>
        <w:t>});</w:t>
        <w:br/>
        <w:br/>
        <w:t>// Train the model</w:t>
        <w:br/>
        <w:t>const modelVersionId = await mlService.trainModel(userId, nnModelId);</w:t>
        <w:br/>
        <w:br/>
        <w:t>// Apply transfer learning</w:t>
        <w:br/>
        <w:t>const transferModelId = await mlService.createMLModel({</w:t>
        <w:br/>
        <w:t xml:space="preserve">  name: 'Transfer Learning Model',</w:t>
        <w:br/>
        <w:t xml:space="preserve">  modelType: 'neural_network',</w:t>
        <w:br/>
        <w:t xml:space="preserve">  modelParameters: {</w:t>
        <w:br/>
        <w:t xml:space="preserve">    transferLearning: true,</w:t>
        <w:br/>
        <w:t xml:space="preserve">    baseModelId: nnModelId,</w:t>
        <w:br/>
        <w:t xml:space="preserve">    finetuningEpochs: 20</w:t>
        <w:br/>
        <w:t xml:space="preserve">  },</w:t>
        <w:br/>
        <w:t xml:space="preserve">  isActive: false</w:t>
        <w:br/>
        <w:t>});</w:t>
        <w:br/>
      </w:r>
    </w:p>
    <w:p>
      <w:pPr>
        <w:pStyle w:val="Heading3"/>
      </w:pPr>
      <w:r>
        <w:t>Statistical Analysis</w:t>
      </w:r>
    </w:p>
    <w:p>
      <w:pPr>
        <w:pStyle w:val="Heading4"/>
      </w:pPr>
      <w:r>
        <w:t>Significance Testing</w:t>
      </w:r>
    </w:p>
    <w:p>
      <w:r>
        <w:t>The statistical analysis system provides significance testing for A/B tests and segment comparisons, including:</w:t>
      </w:r>
    </w:p>
    <w:p>
      <w:pPr>
        <w:pStyle w:val="ListNumber"/>
      </w:pPr>
      <w:r>
        <w:t>Z-tests for proportions</w:t>
      </w:r>
    </w:p>
    <w:p>
      <w:pPr>
        <w:pStyle w:val="ListNumber"/>
      </w:pPr>
      <w:r>
        <w:t>Chi-square tests for independence</w:t>
      </w:r>
    </w:p>
    <w:p>
      <w:pPr>
        <w:pStyle w:val="ListNumber"/>
      </w:pPr>
      <w:r>
        <w:t>Confidence intervals</w:t>
      </w:r>
    </w:p>
    <w:p>
      <w:pPr>
        <w:pStyle w:val="ListNumber"/>
      </w:pPr>
      <w:r>
        <w:t>P-values and significance determination</w:t>
      </w:r>
    </w:p>
    <w:p>
      <w:pPr>
        <w:pStyle w:val="ListNumber"/>
      </w:pPr>
      <w:r>
        <w:t>Effect size calculations</w:t>
      </w:r>
    </w:p>
    <w:p>
      <w:pPr>
        <w:pStyle w:val="ListNumber"/>
      </w:pPr>
      <w:r>
        <w:t>Power analysis for sample size determination</w:t>
      </w:r>
    </w:p>
    <w:p>
      <w:pPr>
        <w:pStyle w:val="Heading4"/>
      </w:pPr>
      <w:r>
        <w:t>Correlation Analysis</w:t>
      </w:r>
    </w:p>
    <w:p>
      <w:r>
        <w:t>The system can analyze correlations between various factors:</w:t>
      </w:r>
    </w:p>
    <w:p>
      <w:pPr>
        <w:pStyle w:val="ListNumber"/>
      </w:pPr>
      <w:r>
        <w:t>Correlation coefficients (Pearson, Spearman)</w:t>
      </w:r>
    </w:p>
    <w:p>
      <w:pPr>
        <w:pStyle w:val="ListNumber"/>
      </w:pPr>
      <w:r>
        <w:t>Statistical significance of correlations</w:t>
      </w:r>
    </w:p>
    <w:p>
      <w:pPr>
        <w:pStyle w:val="ListNumber"/>
      </w:pPr>
      <w:r>
        <w:t>Visualization of correlation matrices</w:t>
      </w:r>
    </w:p>
    <w:p>
      <w:pPr>
        <w:pStyle w:val="ListNumber"/>
      </w:pPr>
      <w:r>
        <w:t>Factor relationship mapping</w:t>
      </w:r>
    </w:p>
    <w:p>
      <w:pPr>
        <w:pStyle w:val="Heading4"/>
      </w:pPr>
      <w:r>
        <w:t>Trend Analysis</w:t>
      </w:r>
    </w:p>
    <w:p>
      <w:r>
        <w:t>The system provides trend analysis capabilities:</w:t>
      </w:r>
    </w:p>
    <w:p>
      <w:pPr>
        <w:pStyle w:val="ListNumber"/>
      </w:pPr>
      <w:r>
        <w:t>Time series analysis with trend detection</w:t>
      </w:r>
    </w:p>
    <w:p>
      <w:pPr>
        <w:pStyle w:val="ListNumber"/>
      </w:pPr>
      <w:r>
        <w:t>Seasonality identification</w:t>
      </w:r>
    </w:p>
    <w:p>
      <w:pPr>
        <w:pStyle w:val="ListNumber"/>
      </w:pPr>
      <w:r>
        <w:t>Anomaly detection</w:t>
      </w:r>
    </w:p>
    <w:p>
      <w:pPr>
        <w:pStyle w:val="ListNumber"/>
      </w:pPr>
      <w:r>
        <w:t>Forecasting with confidence intervals</w:t>
      </w:r>
    </w:p>
    <w:p>
      <w:pPr>
        <w:pStyle w:val="Heading4"/>
      </w:pPr>
      <w:r>
        <w:t>Analyzing Experiments</w:t>
      </w:r>
    </w:p>
    <w:p>
      <w:r>
        <w:t>To analyze an experiment:</w:t>
      </w:r>
    </w:p>
    <w:p>
      <w:r>
        <w:rPr>
          <w:rFonts w:ascii="Courier New" w:hAnsi="Courier New"/>
          <w:sz w:val="18"/>
        </w:rPr>
        <w:t>// Analyze an experiment</w:t>
        <w:br/>
        <w:t>const results = await statisticalService.analyzeExperiment(</w:t>
        <w:br/>
        <w:t xml:space="preserve">  experimentId,</w:t>
        <w:br/>
        <w:t xml:space="preserve">  startDate,</w:t>
        <w:br/>
        <w:t xml:space="preserve">  endDate</w:t>
        <w:br/>
        <w:t>);</w:t>
        <w:br/>
        <w:br/>
        <w:t>// Check if results are significant</w:t>
        <w:br/>
        <w:t>const isSignificant = results[0].isSignificant;</w:t>
        <w:br/>
        <w:t>const pValue = results[0].pValue;</w:t>
        <w:br/>
        <w:t>const confidenceInterval = [</w:t>
        <w:br/>
        <w:t xml:space="preserve">  results[0].confidenceIntervalLower,</w:t>
        <w:br/>
        <w:t xml:space="preserve">  results[0].confidenceIntervalUpper</w:t>
        <w:br/>
        <w:t>];</w:t>
        <w:br/>
      </w:r>
    </w:p>
    <w:p>
      <w:r>
        <w:rPr>
          <w:rFonts w:ascii="Courier New" w:hAnsi="Courier New"/>
          <w:sz w:val="18"/>
        </w:rPr>
        <w:t>// Analyze an experiment</w:t>
        <w:br/>
        <w:t>const results = await statisticalService.analyzeExperiment(</w:t>
        <w:br/>
        <w:t xml:space="preserve">  experimentId,</w:t>
        <w:br/>
        <w:t xml:space="preserve">  startDate,</w:t>
        <w:br/>
        <w:t xml:space="preserve">  endDate</w:t>
        <w:br/>
        <w:t>);</w:t>
        <w:br/>
        <w:br/>
        <w:t>// Check if results are significant</w:t>
        <w:br/>
        <w:t>const isSignificant = results[0].isSignificant;</w:t>
        <w:br/>
        <w:t>const pValue = results[0].pValue;</w:t>
        <w:br/>
        <w:t>const confidenceInterval = [</w:t>
        <w:br/>
        <w:t xml:space="preserve">  results[0].confidenceIntervalLower,</w:t>
        <w:br/>
        <w:t xml:space="preserve">  results[0].confidenceIntervalUpper</w:t>
        <w:br/>
        <w:t>];</w:t>
        <w:br/>
      </w:r>
    </w:p>
    <w:p>
      <w:pPr>
        <w:pStyle w:val="Heading4"/>
      </w:pPr>
      <w:r>
        <w:t>Comparing Segments</w:t>
      </w:r>
    </w:p>
    <w:p>
      <w:r>
        <w:t>To compare segments:</w:t>
      </w:r>
    </w:p>
    <w:p>
      <w:r>
        <w:rPr>
          <w:rFonts w:ascii="Courier New" w:hAnsi="Courier New"/>
          <w:sz w:val="18"/>
        </w:rPr>
        <w:t>// Compare segments</w:t>
        <w:br/>
        <w:t>const results = await statisticalService.compareSegments(</w:t>
        <w:br/>
        <w:t xml:space="preserve">  [segment1Id, segment2Id],</w:t>
        <w:br/>
        <w:t xml:space="preserve">  promptId,</w:t>
        <w:br/>
        <w:t xml:space="preserve">  startDate,</w:t>
        <w:br/>
        <w:t xml:space="preserve">  endDate</w:t>
        <w:br/>
        <w:t>);</w:t>
        <w:br/>
      </w:r>
    </w:p>
    <w:p>
      <w:r>
        <w:rPr>
          <w:rFonts w:ascii="Courier New" w:hAnsi="Courier New"/>
          <w:sz w:val="18"/>
        </w:rPr>
        <w:t>// Compare segments</w:t>
        <w:br/>
        <w:t>const results = await statisticalService.compareSegments(</w:t>
        <w:br/>
        <w:t xml:space="preserve">  [segment1Id, segment2Id],</w:t>
        <w:br/>
        <w:t xml:space="preserve">  promptId,</w:t>
        <w:br/>
        <w:t xml:space="preserve">  startDate,</w:t>
        <w:br/>
        <w:t xml:space="preserve">  endDate</w:t>
        <w:br/>
        <w:t>);</w:t>
        <w:br/>
      </w:r>
    </w:p>
    <w:p>
      <w:pPr>
        <w:pStyle w:val="Heading3"/>
      </w:pPr>
      <w:r>
        <w:t>Automated Optimization</w:t>
      </w:r>
    </w:p>
    <w:p>
      <w:pPr>
        <w:pStyle w:val="Heading4"/>
      </w:pPr>
      <w:r>
        <w:t>Optimization Rules</w:t>
      </w:r>
    </w:p>
    <w:p>
      <w:r>
        <w:t>The system supports various optimization rules:</w:t>
      </w:r>
    </w:p>
    <w:p>
      <w:pPr>
        <w:pStyle w:val="ListNumber"/>
      </w:pPr>
      <w:r>
        <w:t>Low Success Rate: Automatically creates experiments for prompts with low success rates</w:t>
      </w:r>
    </w:p>
    <w:p>
      <w:pPr>
        <w:pStyle w:val="ListNumber"/>
      </w:pPr>
      <w:r>
        <w:t>Champion/Challenger: Promotes winning variants and ends experiments</w:t>
      </w:r>
    </w:p>
    <w:p>
      <w:pPr>
        <w:pStyle w:val="ListNumber"/>
      </w:pPr>
      <w:r>
        <w:t>Segment-Specific: Creates segment-specific prompts based on performance</w:t>
      </w:r>
    </w:p>
    <w:p>
      <w:pPr>
        <w:pStyle w:val="ListNumber"/>
      </w:pPr>
      <w:r>
        <w:t>ML Suggestion: Applies ML suggestions to improve prompts</w:t>
      </w:r>
    </w:p>
    <w:p>
      <w:pPr>
        <w:pStyle w:val="ListNumber"/>
      </w:pPr>
      <w:r>
        <w:t>Scheduled Experiment: Creates experiments on a schedule</w:t>
      </w:r>
    </w:p>
    <w:p>
      <w:pPr>
        <w:pStyle w:val="ListNumber"/>
      </w:pPr>
      <w:r>
        <w:t>Time-Based: Activates different prompts based on time of day or day of week</w:t>
      </w:r>
    </w:p>
    <w:p>
      <w:pPr>
        <w:pStyle w:val="ListNumber"/>
      </w:pPr>
      <w:r>
        <w:t>User Feedback: Optimizes prompts based on user feedback metrics</w:t>
      </w:r>
    </w:p>
    <w:p>
      <w:pPr>
        <w:pStyle w:val="ListNumber"/>
      </w:pPr>
      <w:r>
        <w:t>Context-Aware: Adapts prompts based on contextual factors</w:t>
      </w:r>
    </w:p>
    <w:p>
      <w:pPr>
        <w:pStyle w:val="ListNumber"/>
      </w:pPr>
      <w:r>
        <w:t>Multi-Variant: Tests multiple variants simultaneously</w:t>
      </w:r>
    </w:p>
    <w:p>
      <w:pPr>
        <w:pStyle w:val="Heading4"/>
      </w:pPr>
      <w:r>
        <w:t>Creating Rules</w:t>
      </w:r>
    </w:p>
    <w:p>
      <w:r>
        <w:t>To create an optimization rule:</w:t>
      </w:r>
    </w:p>
    <w:p>
      <w:r>
        <w:rPr>
          <w:rFonts w:ascii="Courier New" w:hAnsi="Courier New"/>
          <w:sz w:val="18"/>
        </w:rPr>
        <w:t>// Create a rule</w:t>
        <w:br/>
        <w:t>const ruleId = await optimizationService.createOptimizationRule({</w:t>
        <w:br/>
        <w:t xml:space="preserve">  name: 'Low Success Rate Detector',</w:t>
        <w:br/>
        <w:t xml:space="preserve">  ruleType: 'low_success_rate',</w:t>
        <w:br/>
        <w:t xml:space="preserve">  ruleParameters: {</w:t>
        <w:br/>
        <w:t xml:space="preserve">    threshold: 50,</w:t>
        <w:br/>
        <w:t xml:space="preserve">    lookbackDays: 7</w:t>
        <w:br/>
        <w:t xml:space="preserve">  },</w:t>
        <w:br/>
        <w:t xml:space="preserve">  isActive: true</w:t>
        <w:br/>
        <w:t>});</w:t>
        <w:br/>
      </w:r>
    </w:p>
    <w:p>
      <w:r>
        <w:rPr>
          <w:rFonts w:ascii="Courier New" w:hAnsi="Courier New"/>
          <w:sz w:val="18"/>
        </w:rPr>
        <w:t>// Create a rule</w:t>
        <w:br/>
        <w:t>const ruleId = await optimizationService.createOptimizationRule({</w:t>
        <w:br/>
        <w:t xml:space="preserve">  name: 'Low Success Rate Detector',</w:t>
        <w:br/>
        <w:t xml:space="preserve">  ruleType: 'low_success_rate',</w:t>
        <w:br/>
        <w:t xml:space="preserve">  ruleParameters: {</w:t>
        <w:br/>
        <w:t xml:space="preserve">    threshold: 50,</w:t>
        <w:br/>
        <w:t xml:space="preserve">    lookbackDays: 7</w:t>
        <w:br/>
        <w:t xml:space="preserve">  },</w:t>
        <w:br/>
        <w:t xml:space="preserve">  isActive: true</w:t>
        <w:br/>
        <w:t>});</w:t>
        <w:br/>
      </w:r>
    </w:p>
    <w:p>
      <w:pPr>
        <w:pStyle w:val="Heading4"/>
      </w:pPr>
      <w:r>
        <w:t>Executing Rules</w:t>
      </w:r>
    </w:p>
    <w:p>
      <w:r>
        <w:t>To execute optimization rules:</w:t>
      </w:r>
    </w:p>
    <w:p>
      <w:r>
        <w:rPr>
          <w:rFonts w:ascii="Courier New" w:hAnsi="Courier New"/>
          <w:sz w:val="18"/>
        </w:rPr>
        <w:t>// Execute all active rules</w:t>
        <w:br/>
        <w:t>const actionsCreated = await optimizationService.executeOptimizationRules();</w:t>
        <w:br/>
        <w:br/>
        <w:t>// Execute pending actions</w:t>
        <w:br/>
        <w:t>const actionsExecuted = await optimizationService.executePendingActions();</w:t>
        <w:br/>
      </w:r>
    </w:p>
    <w:p>
      <w:r>
        <w:rPr>
          <w:rFonts w:ascii="Courier New" w:hAnsi="Courier New"/>
          <w:sz w:val="18"/>
        </w:rPr>
        <w:t>// Execute all active rules</w:t>
        <w:br/>
        <w:t>const actionsCreated = await optimizationService.executeOptimizationRules();</w:t>
        <w:br/>
        <w:br/>
        <w:t>// Execute pending actions</w:t>
        <w:br/>
        <w:t>const actionsExecuted = await optimizationService.executePendingActions();</w:t>
        <w:br/>
      </w:r>
    </w:p>
    <w:p>
      <w:pPr>
        <w:pStyle w:val="Heading3"/>
      </w:pPr>
      <w:r>
        <w:t>External System Integration</w:t>
      </w:r>
    </w:p>
    <w:p>
      <w:pPr>
        <w:pStyle w:val="Heading4"/>
      </w:pPr>
      <w:r>
        <w:t>Supported Systems</w:t>
      </w:r>
    </w:p>
    <w:p>
      <w:r>
        <w:t>The system can integrate with various external systems:</w:t>
      </w:r>
    </w:p>
    <w:p>
      <w:pPr>
        <w:pStyle w:val="ListNumber"/>
      </w:pPr>
      <w:r>
        <w:t>Grafana: For visualization and dashboards</w:t>
      </w:r>
    </w:p>
    <w:p>
      <w:pPr>
        <w:pStyle w:val="ListNumber"/>
      </w:pPr>
      <w:r>
        <w:t>Prometheus: For metrics and monitoring</w:t>
      </w:r>
    </w:p>
    <w:p>
      <w:pPr>
        <w:pStyle w:val="ListNumber"/>
      </w:pPr>
      <w:r>
        <w:t>Datadog: For application performance monitoring</w:t>
      </w:r>
    </w:p>
    <w:p>
      <w:pPr>
        <w:pStyle w:val="ListNumber"/>
      </w:pPr>
      <w:r>
        <w:t>Elasticsearch: For log analysis and search</w:t>
      </w:r>
    </w:p>
    <w:p>
      <w:pPr>
        <w:pStyle w:val="ListNumber"/>
      </w:pPr>
      <w:r>
        <w:t>Custom API: For integration with custom systems</w:t>
      </w:r>
    </w:p>
    <w:p>
      <w:pPr>
        <w:pStyle w:val="ListNumber"/>
      </w:pPr>
      <w:r>
        <w:t>Google Analytics: For user behavior tracking</w:t>
      </w:r>
    </w:p>
    <w:p>
      <w:pPr>
        <w:pStyle w:val="ListNumber"/>
      </w:pPr>
      <w:r>
        <w:t>Slack: For notifications and alerts</w:t>
      </w:r>
    </w:p>
    <w:p>
      <w:pPr>
        <w:pStyle w:val="ListNumber"/>
      </w:pPr>
      <w:r>
        <w:t>Power BI: For business intelligence reporting</w:t>
      </w:r>
    </w:p>
    <w:p>
      <w:pPr>
        <w:pStyle w:val="ListNumber"/>
      </w:pPr>
      <w:r>
        <w:t>Webhook: For general-purpose integration</w:t>
      </w:r>
    </w:p>
    <w:p>
      <w:pPr>
        <w:pStyle w:val="Heading4"/>
      </w:pPr>
      <w:r>
        <w:t>Creating Integrations</w:t>
      </w:r>
    </w:p>
    <w:p>
      <w:r>
        <w:t>To create an integration:</w:t>
      </w:r>
    </w:p>
    <w:p>
      <w:r>
        <w:rPr>
          <w:rFonts w:ascii="Courier New" w:hAnsi="Courier New"/>
          <w:sz w:val="18"/>
        </w:rPr>
        <w:t>// Create a Grafana integration</w:t>
        <w:br/>
        <w:t>const integrationId = await integrationService.createIntegration({</w:t>
        <w:br/>
        <w:t xml:space="preserve">  name: 'Grafana Dashboard',</w:t>
        <w:br/>
        <w:t xml:space="preserve">  systemType: 'grafana',</w:t>
        <w:br/>
        <w:t xml:space="preserve">  connectionParameters: {</w:t>
        <w:br/>
        <w:t xml:space="preserve">    url: 'https://grafana.example.com',</w:t>
        <w:br/>
        <w:t xml:space="preserve">    apiKey: 'your-api-key',</w:t>
        <w:br/>
        <w:t xml:space="preserve">    dashboardUid: 'your-dashboard-uid'</w:t>
        <w:br/>
        <w:t xml:space="preserve">  },</w:t>
        <w:br/>
        <w:t xml:space="preserve">  isActive: true</w:t>
        <w:br/>
        <w:t>});</w:t>
        <w:br/>
        <w:br/>
        <w:t>// Test the connection</w:t>
        <w:br/>
        <w:t>const result = await integrationService.testIntegrationConnection(integrationId);</w:t>
        <w:br/>
      </w:r>
    </w:p>
    <w:p>
      <w:r>
        <w:rPr>
          <w:rFonts w:ascii="Courier New" w:hAnsi="Courier New"/>
          <w:sz w:val="18"/>
        </w:rPr>
        <w:t>// Create a Grafana integration</w:t>
        <w:br/>
        <w:t>const integrationId = await integrationService.createIntegration({</w:t>
        <w:br/>
        <w:t xml:space="preserve">  name: 'Grafana Dashboard',</w:t>
        <w:br/>
        <w:t xml:space="preserve">  systemType: 'grafana',</w:t>
        <w:br/>
        <w:t xml:space="preserve">  connectionParameters: {</w:t>
        <w:br/>
        <w:t xml:space="preserve">    url: 'https://grafana.example.com',</w:t>
        <w:br/>
        <w:t xml:space="preserve">    apiKey: 'your-api-key',</w:t>
        <w:br/>
        <w:t xml:space="preserve">    dashboardUid: 'your-dashboard-uid'</w:t>
        <w:br/>
        <w:t xml:space="preserve">  },</w:t>
        <w:br/>
        <w:t xml:space="preserve">  isActive: true</w:t>
        <w:br/>
        <w:t>});</w:t>
        <w:br/>
        <w:br/>
        <w:t>// Test the connection</w:t>
        <w:br/>
        <w:t>const result = await integrationService.testIntegrationConnection(integrationId);</w:t>
        <w:br/>
      </w:r>
    </w:p>
    <w:p>
      <w:pPr>
        <w:pStyle w:val="Heading4"/>
      </w:pPr>
      <w:r>
        <w:t>Exporting Data</w:t>
      </w:r>
    </w:p>
    <w:p>
      <w:r>
        <w:t>To export data to external systems:</w:t>
      </w:r>
    </w:p>
    <w:p>
      <w:r>
        <w:rPr>
          <w:rFonts w:ascii="Courier New" w:hAnsi="Courier New"/>
          <w:sz w:val="18"/>
        </w:rPr>
        <w:t>// Create a data export</w:t>
        <w:br/>
        <w:t>const exportId = await integrationService.createDataExport({</w:t>
        <w:br/>
        <w:t xml:space="preserve">  integrationId,</w:t>
        <w:br/>
        <w:t xml:space="preserve">  exportType: 'success_metrics',</w:t>
        <w:br/>
        <w:t xml:space="preserve">  exportParameters: {</w:t>
        <w:br/>
        <w:t xml:space="preserve">    startDate: '2023-01-01',</w:t>
        <w:br/>
        <w:t xml:space="preserve">    endDate: '2023-01-31',</w:t>
        <w:br/>
        <w:t xml:space="preserve">    promptIds: ['prompt-1', 'prompt-2']</w:t>
        <w:br/>
        <w:t xml:space="preserve">  }</w:t>
        <w:br/>
        <w:t>});</w:t>
        <w:br/>
        <w:br/>
        <w:t>// Execute pending exports</w:t>
        <w:br/>
        <w:t>const exportsExecuted = await integrationService.executePendingExports();</w:t>
        <w:br/>
      </w:r>
    </w:p>
    <w:p>
      <w:r>
        <w:rPr>
          <w:rFonts w:ascii="Courier New" w:hAnsi="Courier New"/>
          <w:sz w:val="18"/>
        </w:rPr>
        <w:t>// Create a data export</w:t>
        <w:br/>
        <w:t>const exportId = await integrationService.createDataExport({</w:t>
        <w:br/>
        <w:t xml:space="preserve">  integrationId,</w:t>
        <w:br/>
        <w:t xml:space="preserve">  exportType: 'success_metrics',</w:t>
        <w:br/>
        <w:t xml:space="preserve">  exportParameters: {</w:t>
        <w:br/>
        <w:t xml:space="preserve">    startDate: '2023-01-01',</w:t>
        <w:br/>
        <w:t xml:space="preserve">    endDate: '2023-01-31',</w:t>
        <w:br/>
        <w:t xml:space="preserve">    promptIds: ['prompt-1', 'prompt-2']</w:t>
        <w:br/>
        <w:t xml:space="preserve">  }</w:t>
        <w:br/>
        <w:t>});</w:t>
        <w:br/>
        <w:br/>
        <w:t>// Execute pending exports</w:t>
        <w:br/>
        <w:t>const exportsExecuted = await integrationService.executePendingExports();</w:t>
        <w:br/>
      </w:r>
    </w:p>
    <w:p>
      <w:pPr>
        <w:pStyle w:val="Heading3"/>
      </w:pPr>
      <w:r>
        <w:t>Advanced Segmentation</w:t>
      </w:r>
    </w:p>
    <w:p>
      <w:pPr>
        <w:pStyle w:val="Heading4"/>
      </w:pPr>
      <w:r>
        <w:t>Segmentation Types</w:t>
      </w:r>
    </w:p>
    <w:p>
      <w:r>
        <w:t>The system supports advanced segmentation types:</w:t>
      </w:r>
    </w:p>
    <w:p>
      <w:pPr>
        <w:pStyle w:val="ListNumber"/>
      </w:pPr>
      <w:r>
        <w:t>Behavioral: Based on user behavior (usage frequency, interaction patterns, etc.)</w:t>
      </w:r>
    </w:p>
    <w:p>
      <w:pPr>
        <w:pStyle w:val="ListNumber"/>
      </w:pPr>
      <w:r>
        <w:t>Demographic: Based on user demographics (age, location, etc.)</w:t>
      </w:r>
    </w:p>
    <w:p>
      <w:pPr>
        <w:pStyle w:val="ListNumber"/>
      </w:pPr>
      <w:r>
        <w:t>Contextual: Based on context (device, time, etc.)</w:t>
      </w:r>
    </w:p>
    <w:p>
      <w:pPr>
        <w:pStyle w:val="ListNumber"/>
      </w:pPr>
      <w:r>
        <w:t>Discovered: Automatically discovered segments based on patterns</w:t>
      </w:r>
    </w:p>
    <w:p>
      <w:pPr>
        <w:pStyle w:val="Heading4"/>
      </w:pPr>
      <w:r>
        <w:t>Creating Advanced Segments</w:t>
      </w:r>
    </w:p>
    <w:p>
      <w:r>
        <w:t>To create an advanced segment:</w:t>
      </w:r>
    </w:p>
    <w:p>
      <w:r>
        <w:rPr>
          <w:rFonts w:ascii="Courier New" w:hAnsi="Courier New"/>
          <w:sz w:val="18"/>
        </w:rPr>
        <w:t>// Create a behavioral segment</w:t>
        <w:br/>
        <w:t>const segmentId = await promptService.createUserSegment({</w:t>
        <w:br/>
        <w:t xml:space="preserve">  name: 'Power Users',</w:t>
        <w:br/>
        <w:t xml:space="preserve">  segmentType: 'behavioral',</w:t>
        <w:br/>
        <w:t xml:space="preserve">  segmentCriteria: {</w:t>
        <w:br/>
        <w:t xml:space="preserve">    usageFrequency: 'high',</w:t>
        <w:br/>
        <w:t xml:space="preserve">    minSessionsPerWeek: 5</w:t>
        <w:br/>
        <w:t xml:space="preserve">  },</w:t>
        <w:br/>
        <w:t xml:space="preserve">  behavioralCriteria: {</w:t>
        <w:br/>
        <w:t xml:space="preserve">    interactionPattern: ['search', 'view_details', 'save'],</w:t>
        <w:br/>
        <w:t xml:space="preserve">    minInteractionCount: 10</w:t>
        <w:br/>
        <w:t xml:space="preserve">  },</w:t>
        <w:br/>
        <w:t xml:space="preserve">  isActive: true</w:t>
        <w:br/>
        <w:t>});</w:t>
        <w:br/>
      </w:r>
    </w:p>
    <w:p>
      <w:r>
        <w:rPr>
          <w:rFonts w:ascii="Courier New" w:hAnsi="Courier New"/>
          <w:sz w:val="18"/>
        </w:rPr>
        <w:t>// Create a behavioral segment</w:t>
        <w:br/>
        <w:t>const segmentId = await promptService.createUserSegment({</w:t>
        <w:br/>
        <w:t xml:space="preserve">  name: 'Power Users',</w:t>
        <w:br/>
        <w:t xml:space="preserve">  segmentType: 'behavioral',</w:t>
        <w:br/>
        <w:t xml:space="preserve">  segmentCriteria: {</w:t>
        <w:br/>
        <w:t xml:space="preserve">    usageFrequency: 'high',</w:t>
        <w:br/>
        <w:t xml:space="preserve">    minSessionsPerWeek: 5</w:t>
        <w:br/>
        <w:t xml:space="preserve">  },</w:t>
        <w:br/>
        <w:t xml:space="preserve">  behavioralCriteria: {</w:t>
        <w:br/>
        <w:t xml:space="preserve">    interactionPattern: ['search', 'view_details', 'save'],</w:t>
        <w:br/>
        <w:t xml:space="preserve">    minInteractionCount: 10</w:t>
        <w:br/>
        <w:t xml:space="preserve">  },</w:t>
        <w:br/>
        <w:t xml:space="preserve">  isActive: true</w:t>
        <w:br/>
        <w:t>});</w:t>
        <w:br/>
      </w:r>
    </w:p>
    <w:p>
      <w:pPr>
        <w:pStyle w:val="Heading4"/>
      </w:pPr>
      <w:r>
        <w:t>Segment Discovery</w:t>
      </w:r>
    </w:p>
    <w:p>
      <w:r>
        <w:t>The system can automatically discover segments based on patterns:</w:t>
      </w:r>
    </w:p>
    <w:p>
      <w:r>
        <w:rPr>
          <w:rFonts w:ascii="Courier New" w:hAnsi="Courier New"/>
          <w:sz w:val="18"/>
        </w:rPr>
        <w:t>// Discover segments</w:t>
        <w:br/>
        <w:t>const segments = await promptService.discoverSegments({</w:t>
        <w:br/>
        <w:t xml:space="preserve">  promptId,</w:t>
        <w:br/>
        <w:t xml:space="preserve">  minSegmentSize: 100,</w:t>
        <w:br/>
        <w:t xml:space="preserve">  maxSegments: 5,</w:t>
        <w:br/>
        <w:t xml:space="preserve">  discoveryMethod: 'clustering',</w:t>
        <w:br/>
        <w:t xml:space="preserve">  discoveryParameters: {</w:t>
        <w:br/>
        <w:t xml:space="preserve">    algorithm: 'kmeans',</w:t>
        <w:br/>
        <w:t xml:space="preserve">    features: ['usage_frequency', 'success_rate', 'interaction_count']</w:t>
        <w:br/>
        <w:t xml:space="preserve">  }</w:t>
        <w:br/>
        <w:t>});</w:t>
        <w:br/>
      </w:r>
    </w:p>
    <w:p>
      <w:r>
        <w:rPr>
          <w:rFonts w:ascii="Courier New" w:hAnsi="Courier New"/>
          <w:sz w:val="18"/>
        </w:rPr>
        <w:t>// Discover segments</w:t>
        <w:br/>
        <w:t>const segments = await promptService.discoverSegments({</w:t>
        <w:br/>
        <w:t xml:space="preserve">  promptId,</w:t>
        <w:br/>
        <w:t xml:space="preserve">  minSegmentSize: 100,</w:t>
        <w:br/>
        <w:t xml:space="preserve">  maxSegments: 5,</w:t>
        <w:br/>
        <w:t xml:space="preserve">  discoveryMethod: 'clustering',</w:t>
        <w:br/>
        <w:t xml:space="preserve">  discoveryParameters: {</w:t>
        <w:br/>
        <w:t xml:space="preserve">    algorithm: 'kmeans',</w:t>
        <w:br/>
        <w:t xml:space="preserve">    features: ['usage_frequency', 'success_rate', 'interaction_count']</w:t>
        <w:br/>
        <w:t xml:space="preserve">  }</w:t>
        <w:br/>
        <w:t>});</w:t>
        <w:br/>
      </w:r>
    </w:p>
    <w:p>
      <w:pPr>
        <w:pStyle w:val="Heading5"/>
      </w:pPr>
      <w:r>
        <w:t>Discovery Methods</w:t>
      </w:r>
    </w:p>
    <w:p>
      <w:r>
        <w:t>The system supports multiple discovery methods:</w:t>
      </w:r>
    </w:p>
    <w:p>
      <w:pPr>
        <w:pStyle w:val="ListNumber"/>
      </w:pPr>
      <w:r>
        <w:t>Clustering: Groups users based on similarity using K-means, DBSCAN, or hierarchical clustering</w:t>
      </w:r>
    </w:p>
    <w:p>
      <w:pPr>
        <w:pStyle w:val="ListNumber"/>
      </w:pPr>
      <w:r>
        <w:t>Decision Tree: Identifies segments through decision tree splits based on key attributes</w:t>
      </w:r>
    </w:p>
    <w:p>
      <w:pPr>
        <w:pStyle w:val="ListNumber"/>
      </w:pPr>
      <w:r>
        <w:t>Association Rules: Discovers patterns of associated behaviors and attributes</w:t>
      </w:r>
    </w:p>
    <w:p>
      <w:pPr>
        <w:pStyle w:val="ListNumber"/>
      </w:pPr>
      <w:r>
        <w:t>Behavioral Patterns: Identifies common sequences of actions and interactions</w:t>
      </w:r>
    </w:p>
    <w:p>
      <w:pPr>
        <w:pStyle w:val="Heading3"/>
      </w:pPr>
      <w:r>
        <w:t>Admin UI</w:t>
      </w:r>
    </w:p>
    <w:p>
      <w:r>
        <w:t>The admin UI provides tools for managing all advanced features:</w:t>
      </w:r>
    </w:p>
    <w:p>
      <w:pPr>
        <w:pStyle w:val="Heading4"/>
      </w:pPr>
      <w:r>
        <w:t>Advanced Prompt Features Dashboard</w:t>
      </w:r>
    </w:p>
    <w:p>
      <w:r>
        <w:t>The admin panel now includes a comprehensive Advanced Prompt Features dashboard with the following tabs:</w:t>
      </w:r>
    </w:p>
    <w:p>
      <w:pPr>
        <w:pStyle w:val="Heading5"/>
      </w:pPr>
      <w:r>
        <w:t>ML Models Tab</w:t>
      </w:r>
    </w:p>
    <w:p>
      <w:pPr>
        <w:pStyle w:val="ListBullet"/>
      </w:pPr>
      <w:r>
        <w:t>Create and manage ML models of various types using the MLModelForm component</w:t>
      </w:r>
    </w:p>
    <w:p>
      <w:pPr>
        <w:pStyle w:val="ListBullet"/>
      </w:pPr>
      <w:r>
        <w:t>Train models with customizable parameters</w:t>
      </w:r>
    </w:p>
    <w:p>
      <w:pPr>
        <w:pStyle w:val="ListBullet"/>
      </w:pPr>
      <w:r>
        <w:t>View model performance metrics and version history with the MLModelDetails component</w:t>
      </w:r>
    </w:p>
    <w:p>
      <w:pPr>
        <w:pStyle w:val="ListBullet"/>
      </w:pPr>
      <w:r>
        <w:t>Compare models and analyze feature importance</w:t>
      </w:r>
    </w:p>
    <w:p>
      <w:r>
        <w:rPr>
          <w:rFonts w:ascii="Courier New" w:hAnsi="Courier New"/>
          <w:sz w:val="18"/>
        </w:rPr>
        <w:t>MLModelForm</w:t>
      </w:r>
    </w:p>
    <w:p>
      <w:r>
        <w:rPr>
          <w:rFonts w:ascii="Courier New" w:hAnsi="Courier New"/>
          <w:sz w:val="18"/>
        </w:rPr>
        <w:t>MLModelDetails</w:t>
      </w:r>
    </w:p>
    <w:p>
      <w:pPr>
        <w:pStyle w:val="Heading5"/>
      </w:pPr>
      <w:r>
        <w:t>Predictions Tab</w:t>
      </w:r>
    </w:p>
    <w:p>
      <w:pPr>
        <w:pStyle w:val="ListBullet"/>
      </w:pPr>
      <w:r>
        <w:t>Predict success rates for prompts before deployment</w:t>
      </w:r>
    </w:p>
    <w:p>
      <w:pPr>
        <w:pStyle w:val="ListBullet"/>
      </w:pPr>
      <w:r>
        <w:t>Visualize feature importance and impact</w:t>
      </w:r>
    </w:p>
    <w:p>
      <w:pPr>
        <w:pStyle w:val="ListBullet"/>
      </w:pPr>
      <w:r>
        <w:t>Get AI-generated improvement suggestions</w:t>
      </w:r>
    </w:p>
    <w:p>
      <w:pPr>
        <w:pStyle w:val="ListBullet"/>
      </w:pPr>
      <w:r>
        <w:t>Apply suggestions with one click</w:t>
      </w:r>
    </w:p>
    <w:p>
      <w:pPr>
        <w:pStyle w:val="Heading5"/>
      </w:pPr>
      <w:r>
        <w:t>Statistical Analysis Tab</w:t>
      </w:r>
    </w:p>
    <w:p>
      <w:pPr>
        <w:pStyle w:val="ListBullet"/>
      </w:pPr>
      <w:r>
        <w:t>Analyze experiment results with statistical significance testing</w:t>
      </w:r>
    </w:p>
    <w:p>
      <w:pPr>
        <w:pStyle w:val="ListBullet"/>
      </w:pPr>
      <w:r>
        <w:t>Compare segment performance with confidence intervals</w:t>
      </w:r>
    </w:p>
    <w:p>
      <w:pPr>
        <w:pStyle w:val="ListBullet"/>
      </w:pPr>
      <w:r>
        <w:t>Discover correlations between factors affecting prompt success</w:t>
      </w:r>
    </w:p>
    <w:p>
      <w:pPr>
        <w:pStyle w:val="ListBullet"/>
      </w:pPr>
      <w:r>
        <w:t>Analyze trends and forecast future performance</w:t>
      </w:r>
    </w:p>
    <w:p>
      <w:pPr>
        <w:pStyle w:val="Heading5"/>
      </w:pPr>
      <w:r>
        <w:t>Optimization Tab</w:t>
      </w:r>
    </w:p>
    <w:p>
      <w:pPr>
        <w:pStyle w:val="ListBullet"/>
      </w:pPr>
      <w:r>
        <w:t>Create and manage optimization rules of various types using the OptimizationRuleForm component</w:t>
      </w:r>
    </w:p>
    <w:p>
      <w:pPr>
        <w:pStyle w:val="ListBullet"/>
      </w:pPr>
      <w:r>
        <w:t>View optimization actions and their results with the OptimizationRuleDetails component</w:t>
      </w:r>
    </w:p>
    <w:p>
      <w:pPr>
        <w:pStyle w:val="ListBullet"/>
      </w:pPr>
      <w:r>
        <w:t>Execute rules manually or schedule automatic execution</w:t>
      </w:r>
    </w:p>
    <w:p>
      <w:pPr>
        <w:pStyle w:val="ListBullet"/>
      </w:pPr>
      <w:r>
        <w:t>Monitor rule performance over time</w:t>
      </w:r>
    </w:p>
    <w:p>
      <w:r>
        <w:rPr>
          <w:rFonts w:ascii="Courier New" w:hAnsi="Courier New"/>
          <w:sz w:val="18"/>
        </w:rPr>
        <w:t>OptimizationRuleForm</w:t>
      </w:r>
    </w:p>
    <w:p>
      <w:r>
        <w:rPr>
          <w:rFonts w:ascii="Courier New" w:hAnsi="Courier New"/>
          <w:sz w:val="18"/>
        </w:rPr>
        <w:t>OptimizationRuleDetails</w:t>
      </w:r>
    </w:p>
    <w:p>
      <w:pPr>
        <w:pStyle w:val="Heading5"/>
      </w:pPr>
      <w:r>
        <w:t>Integrations Tab</w:t>
      </w:r>
    </w:p>
    <w:p>
      <w:pPr>
        <w:pStyle w:val="ListBullet"/>
      </w:pPr>
      <w:r>
        <w:t>Create and manage integrations with external systems</w:t>
      </w:r>
    </w:p>
    <w:p>
      <w:pPr>
        <w:pStyle w:val="ListBullet"/>
      </w:pPr>
      <w:r>
        <w:t>Test connections and troubleshoot issues</w:t>
      </w:r>
    </w:p>
    <w:p>
      <w:pPr>
        <w:pStyle w:val="ListBullet"/>
      </w:pPr>
      <w:r>
        <w:t>Create data exports with customizable parameters</w:t>
      </w:r>
    </w:p>
    <w:p>
      <w:pPr>
        <w:pStyle w:val="ListBullet"/>
      </w:pPr>
      <w:r>
        <w:t>Schedule regular exports to external systems</w:t>
      </w:r>
    </w:p>
    <w:p>
      <w:pPr>
        <w:pStyle w:val="Heading5"/>
      </w:pPr>
      <w:r>
        <w:t>Segment Discovery Tab</w:t>
      </w:r>
    </w:p>
    <w:p>
      <w:pPr>
        <w:pStyle w:val="ListBullet"/>
      </w:pPr>
      <w:r>
        <w:t>Discover user segments automatically using ML techniques</w:t>
      </w:r>
    </w:p>
    <w:p>
      <w:pPr>
        <w:pStyle w:val="ListBullet"/>
      </w:pPr>
      <w:r>
        <w:t>Visualize segment distribution and characteristics</w:t>
      </w:r>
    </w:p>
    <w:p>
      <w:pPr>
        <w:pStyle w:val="ListBullet"/>
      </w:pPr>
      <w:r>
        <w:t>Compare segment performance and identify opportunities</w:t>
      </w:r>
    </w:p>
    <w:p>
      <w:pPr>
        <w:pStyle w:val="ListBullet"/>
      </w:pPr>
      <w:r>
        <w:t>Save discovered segments for targeting</w:t>
      </w:r>
    </w:p>
    <w:p>
      <w:pPr>
        <w:pStyle w:val="Heading4"/>
      </w:pPr>
      <w:r>
        <w:t>Admin UI Components</w:t>
      </w:r>
    </w:p>
    <w:p>
      <w:r>
        <w:t>The admin UI includes the following key components:</w:t>
      </w:r>
    </w:p>
    <w:p>
      <w:pPr>
        <w:pStyle w:val="Heading5"/>
      </w:pPr>
      <w:r>
        <w:t>MLModelForm</w:t>
      </w:r>
    </w:p>
    <w:p>
      <w:r>
        <w:t>A form component for creating and editing ML models with support for:</w:t>
        <w:br/>
        <w:t>- Different model types (Neural Network, LSTM, Transformer, Random Forest, Gradient Boosting)</w:t>
        <w:br/>
        <w:t>- Customizable model parameters</w:t>
        <w:br/>
        <w:t>- Training data configuration</w:t>
        <w:br/>
        <w:t>- Model activation/deactivation</w:t>
      </w:r>
    </w:p>
    <w:p>
      <w:pPr>
        <w:pStyle w:val="Heading5"/>
      </w:pPr>
      <w:r>
        <w:t>MLModelDetails</w:t>
      </w:r>
    </w:p>
    <w:p>
      <w:r>
        <w:t>A component for viewing detailed information about ML models, including:</w:t>
        <w:br/>
        <w:t>- Performance metrics (accuracy, precision, recall, F1 score, AUC)</w:t>
        <w:br/>
        <w:t>- Feature importance visualization</w:t>
        <w:br/>
        <w:t>- Version history</w:t>
        <w:br/>
        <w:t>- Training history</w:t>
        <w:br/>
        <w:t>- Confusion matrix</w:t>
      </w:r>
    </w:p>
    <w:p>
      <w:pPr>
        <w:pStyle w:val="Heading5"/>
      </w:pPr>
      <w:r>
        <w:t>OptimizationRuleForm</w:t>
      </w:r>
    </w:p>
    <w:p>
      <w:r>
        <w:t>A form component for creating and editing optimization rules with support for:</w:t>
        <w:br/>
        <w:t>- Different rule types (Low Success Rate, Champion/Challenger, Segment Specific, etc.)</w:t>
        <w:br/>
        <w:t>- Customizable rule parameters</w:t>
        <w:br/>
        <w:t>- Rule activation/deactivation</w:t>
      </w:r>
    </w:p>
    <w:p>
      <w:pPr>
        <w:pStyle w:val="Heading5"/>
      </w:pPr>
      <w:r>
        <w:t>OptimizationRuleDetails</w:t>
      </w:r>
    </w:p>
    <w:p>
      <w:r>
        <w:t>A component for viewing detailed information about optimization rules, including:</w:t>
        <w:br/>
        <w:t>- Rule parameters</w:t>
        <w:br/>
        <w:t>- Actions generated by the rule</w:t>
        <w:br/>
        <w:t>- Performance metrics</w:t>
        <w:br/>
        <w:t>- Execution history</w:t>
      </w:r>
    </w:p>
    <w:p>
      <w:pPr>
        <w:pStyle w:val="Heading3"/>
      </w:pPr>
      <w:r>
        <w:t>API Endpoints</w:t>
      </w:r>
    </w:p>
    <w:p>
      <w:pPr>
        <w:pStyle w:val="Heading4"/>
      </w:pPr>
      <w:r>
        <w:t>ML Endpoints</w:t>
      </w:r>
    </w:p>
    <w:p>
      <w:pPr>
        <w:pStyle w:val="ListBullet"/>
      </w:pPr>
      <w:r>
        <w:t>GET /api/admin/prompt-ml/models: Get all ML models</w:t>
      </w:r>
    </w:p>
    <w:p>
      <w:pPr>
        <w:pStyle w:val="ListBullet"/>
      </w:pPr>
      <w:r>
        <w:t>GET /api/admin/prompt-ml/models/:modelId: Get ML model by ID</w:t>
      </w:r>
    </w:p>
    <w:p>
      <w:pPr>
        <w:pStyle w:val="ListBullet"/>
      </w:pPr>
      <w:r>
        <w:t>POST /api/admin/prompt-ml/models: Create ML model</w:t>
      </w:r>
    </w:p>
    <w:p>
      <w:pPr>
        <w:pStyle w:val="ListBullet"/>
      </w:pPr>
      <w:r>
        <w:t>PATCH /api/admin/prompt-ml/models/:modelId: Update ML model</w:t>
      </w:r>
    </w:p>
    <w:p>
      <w:pPr>
        <w:pStyle w:val="ListBullet"/>
      </w:pPr>
      <w:r>
        <w:t>POST /api/admin/prompt-ml/models/:modelId/train: Train ML model</w:t>
      </w:r>
    </w:p>
    <w:p>
      <w:pPr>
        <w:pStyle w:val="ListBullet"/>
      </w:pPr>
      <w:r>
        <w:t>GET /api/admin/prompt-ml/models/:modelId/versions: Get model versions</w:t>
      </w:r>
    </w:p>
    <w:p>
      <w:pPr>
        <w:pStyle w:val="ListBullet"/>
      </w:pPr>
      <w:r>
        <w:t>GET /api/admin/prompt-ml/models/:modelId/performance: Get model performance metrics</w:t>
      </w:r>
    </w:p>
    <w:p>
      <w:pPr>
        <w:pStyle w:val="ListBullet"/>
      </w:pPr>
      <w:r>
        <w:t>GET /api/admin/prompt-ml/predict: Predict prompt success for new content</w:t>
      </w:r>
    </w:p>
    <w:p>
      <w:pPr>
        <w:pStyle w:val="ListBullet"/>
      </w:pPr>
      <w:r>
        <w:t>GET /api/admin/prompt-ml/prompts/:promptId/predict: Predict prompt success</w:t>
      </w:r>
    </w:p>
    <w:p>
      <w:pPr>
        <w:pStyle w:val="ListBullet"/>
      </w:pPr>
      <w:r>
        <w:t>GET /api/admin/prompt-ml/prompts/:promptId/suggestions: Generate improvement suggestions</w:t>
      </w:r>
    </w:p>
    <w:p>
      <w:pPr>
        <w:pStyle w:val="ListBullet"/>
      </w:pPr>
      <w:r>
        <w:t>POST /api/admin/prompt-ml/suggestions/:suggestionId/apply: Apply improvement suggestion</w:t>
      </w:r>
    </w:p>
    <w:p>
      <w:pPr>
        <w:pStyle w:val="ListBullet"/>
      </w:pPr>
      <w:r>
        <w:t>GET /api/admin/prompt-ml/feature-importance: Get feature importance analysis</w:t>
      </w:r>
    </w:p>
    <w:p>
      <w:r>
        <w:rPr>
          <w:rFonts w:ascii="Courier New" w:hAnsi="Courier New"/>
          <w:sz w:val="18"/>
        </w:rPr>
        <w:t>GET /api/admin/prompt-ml/models</w:t>
      </w:r>
    </w:p>
    <w:p>
      <w:r>
        <w:rPr>
          <w:rFonts w:ascii="Courier New" w:hAnsi="Courier New"/>
          <w:sz w:val="18"/>
        </w:rPr>
        <w:t>GET /api/admin/prompt-ml/models/:modelId</w:t>
      </w:r>
    </w:p>
    <w:p>
      <w:r>
        <w:rPr>
          <w:rFonts w:ascii="Courier New" w:hAnsi="Courier New"/>
          <w:sz w:val="18"/>
        </w:rPr>
        <w:t>POST /api/admin/prompt-ml/models</w:t>
      </w:r>
    </w:p>
    <w:p>
      <w:r>
        <w:rPr>
          <w:rFonts w:ascii="Courier New" w:hAnsi="Courier New"/>
          <w:sz w:val="18"/>
        </w:rPr>
        <w:t>PATCH /api/admin/prompt-ml/models/:modelId</w:t>
      </w:r>
    </w:p>
    <w:p>
      <w:r>
        <w:rPr>
          <w:rFonts w:ascii="Courier New" w:hAnsi="Courier New"/>
          <w:sz w:val="18"/>
        </w:rPr>
        <w:t>POST /api/admin/prompt-ml/models/:modelId/train</w:t>
      </w:r>
    </w:p>
    <w:p>
      <w:r>
        <w:rPr>
          <w:rFonts w:ascii="Courier New" w:hAnsi="Courier New"/>
          <w:sz w:val="18"/>
        </w:rPr>
        <w:t>GET /api/admin/prompt-ml/models/:modelId/versions</w:t>
      </w:r>
    </w:p>
    <w:p>
      <w:r>
        <w:rPr>
          <w:rFonts w:ascii="Courier New" w:hAnsi="Courier New"/>
          <w:sz w:val="18"/>
        </w:rPr>
        <w:t>GET /api/admin/prompt-ml/models/:modelId/performance</w:t>
      </w:r>
    </w:p>
    <w:p>
      <w:r>
        <w:rPr>
          <w:rFonts w:ascii="Courier New" w:hAnsi="Courier New"/>
          <w:sz w:val="18"/>
        </w:rPr>
        <w:t>GET /api/admin/prompt-ml/predict</w:t>
      </w:r>
    </w:p>
    <w:p>
      <w:r>
        <w:rPr>
          <w:rFonts w:ascii="Courier New" w:hAnsi="Courier New"/>
          <w:sz w:val="18"/>
        </w:rPr>
        <w:t>GET /api/admin/prompt-ml/prompts/:promptId/predict</w:t>
      </w:r>
    </w:p>
    <w:p>
      <w:r>
        <w:rPr>
          <w:rFonts w:ascii="Courier New" w:hAnsi="Courier New"/>
          <w:sz w:val="18"/>
        </w:rPr>
        <w:t>GET /api/admin/prompt-ml/prompts/:promptId/suggestions</w:t>
      </w:r>
    </w:p>
    <w:p>
      <w:r>
        <w:rPr>
          <w:rFonts w:ascii="Courier New" w:hAnsi="Courier New"/>
          <w:sz w:val="18"/>
        </w:rPr>
        <w:t>POST /api/admin/prompt-ml/suggestions/:suggestionId/apply</w:t>
      </w:r>
    </w:p>
    <w:p>
      <w:r>
        <w:rPr>
          <w:rFonts w:ascii="Courier New" w:hAnsi="Courier New"/>
          <w:sz w:val="18"/>
        </w:rPr>
        <w:t>GET /api/admin/prompt-ml/feature-importance</w:t>
      </w:r>
    </w:p>
    <w:p>
      <w:pPr>
        <w:pStyle w:val="Heading4"/>
      </w:pPr>
      <w:r>
        <w:t>Statistical Endpoints</w:t>
      </w:r>
    </w:p>
    <w:p>
      <w:pPr>
        <w:pStyle w:val="ListBullet"/>
      </w:pPr>
      <w:r>
        <w:t>GET /api/admin/prompt-statistical: Get statistical analyses</w:t>
      </w:r>
    </w:p>
    <w:p>
      <w:pPr>
        <w:pStyle w:val="ListBullet"/>
      </w:pPr>
      <w:r>
        <w:t>POST /api/admin/prompt-statistical/experiments/:experimentId/analyze: Analyze experiment</w:t>
      </w:r>
    </w:p>
    <w:p>
      <w:pPr>
        <w:pStyle w:val="ListBullet"/>
      </w:pPr>
      <w:r>
        <w:t>POST /api/admin/prompt-statistical/segments/compare: Compare segments</w:t>
      </w:r>
    </w:p>
    <w:p>
      <w:pPr>
        <w:pStyle w:val="ListBullet"/>
      </w:pPr>
      <w:r>
        <w:t>GET /api/admin/prompt-statistical/correlations: Analyze correlations</w:t>
      </w:r>
    </w:p>
    <w:p>
      <w:pPr>
        <w:pStyle w:val="ListBullet"/>
      </w:pPr>
      <w:r>
        <w:t>GET /api/admin/prompt-statistical/trends: Analyze trends</w:t>
      </w:r>
    </w:p>
    <w:p>
      <w:pPr>
        <w:pStyle w:val="ListBullet"/>
      </w:pPr>
      <w:r>
        <w:t>GET /api/admin/prompt-statistical/power-analysis: Calculate required sample size</w:t>
      </w:r>
    </w:p>
    <w:p>
      <w:r>
        <w:rPr>
          <w:rFonts w:ascii="Courier New" w:hAnsi="Courier New"/>
          <w:sz w:val="18"/>
        </w:rPr>
        <w:t>GET /api/admin/prompt-statistical</w:t>
      </w:r>
    </w:p>
    <w:p>
      <w:r>
        <w:rPr>
          <w:rFonts w:ascii="Courier New" w:hAnsi="Courier New"/>
          <w:sz w:val="18"/>
        </w:rPr>
        <w:t>POST /api/admin/prompt-statistical/experiments/:experimentId/analyze</w:t>
      </w:r>
    </w:p>
    <w:p>
      <w:r>
        <w:rPr>
          <w:rFonts w:ascii="Courier New" w:hAnsi="Courier New"/>
          <w:sz w:val="18"/>
        </w:rPr>
        <w:t>POST /api/admin/prompt-statistical/segments/compare</w:t>
      </w:r>
    </w:p>
    <w:p>
      <w:r>
        <w:rPr>
          <w:rFonts w:ascii="Courier New" w:hAnsi="Courier New"/>
          <w:sz w:val="18"/>
        </w:rPr>
        <w:t>GET /api/admin/prompt-statistical/correlations</w:t>
      </w:r>
    </w:p>
    <w:p>
      <w:r>
        <w:rPr>
          <w:rFonts w:ascii="Courier New" w:hAnsi="Courier New"/>
          <w:sz w:val="18"/>
        </w:rPr>
        <w:t>GET /api/admin/prompt-statistical/trends</w:t>
      </w:r>
    </w:p>
    <w:p>
      <w:r>
        <w:rPr>
          <w:rFonts w:ascii="Courier New" w:hAnsi="Courier New"/>
          <w:sz w:val="18"/>
        </w:rPr>
        <w:t>GET /api/admin/prompt-statistical/power-analysis</w:t>
      </w:r>
    </w:p>
    <w:p>
      <w:pPr>
        <w:pStyle w:val="Heading4"/>
      </w:pPr>
      <w:r>
        <w:t>Optimization Endpoints</w:t>
      </w:r>
    </w:p>
    <w:p>
      <w:pPr>
        <w:pStyle w:val="ListBullet"/>
      </w:pPr>
      <w:r>
        <w:t>GET /api/admin/prompt-optimization/rules: Get optimization rules</w:t>
      </w:r>
    </w:p>
    <w:p>
      <w:pPr>
        <w:pStyle w:val="ListBullet"/>
      </w:pPr>
      <w:r>
        <w:t>POST /api/admin/prompt-optimization/rules: Create optimization rule</w:t>
      </w:r>
    </w:p>
    <w:p>
      <w:pPr>
        <w:pStyle w:val="ListBullet"/>
      </w:pPr>
      <w:r>
        <w:t>PATCH /api/admin/prompt-optimization/rules/:ruleId: Update optimization rule</w:t>
      </w:r>
    </w:p>
    <w:p>
      <w:pPr>
        <w:pStyle w:val="ListBullet"/>
      </w:pPr>
      <w:r>
        <w:t>GET /api/admin/prompt-optimization/rules/:ruleId: Get rule details</w:t>
      </w:r>
    </w:p>
    <w:p>
      <w:pPr>
        <w:pStyle w:val="ListBullet"/>
      </w:pPr>
      <w:r>
        <w:t>POST /api/admin/prompt-optimization/rules/:ruleId/execute: Execute specific rule</w:t>
      </w:r>
    </w:p>
    <w:p>
      <w:pPr>
        <w:pStyle w:val="ListBullet"/>
      </w:pPr>
      <w:r>
        <w:t>GET /api/admin/prompt-optimization/actions: Get optimization actions</w:t>
      </w:r>
    </w:p>
    <w:p>
      <w:pPr>
        <w:pStyle w:val="ListBullet"/>
      </w:pPr>
      <w:r>
        <w:t>GET /api/admin/prompt-optimization/actions/:actionId: Get action details</w:t>
      </w:r>
    </w:p>
    <w:p>
      <w:pPr>
        <w:pStyle w:val="ListBullet"/>
      </w:pPr>
      <w:r>
        <w:t>POST /api/admin/prompt-optimization/rules/execute: Execute all optimization rules</w:t>
      </w:r>
    </w:p>
    <w:p>
      <w:pPr>
        <w:pStyle w:val="ListBullet"/>
      </w:pPr>
      <w:r>
        <w:t>POST /api/admin/prompt-optimization/actions/execute: Execute pending actions</w:t>
      </w:r>
    </w:p>
    <w:p>
      <w:r>
        <w:rPr>
          <w:rFonts w:ascii="Courier New" w:hAnsi="Courier New"/>
          <w:sz w:val="18"/>
        </w:rPr>
        <w:t>GET /api/admin/prompt-optimization/rules</w:t>
      </w:r>
    </w:p>
    <w:p>
      <w:r>
        <w:rPr>
          <w:rFonts w:ascii="Courier New" w:hAnsi="Courier New"/>
          <w:sz w:val="18"/>
        </w:rPr>
        <w:t>POST /api/admin/prompt-optimization/rules</w:t>
      </w:r>
    </w:p>
    <w:p>
      <w:r>
        <w:rPr>
          <w:rFonts w:ascii="Courier New" w:hAnsi="Courier New"/>
          <w:sz w:val="18"/>
        </w:rPr>
        <w:t>PATCH /api/admin/prompt-optimization/rules/:ruleId</w:t>
      </w:r>
    </w:p>
    <w:p>
      <w:r>
        <w:rPr>
          <w:rFonts w:ascii="Courier New" w:hAnsi="Courier New"/>
          <w:sz w:val="18"/>
        </w:rPr>
        <w:t>GET /api/admin/prompt-optimization/rules/:ruleId</w:t>
      </w:r>
    </w:p>
    <w:p>
      <w:r>
        <w:rPr>
          <w:rFonts w:ascii="Courier New" w:hAnsi="Courier New"/>
          <w:sz w:val="18"/>
        </w:rPr>
        <w:t>POST /api/admin/prompt-optimization/rules/:ruleId/execute</w:t>
      </w:r>
    </w:p>
    <w:p>
      <w:r>
        <w:rPr>
          <w:rFonts w:ascii="Courier New" w:hAnsi="Courier New"/>
          <w:sz w:val="18"/>
        </w:rPr>
        <w:t>GET /api/admin/prompt-optimization/actions</w:t>
      </w:r>
    </w:p>
    <w:p>
      <w:r>
        <w:rPr>
          <w:rFonts w:ascii="Courier New" w:hAnsi="Courier New"/>
          <w:sz w:val="18"/>
        </w:rPr>
        <w:t>GET /api/admin/prompt-optimization/actions/:actionId</w:t>
      </w:r>
    </w:p>
    <w:p>
      <w:r>
        <w:rPr>
          <w:rFonts w:ascii="Courier New" w:hAnsi="Courier New"/>
          <w:sz w:val="18"/>
        </w:rPr>
        <w:t>POST /api/admin/prompt-optimization/rules/execute</w:t>
      </w:r>
    </w:p>
    <w:p>
      <w:r>
        <w:rPr>
          <w:rFonts w:ascii="Courier New" w:hAnsi="Courier New"/>
          <w:sz w:val="18"/>
        </w:rPr>
        <w:t>POST /api/admin/prompt-optimization/actions/execute</w:t>
      </w:r>
    </w:p>
    <w:p>
      <w:pPr>
        <w:pStyle w:val="Heading4"/>
      </w:pPr>
      <w:r>
        <w:t>Integration Endpoints</w:t>
      </w:r>
    </w:p>
    <w:p>
      <w:pPr>
        <w:pStyle w:val="ListBullet"/>
      </w:pPr>
      <w:r>
        <w:t>GET /api/admin/prompt-integration: Get integrations</w:t>
      </w:r>
    </w:p>
    <w:p>
      <w:pPr>
        <w:pStyle w:val="ListBullet"/>
      </w:pPr>
      <w:r>
        <w:t>POST /api/admin/prompt-integration: Create integration</w:t>
      </w:r>
    </w:p>
    <w:p>
      <w:pPr>
        <w:pStyle w:val="ListBullet"/>
      </w:pPr>
      <w:r>
        <w:t>PATCH /api/admin/prompt-integration/:integrationId: Update integration</w:t>
      </w:r>
    </w:p>
    <w:p>
      <w:pPr>
        <w:pStyle w:val="ListBullet"/>
      </w:pPr>
      <w:r>
        <w:t>POST /api/admin/prompt-integration/:integrationId/test: Test integration connection</w:t>
      </w:r>
    </w:p>
    <w:p>
      <w:pPr>
        <w:pStyle w:val="ListBullet"/>
      </w:pPr>
      <w:r>
        <w:t>GET /api/admin/prompt-integration/exports: Get data exports</w:t>
      </w:r>
    </w:p>
    <w:p>
      <w:pPr>
        <w:pStyle w:val="ListBullet"/>
      </w:pPr>
      <w:r>
        <w:t>POST /api/admin/prompt-integration/exports: Create data export</w:t>
      </w:r>
    </w:p>
    <w:p>
      <w:pPr>
        <w:pStyle w:val="ListBullet"/>
      </w:pPr>
      <w:r>
        <w:t>GET /api/admin/prompt-integration/exports/:exportId: Get export details</w:t>
      </w:r>
    </w:p>
    <w:p>
      <w:pPr>
        <w:pStyle w:val="ListBullet"/>
      </w:pPr>
      <w:r>
        <w:t>POST /api/admin/prompt-integration/exports/execute: Execute pending exports</w:t>
      </w:r>
    </w:p>
    <w:p>
      <w:r>
        <w:rPr>
          <w:rFonts w:ascii="Courier New" w:hAnsi="Courier New"/>
          <w:sz w:val="18"/>
        </w:rPr>
        <w:t>GET /api/admin/prompt-integration</w:t>
      </w:r>
    </w:p>
    <w:p>
      <w:r>
        <w:rPr>
          <w:rFonts w:ascii="Courier New" w:hAnsi="Courier New"/>
          <w:sz w:val="18"/>
        </w:rPr>
        <w:t>POST /api/admin/prompt-integration</w:t>
      </w:r>
    </w:p>
    <w:p>
      <w:r>
        <w:rPr>
          <w:rFonts w:ascii="Courier New" w:hAnsi="Courier New"/>
          <w:sz w:val="18"/>
        </w:rPr>
        <w:t>PATCH /api/admin/prompt-integration/:integrationId</w:t>
      </w:r>
    </w:p>
    <w:p>
      <w:r>
        <w:rPr>
          <w:rFonts w:ascii="Courier New" w:hAnsi="Courier New"/>
          <w:sz w:val="18"/>
        </w:rPr>
        <w:t>POST /api/admin/prompt-integration/:integrationId/test</w:t>
      </w:r>
    </w:p>
    <w:p>
      <w:r>
        <w:rPr>
          <w:rFonts w:ascii="Courier New" w:hAnsi="Courier New"/>
          <w:sz w:val="18"/>
        </w:rPr>
        <w:t>GET /api/admin/prompt-integration/exports</w:t>
      </w:r>
    </w:p>
    <w:p>
      <w:r>
        <w:rPr>
          <w:rFonts w:ascii="Courier New" w:hAnsi="Courier New"/>
          <w:sz w:val="18"/>
        </w:rPr>
        <w:t>POST /api/admin/prompt-integration/exports</w:t>
      </w:r>
    </w:p>
    <w:p>
      <w:r>
        <w:rPr>
          <w:rFonts w:ascii="Courier New" w:hAnsi="Courier New"/>
          <w:sz w:val="18"/>
        </w:rPr>
        <w:t>GET /api/admin/prompt-integration/exports/:exportId</w:t>
      </w:r>
    </w:p>
    <w:p>
      <w:r>
        <w:rPr>
          <w:rFonts w:ascii="Courier New" w:hAnsi="Courier New"/>
          <w:sz w:val="18"/>
        </w:rPr>
        <w:t>POST /api/admin/prompt-integration/exports/execute</w:t>
      </w:r>
    </w:p>
    <w:p>
      <w:pPr>
        <w:pStyle w:val="Heading4"/>
      </w:pPr>
      <w:r>
        <w:t>Segment Discovery Endpoints</w:t>
      </w:r>
    </w:p>
    <w:p>
      <w:pPr>
        <w:pStyle w:val="ListBullet"/>
      </w:pPr>
      <w:r>
        <w:t>POST /api/admin/prompt-segmentation/discover: Discover segments</w:t>
      </w:r>
    </w:p>
    <w:p>
      <w:pPr>
        <w:pStyle w:val="ListBullet"/>
      </w:pPr>
      <w:r>
        <w:t>GET /api/admin/prompt-segmentation/segments: Get saved segments</w:t>
      </w:r>
    </w:p>
    <w:p>
      <w:pPr>
        <w:pStyle w:val="ListBullet"/>
      </w:pPr>
      <w:r>
        <w:t>POST /api/admin/prompt-segmentation/segments/:segmentId/save: Save discovered segment</w:t>
      </w:r>
    </w:p>
    <w:p>
      <w:pPr>
        <w:pStyle w:val="ListBullet"/>
      </w:pPr>
      <w:r>
        <w:t>GET /api/admin/prompt-segmentation/segments/:segmentId: Get segment details</w:t>
      </w:r>
    </w:p>
    <w:p>
      <w:pPr>
        <w:pStyle w:val="ListBullet"/>
      </w:pPr>
      <w:r>
        <w:t>GET /api/admin/prompt-segmentation/segments/:segmentId/performance: Get segment performance</w:t>
      </w:r>
    </w:p>
    <w:p>
      <w:r>
        <w:rPr>
          <w:rFonts w:ascii="Courier New" w:hAnsi="Courier New"/>
          <w:sz w:val="18"/>
        </w:rPr>
        <w:t>POST /api/admin/prompt-segmentation/discover</w:t>
      </w:r>
    </w:p>
    <w:p>
      <w:r>
        <w:rPr>
          <w:rFonts w:ascii="Courier New" w:hAnsi="Courier New"/>
          <w:sz w:val="18"/>
        </w:rPr>
        <w:t>GET /api/admin/prompt-segmentation/segments</w:t>
      </w:r>
    </w:p>
    <w:p>
      <w:r>
        <w:rPr>
          <w:rFonts w:ascii="Courier New" w:hAnsi="Courier New"/>
          <w:sz w:val="18"/>
        </w:rPr>
        <w:t>POST /api/admin/prompt-segmentation/segments/:segmentId/save</w:t>
      </w:r>
    </w:p>
    <w:p>
      <w:r>
        <w:rPr>
          <w:rFonts w:ascii="Courier New" w:hAnsi="Courier New"/>
          <w:sz w:val="18"/>
        </w:rPr>
        <w:t>GET /api/admin/prompt-segmentation/segments/:segmentId</w:t>
      </w:r>
    </w:p>
    <w:p>
      <w:r>
        <w:rPr>
          <w:rFonts w:ascii="Courier New" w:hAnsi="Courier New"/>
          <w:sz w:val="18"/>
        </w:rPr>
        <w:t>GET /api/admin/prompt-segmentation/segments/:segmentId/performance</w:t>
      </w:r>
    </w:p>
    <w:p>
      <w:pPr>
        <w:pStyle w:val="Heading3"/>
      </w:pPr>
      <w:r>
        <w:t>Best Practices</w:t>
      </w:r>
    </w:p>
    <w:p>
      <w:pPr>
        <w:pStyle w:val="ListNumber"/>
      </w:pPr>
      <w:r>
        <w:t>Start with A/B Testing: Use A/B testing to establish baselines before implementing ML</w:t>
      </w:r>
    </w:p>
    <w:p>
      <w:pPr>
        <w:pStyle w:val="ListNumber"/>
      </w:pPr>
      <w:r>
        <w:t>Use Statistical Analysis: Always check statistical significance before making decisions</w:t>
      </w:r>
    </w:p>
    <w:p>
      <w:pPr>
        <w:pStyle w:val="ListNumber"/>
      </w:pPr>
      <w:r>
        <w:t>Combine Approaches: Use ML, statistical analysis, and optimization together</w:t>
      </w:r>
    </w:p>
    <w:p>
      <w:pPr>
        <w:pStyle w:val="ListNumber"/>
      </w:pPr>
      <w:r>
        <w:t>Monitor Performance: Use integrations to monitor performance over time</w:t>
      </w:r>
    </w:p>
    <w:p>
      <w:pPr>
        <w:pStyle w:val="ListNumber"/>
      </w:pPr>
      <w:r>
        <w:t>Iterate Gradually: Start with simple rules and gradually add complexity</w:t>
      </w:r>
    </w:p>
    <w:p>
      <w:pPr>
        <w:pStyle w:val="ListNumber"/>
      </w:pPr>
      <w:r>
        <w:t>Validate Suggestions: Review ML suggestions before applying them</w:t>
      </w:r>
    </w:p>
    <w:p>
      <w:pPr>
        <w:pStyle w:val="ListNumber"/>
      </w:pPr>
      <w:r>
        <w:t>Segment Appropriately: Use advanced segmentation to target specific user groups</w:t>
      </w:r>
    </w:p>
    <w:p>
      <w:pPr>
        <w:pStyle w:val="ListNumber"/>
      </w:pPr>
      <w:r>
        <w:t>Document Experiments: Keep track of experiments and their results</w:t>
      </w:r>
    </w:p>
    <w:p>
      <w:pPr>
        <w:pStyle w:val="ListNumber"/>
      </w:pPr>
      <w:r>
        <w:t>Leverage Multiple Model Types: Use different model types for different prediction tasks</w:t>
      </w:r>
    </w:p>
    <w:p>
      <w:pPr>
        <w:pStyle w:val="ListNumber"/>
      </w:pPr>
      <w:r>
        <w:t>Analyze Feature Importance: Understand which features drive success</w:t>
      </w:r>
    </w:p>
    <w:p>
      <w:pPr>
        <w:pStyle w:val="ListNumber"/>
      </w:pPr>
      <w:r>
        <w:t>Implement Transfer Learning: Use knowledge from one domain to improve another</w:t>
      </w:r>
    </w:p>
    <w:p>
      <w:pPr>
        <w:pStyle w:val="ListNumber"/>
      </w:pPr>
      <w:r>
        <w:t>Automate Routine Tasks: Use optimization rules for repetitive optimization tasks</w:t>
      </w:r>
    </w:p>
    <w:p>
      <w:pPr>
        <w:pStyle w:val="ListNumber"/>
      </w:pPr>
      <w:r>
        <w:t>Integrate with External Systems: Share data with other monitoring and analytics tools</w:t>
      </w:r>
    </w:p>
    <w:p>
      <w:pPr>
        <w:pStyle w:val="ListNumber"/>
      </w:pPr>
      <w:r>
        <w:t>Discover Hidden Segments: Use ML to find segments you might not have considered</w:t>
      </w:r>
    </w:p>
    <w:p>
      <w:pPr>
        <w:pStyle w:val="Heading3"/>
      </w:pPr>
      <w:r>
        <w:t>Troubleshooting</w:t>
      </w:r>
    </w:p>
    <w:p>
      <w:pPr>
        <w:pStyle w:val="ListBullet"/>
      </w:pPr>
      <w:r>
        <w:t>ML Model Not Training: Check that you have sufficient training data and appropriate parameters</w:t>
      </w:r>
    </w:p>
    <w:p>
      <w:pPr>
        <w:pStyle w:val="ListBullet"/>
      </w:pPr>
      <w:r>
        <w:t>Model Performance Issues: Try different model types or adjust hyperparameters</w:t>
      </w:r>
    </w:p>
    <w:p>
      <w:pPr>
        <w:pStyle w:val="ListBullet"/>
      </w:pPr>
      <w:r>
        <w:t>Feature Importance Not Showing: Ensure calculateFeatureImportance is enabled in model parameters</w:t>
      </w:r>
    </w:p>
    <w:p>
      <w:pPr>
        <w:pStyle w:val="ListBullet"/>
      </w:pPr>
      <w:r>
        <w:t>Statistical Analysis Not Significant: Increase sample size or run the experiment longer</w:t>
      </w:r>
    </w:p>
    <w:p>
      <w:pPr>
        <w:pStyle w:val="ListBullet"/>
      </w:pPr>
      <w:r>
        <w:t>Correlation Analysis Showing Spurious Results: Check for confounding variables</w:t>
      </w:r>
    </w:p>
    <w:p>
      <w:pPr>
        <w:pStyle w:val="ListBullet"/>
      </w:pPr>
      <w:r>
        <w:t>Trend Analysis Not Accurate: Ensure sufficient historical data and appropriate time granularity</w:t>
      </w:r>
    </w:p>
    <w:p>
      <w:pPr>
        <w:pStyle w:val="ListBullet"/>
      </w:pPr>
      <w:r>
        <w:t>Optimization Rules Not Executing: Check that rules are active and conditions are met</w:t>
      </w:r>
    </w:p>
    <w:p>
      <w:pPr>
        <w:pStyle w:val="ListBullet"/>
      </w:pPr>
      <w:r>
        <w:t>Rule Actions Failing: Review action logs and ensure necessary permissions</w:t>
      </w:r>
    </w:p>
    <w:p>
      <w:pPr>
        <w:pStyle w:val="ListBullet"/>
      </w:pPr>
      <w:r>
        <w:t>Integration Not Working: Test the connection and check credentials</w:t>
      </w:r>
    </w:p>
    <w:p>
      <w:pPr>
        <w:pStyle w:val="ListBullet"/>
      </w:pPr>
      <w:r>
        <w:t>Data Exports Failing: Verify export parameters and destination system availability</w:t>
      </w:r>
    </w:p>
    <w:p>
      <w:pPr>
        <w:pStyle w:val="ListBullet"/>
      </w:pPr>
      <w:r>
        <w:t>Segments Not Matching Users: Review segment criteria and check for overlaps</w:t>
      </w:r>
    </w:p>
    <w:p>
      <w:pPr>
        <w:pStyle w:val="ListBullet"/>
      </w:pPr>
      <w:r>
        <w:t>Segment Discovery Not Finding Patterns: Try different discovery methods or adjust parameters</w:t>
      </w:r>
    </w:p>
    <w:p>
      <w:pPr>
        <w:pStyle w:val="Heading3"/>
      </w:pPr>
      <w:r>
        <w:t>Conclusion</w:t>
      </w:r>
    </w:p>
    <w:p>
      <w:r>
        <w:t>The advanced prompt features provide powerful tools for optimizing prompts using machine learning, statistical analysis, automated optimization, and external system integration. By combining these features, you can continuously improve the quality and effectiveness of your AI interactions.</w:t>
      </w:r>
    </w:p>
    <w:p>
      <w:r>
        <w:br w:type="page"/>
      </w:r>
    </w:p>
    <w:p>
      <w:pPr>
        <w:pStyle w:val="Heading1"/>
        <w:jc w:val="center"/>
      </w:pPr>
      <w:r>
        <w:t>Prompt Management</w:t>
      </w:r>
    </w:p>
    <w:p>
      <w:r>
        <w:t>Source: readme/prompt-management.md</w:t>
      </w:r>
    </w:p>
    <w:p>
      <w:r>
        <w:t>---</w:t>
      </w:r>
    </w:p>
    <w:p>
      <w:pPr>
        <w:pStyle w:val="Heading2"/>
      </w:pPr>
      <w:r>
        <w:t>Prompt Management System</w:t>
      </w:r>
    </w:p>
    <w:p>
      <w:r>
        <w:t>The KAI platform includes a comprehensive prompt management system that allows administrators to view, edit, and manage AI prompts used throughout the application. This document explains how to use the prompt management system and how it integrates with different parts of the application.</w:t>
      </w:r>
    </w:p>
    <w:p>
      <w:pPr>
        <w:pStyle w:val="Heading3"/>
      </w:pPr>
      <w:r>
        <w:t>Overview</w:t>
      </w:r>
    </w:p>
    <w:p>
      <w:r>
        <w:t>The prompt management system provides a centralized way to manage all AI prompts used in the KAI platform, including:</w:t>
      </w:r>
    </w:p>
    <w:p>
      <w:pPr>
        <w:pStyle w:val="ListBullet"/>
      </w:pPr>
      <w:r>
        <w:t>Material-specific prompts</w:t>
      </w:r>
    </w:p>
    <w:p>
      <w:pPr>
        <w:pStyle w:val="ListBullet"/>
      </w:pPr>
      <w:r>
        <w:t>Agent system prompts</w:t>
      </w:r>
    </w:p>
    <w:p>
      <w:pPr>
        <w:pStyle w:val="ListBullet"/>
      </w:pPr>
      <w:r>
        <w:t>RAG (Retrieval-Augmented Generation) prompts</w:t>
      </w:r>
    </w:p>
    <w:p>
      <w:pPr>
        <w:pStyle w:val="ListBullet"/>
      </w:pPr>
      <w:r>
        <w:t>Generative enhancer prompts</w:t>
      </w:r>
    </w:p>
    <w:p>
      <w:pPr>
        <w:pStyle w:val="ListBullet"/>
      </w:pPr>
      <w:r>
        <w:t>Hybrid retriever prompts</w:t>
      </w:r>
    </w:p>
    <w:p>
      <w:r>
        <w:t>By centralizing prompt management, the system allows for:</w:t>
      </w:r>
    </w:p>
    <w:p>
      <w:pPr>
        <w:pStyle w:val="ListNumber"/>
      </w:pPr>
      <w:r>
        <w:t>Consistent prompt updates: Change prompts across the system without modifying code</w:t>
      </w:r>
    </w:p>
    <w:p>
      <w:pPr>
        <w:pStyle w:val="ListNumber"/>
      </w:pPr>
      <w:r>
        <w:t>A/B testing: Test different prompt variations to optimize performance</w:t>
      </w:r>
    </w:p>
    <w:p>
      <w:pPr>
        <w:pStyle w:val="ListNumber"/>
      </w:pPr>
      <w:r>
        <w:t>Role-based access control: Only administrators can modify prompts</w:t>
      </w:r>
    </w:p>
    <w:p>
      <w:pPr>
        <w:pStyle w:val="ListNumber"/>
      </w:pPr>
      <w:r>
        <w:t>Version tracking: Keep track of prompt changes over time</w:t>
      </w:r>
    </w:p>
    <w:p>
      <w:pPr>
        <w:pStyle w:val="ListNumber"/>
      </w:pPr>
      <w:r>
        <w:t>Dynamic prompt loading: Load prompts from the database at runtime</w:t>
      </w:r>
    </w:p>
    <w:p>
      <w:pPr>
        <w:pStyle w:val="Heading3"/>
      </w:pPr>
      <w:r>
        <w:t>Accessing the Prompt Management System</w:t>
      </w:r>
    </w:p>
    <w:p>
      <w:r>
        <w:t>The prompt management system is available in the admin panel:</w:t>
      </w:r>
    </w:p>
    <w:p>
      <w:pPr>
        <w:pStyle w:val="ListNumber"/>
      </w:pPr>
      <w:r>
        <w:t>Log in to the admin panel</w:t>
      </w:r>
    </w:p>
    <w:p>
      <w:pPr>
        <w:pStyle w:val="ListNumber"/>
      </w:pPr>
      <w:r>
        <w:t>Navigate to "System Prompts" in the sidebar</w:t>
      </w:r>
    </w:p>
    <w:p>
      <w:pPr>
        <w:pStyle w:val="ListNumber"/>
      </w:pPr>
      <w:r>
        <w:t>The prompt management interface will be displayed</w:t>
      </w:r>
    </w:p>
    <w:p>
      <w:pPr>
        <w:pStyle w:val="Heading3"/>
      </w:pPr>
      <w:r>
        <w:t>Prompt Management Interface</w:t>
      </w:r>
    </w:p>
    <w:p>
      <w:r>
        <w:t>The prompt management interface includes the following features:</w:t>
      </w:r>
    </w:p>
    <w:p>
      <w:pPr>
        <w:pStyle w:val="Heading4"/>
      </w:pPr>
      <w:r>
        <w:t>Viewing Prompts</w:t>
      </w:r>
    </w:p>
    <w:p>
      <w:r>
        <w:t>The main view displays a table of all prompts in the system, with columns for:</w:t>
      </w:r>
    </w:p>
    <w:p>
      <w:pPr>
        <w:pStyle w:val="ListBullet"/>
      </w:pPr>
      <w:r>
        <w:t>Name</w:t>
      </w:r>
    </w:p>
    <w:p>
      <w:pPr>
        <w:pStyle w:val="ListBullet"/>
      </w:pPr>
      <w:r>
        <w:t>Type</w:t>
      </w:r>
    </w:p>
    <w:p>
      <w:pPr>
        <w:pStyle w:val="ListBullet"/>
      </w:pPr>
      <w:r>
        <w:t>Description</w:t>
      </w:r>
    </w:p>
    <w:p>
      <w:pPr>
        <w:pStyle w:val="ListBullet"/>
      </w:pPr>
      <w:r>
        <w:t>Location (file where the prompt is used)</w:t>
      </w:r>
    </w:p>
    <w:p>
      <w:pPr>
        <w:pStyle w:val="ListBullet"/>
      </w:pPr>
      <w:r>
        <w:t>Status (Active/Inactive)</w:t>
      </w:r>
    </w:p>
    <w:p>
      <w:pPr>
        <w:pStyle w:val="ListBullet"/>
      </w:pPr>
      <w:r>
        <w:t>Actions (Edit, Duplicate, Delete, Version History, Success Rate)</w:t>
      </w:r>
    </w:p>
    <w:p>
      <w:r>
        <w:t>You can filter prompts by type using the tabs at the top of the page:</w:t>
      </w:r>
    </w:p>
    <w:p>
      <w:pPr>
        <w:pStyle w:val="ListBullet"/>
      </w:pPr>
      <w:r>
        <w:t>All Prompts</w:t>
      </w:r>
    </w:p>
    <w:p>
      <w:pPr>
        <w:pStyle w:val="ListBullet"/>
      </w:pPr>
      <w:r>
        <w:t>Material Specific</w:t>
      </w:r>
    </w:p>
    <w:p>
      <w:pPr>
        <w:pStyle w:val="ListBullet"/>
      </w:pPr>
      <w:r>
        <w:t>Agent</w:t>
      </w:r>
    </w:p>
    <w:p>
      <w:pPr>
        <w:pStyle w:val="ListBullet"/>
      </w:pPr>
      <w:r>
        <w:t>RAG</w:t>
      </w:r>
    </w:p>
    <w:p>
      <w:r>
        <w:t>You can also search for prompts using the search box in the top-right corner.</w:t>
      </w:r>
    </w:p>
    <w:p>
      <w:pPr>
        <w:pStyle w:val="Heading4"/>
      </w:pPr>
      <w:r>
        <w:t>Creating Prompts</w:t>
      </w:r>
    </w:p>
    <w:p>
      <w:r>
        <w:t>To create a new prompt:</w:t>
      </w:r>
    </w:p>
    <w:p>
      <w:pPr>
        <w:pStyle w:val="ListNumber"/>
      </w:pPr>
      <w:r>
        <w:t>Click the "Create Prompt" button</w:t>
      </w:r>
    </w:p>
    <w:p>
      <w:pPr>
        <w:pStyle w:val="ListNumber"/>
      </w:pPr>
      <w:r>
        <w:t>Fill in the prompt details:</w:t>
      </w:r>
    </w:p>
    <w:p>
      <w:pPr>
        <w:pStyle w:val="ListNumber"/>
      </w:pPr>
      <w:r>
        <w:t>Name: A unique identifier for the prompt</w:t>
      </w:r>
    </w:p>
    <w:p>
      <w:pPr>
        <w:pStyle w:val="ListNumber"/>
      </w:pPr>
      <w:r>
        <w:t>Description: A brief description of the prompt's purpose</w:t>
      </w:r>
    </w:p>
    <w:p>
      <w:pPr>
        <w:pStyle w:val="ListNumber"/>
      </w:pPr>
      <w:r>
        <w:t>Prompt Type: The category of prompt (Material Specific, Agent, RAG, etc.)</w:t>
      </w:r>
    </w:p>
    <w:p>
      <w:pPr>
        <w:pStyle w:val="ListNumber"/>
      </w:pPr>
      <w:r>
        <w:t>Location: The file path where the prompt is used</w:t>
      </w:r>
    </w:p>
    <w:p>
      <w:pPr>
        <w:pStyle w:val="ListNumber"/>
      </w:pPr>
      <w:r>
        <w:t>Variables: Comma-separated list of variables used in the prompt (e.g., {material_type}, {query})</w:t>
      </w:r>
    </w:p>
    <w:p>
      <w:pPr>
        <w:pStyle w:val="ListNumber"/>
      </w:pPr>
      <w:r>
        <w:t>Status: Active or Inactive</w:t>
      </w:r>
    </w:p>
    <w:p>
      <w:pPr>
        <w:pStyle w:val="ListNumber"/>
      </w:pPr>
      <w:r>
        <w:t>Content: The actual prompt text</w:t>
      </w:r>
    </w:p>
    <w:p>
      <w:pPr>
        <w:pStyle w:val="ListNumber"/>
      </w:pPr>
      <w:r>
        <w:t>Click "Create" to save the prompt</w:t>
      </w:r>
    </w:p>
    <w:p>
      <w:pPr>
        <w:pStyle w:val="Heading4"/>
      </w:pPr>
      <w:r>
        <w:t>Editing Prompts</w:t>
      </w:r>
    </w:p>
    <w:p>
      <w:r>
        <w:t>To edit an existing prompt:</w:t>
      </w:r>
    </w:p>
    <w:p>
      <w:pPr>
        <w:pStyle w:val="ListNumber"/>
      </w:pPr>
      <w:r>
        <w:t>Click the Edit icon (pencil) next to the prompt in the table</w:t>
      </w:r>
    </w:p>
    <w:p>
      <w:pPr>
        <w:pStyle w:val="ListNumber"/>
      </w:pPr>
      <w:r>
        <w:t>Modify the prompt details as needed</w:t>
      </w:r>
    </w:p>
    <w:p>
      <w:pPr>
        <w:pStyle w:val="ListNumber"/>
      </w:pPr>
      <w:r>
        <w:t>Click "Save" to update the prompt</w:t>
      </w:r>
    </w:p>
    <w:p>
      <w:pPr>
        <w:pStyle w:val="Heading4"/>
      </w:pPr>
      <w:r>
        <w:t>Duplicating Prompts</w:t>
      </w:r>
    </w:p>
    <w:p>
      <w:r>
        <w:t>To duplicate a prompt (useful for creating variations):</w:t>
      </w:r>
    </w:p>
    <w:p>
      <w:pPr>
        <w:pStyle w:val="ListNumber"/>
      </w:pPr>
      <w:r>
        <w:t>Click the Duplicate icon (copy) next to the prompt in the table</w:t>
      </w:r>
    </w:p>
    <w:p>
      <w:pPr>
        <w:pStyle w:val="ListNumber"/>
      </w:pPr>
      <w:r>
        <w:t>The system will create a copy with "(Copy)" appended to the name</w:t>
      </w:r>
    </w:p>
    <w:p>
      <w:pPr>
        <w:pStyle w:val="ListNumber"/>
      </w:pPr>
      <w:r>
        <w:t>Edit the duplicate as needed</w:t>
      </w:r>
    </w:p>
    <w:p>
      <w:pPr>
        <w:pStyle w:val="ListNumber"/>
      </w:pPr>
      <w:r>
        <w:t>Click "Create" to save the new prompt</w:t>
      </w:r>
    </w:p>
    <w:p>
      <w:pPr>
        <w:pStyle w:val="Heading4"/>
      </w:pPr>
      <w:r>
        <w:t>Deleting Prompts</w:t>
      </w:r>
    </w:p>
    <w:p>
      <w:r>
        <w:t>To delete a prompt:</w:t>
      </w:r>
    </w:p>
    <w:p>
      <w:pPr>
        <w:pStyle w:val="ListNumber"/>
      </w:pPr>
      <w:r>
        <w:t>Click the Delete icon (trash) next to the prompt in the table</w:t>
      </w:r>
    </w:p>
    <w:p>
      <w:pPr>
        <w:pStyle w:val="ListNumber"/>
      </w:pPr>
      <w:r>
        <w:t>Confirm the deletion when prompted</w:t>
      </w:r>
    </w:p>
    <w:p>
      <w:r>
        <w:t>Note: Deleting a prompt will cause the system to fall back to hardcoded defaults if available.</w:t>
      </w:r>
    </w:p>
    <w:p>
      <w:pPr>
        <w:pStyle w:val="Heading4"/>
      </w:pPr>
      <w:r>
        <w:t>Managing Prompt Versions</w:t>
      </w:r>
    </w:p>
    <w:p>
      <w:r>
        <w:t>The system automatically creates a new version of a prompt whenever its content is changed. This allows you to track changes over time and revert to previous versions if needed.</w:t>
      </w:r>
    </w:p>
    <w:p>
      <w:r>
        <w:t>To view version history:</w:t>
      </w:r>
    </w:p>
    <w:p>
      <w:pPr>
        <w:pStyle w:val="ListNumber"/>
      </w:pPr>
      <w:r>
        <w:t>Click the History icon (clock) next to the prompt in the table</w:t>
      </w:r>
    </w:p>
    <w:p>
      <w:pPr>
        <w:pStyle w:val="ListNumber"/>
      </w:pPr>
      <w:r>
        <w:t>The system will display a list of all versions of the prompt</w:t>
      </w:r>
    </w:p>
    <w:p>
      <w:pPr>
        <w:pStyle w:val="ListNumber"/>
      </w:pPr>
      <w:r>
        <w:t>Each version shows:</w:t>
      </w:r>
    </w:p>
    <w:p>
      <w:pPr>
        <w:pStyle w:val="ListNumber"/>
      </w:pPr>
      <w:r>
        <w:t>Version number</w:t>
      </w:r>
    </w:p>
    <w:p>
      <w:pPr>
        <w:pStyle w:val="ListNumber"/>
      </w:pPr>
      <w:r>
        <w:t>Creation date</w:t>
      </w:r>
    </w:p>
    <w:p>
      <w:pPr>
        <w:pStyle w:val="ListNumber"/>
      </w:pPr>
      <w:r>
        <w:t>Status (Active/Inactive)</w:t>
      </w:r>
    </w:p>
    <w:p>
      <w:pPr>
        <w:pStyle w:val="ListNumber"/>
      </w:pPr>
      <w:r>
        <w:t>Success rate</w:t>
      </w:r>
    </w:p>
    <w:p>
      <w:pPr>
        <w:pStyle w:val="ListNumber"/>
      </w:pPr>
      <w:r>
        <w:t>Revert button</w:t>
      </w:r>
    </w:p>
    <w:p>
      <w:r>
        <w:t>To revert to a previous version:</w:t>
      </w:r>
    </w:p>
    <w:p>
      <w:pPr>
        <w:pStyle w:val="ListNumber"/>
      </w:pPr>
      <w:r>
        <w:t>Click the Revert button next to the version you want to revert to</w:t>
      </w:r>
    </w:p>
    <w:p>
      <w:pPr>
        <w:pStyle w:val="ListNumber"/>
      </w:pPr>
      <w:r>
        <w:t>Confirm the reversion when prompted</w:t>
      </w:r>
    </w:p>
    <w:p>
      <w:pPr>
        <w:pStyle w:val="ListNumber"/>
      </w:pPr>
      <w:r>
        <w:t>The system will create a new version with the content of the selected version</w:t>
      </w:r>
    </w:p>
    <w:p>
      <w:pPr>
        <w:pStyle w:val="Heading4"/>
      </w:pPr>
      <w:r>
        <w:t>Tracking Prompt Success Rates</w:t>
      </w:r>
    </w:p>
    <w:p>
      <w:r>
        <w:t>The system tracks the success rate of prompts based on user feedback. This helps you identify which prompts are performing well and which need improvement.</w:t>
      </w:r>
    </w:p>
    <w:p>
      <w:r>
        <w:t>To view success rate:</w:t>
      </w:r>
    </w:p>
    <w:p>
      <w:pPr>
        <w:pStyle w:val="ListNumber"/>
      </w:pPr>
      <w:r>
        <w:t>Click the Assessment icon (chart) next to the prompt in the table</w:t>
      </w:r>
    </w:p>
    <w:p>
      <w:pPr>
        <w:pStyle w:val="ListNumber"/>
      </w:pPr>
      <w:r>
        <w:t>The system will display the overall success rate for the prompt</w:t>
      </w:r>
    </w:p>
    <w:p>
      <w:pPr>
        <w:pStyle w:val="ListNumber"/>
      </w:pPr>
      <w:r>
        <w:t>You can also see success rates for individual versions in the version history</w:t>
      </w:r>
    </w:p>
    <w:p>
      <w:r>
        <w:t>Success rates are calculated as the percentage of successful uses of the prompt out of the total number of uses.</w:t>
      </w:r>
    </w:p>
    <w:p>
      <w:pPr>
        <w:pStyle w:val="Heading3"/>
      </w:pPr>
      <w:r>
        <w:t>Prompt Types</w:t>
      </w:r>
    </w:p>
    <w:p>
      <w:r>
        <w:t>The system supports several types of prompts:</w:t>
      </w:r>
    </w:p>
    <w:p>
      <w:pPr>
        <w:pStyle w:val="Heading4"/>
      </w:pPr>
      <w:r>
        <w:t>Material Specific Prompts</w:t>
      </w:r>
    </w:p>
    <w:p>
      <w:r>
        <w:t>These prompts are used for material-specific responses in the RAG system. They include:</w:t>
      </w:r>
    </w:p>
    <w:p>
      <w:pPr>
        <w:pStyle w:val="ListBullet"/>
      </w:pPr>
      <w:r>
        <w:t>Base system prompts for different material types (wood, tile, stone, etc.)</w:t>
      </w:r>
    </w:p>
    <w:p>
      <w:pPr>
        <w:pStyle w:val="ListBullet"/>
      </w:pPr>
      <w:r>
        <w:t>Detail level instructions (brief, medium, detailed)</w:t>
      </w:r>
    </w:p>
    <w:p>
      <w:pPr>
        <w:pStyle w:val="ListBullet"/>
      </w:pPr>
      <w:r>
        <w:t>Evaluation criteria for different material types</w:t>
      </w:r>
    </w:p>
    <w:p>
      <w:pPr>
        <w:pStyle w:val="Heading4"/>
      </w:pPr>
      <w:r>
        <w:t>Agent Prompts</w:t>
      </w:r>
    </w:p>
    <w:p>
      <w:r>
        <w:t>These prompts are used by the agent system for different agent types:</w:t>
      </w:r>
    </w:p>
    <w:p>
      <w:pPr>
        <w:pStyle w:val="ListBullet"/>
      </w:pPr>
      <w:r>
        <w:t>Default system messages for agents</w:t>
      </w:r>
    </w:p>
    <w:p>
      <w:pPr>
        <w:pStyle w:val="ListBullet"/>
      </w:pPr>
      <w:r>
        <w:t>Agent-specific prompts for different agent roles</w:t>
      </w:r>
    </w:p>
    <w:p>
      <w:pPr>
        <w:pStyle w:val="ListBullet"/>
      </w:pPr>
      <w:r>
        <w:t>Function calling prompts</w:t>
      </w:r>
    </w:p>
    <w:p>
      <w:pPr>
        <w:pStyle w:val="Heading4"/>
      </w:pPr>
      <w:r>
        <w:t>RAG Prompts</w:t>
      </w:r>
    </w:p>
    <w:p>
      <w:r>
        <w:t>These prompts are used by the RAG (Retrieval-Augmented Generation) system:</w:t>
      </w:r>
    </w:p>
    <w:p>
      <w:pPr>
        <w:pStyle w:val="ListBullet"/>
      </w:pPr>
      <w:r>
        <w:t>Explanation prompts for generating material explanations</w:t>
      </w:r>
    </w:p>
    <w:p>
      <w:pPr>
        <w:pStyle w:val="ListBullet"/>
      </w:pPr>
      <w:r>
        <w:t>Similarity prompts for comparing materials</w:t>
      </w:r>
    </w:p>
    <w:p>
      <w:pPr>
        <w:pStyle w:val="ListBullet"/>
      </w:pPr>
      <w:r>
        <w:t>Application prompts for recommending material applications</w:t>
      </w:r>
    </w:p>
    <w:p>
      <w:pPr>
        <w:pStyle w:val="Heading4"/>
      </w:pPr>
      <w:r>
        <w:t>Other Prompt Types</w:t>
      </w:r>
    </w:p>
    <w:p>
      <w:pPr>
        <w:pStyle w:val="ListBullet"/>
      </w:pPr>
      <w:r>
        <w:t>Generative Enhancer: Used by the generative enhancer component</w:t>
      </w:r>
    </w:p>
    <w:p>
      <w:pPr>
        <w:pStyle w:val="ListBullet"/>
      </w:pPr>
      <w:r>
        <w:t>Hybrid Retriever: Used by the hybrid retriever component</w:t>
      </w:r>
    </w:p>
    <w:p>
      <w:pPr>
        <w:pStyle w:val="ListBullet"/>
      </w:pPr>
      <w:r>
        <w:t>Other: Miscellaneous prompts used elsewhere in the system</w:t>
      </w:r>
    </w:p>
    <w:p>
      <w:pPr>
        <w:pStyle w:val="Heading3"/>
      </w:pPr>
      <w:r>
        <w:t>Variables in Prompts</w:t>
      </w:r>
    </w:p>
    <w:p>
      <w:r>
        <w:t>Prompts can include variables that are replaced at runtime. Variables are enclosed in curly braces, e.g., {material_type}.</w:t>
      </w:r>
    </w:p>
    <w:p>
      <w:r>
        <w:rPr>
          <w:rFonts w:ascii="Courier New" w:hAnsi="Courier New"/>
          <w:sz w:val="18"/>
        </w:rPr>
        <w:t>{material_type}</w:t>
      </w:r>
    </w:p>
    <w:p>
      <w:r>
        <w:t>Common variables include:</w:t>
      </w:r>
    </w:p>
    <w:p>
      <w:pPr>
        <w:pStyle w:val="ListBullet"/>
      </w:pPr>
      <w:r>
        <w:t>{material_type}: The type of material (wood, tile, stone, etc.)</w:t>
      </w:r>
    </w:p>
    <w:p>
      <w:pPr>
        <w:pStyle w:val="ListBullet"/>
      </w:pPr>
      <w:r>
        <w:t>{query}: The user's query</w:t>
      </w:r>
    </w:p>
    <w:p>
      <w:pPr>
        <w:pStyle w:val="ListBullet"/>
      </w:pPr>
      <w:r>
        <w:t>{context_text}: The context text with retrieved materials and knowledge</w:t>
      </w:r>
    </w:p>
    <w:p>
      <w:pPr>
        <w:pStyle w:val="ListBullet"/>
      </w:pPr>
      <w:r>
        <w:t>{detail_instructions}: Instructions for the detail level</w:t>
      </w:r>
    </w:p>
    <w:p>
      <w:r>
        <w:rPr>
          <w:rFonts w:ascii="Courier New" w:hAnsi="Courier New"/>
          <w:sz w:val="18"/>
        </w:rPr>
        <w:t>{material_type}</w:t>
      </w:r>
    </w:p>
    <w:p>
      <w:r>
        <w:rPr>
          <w:rFonts w:ascii="Courier New" w:hAnsi="Courier New"/>
          <w:sz w:val="18"/>
        </w:rPr>
        <w:t>{query}</w:t>
      </w:r>
    </w:p>
    <w:p>
      <w:r>
        <w:rPr>
          <w:rFonts w:ascii="Courier New" w:hAnsi="Courier New"/>
          <w:sz w:val="18"/>
        </w:rPr>
        <w:t>{context_text}</w:t>
      </w:r>
    </w:p>
    <w:p>
      <w:r>
        <w:rPr>
          <w:rFonts w:ascii="Courier New" w:hAnsi="Courier New"/>
          <w:sz w:val="18"/>
        </w:rPr>
        <w:t>{detail_instructions}</w:t>
      </w:r>
    </w:p>
    <w:p>
      <w:r>
        <w:t>When editing prompts, you can specify the variables used in the prompt in the "Variables" field.</w:t>
      </w:r>
    </w:p>
    <w:p>
      <w:pPr>
        <w:pStyle w:val="Heading3"/>
      </w:pPr>
      <w:r>
        <w:t>Integration with the Application</w:t>
      </w:r>
    </w:p>
    <w:p>
      <w:r>
        <w:t>The prompt management system integrates with different parts of the application:</w:t>
      </w:r>
    </w:p>
    <w:p>
      <w:pPr>
        <w:pStyle w:val="Heading4"/>
      </w:pPr>
      <w:r>
        <w:t>Material-Specific Prompts</w:t>
      </w:r>
    </w:p>
    <w:p>
      <w:r>
        <w:t>The material_specific_prompts_db.py file in the ML package fetches prompts from the database:</w:t>
      </w:r>
    </w:p>
    <w:p>
      <w:r>
        <w:rPr>
          <w:rFonts w:ascii="Courier New" w:hAnsi="Courier New"/>
          <w:sz w:val="18"/>
        </w:rPr>
        <w:t>material_specific_prompts_db.py</w:t>
      </w:r>
    </w:p>
    <w:p>
      <w:r>
        <w:rPr>
          <w:rFonts w:ascii="Courier New" w:hAnsi="Courier New"/>
          <w:sz w:val="18"/>
        </w:rPr>
        <w:t>def get_material_system_prompt(material_type: str) -&gt; str:</w:t>
        <w:br/>
        <w:t xml:space="preserve">    """</w:t>
        <w:br/>
        <w:t xml:space="preserve">    Get the system prompt for a specific material type</w:t>
        <w:br/>
        <w:br/>
        <w:t xml:space="preserve">    Args:</w:t>
        <w:br/>
        <w:t xml:space="preserve">        material_type: Type of material</w:t>
        <w:br/>
        <w:br/>
        <w:t xml:space="preserve">    Returns:</w:t>
        <w:br/>
        <w:t xml:space="preserve">        System prompt for the specified material type</w:t>
        <w:br/>
        <w:t xml:space="preserve">    """</w:t>
        <w:br/>
        <w:t xml:space="preserve">    material_type = material_type.lower()</w:t>
        <w:br/>
        <w:br/>
        <w:t xml:space="preserve">    # Try to get material-specific prompt from database</w:t>
        <w:br/>
        <w:t xml:space="preserve">    prompt_name = f"{material_type.upper()}_PROMPT"</w:t>
        <w:br/>
        <w:t xml:space="preserve">    db_prompt = fetch_prompt_from_db(prompt_name, 'material_specific')</w:t>
        <w:br/>
        <w:br/>
        <w:t xml:space="preserve">    if db_prompt:</w:t>
        <w:br/>
        <w:t xml:space="preserve">        return db_prompt</w:t>
        <w:br/>
        <w:br/>
        <w:t xml:space="preserve">    # If not found, fall back to default prompt</w:t>
        <w:br/>
        <w:t xml:space="preserve">    # ...</w:t>
        <w:br/>
      </w:r>
    </w:p>
    <w:p>
      <w:r>
        <w:rPr>
          <w:rFonts w:ascii="Courier New" w:hAnsi="Courier New"/>
          <w:sz w:val="18"/>
        </w:rPr>
        <w:t>def get_material_system_prompt(material_type: str) -&gt; str:</w:t>
        <w:br/>
        <w:t xml:space="preserve">    """</w:t>
        <w:br/>
        <w:t xml:space="preserve">    Get the system prompt for a specific material type</w:t>
        <w:br/>
        <w:br/>
        <w:t xml:space="preserve">    Args:</w:t>
        <w:br/>
        <w:t xml:space="preserve">        material_type: Type of material</w:t>
        <w:br/>
        <w:br/>
        <w:t xml:space="preserve">    Returns:</w:t>
        <w:br/>
        <w:t xml:space="preserve">        System prompt for the specified material type</w:t>
        <w:br/>
        <w:t xml:space="preserve">    """</w:t>
        <w:br/>
        <w:t xml:space="preserve">    material_type = material_type.lower()</w:t>
        <w:br/>
        <w:br/>
        <w:t xml:space="preserve">    # Try to get material-specific prompt from database</w:t>
        <w:br/>
        <w:t xml:space="preserve">    prompt_name = f"{material_type.upper()}_PROMPT"</w:t>
        <w:br/>
        <w:t xml:space="preserve">    db_prompt = fetch_prompt_from_db(prompt_name, 'material_specific')</w:t>
        <w:br/>
        <w:br/>
        <w:t xml:space="preserve">    if db_prompt:</w:t>
        <w:br/>
        <w:t xml:space="preserve">        return db_prompt</w:t>
        <w:br/>
        <w:br/>
        <w:t xml:space="preserve">    # If not found, fall back to default prompt</w:t>
        <w:br/>
        <w:t xml:space="preserve">    # ...</w:t>
        <w:br/>
      </w:r>
    </w:p>
    <w:p>
      <w:pPr>
        <w:pStyle w:val="Heading4"/>
      </w:pPr>
      <w:r>
        <w:t>Agent System Prompts</w:t>
      </w:r>
    </w:p>
    <w:p>
      <w:r>
        <w:t>The llmInferenceHelperWithPrompts.ts file in the Agents package fetches prompts from the database:</w:t>
      </w:r>
    </w:p>
    <w:p>
      <w:r>
        <w:rPr>
          <w:rFonts w:ascii="Courier New" w:hAnsi="Courier New"/>
          <w:sz w:val="18"/>
        </w:rPr>
        <w:t>llmInferenceHelperWithPrompts.ts</w:t>
      </w:r>
    </w:p>
    <w:p>
      <w:r>
        <w:rPr>
          <w:rFonts w:ascii="Courier New" w:hAnsi="Courier New"/>
          <w:sz w:val="18"/>
        </w:rPr>
        <w:t>/**</w:t>
        <w:br/>
        <w:t xml:space="preserve"> * Get the system prompt for agents</w:t>
        <w:br/>
        <w:t xml:space="preserve"> * @returns The system prompt</w:t>
        <w:br/>
        <w:t xml:space="preserve"> */</w:t>
        <w:br/>
        <w:t>export async function getSystemPrompt(): Promise&lt;string&gt; {</w:t>
        <w:br/>
        <w:t xml:space="preserve">  try {</w:t>
        <w:br/>
        <w:t xml:space="preserve">    const prompt = await fetchPromptFromService('DEFAULT_SYSTEM_MESSAGE', PromptType.AGENT);</w:t>
        <w:br/>
        <w:t xml:space="preserve">    return prompt || FALLBACK_SYSTEM_MESSAGE;</w:t>
        <w:br/>
        <w:t xml:space="preserve">  } catch (error) {</w:t>
        <w:br/>
        <w:t xml:space="preserve">    logger.error(`Error getting system prompt: ${error}`);</w:t>
        <w:br/>
        <w:t xml:space="preserve">    return FALLBACK_SYSTEM_MESSAGE;</w:t>
        <w:br/>
        <w:t xml:space="preserve">  }</w:t>
        <w:br/>
        <w:t>}</w:t>
        <w:br/>
      </w:r>
    </w:p>
    <w:p>
      <w:r>
        <w:rPr>
          <w:rFonts w:ascii="Courier New" w:hAnsi="Courier New"/>
          <w:sz w:val="18"/>
        </w:rPr>
        <w:t>/**</w:t>
        <w:br/>
        <w:t xml:space="preserve"> * Get the system prompt for agents</w:t>
        <w:br/>
        <w:t xml:space="preserve"> * @returns The system prompt</w:t>
        <w:br/>
        <w:t xml:space="preserve"> */</w:t>
        <w:br/>
        <w:t>export async function getSystemPrompt(): Promise&lt;string&gt; {</w:t>
        <w:br/>
        <w:t xml:space="preserve">  try {</w:t>
        <w:br/>
        <w:t xml:space="preserve">    const prompt = await fetchPromptFromService('DEFAULT_SYSTEM_MESSAGE', PromptType.AGENT);</w:t>
        <w:br/>
        <w:t xml:space="preserve">    return prompt || FALLBACK_SYSTEM_MESSAGE;</w:t>
        <w:br/>
        <w:t xml:space="preserve">  } catch (error) {</w:t>
        <w:br/>
        <w:t xml:space="preserve">    logger.error(`Error getting system prompt: ${error}`);</w:t>
        <w:br/>
        <w:t xml:space="preserve">    return FALLBACK_SYSTEM_MESSAGE;</w:t>
        <w:br/>
        <w:t xml:space="preserve">  }</w:t>
        <w:br/>
        <w:t>}</w:t>
        <w:br/>
      </w:r>
    </w:p>
    <w:p>
      <w:pPr>
        <w:pStyle w:val="Heading4"/>
      </w:pPr>
      <w:r>
        <w:t>Versioning Integration</w:t>
      </w:r>
    </w:p>
    <w:p>
      <w:r>
        <w:t>The system automatically creates a new version whenever a prompt's content is changed:</w:t>
      </w:r>
    </w:p>
    <w:p>
      <w:r>
        <w:rPr>
          <w:rFonts w:ascii="Courier New" w:hAnsi="Courier New"/>
          <w:sz w:val="18"/>
        </w:rPr>
        <w:t>// If content has changed and createVersion is true, create a new version</w:t>
        <w:br/>
        <w:t>if (contentChanged &amp;&amp; createVersion) {</w:t>
        <w:br/>
        <w:t xml:space="preserve">  // Get the current version number</w:t>
        <w:br/>
        <w:t xml:space="preserve">  const { data: versionData, error: versionError } = await client</w:t>
        <w:br/>
        <w:t xml:space="preserve">    .from('system_prompt_versions')</w:t>
        <w:br/>
        <w:t xml:space="preserve">    .select('version_number')</w:t>
        <w:br/>
        <w:t xml:space="preserve">    .eq('prompt_id', id)</w:t>
        <w:br/>
        <w:t xml:space="preserve">    .order('version_number', { ascending: false })</w:t>
        <w:br/>
        <w:t xml:space="preserve">    .limit(1);</w:t>
        <w:br/>
        <w:br/>
        <w:t xml:space="preserve">  // Calculate the next version number</w:t>
        <w:br/>
        <w:t xml:space="preserve">  const nextVersionNumber = versionData &amp;&amp; versionData.length &gt; 0</w:t>
        <w:br/>
        <w:t xml:space="preserve">    ? versionData[0].version_number + 1</w:t>
        <w:br/>
        <w:t xml:space="preserve">    : 1;</w:t>
        <w:br/>
        <w:br/>
        <w:t xml:space="preserve">  // Create a new version with the current content</w:t>
        <w:br/>
        <w:t xml:space="preserve">  const { error: createVersionError } = await client</w:t>
        <w:br/>
        <w:t xml:space="preserve">    .from('system_prompt_versions')</w:t>
        <w:br/>
        <w:t xml:space="preserve">    .insert([{</w:t>
        <w:br/>
        <w:t xml:space="preserve">      prompt_id: id,</w:t>
        <w:br/>
        <w:t xml:space="preserve">      version_number: nextVersionNumber,</w:t>
        <w:br/>
        <w:t xml:space="preserve">      content: prompt.content,</w:t>
        <w:br/>
        <w:t xml:space="preserve">      variables: prompt.variables || currentPrompt.variables,</w:t>
        <w:br/>
        <w:t xml:space="preserve">      is_active: true,</w:t>
        <w:br/>
        <w:t xml:space="preserve">      created_by: prompt.createdBy</w:t>
        <w:br/>
        <w:t xml:space="preserve">    }]);</w:t>
        <w:br/>
        <w:t>}</w:t>
        <w:br/>
      </w:r>
    </w:p>
    <w:p>
      <w:r>
        <w:rPr>
          <w:rFonts w:ascii="Courier New" w:hAnsi="Courier New"/>
          <w:sz w:val="18"/>
        </w:rPr>
        <w:t>// If content has changed and createVersion is true, create a new version</w:t>
        <w:br/>
        <w:t>if (contentChanged &amp;&amp; createVersion) {</w:t>
        <w:br/>
        <w:t xml:space="preserve">  // Get the current version number</w:t>
        <w:br/>
        <w:t xml:space="preserve">  const { data: versionData, error: versionError } = await client</w:t>
        <w:br/>
        <w:t xml:space="preserve">    .from('system_prompt_versions')</w:t>
        <w:br/>
        <w:t xml:space="preserve">    .select('version_number')</w:t>
        <w:br/>
        <w:t xml:space="preserve">    .eq('prompt_id', id)</w:t>
        <w:br/>
        <w:t xml:space="preserve">    .order('version_number', { ascending: false })</w:t>
        <w:br/>
        <w:t xml:space="preserve">    .limit(1);</w:t>
        <w:br/>
        <w:br/>
        <w:t xml:space="preserve">  // Calculate the next version number</w:t>
        <w:br/>
        <w:t xml:space="preserve">  const nextVersionNumber = versionData &amp;&amp; versionData.length &gt; 0</w:t>
        <w:br/>
        <w:t xml:space="preserve">    ? versionData[0].version_number + 1</w:t>
        <w:br/>
        <w:t xml:space="preserve">    : 1;</w:t>
        <w:br/>
        <w:br/>
        <w:t xml:space="preserve">  // Create a new version with the current content</w:t>
        <w:br/>
        <w:t xml:space="preserve">  const { error: createVersionError } = await client</w:t>
        <w:br/>
        <w:t xml:space="preserve">    .from('system_prompt_versions')</w:t>
        <w:br/>
        <w:t xml:space="preserve">    .insert([{</w:t>
        <w:br/>
        <w:t xml:space="preserve">      prompt_id: id,</w:t>
        <w:br/>
        <w:t xml:space="preserve">      version_number: nextVersionNumber,</w:t>
        <w:br/>
        <w:t xml:space="preserve">      content: prompt.content,</w:t>
        <w:br/>
        <w:t xml:space="preserve">      variables: prompt.variables || currentPrompt.variables,</w:t>
        <w:br/>
        <w:t xml:space="preserve">      is_active: true,</w:t>
        <w:br/>
        <w:t xml:space="preserve">      created_by: prompt.createdBy</w:t>
        <w:br/>
        <w:t xml:space="preserve">    }]);</w:t>
        <w:br/>
        <w:t>}</w:t>
        <w:br/>
      </w:r>
    </w:p>
    <w:p>
      <w:pPr>
        <w:pStyle w:val="Heading4"/>
      </w:pPr>
      <w:r>
        <w:t>Success Tracking Integration</w:t>
      </w:r>
    </w:p>
    <w:p>
      <w:r>
        <w:t>The system tracks success rates for prompts through the renderPrompt and updatePromptTrackingRecord methods:</w:t>
      </w:r>
    </w:p>
    <w:p>
      <w:r>
        <w:rPr>
          <w:rFonts w:ascii="Courier New" w:hAnsi="Courier New"/>
          <w:sz w:val="18"/>
        </w:rPr>
        <w:t>renderPrompt</w:t>
      </w:r>
    </w:p>
    <w:p>
      <w:r>
        <w:rPr>
          <w:rFonts w:ascii="Courier New" w:hAnsi="Courier New"/>
          <w:sz w:val="18"/>
        </w:rPr>
        <w:t>updatePromptTrackingRecord</w:t>
      </w:r>
    </w:p>
    <w:p>
      <w:r>
        <w:rPr>
          <w:rFonts w:ascii="Courier New" w:hAnsi="Courier New"/>
          <w:sz w:val="18"/>
        </w:rPr>
        <w:t>// If tracking ID is provided, create a tracking record</w:t>
        <w:br/>
        <w:t>if (options.trackingId &amp;&amp; promptId) {</w:t>
        <w:br/>
        <w:t xml:space="preserve">  // Create a tracking record with pending status</w:t>
        <w:br/>
        <w:t xml:space="preserve">  await this.createPromptTrackingRecord({</w:t>
        <w:br/>
        <w:t xml:space="preserve">    id: options.trackingId,</w:t>
        <w:br/>
        <w:t xml:space="preserve">    promptId,</w:t>
        <w:br/>
        <w:t xml:space="preserve">    promptVersionId,</w:t>
        <w:br/>
        <w:t xml:space="preserve">    isSuccessful: false, // Will be updated later</w:t>
        <w:br/>
        <w:t xml:space="preserve">    context: options.data</w:t>
        <w:br/>
        <w:t xml:space="preserve">  });</w:t>
        <w:br/>
        <w:t>}</w:t>
        <w:br/>
        <w:br/>
        <w:t>// Later, update the tracking record with success/failure</w:t>
        <w:br/>
        <w:t>const success = await promptService.updatePromptTrackingRecord(</w:t>
        <w:br/>
        <w:t xml:space="preserve">  trackingId,</w:t>
        <w:br/>
        <w:t xml:space="preserve">  isSuccessful,</w:t>
        <w:br/>
        <w:t xml:space="preserve">  feedback</w:t>
        <w:br/>
        <w:t>);</w:t>
        <w:br/>
      </w:r>
    </w:p>
    <w:p>
      <w:r>
        <w:rPr>
          <w:rFonts w:ascii="Courier New" w:hAnsi="Courier New"/>
          <w:sz w:val="18"/>
        </w:rPr>
        <w:t>// If tracking ID is provided, create a tracking record</w:t>
        <w:br/>
        <w:t>if (options.trackingId &amp;&amp; promptId) {</w:t>
        <w:br/>
        <w:t xml:space="preserve">  // Create a tracking record with pending status</w:t>
        <w:br/>
        <w:t xml:space="preserve">  await this.createPromptTrackingRecord({</w:t>
        <w:br/>
        <w:t xml:space="preserve">    id: options.trackingId,</w:t>
        <w:br/>
        <w:t xml:space="preserve">    promptId,</w:t>
        <w:br/>
        <w:t xml:space="preserve">    promptVersionId,</w:t>
        <w:br/>
        <w:t xml:space="preserve">    isSuccessful: false, // Will be updated later</w:t>
        <w:br/>
        <w:t xml:space="preserve">    context: options.data</w:t>
        <w:br/>
        <w:t xml:space="preserve">  });</w:t>
        <w:br/>
        <w:t>}</w:t>
        <w:br/>
        <w:br/>
        <w:t>// Later, update the tracking record with success/failure</w:t>
        <w:br/>
        <w:t>const success = await promptService.updatePromptTrackingRecord(</w:t>
        <w:br/>
        <w:t xml:space="preserve">  trackingId,</w:t>
        <w:br/>
        <w:t xml:space="preserve">  isSuccessful,</w:t>
        <w:br/>
        <w:t xml:space="preserve">  feedback</w:t>
        <w:br/>
        <w:t>);</w:t>
        <w:br/>
      </w:r>
    </w:p>
    <w:p>
      <w:pPr>
        <w:pStyle w:val="Heading3"/>
      </w:pPr>
      <w:r>
        <w:t>Best Practices</w:t>
      </w:r>
    </w:p>
    <w:p>
      <w:r>
        <w:t>When working with the prompt management system, follow these best practices:</w:t>
      </w:r>
    </w:p>
    <w:p>
      <w:pPr>
        <w:pStyle w:val="ListNumber"/>
      </w:pPr>
      <w:r>
        <w:t>Use descriptive names: Choose clear, descriptive names for prompts</w:t>
      </w:r>
    </w:p>
    <w:p>
      <w:pPr>
        <w:pStyle w:val="ListNumber"/>
      </w:pPr>
      <w:r>
        <w:t>Document variables: List all variables used in the prompt in the Variables field</w:t>
      </w:r>
    </w:p>
    <w:p>
      <w:pPr>
        <w:pStyle w:val="ListNumber"/>
      </w:pPr>
      <w:r>
        <w:t>Include file locations: Specify the file where the prompt is used</w:t>
      </w:r>
    </w:p>
    <w:p>
      <w:pPr>
        <w:pStyle w:val="ListNumber"/>
      </w:pPr>
      <w:r>
        <w:t>Test changes: After modifying prompts, test the affected functionality</w:t>
      </w:r>
    </w:p>
    <w:p>
      <w:pPr>
        <w:pStyle w:val="ListNumber"/>
      </w:pPr>
      <w:r>
        <w:t>Use prompt types: Categorize prompts correctly by type</w:t>
      </w:r>
    </w:p>
    <w:p>
      <w:pPr>
        <w:pStyle w:val="ListNumber"/>
      </w:pPr>
      <w:r>
        <w:t>Keep prompts focused: Each prompt should have a single, clear purpose</w:t>
      </w:r>
    </w:p>
    <w:p>
      <w:pPr>
        <w:pStyle w:val="ListNumber"/>
      </w:pPr>
      <w:r>
        <w:t>Consider fallbacks: The system includes fallbacks for when prompts are not found</w:t>
      </w:r>
    </w:p>
    <w:p>
      <w:pPr>
        <w:pStyle w:val="ListNumber"/>
      </w:pPr>
      <w:r>
        <w:t>Review version history: Before making changes, review the version history to understand previous changes</w:t>
      </w:r>
    </w:p>
    <w:p>
      <w:pPr>
        <w:pStyle w:val="ListNumber"/>
      </w:pPr>
      <w:r>
        <w:t>Add comments: When creating a new version, add a comment explaining the changes</w:t>
      </w:r>
    </w:p>
    <w:p>
      <w:pPr>
        <w:pStyle w:val="ListNumber"/>
      </w:pPr>
      <w:r>
        <w:t>Monitor success rates: Regularly review success rates to identify prompts that need improvement</w:t>
      </w:r>
    </w:p>
    <w:p>
      <w:pPr>
        <w:pStyle w:val="ListNumber"/>
      </w:pPr>
      <w:r>
        <w:t>A/B test prompts: Create multiple versions of a prompt to test different approaches</w:t>
      </w:r>
    </w:p>
    <w:p>
      <w:pPr>
        <w:pStyle w:val="ListNumber"/>
      </w:pPr>
      <w:r>
        <w:t>Collect feedback: Encourage users to provide feedback on prompt effectiveness</w:t>
      </w:r>
    </w:p>
    <w:p>
      <w:pPr>
        <w:pStyle w:val="Heading3"/>
      </w:pPr>
      <w:r>
        <w:t>Troubleshooting</w:t>
      </w:r>
    </w:p>
    <w:p>
      <w:r>
        <w:t>If you encounter issues with the prompt management system:</w:t>
      </w:r>
    </w:p>
    <w:p>
      <w:pPr>
        <w:pStyle w:val="ListNumber"/>
      </w:pPr>
      <w:r>
        <w:t>Prompt not found: Check that the prompt name and type match what the code is looking for</w:t>
      </w:r>
    </w:p>
    <w:p>
      <w:pPr>
        <w:pStyle w:val="ListNumber"/>
      </w:pPr>
      <w:r>
        <w:t>Changes not taking effect: Clear the prompt cache by restarting the affected service</w:t>
      </w:r>
    </w:p>
    <w:p>
      <w:pPr>
        <w:pStyle w:val="ListNumber"/>
      </w:pPr>
      <w:r>
        <w:t>Permission errors: Ensure you have admin privileges to manage prompts</w:t>
      </w:r>
    </w:p>
    <w:p>
      <w:pPr>
        <w:pStyle w:val="ListNumber"/>
      </w:pPr>
      <w:r>
        <w:t>Version history not showing: Check that the prompt ID is being passed correctly to the version history API</w:t>
      </w:r>
    </w:p>
    <w:p>
      <w:pPr>
        <w:pStyle w:val="ListNumber"/>
      </w:pPr>
      <w:r>
        <w:t>Success rates not updating: Ensure that tracking IDs are being generated and passed correctly</w:t>
      </w:r>
    </w:p>
    <w:p>
      <w:pPr>
        <w:pStyle w:val="ListNumber"/>
      </w:pPr>
      <w:r>
        <w:t>Revert not working: Check that the version you're trying to revert to exists and is not already active</w:t>
      </w:r>
    </w:p>
    <w:p>
      <w:pPr>
        <w:pStyle w:val="Heading3"/>
      </w:pPr>
      <w:r>
        <w:t>Conclusion</w:t>
      </w:r>
    </w:p>
    <w:p>
      <w:r>
        <w:t>The prompt management system provides a powerful way to manage AI prompts across the KAI platform. By centralizing prompt management, it enables consistent updates, testing, and optimization of AI interactions throughout the system.</w:t>
      </w:r>
    </w:p>
    <w:p>
      <w:r>
        <w:t>The versioning system allows you to track changes over time and revert to previous versions if needed, providing a safety net for prompt experimentation. The success tracking system helps you identify which prompts are performing well and which need improvement, enabling data-driven prompt optimization.</w:t>
      </w:r>
    </w:p>
    <w:p>
      <w:r>
        <w:t>Together, these features create a comprehensive prompt management system that supports continuous improvement of AI interactions across the platform.</w:t>
      </w:r>
    </w:p>
    <w:p>
      <w:r>
        <w:br w:type="page"/>
      </w:r>
    </w:p>
    <w:p>
      <w:pPr>
        <w:pStyle w:val="Heading1"/>
        <w:jc w:val="center"/>
      </w:pPr>
      <w:r>
        <w:t>Prompt Success Tracking</w:t>
      </w:r>
    </w:p>
    <w:p>
      <w:r>
        <w:t>Source: readme/prompt-success-tracking.md</w:t>
      </w:r>
    </w:p>
    <w:p>
      <w:r>
        <w:t>---</w:t>
      </w:r>
    </w:p>
    <w:p>
      <w:pPr>
        <w:pStyle w:val="Heading2"/>
      </w:pPr>
      <w:r>
        <w:t>Prompt Success Tracking</w:t>
      </w:r>
    </w:p>
    <w:p>
      <w:r>
        <w:t>This document describes the enhanced prompt success tracking system, which helps improve prompt quality over time by collecting detailed feedback and automatically detecting success based on user behavior.</w:t>
      </w:r>
    </w:p>
    <w:p>
      <w:pPr>
        <w:pStyle w:val="Heading3"/>
      </w:pPr>
      <w:r>
        <w:t>Overview</w:t>
      </w:r>
    </w:p>
    <w:p>
      <w:r>
        <w:t>The prompt success tracking system consists of several components:</w:t>
      </w:r>
    </w:p>
    <w:p>
      <w:pPr>
        <w:pStyle w:val="ListNumber"/>
      </w:pPr>
      <w:r>
        <w:t>Database Schema: Tables for storing success tracking data, analytics, and monitoring alerts</w:t>
      </w:r>
    </w:p>
    <w:p>
      <w:pPr>
        <w:pStyle w:val="ListNumber"/>
      </w:pPr>
      <w:r>
        <w:t>Backend Services: APIs for collecting and analyzing success data</w:t>
      </w:r>
    </w:p>
    <w:p>
      <w:pPr>
        <w:pStyle w:val="ListNumber"/>
      </w:pPr>
      <w:r>
        <w:t>Client-Side Utilities: Tools for tracking user behavior and collecting feedback</w:t>
      </w:r>
    </w:p>
    <w:p>
      <w:pPr>
        <w:pStyle w:val="ListNumber"/>
      </w:pPr>
      <w:r>
        <w:t>Admin UI: Dashboard for monitoring prompt performance</w:t>
      </w:r>
    </w:p>
    <w:p>
      <w:pPr>
        <w:pStyle w:val="ListNumber"/>
      </w:pPr>
      <w:r>
        <w:t>Grafana Integration: Real-time monitoring of prompt success metrics</w:t>
      </w:r>
    </w:p>
    <w:p>
      <w:pPr>
        <w:pStyle w:val="Heading3"/>
      </w:pPr>
      <w:r>
        <w:t>Database Schema</w:t>
      </w:r>
    </w:p>
    <w:p>
      <w:r>
        <w:t>The system uses the following tables:</w:t>
      </w:r>
    </w:p>
    <w:p>
      <w:pPr>
        <w:pStyle w:val="ListBullet"/>
      </w:pPr>
      <w:r>
        <w:t>system_prompt_success_tracking: Stores individual success tracking records</w:t>
      </w:r>
    </w:p>
    <w:p>
      <w:pPr>
        <w:pStyle w:val="ListBullet"/>
      </w:pPr>
      <w:r>
        <w:t>prompt_usage_analytics: Aggregates daily analytics for each prompt</w:t>
      </w:r>
    </w:p>
    <w:p>
      <w:pPr>
        <w:pStyle w:val="ListBullet"/>
      </w:pPr>
      <w:r>
        <w:t>prompt_monitoring_alerts: Stores alerts for prompts that fall below thresholds</w:t>
      </w:r>
    </w:p>
    <w:p>
      <w:pPr>
        <w:pStyle w:val="ListBullet"/>
      </w:pPr>
      <w:r>
        <w:t>prompt_monitoring_settings: Stores alert settings for each prompt</w:t>
      </w:r>
    </w:p>
    <w:p>
      <w:r>
        <w:rPr>
          <w:rFonts w:ascii="Courier New" w:hAnsi="Courier New"/>
          <w:sz w:val="18"/>
        </w:rPr>
        <w:t>system_prompt_success_tracking</w:t>
      </w:r>
    </w:p>
    <w:p>
      <w:r>
        <w:rPr>
          <w:rFonts w:ascii="Courier New" w:hAnsi="Courier New"/>
          <w:sz w:val="18"/>
        </w:rPr>
        <w:t>prompt_usage_analytics</w:t>
      </w:r>
    </w:p>
    <w:p>
      <w:r>
        <w:rPr>
          <w:rFonts w:ascii="Courier New" w:hAnsi="Courier New"/>
          <w:sz w:val="18"/>
        </w:rPr>
        <w:t>prompt_monitoring_alerts</w:t>
      </w:r>
    </w:p>
    <w:p>
      <w:r>
        <w:rPr>
          <w:rFonts w:ascii="Courier New" w:hAnsi="Courier New"/>
          <w:sz w:val="18"/>
        </w:rPr>
        <w:t>prompt_monitoring_settings</w:t>
      </w:r>
    </w:p>
    <w:p>
      <w:pPr>
        <w:pStyle w:val="Heading3"/>
      </w:pPr>
      <w:r>
        <w:t>Success Tracking Features</w:t>
      </w:r>
    </w:p>
    <w:p>
      <w:pPr>
        <w:pStyle w:val="Heading4"/>
      </w:pPr>
      <w:r>
        <w:t>Detailed Feedback Options</w:t>
      </w:r>
    </w:p>
    <w:p>
      <w:r>
        <w:t>The system collects detailed feedback from users:</w:t>
      </w:r>
    </w:p>
    <w:p>
      <w:pPr>
        <w:pStyle w:val="ListBullet"/>
      </w:pPr>
      <w:r>
        <w:t>Success/Failure: Basic indication of whether the prompt was helpful</w:t>
      </w:r>
    </w:p>
    <w:p>
      <w:pPr>
        <w:pStyle w:val="ListBullet"/>
      </w:pPr>
      <w:r>
        <w:t>Rating: Numeric rating from 1-5 stars</w:t>
      </w:r>
    </w:p>
    <w:p>
      <w:pPr>
        <w:pStyle w:val="ListBullet"/>
      </w:pPr>
      <w:r>
        <w:t>Categories: Categorization of feedback (Accuracy, Relevance, Clarity, etc.)</w:t>
      </w:r>
    </w:p>
    <w:p>
      <w:pPr>
        <w:pStyle w:val="ListBullet"/>
      </w:pPr>
      <w:r>
        <w:t>Tags: Specific tags for common issues (Missing Information, Too Technical, etc.)</w:t>
      </w:r>
    </w:p>
    <w:p>
      <w:pPr>
        <w:pStyle w:val="ListBullet"/>
      </w:pPr>
      <w:r>
        <w:t>Comments: Free-form text feedback</w:t>
      </w:r>
    </w:p>
    <w:p>
      <w:pPr>
        <w:pStyle w:val="Heading4"/>
      </w:pPr>
      <w:r>
        <w:t>Automatic Success Detection</w:t>
      </w:r>
    </w:p>
    <w:p>
      <w:r>
        <w:t>The system can automatically detect whether a prompt was successful based on user behavior:</w:t>
      </w:r>
    </w:p>
    <w:p>
      <w:pPr>
        <w:pStyle w:val="ListBullet"/>
      </w:pPr>
      <w:r>
        <w:t>Time Spent: How long the user spent on the page after receiving the response</w:t>
      </w:r>
    </w:p>
    <w:p>
      <w:pPr>
        <w:pStyle w:val="ListBullet"/>
      </w:pPr>
      <w:r>
        <w:t>Scroll Depth: How far the user scrolled through the response</w:t>
      </w:r>
    </w:p>
    <w:p>
      <w:pPr>
        <w:pStyle w:val="ListBullet"/>
      </w:pPr>
      <w:r>
        <w:t>Clicked Links: Whether the user clicked on links in the response</w:t>
      </w:r>
    </w:p>
    <w:p>
      <w:pPr>
        <w:pStyle w:val="ListBullet"/>
      </w:pPr>
      <w:r>
        <w:t>Copied Text: Whether the user copied text from the response</w:t>
      </w:r>
    </w:p>
    <w:p>
      <w:pPr>
        <w:pStyle w:val="ListBullet"/>
      </w:pPr>
      <w:r>
        <w:t>Follow-up Questions: Whether the user asked follow-up questions</w:t>
      </w:r>
    </w:p>
    <w:p>
      <w:r>
        <w:t>The system uses a scoring algorithm to determine success:</w:t>
      </w:r>
    </w:p>
    <w:p>
      <w:r>
        <w:rPr>
          <w:rFonts w:ascii="Courier New" w:hAnsi="Courier New"/>
          <w:sz w:val="18"/>
        </w:rPr>
        <w:t>const score = (</w:t>
        <w:br/>
        <w:t xml:space="preserve">  (timeSpentOnPage &gt; 10000 ? 1 : 0) +</w:t>
        <w:br/>
        <w:t xml:space="preserve">  (scrollDepth &gt; 0.5 ? 1 : 0) +</w:t>
        <w:br/>
        <w:t xml:space="preserve">  (clickedLinks &gt; 0 ? 1 : 0) +</w:t>
        <w:br/>
        <w:t xml:space="preserve">  (copiedText ? 1 : 0) +</w:t>
        <w:br/>
        <w:t xml:space="preserve">  (followupQuestions &gt; 0 ? 1 : 0)</w:t>
        <w:br/>
        <w:t>);</w:t>
        <w:br/>
        <w:br/>
        <w:t>// If score is 3 or higher, consider it successful</w:t>
        <w:br/>
        <w:t>isSuccessful = score &gt;= 3;</w:t>
        <w:br/>
      </w:r>
    </w:p>
    <w:p>
      <w:r>
        <w:rPr>
          <w:rFonts w:ascii="Courier New" w:hAnsi="Courier New"/>
          <w:sz w:val="18"/>
        </w:rPr>
        <w:t>const score = (</w:t>
        <w:br/>
        <w:t xml:space="preserve">  (timeSpentOnPage &gt; 10000 ? 1 : 0) +</w:t>
        <w:br/>
        <w:t xml:space="preserve">  (scrollDepth &gt; 0.5 ? 1 : 0) +</w:t>
        <w:br/>
        <w:t xml:space="preserve">  (clickedLinks &gt; 0 ? 1 : 0) +</w:t>
        <w:br/>
        <w:t xml:space="preserve">  (copiedText ? 1 : 0) +</w:t>
        <w:br/>
        <w:t xml:space="preserve">  (followupQuestions &gt; 0 ? 1 : 0)</w:t>
        <w:br/>
        <w:t>);</w:t>
        <w:br/>
        <w:br/>
        <w:t>// If score is 3 or higher, consider it successful</w:t>
        <w:br/>
        <w:t>isSuccessful = score &gt;= 3;</w:t>
        <w:br/>
      </w:r>
    </w:p>
    <w:p>
      <w:pPr>
        <w:pStyle w:val="Heading4"/>
      </w:pPr>
      <w:r>
        <w:t>Analytics and Monitoring</w:t>
      </w:r>
    </w:p>
    <w:p>
      <w:r>
        <w:t>The system provides analytics and monitoring features:</w:t>
      </w:r>
    </w:p>
    <w:p>
      <w:pPr>
        <w:pStyle w:val="ListBullet"/>
      </w:pPr>
      <w:r>
        <w:t>Success Rate: Percentage of successful prompt uses over time</w:t>
      </w:r>
    </w:p>
    <w:p>
      <w:pPr>
        <w:pStyle w:val="ListBullet"/>
      </w:pPr>
      <w:r>
        <w:t>Usage Trends: Number of prompt uses over time</w:t>
      </w:r>
    </w:p>
    <w:p>
      <w:pPr>
        <w:pStyle w:val="ListBullet"/>
      </w:pPr>
      <w:r>
        <w:t>Average Ratings: Average user ratings for each prompt</w:t>
      </w:r>
    </w:p>
    <w:p>
      <w:pPr>
        <w:pStyle w:val="ListBullet"/>
      </w:pPr>
      <w:r>
        <w:t>Response Time: Average response time for each prompt</w:t>
      </w:r>
    </w:p>
    <w:p>
      <w:pPr>
        <w:pStyle w:val="ListBullet"/>
      </w:pPr>
      <w:r>
        <w:t>Feedback Categories: Distribution of feedback categories</w:t>
      </w:r>
    </w:p>
    <w:p>
      <w:pPr>
        <w:pStyle w:val="ListBullet"/>
      </w:pPr>
      <w:r>
        <w:t>Feedback Tags: Most common feedback tags</w:t>
      </w:r>
    </w:p>
    <w:p>
      <w:pPr>
        <w:pStyle w:val="Heading4"/>
      </w:pPr>
      <w:r>
        <w:t>Alerts</w:t>
      </w:r>
    </w:p>
    <w:p>
      <w:r>
        <w:t>The system can generate alerts when prompts fall below certain thresholds:</w:t>
      </w:r>
    </w:p>
    <w:p>
      <w:pPr>
        <w:pStyle w:val="ListBullet"/>
      </w:pPr>
      <w:r>
        <w:t>Low Success Rate: Alert when success rate falls below a threshold</w:t>
      </w:r>
    </w:p>
    <w:p>
      <w:pPr>
        <w:pStyle w:val="ListBullet"/>
      </w:pPr>
      <w:r>
        <w:t>Low Rating: Alert when average rating falls below a threshold</w:t>
      </w:r>
    </w:p>
    <w:p>
      <w:pPr>
        <w:pStyle w:val="ListBullet"/>
      </w:pPr>
      <w:r>
        <w:t>High Response Time: Alert when response time exceeds a threshold</w:t>
      </w:r>
    </w:p>
    <w:p>
      <w:pPr>
        <w:pStyle w:val="ListBullet"/>
      </w:pPr>
      <w:r>
        <w:t>High Failure Rate: Alert when failure rate exceeds a threshold</w:t>
      </w:r>
    </w:p>
    <w:p>
      <w:pPr>
        <w:pStyle w:val="Heading3"/>
      </w:pPr>
      <w:r>
        <w:t>Using the Success Tracking System</w:t>
      </w:r>
    </w:p>
    <w:p>
      <w:pPr>
        <w:pStyle w:val="Heading4"/>
      </w:pPr>
      <w:r>
        <w:t>Backend Integration</w:t>
      </w:r>
    </w:p>
    <w:p>
      <w:r>
        <w:t>To track prompt success in your backend code:</w:t>
      </w:r>
    </w:p>
    <w:p>
      <w:r>
        <w:rPr>
          <w:rFonts w:ascii="Courier New" w:hAnsi="Courier New"/>
          <w:sz w:val="18"/>
        </w:rPr>
        <w:t>// When rendering a prompt</w:t>
        <w:br/>
        <w:t>const { content, trackingId } = await promptService.renderPrompt({</w:t>
        <w:br/>
        <w:t xml:space="preserve">  promptId: 'your-prompt-id',</w:t>
        <w:br/>
        <w:t xml:space="preserve">  data: { /* your data */ },</w:t>
        <w:br/>
        <w:t xml:space="preserve">  trackSuccess: true</w:t>
        <w:br/>
        <w:t>});</w:t>
        <w:br/>
        <w:br/>
        <w:t>// Later, update the tracking record with success/failure</w:t>
        <w:br/>
        <w:t>await promptService.updatePromptTrackingRecord(</w:t>
        <w:br/>
        <w:t xml:space="preserve">  trackingId,</w:t>
        <w:br/>
        <w:t xml:space="preserve">  {</w:t>
        <w:br/>
        <w:t xml:space="preserve">    isSuccessful: true,</w:t>
        <w:br/>
        <w:t xml:space="preserve">    feedbackRating: 5,</w:t>
        <w:br/>
        <w:t xml:space="preserve">    feedbackCategory: 'Accuracy',</w:t>
        <w:br/>
        <w:t xml:space="preserve">    feedbackTags: ['Helpful', 'Well Explained']</w:t>
        <w:br/>
        <w:t xml:space="preserve">  }</w:t>
        <w:br/>
        <w:t>);</w:t>
        <w:br/>
        <w:br/>
        <w:t>// Or use auto-detection</w:t>
        <w:br/>
        <w:t>await promptService.autoDetectPromptSuccess(</w:t>
        <w:br/>
        <w:t xml:space="preserve">  trackingId,</w:t>
        <w:br/>
        <w:t xml:space="preserve">  responseTimeMs,</w:t>
        <w:br/>
        <w:t xml:space="preserve">  {</w:t>
        <w:br/>
        <w:t xml:space="preserve">    timeSpentOnPage: 15000,</w:t>
        <w:br/>
        <w:t xml:space="preserve">    scrollDepth: 0.8,</w:t>
        <w:br/>
        <w:t xml:space="preserve">    clickedLinks: 2,</w:t>
        <w:br/>
        <w:t xml:space="preserve">    copiedText: true,</w:t>
        <w:br/>
        <w:t xml:space="preserve">    followupQuestions: 1</w:t>
        <w:br/>
        <w:t xml:space="preserve">  }</w:t>
        <w:br/>
        <w:t>);</w:t>
        <w:br/>
      </w:r>
    </w:p>
    <w:p>
      <w:r>
        <w:rPr>
          <w:rFonts w:ascii="Courier New" w:hAnsi="Courier New"/>
          <w:sz w:val="18"/>
        </w:rPr>
        <w:t>// When rendering a prompt</w:t>
        <w:br/>
        <w:t>const { content, trackingId } = await promptService.renderPrompt({</w:t>
        <w:br/>
        <w:t xml:space="preserve">  promptId: 'your-prompt-id',</w:t>
        <w:br/>
        <w:t xml:space="preserve">  data: { /* your data */ },</w:t>
        <w:br/>
        <w:t xml:space="preserve">  trackSuccess: true</w:t>
        <w:br/>
        <w:t>});</w:t>
        <w:br/>
        <w:br/>
        <w:t>// Later, update the tracking record with success/failure</w:t>
        <w:br/>
        <w:t>await promptService.updatePromptTrackingRecord(</w:t>
        <w:br/>
        <w:t xml:space="preserve">  trackingId,</w:t>
        <w:br/>
        <w:t xml:space="preserve">  {</w:t>
        <w:br/>
        <w:t xml:space="preserve">    isSuccessful: true,</w:t>
        <w:br/>
        <w:t xml:space="preserve">    feedbackRating: 5,</w:t>
        <w:br/>
        <w:t xml:space="preserve">    feedbackCategory: 'Accuracy',</w:t>
        <w:br/>
        <w:t xml:space="preserve">    feedbackTags: ['Helpful', 'Well Explained']</w:t>
        <w:br/>
        <w:t xml:space="preserve">  }</w:t>
        <w:br/>
        <w:t>);</w:t>
        <w:br/>
        <w:br/>
        <w:t>// Or use auto-detection</w:t>
        <w:br/>
        <w:t>await promptService.autoDetectPromptSuccess(</w:t>
        <w:br/>
        <w:t xml:space="preserve">  trackingId,</w:t>
        <w:br/>
        <w:t xml:space="preserve">  responseTimeMs,</w:t>
        <w:br/>
        <w:t xml:space="preserve">  {</w:t>
        <w:br/>
        <w:t xml:space="preserve">    timeSpentOnPage: 15000,</w:t>
        <w:br/>
        <w:t xml:space="preserve">    scrollDepth: 0.8,</w:t>
        <w:br/>
        <w:t xml:space="preserve">    clickedLinks: 2,</w:t>
        <w:br/>
        <w:t xml:space="preserve">    copiedText: true,</w:t>
        <w:br/>
        <w:t xml:space="preserve">    followupQuestions: 1</w:t>
        <w:br/>
        <w:t xml:space="preserve">  }</w:t>
        <w:br/>
        <w:t>);</w:t>
        <w:br/>
      </w:r>
    </w:p>
    <w:p>
      <w:pPr>
        <w:pStyle w:val="Heading4"/>
      </w:pPr>
      <w:r>
        <w:t>Client-Side Integration</w:t>
      </w:r>
    </w:p>
    <w:p>
      <w:r>
        <w:t>To track prompt success in your client-side code:</w:t>
      </w:r>
    </w:p>
    <w:p>
      <w:r>
        <w:rPr>
          <w:rFonts w:ascii="Courier New" w:hAnsi="Courier New"/>
          <w:sz w:val="18"/>
        </w:rPr>
        <w:t>// Import the prompt service</w:t>
        <w:br/>
        <w:t>import { promptService } from '../services/promptService';</w:t>
        <w:br/>
        <w:br/>
        <w:t>// Render a prompt</w:t>
        <w:br/>
        <w:t>const { content, trackingId } = await promptService.renderPrompt({</w:t>
        <w:br/>
        <w:t xml:space="preserve">  promptId: 'your-prompt-id',</w:t>
        <w:br/>
        <w:t xml:space="preserve">  data: { /* your data */ },</w:t>
        <w:br/>
        <w:t xml:space="preserve">  trackSuccess: true</w:t>
        <w:br/>
        <w:t>});</w:t>
        <w:br/>
        <w:br/>
        <w:t>// Later, submit feedback</w:t>
        <w:br/>
        <w:t>await promptService.submitFeedback(</w:t>
        <w:br/>
        <w:t xml:space="preserve">  trackingId,</w:t>
        <w:br/>
        <w:t xml:space="preserve">  true, // isSuccessful</w:t>
        <w:br/>
        <w:t xml:space="preserve">  'Great response!', // feedback</w:t>
        <w:br/>
        <w:t xml:space="preserve">  5, // rating</w:t>
        <w:br/>
        <w:t xml:space="preserve">  'Accuracy', // category</w:t>
        <w:br/>
        <w:t xml:space="preserve">  ['Helpful', 'Well Explained'] // tags</w:t>
        <w:br/>
        <w:t>);</w:t>
        <w:br/>
        <w:br/>
        <w:t>// Or use auto-detection</w:t>
        <w:br/>
        <w:t>await promptService.autoDetectSuccess(trackingId);</w:t>
        <w:br/>
      </w:r>
    </w:p>
    <w:p>
      <w:r>
        <w:rPr>
          <w:rFonts w:ascii="Courier New" w:hAnsi="Courier New"/>
          <w:sz w:val="18"/>
        </w:rPr>
        <w:t>// Import the prompt service</w:t>
        <w:br/>
        <w:t>import { promptService } from '../services/promptService';</w:t>
        <w:br/>
        <w:br/>
        <w:t>// Render a prompt</w:t>
        <w:br/>
        <w:t>const { content, trackingId } = await promptService.renderPrompt({</w:t>
        <w:br/>
        <w:t xml:space="preserve">  promptId: 'your-prompt-id',</w:t>
        <w:br/>
        <w:t xml:space="preserve">  data: { /* your data */ },</w:t>
        <w:br/>
        <w:t xml:space="preserve">  trackSuccess: true</w:t>
        <w:br/>
        <w:t>});</w:t>
        <w:br/>
        <w:br/>
        <w:t>// Later, submit feedback</w:t>
        <w:br/>
        <w:t>await promptService.submitFeedback(</w:t>
        <w:br/>
        <w:t xml:space="preserve">  trackingId,</w:t>
        <w:br/>
        <w:t xml:space="preserve">  true, // isSuccessful</w:t>
        <w:br/>
        <w:t xml:space="preserve">  'Great response!', // feedback</w:t>
        <w:br/>
        <w:t xml:space="preserve">  5, // rating</w:t>
        <w:br/>
        <w:t xml:space="preserve">  'Accuracy', // category</w:t>
        <w:br/>
        <w:t xml:space="preserve">  ['Helpful', 'Well Explained'] // tags</w:t>
        <w:br/>
        <w:t>);</w:t>
        <w:br/>
        <w:br/>
        <w:t>// Or use auto-detection</w:t>
        <w:br/>
        <w:t>await promptService.autoDetectSuccess(trackingId);</w:t>
        <w:br/>
      </w:r>
    </w:p>
    <w:p>
      <w:pPr>
        <w:pStyle w:val="Heading4"/>
      </w:pPr>
      <w:r>
        <w:t>Using the Feedback Component</w:t>
      </w:r>
    </w:p>
    <w:p>
      <w:r>
        <w:t>To add a feedback component to your UI:</w:t>
      </w:r>
    </w:p>
    <w:p>
      <w:r>
        <w:rPr>
          <w:rFonts w:ascii="Courier New" w:hAnsi="Courier New"/>
          <w:sz w:val="18"/>
        </w:rPr>
        <w:t>import PromptFeedback from '../components/feedback/PromptFeedback';</w:t>
        <w:br/>
        <w:br/>
        <w:t>// In your component</w:t>
        <w:br/>
        <w:t>return (</w:t>
        <w:br/>
        <w:t xml:space="preserve">  &lt;div&gt;</w:t>
        <w:br/>
        <w:t xml:space="preserve">    &lt;p&gt;AI Response: {aiResponse}&lt;/p&gt;</w:t>
        <w:br/>
        <w:t xml:space="preserve">    &lt;PromptFeedback</w:t>
        <w:br/>
        <w:t xml:space="preserve">      trackingId={trackingId}</w:t>
        <w:br/>
        <w:t xml:space="preserve">      onFeedbackSubmitted={(isSuccessful) =&gt; {</w:t>
        <w:br/>
        <w:t xml:space="preserve">        console.log('Feedback submitted:', isSuccessful);</w:t>
        <w:br/>
        <w:t xml:space="preserve">      }}</w:t>
        <w:br/>
        <w:t xml:space="preserve">    /&gt;</w:t>
        <w:br/>
        <w:t xml:space="preserve">  &lt;/div&gt;</w:t>
        <w:br/>
        <w:t>);</w:t>
        <w:br/>
      </w:r>
    </w:p>
    <w:p>
      <w:r>
        <w:rPr>
          <w:rFonts w:ascii="Courier New" w:hAnsi="Courier New"/>
          <w:sz w:val="18"/>
        </w:rPr>
        <w:t>import PromptFeedback from '../components/feedback/PromptFeedback';</w:t>
        <w:br/>
        <w:br/>
        <w:t>// In your component</w:t>
        <w:br/>
        <w:t>return (</w:t>
        <w:br/>
        <w:t xml:space="preserve">  &lt;div&gt;</w:t>
        <w:br/>
        <w:t xml:space="preserve">    &lt;p&gt;AI Response: {aiResponse}&lt;/p&gt;</w:t>
        <w:br/>
        <w:t xml:space="preserve">    &lt;PromptFeedback</w:t>
        <w:br/>
        <w:t xml:space="preserve">      trackingId={trackingId}</w:t>
        <w:br/>
        <w:t xml:space="preserve">      onFeedbackSubmitted={(isSuccessful) =&gt; {</w:t>
        <w:br/>
        <w:t xml:space="preserve">        console.log('Feedback submitted:', isSuccessful);</w:t>
        <w:br/>
        <w:t xml:space="preserve">      }}</w:t>
        <w:br/>
        <w:t xml:space="preserve">    /&gt;</w:t>
        <w:br/>
        <w:t xml:space="preserve">  &lt;/div&gt;</w:t>
        <w:br/>
        <w:t>);</w:t>
        <w:br/>
      </w:r>
    </w:p>
    <w:p>
      <w:r>
        <w:t>For a compact version:</w:t>
      </w:r>
    </w:p>
    <w:p>
      <w:r>
        <w:rPr>
          <w:rFonts w:ascii="Courier New" w:hAnsi="Courier New"/>
          <w:sz w:val="18"/>
        </w:rPr>
        <w:t>&lt;PromptFeedback</w:t>
        <w:br/>
        <w:t xml:space="preserve">  trackingId={trackingId}</w:t>
        <w:br/>
        <w:t xml:space="preserve">  compact={true}</w:t>
        <w:br/>
        <w:t>/&gt;</w:t>
        <w:br/>
      </w:r>
    </w:p>
    <w:p>
      <w:r>
        <w:rPr>
          <w:rFonts w:ascii="Courier New" w:hAnsi="Courier New"/>
          <w:sz w:val="18"/>
        </w:rPr>
        <w:t>&lt;PromptFeedback</w:t>
        <w:br/>
        <w:t xml:space="preserve">  trackingId={trackingId}</w:t>
        <w:br/>
        <w:t xml:space="preserve">  compact={true}</w:t>
        <w:br/>
        <w:t>/&gt;</w:t>
        <w:br/>
      </w:r>
    </w:p>
    <w:p>
      <w:pPr>
        <w:pStyle w:val="Heading3"/>
      </w:pPr>
      <w:r>
        <w:t>Monitoring Dashboard</w:t>
      </w:r>
    </w:p>
    <w:p>
      <w:r>
        <w:t>The system includes a monitoring dashboard in the admin UI:</w:t>
      </w:r>
    </w:p>
    <w:p>
      <w:pPr>
        <w:pStyle w:val="ListNumber"/>
      </w:pPr>
      <w:r>
        <w:t>Navigate to "Prompt Monitoring" in the admin sidebar</w:t>
      </w:r>
    </w:p>
    <w:p>
      <w:pPr>
        <w:pStyle w:val="ListNumber"/>
      </w:pPr>
      <w:r>
        <w:t>View active alerts, success rates, and analytics</w:t>
      </w:r>
    </w:p>
    <w:p>
      <w:pPr>
        <w:pStyle w:val="ListNumber"/>
      </w:pPr>
      <w:r>
        <w:t>Configure alert settings for each prompt</w:t>
      </w:r>
    </w:p>
    <w:p>
      <w:pPr>
        <w:pStyle w:val="Heading3"/>
      </w:pPr>
      <w:r>
        <w:t>Grafana Integration</w:t>
      </w:r>
    </w:p>
    <w:p>
      <w:r>
        <w:t>The system integrates with Grafana for real-time monitoring:</w:t>
      </w:r>
    </w:p>
    <w:p>
      <w:pPr>
        <w:pStyle w:val="ListNumber"/>
      </w:pPr>
      <w:r>
        <w:t>Navigate to "Grafana Dashboards" in the admin sidebar</w:t>
      </w:r>
    </w:p>
    <w:p>
      <w:pPr>
        <w:pStyle w:val="ListNumber"/>
      </w:pPr>
      <w:r>
        <w:t>Select the "Prompt Monitoring Dashboard"</w:t>
      </w:r>
    </w:p>
    <w:p>
      <w:pPr>
        <w:pStyle w:val="ListNumber"/>
      </w:pPr>
      <w:r>
        <w:t>View real-time metrics for prompt success</w:t>
      </w:r>
    </w:p>
    <w:p>
      <w:r>
        <w:t>The Grafana dashboard includes:</w:t>
      </w:r>
    </w:p>
    <w:p>
      <w:pPr>
        <w:pStyle w:val="ListBullet"/>
      </w:pPr>
      <w:r>
        <w:t>Success rate over time</w:t>
      </w:r>
    </w:p>
    <w:p>
      <w:pPr>
        <w:pStyle w:val="ListBullet"/>
      </w:pPr>
      <w:r>
        <w:t>Usage trends</w:t>
      </w:r>
    </w:p>
    <w:p>
      <w:pPr>
        <w:pStyle w:val="ListBullet"/>
      </w:pPr>
      <w:r>
        <w:t>Average ratings</w:t>
      </w:r>
    </w:p>
    <w:p>
      <w:pPr>
        <w:pStyle w:val="ListBullet"/>
      </w:pPr>
      <w:r>
        <w:t>Response time trends</w:t>
      </w:r>
    </w:p>
    <w:p>
      <w:pPr>
        <w:pStyle w:val="ListBullet"/>
      </w:pPr>
      <w:r>
        <w:t>Active alerts</w:t>
      </w:r>
    </w:p>
    <w:p>
      <w:pPr>
        <w:pStyle w:val="ListBullet"/>
      </w:pPr>
      <w:r>
        <w:t>Feedback categories and tags</w:t>
      </w:r>
    </w:p>
    <w:p>
      <w:pPr>
        <w:pStyle w:val="Heading3"/>
      </w:pPr>
      <w:r>
        <w:t>Best Practices</w:t>
      </w:r>
    </w:p>
    <w:p>
      <w:pPr>
        <w:pStyle w:val="ListNumber"/>
      </w:pPr>
      <w:r>
        <w:t>Collect Feedback Consistently: Add feedback components to all AI responses</w:t>
      </w:r>
    </w:p>
    <w:p>
      <w:pPr>
        <w:pStyle w:val="ListNumber"/>
      </w:pPr>
      <w:r>
        <w:t>Use Auto-Detection: Enable auto-detection for all prompts to collect passive feedback</w:t>
      </w:r>
    </w:p>
    <w:p>
      <w:pPr>
        <w:pStyle w:val="ListNumber"/>
      </w:pPr>
      <w:r>
        <w:t>Monitor Alerts: Regularly check for alerts and address issues promptly</w:t>
      </w:r>
    </w:p>
    <w:p>
      <w:pPr>
        <w:pStyle w:val="ListNumber"/>
      </w:pPr>
      <w:r>
        <w:t>Analyze Trends: Use the analytics to identify trends and improve prompts</w:t>
      </w:r>
    </w:p>
    <w:p>
      <w:pPr>
        <w:pStyle w:val="ListNumber"/>
      </w:pPr>
      <w:r>
        <w:t>A/B Test Prompts: Create multiple versions of prompts and compare success rates</w:t>
      </w:r>
    </w:p>
    <w:p>
      <w:pPr>
        <w:pStyle w:val="ListNumber"/>
      </w:pPr>
      <w:r>
        <w:t>Set Appropriate Thresholds: Configure alert thresholds based on your requirements</w:t>
      </w:r>
    </w:p>
    <w:p>
      <w:pPr>
        <w:pStyle w:val="ListNumber"/>
      </w:pPr>
      <w:r>
        <w:t>Review Feedback: Regularly review user feedback to improve prompts</w:t>
      </w:r>
    </w:p>
    <w:p>
      <w:pPr>
        <w:pStyle w:val="Heading3"/>
      </w:pPr>
      <w:r>
        <w:t>Troubleshooting</w:t>
      </w:r>
    </w:p>
    <w:p>
      <w:pPr>
        <w:pStyle w:val="ListBullet"/>
      </w:pPr>
      <w:r>
        <w:t>Missing Tracking Data: Ensure tracking IDs are being generated and passed correctly</w:t>
      </w:r>
    </w:p>
    <w:p>
      <w:pPr>
        <w:pStyle w:val="ListBullet"/>
      </w:pPr>
      <w:r>
        <w:t>Auto-Detection Not Working: Check that event listeners are being attached correctly</w:t>
      </w:r>
    </w:p>
    <w:p>
      <w:pPr>
        <w:pStyle w:val="ListBullet"/>
      </w:pPr>
      <w:r>
        <w:t>Alerts Not Triggering: Verify that alert settings are configured correctly</w:t>
      </w:r>
    </w:p>
    <w:p>
      <w:pPr>
        <w:pStyle w:val="ListBullet"/>
      </w:pPr>
      <w:r>
        <w:t>Analytics Not Updating: Check that the analytics aggregation function is running</w:t>
      </w:r>
    </w:p>
    <w:p>
      <w:pPr>
        <w:pStyle w:val="Heading3"/>
      </w:pPr>
      <w:r>
        <w:t>Conclusion</w:t>
      </w:r>
    </w:p>
    <w:p>
      <w:r>
        <w:t>The enhanced prompt success tracking system provides valuable insights into prompt performance and helps improve prompt quality over time. By collecting detailed feedback and automatically detecting success based on user behavior, you can continuously optimize your AI interactions.</w:t>
      </w:r>
    </w:p>
    <w:p>
      <w:r>
        <w:br w:type="page"/>
      </w:r>
    </w:p>
    <w:p>
      <w:pPr>
        <w:pStyle w:val="Heading1"/>
        <w:jc w:val="center"/>
      </w:pPr>
      <w:r>
        <w:t>Property Based Recommendation Engine</w:t>
      </w:r>
    </w:p>
    <w:p>
      <w:r>
        <w:t>Source: readme/property-based-recommendation-engine.md</w:t>
      </w:r>
    </w:p>
    <w:p>
      <w:r>
        <w:t>---</w:t>
      </w:r>
    </w:p>
    <w:p>
      <w:pPr>
        <w:pStyle w:val="Heading2"/>
      </w:pPr>
      <w:r>
        <w:t>Property-Based Recommendation Engine</w:t>
      </w:r>
    </w:p>
    <w:p>
      <w:r>
        <w:t>The Property-Based Recommendation Engine provides intelligent recommendations for materials based on property requirements, user preferences, and project context.</w:t>
      </w:r>
    </w:p>
    <w:p>
      <w:pPr>
        <w:pStyle w:val="Heading3"/>
      </w:pPr>
      <w:r>
        <w:t>Features</w:t>
      </w:r>
    </w:p>
    <w:p>
      <w:pPr>
        <w:pStyle w:val="Heading4"/>
      </w:pPr>
      <w:r>
        <w:t>Property-Based Matching</w:t>
      </w:r>
    </w:p>
    <w:p>
      <w:pPr>
        <w:pStyle w:val="ListBullet"/>
      </w:pPr>
      <w:r>
        <w:t>Property Requirements: Matches materials based on specific property requirements</w:t>
      </w:r>
    </w:p>
    <w:p>
      <w:pPr>
        <w:pStyle w:val="ListBullet"/>
      </w:pPr>
      <w:r>
        <w:t>Weighted Matching: Prioritizes important properties in the matching process</w:t>
      </w:r>
    </w:p>
    <w:p>
      <w:pPr>
        <w:pStyle w:val="ListBullet"/>
      </w:pPr>
      <w:r>
        <w:t>Similarity Calculation: Calculates similarity scores between requested and actual property values</w:t>
      </w:r>
    </w:p>
    <w:p>
      <w:pPr>
        <w:pStyle w:val="ListBullet"/>
      </w:pPr>
      <w:r>
        <w:t>Relevance Scoring: Provides an overall relevance score for each recommendation</w:t>
      </w:r>
    </w:p>
    <w:p>
      <w:pPr>
        <w:pStyle w:val="Heading4"/>
      </w:pPr>
      <w:r>
        <w:t>User Preference Learning</w:t>
      </w:r>
    </w:p>
    <w:p>
      <w:pPr>
        <w:pStyle w:val="ListBullet"/>
      </w:pPr>
      <w:r>
        <w:t>Preference Tracking: Learns from user selections to personalize recommendations</w:t>
      </w:r>
    </w:p>
    <w:p>
      <w:pPr>
        <w:pStyle w:val="ListBullet"/>
      </w:pPr>
      <w:r>
        <w:t>Property Weighting: Adjusts property weights based on user preferences</w:t>
      </w:r>
    </w:p>
    <w:p>
      <w:pPr>
        <w:pStyle w:val="ListBullet"/>
      </w:pPr>
      <w:r>
        <w:t>Personalized Results: Provides recommendations tailored to each user's preferences</w:t>
      </w:r>
    </w:p>
    <w:p>
      <w:pPr>
        <w:pStyle w:val="ListBullet"/>
      </w:pPr>
      <w:r>
        <w:t>Preference Management: Allows users to view and manage their preferences</w:t>
      </w:r>
    </w:p>
    <w:p>
      <w:pPr>
        <w:pStyle w:val="Heading4"/>
      </w:pPr>
      <w:r>
        <w:t>Project Context Awareness</w:t>
      </w:r>
    </w:p>
    <w:p>
      <w:pPr>
        <w:pStyle w:val="ListBullet"/>
      </w:pPr>
      <w:r>
        <w:t>Room Type Consideration: Adjusts recommendations based on the room type</w:t>
      </w:r>
    </w:p>
    <w:p>
      <w:pPr>
        <w:pStyle w:val="ListBullet"/>
      </w:pPr>
      <w:r>
        <w:t>Project Type Awareness: Considers the type of project (renovation, new construction, etc.)</w:t>
      </w:r>
    </w:p>
    <w:p>
      <w:pPr>
        <w:pStyle w:val="ListBullet"/>
      </w:pPr>
      <w:r>
        <w:t>Style Matching: Recommends materials that match the desired style</w:t>
      </w:r>
    </w:p>
    <w:p>
      <w:pPr>
        <w:pStyle w:val="ListBullet"/>
      </w:pPr>
      <w:r>
        <w:t>Budget Awareness: Filters recommendations based on budget constraints</w:t>
      </w:r>
    </w:p>
    <w:p>
      <w:pPr>
        <w:pStyle w:val="ListBullet"/>
      </w:pPr>
      <w:r>
        <w:t>Existing Material Compatibility: Suggests materials that work well with existing materials</w:t>
      </w:r>
    </w:p>
    <w:p>
      <w:pPr>
        <w:pStyle w:val="Heading4"/>
      </w:pPr>
      <w:r>
        <w:t>Collaborative Filtering</w:t>
      </w:r>
    </w:p>
    <w:p>
      <w:pPr>
        <w:pStyle w:val="ListBullet"/>
      </w:pPr>
      <w:r>
        <w:t>Similar User Patterns: Identifies patterns among similar users</w:t>
      </w:r>
    </w:p>
    <w:p>
      <w:pPr>
        <w:pStyle w:val="ListBullet"/>
      </w:pPr>
      <w:r>
        <w:t>Collaborative Recommendations: Suggests materials based on what similar users have chosen</w:t>
      </w:r>
    </w:p>
    <w:p>
      <w:pPr>
        <w:pStyle w:val="ListBullet"/>
      </w:pPr>
      <w:r>
        <w:t>Trend Identification: Identifies trending material combinations</w:t>
      </w:r>
    </w:p>
    <w:p>
      <w:pPr>
        <w:pStyle w:val="ListBullet"/>
      </w:pPr>
      <w:r>
        <w:t>Community Insights: Leverages insights from the user community</w:t>
      </w:r>
    </w:p>
    <w:p>
      <w:pPr>
        <w:pStyle w:val="Heading3"/>
      </w:pPr>
      <w:r>
        <w:t>Technical Implementation</w:t>
      </w:r>
    </w:p>
    <w:p>
      <w:pPr>
        <w:pStyle w:val="Heading4"/>
      </w:pPr>
      <w:r>
        <w:t>Backend</w:t>
      </w:r>
    </w:p>
    <w:p>
      <w:pPr>
        <w:pStyle w:val="ListBullet"/>
      </w:pPr>
      <w:r>
        <w:t>Recommendation Service: Handles property-based recommendation logic</w:t>
      </w:r>
    </w:p>
    <w:p>
      <w:pPr>
        <w:pStyle w:val="ListBullet"/>
      </w:pPr>
      <w:r>
        <w:t>Similarity Algorithms: Implements algorithms for different property types</w:t>
      </w:r>
    </w:p>
    <w:p>
      <w:pPr>
        <w:pStyle w:val="ListBullet"/>
      </w:pPr>
      <w:r>
        <w:t>User Preference Management: Stores and retrieves user preferences</w:t>
      </w:r>
    </w:p>
    <w:p>
      <w:pPr>
        <w:pStyle w:val="ListBullet"/>
      </w:pPr>
      <w:r>
        <w:t>Project Context Management: Manages project context information</w:t>
      </w:r>
    </w:p>
    <w:p>
      <w:pPr>
        <w:pStyle w:val="Heading4"/>
      </w:pPr>
      <w:r>
        <w:t>Database</w:t>
      </w:r>
    </w:p>
    <w:p>
      <w:pPr>
        <w:pStyle w:val="ListBullet"/>
      </w:pPr>
      <w:r>
        <w:t>Property Weights: Stores weights for different properties</w:t>
      </w:r>
    </w:p>
    <w:p>
      <w:pPr>
        <w:pStyle w:val="ListBullet"/>
      </w:pPr>
      <w:r>
        <w:t>User Preferences: Stores user property preferences</w:t>
      </w:r>
    </w:p>
    <w:p>
      <w:pPr>
        <w:pStyle w:val="ListBullet"/>
      </w:pPr>
      <w:r>
        <w:t>Project Contexts: Stores project context information</w:t>
      </w:r>
    </w:p>
    <w:p>
      <w:pPr>
        <w:pStyle w:val="ListBullet"/>
      </w:pPr>
      <w:r>
        <w:t>Compatibility Rules: Stores rules for material compatibility</w:t>
      </w:r>
    </w:p>
    <w:p>
      <w:pPr>
        <w:pStyle w:val="Heading4"/>
      </w:pPr>
      <w:r>
        <w:t>Frontend</w:t>
      </w:r>
    </w:p>
    <w:p>
      <w:pPr>
        <w:pStyle w:val="ListBullet"/>
      </w:pPr>
      <w:r>
        <w:t>Recommendation Form: Allows users to specify property requirements</w:t>
      </w:r>
    </w:p>
    <w:p>
      <w:pPr>
        <w:pStyle w:val="ListBullet"/>
      </w:pPr>
      <w:r>
        <w:t>Project Context Form: Captures project context information</w:t>
      </w:r>
    </w:p>
    <w:p>
      <w:pPr>
        <w:pStyle w:val="ListBullet"/>
      </w:pPr>
      <w:r>
        <w:t>Recommendation Results: Displays recommended materials with explanations</w:t>
      </w:r>
    </w:p>
    <w:p>
      <w:pPr>
        <w:pStyle w:val="ListBullet"/>
      </w:pPr>
      <w:r>
        <w:t>Detail View: Shows detailed property matches for each recommendation</w:t>
      </w:r>
    </w:p>
    <w:p>
      <w:pPr>
        <w:pStyle w:val="Heading3"/>
      </w:pPr>
      <w:r>
        <w:t>Usage</w:t>
      </w:r>
    </w:p>
    <w:p>
      <w:pPr>
        <w:pStyle w:val="Heading4"/>
      </w:pPr>
      <w:r>
        <w:t>Getting Recommendations</w:t>
      </w:r>
    </w:p>
    <w:p>
      <w:pPr>
        <w:pStyle w:val="ListNumber"/>
      </w:pPr>
      <w:r>
        <w:t>Select a material type</w:t>
      </w:r>
    </w:p>
    <w:p>
      <w:pPr>
        <w:pStyle w:val="ListNumber"/>
      </w:pPr>
      <w:r>
        <w:t>Specify property requirements</w:t>
      </w:r>
    </w:p>
    <w:p>
      <w:pPr>
        <w:pStyle w:val="ListNumber"/>
      </w:pPr>
      <w:r>
        <w:t>Optionally provide project context</w:t>
      </w:r>
    </w:p>
    <w:p>
      <w:pPr>
        <w:pStyle w:val="ListNumber"/>
      </w:pPr>
      <w:r>
        <w:t>Click "Get Recommendations"</w:t>
      </w:r>
    </w:p>
    <w:p>
      <w:pPr>
        <w:pStyle w:val="ListNumber"/>
      </w:pPr>
      <w:r>
        <w:t>View the recommended materials</w:t>
      </w:r>
    </w:p>
    <w:p>
      <w:pPr>
        <w:pStyle w:val="ListNumber"/>
      </w:pPr>
      <w:r>
        <w:t>Click on a material to see detailed property matches</w:t>
      </w:r>
    </w:p>
    <w:p>
      <w:pPr>
        <w:pStyle w:val="Heading4"/>
      </w:pPr>
      <w:r>
        <w:t>Using Project Context</w:t>
      </w:r>
    </w:p>
    <w:p>
      <w:pPr>
        <w:pStyle w:val="ListNumber"/>
      </w:pPr>
      <w:r>
        <w:t>Enable "Include Project Context"</w:t>
      </w:r>
    </w:p>
    <w:p>
      <w:pPr>
        <w:pStyle w:val="ListNumber"/>
      </w:pPr>
      <w:r>
        <w:t>Select a room type</w:t>
      </w:r>
    </w:p>
    <w:p>
      <w:pPr>
        <w:pStyle w:val="ListNumber"/>
      </w:pPr>
      <w:r>
        <w:t>Select a project type</w:t>
      </w:r>
    </w:p>
    <w:p>
      <w:pPr>
        <w:pStyle w:val="ListNumber"/>
      </w:pPr>
      <w:r>
        <w:t>Specify a style</w:t>
      </w:r>
    </w:p>
    <w:p>
      <w:pPr>
        <w:pStyle w:val="ListNumber"/>
      </w:pPr>
      <w:r>
        <w:t>Select a budget level</w:t>
      </w:r>
    </w:p>
    <w:p>
      <w:pPr>
        <w:pStyle w:val="ListNumber"/>
      </w:pPr>
      <w:r>
        <w:t>Add existing materials if applicable</w:t>
      </w:r>
    </w:p>
    <w:p>
      <w:pPr>
        <w:pStyle w:val="ListNumber"/>
      </w:pPr>
      <w:r>
        <w:t>Get recommendations that consider the project context</w:t>
      </w:r>
    </w:p>
    <w:p>
      <w:pPr>
        <w:pStyle w:val="Heading4"/>
      </w:pPr>
      <w:r>
        <w:t>Comparing Recommendations</w:t>
      </w:r>
    </w:p>
    <w:p>
      <w:pPr>
        <w:pStyle w:val="ListNumber"/>
      </w:pPr>
      <w:r>
        <w:t>Select materials for comparison</w:t>
      </w:r>
    </w:p>
    <w:p>
      <w:pPr>
        <w:pStyle w:val="ListNumber"/>
      </w:pPr>
      <w:r>
        <w:t>Click "Compare Selected"</w:t>
      </w:r>
    </w:p>
    <w:p>
      <w:pPr>
        <w:pStyle w:val="ListNumber"/>
      </w:pPr>
      <w:r>
        <w:t>View the detailed comparison between materials</w:t>
      </w:r>
    </w:p>
    <w:p>
      <w:pPr>
        <w:pStyle w:val="ListNumber"/>
      </w:pPr>
      <w:r>
        <w:t>Make an informed decision based on the comparison</w:t>
      </w:r>
    </w:p>
    <w:p>
      <w:pPr>
        <w:pStyle w:val="Heading4"/>
      </w:pPr>
      <w:r>
        <w:t>Managing Preferences</w:t>
      </w:r>
    </w:p>
    <w:p>
      <w:pPr>
        <w:pStyle w:val="ListNumber"/>
      </w:pPr>
      <w:r>
        <w:t>Navigate to the user preferences section</w:t>
      </w:r>
    </w:p>
    <w:p>
      <w:pPr>
        <w:pStyle w:val="ListNumber"/>
      </w:pPr>
      <w:r>
        <w:t>View current property preferences</w:t>
      </w:r>
    </w:p>
    <w:p>
      <w:pPr>
        <w:pStyle w:val="ListNumber"/>
      </w:pPr>
      <w:r>
        <w:t>Adjust preferences as needed</w:t>
      </w:r>
    </w:p>
    <w:p>
      <w:pPr>
        <w:pStyle w:val="ListNumber"/>
      </w:pPr>
      <w:r>
        <w:t>Save changes to personalize future recommendations</w:t>
      </w:r>
    </w:p>
    <w:p>
      <w:pPr>
        <w:pStyle w:val="Heading3"/>
      </w:pPr>
      <w:r>
        <w:t>Benefits</w:t>
      </w:r>
    </w:p>
    <w:p>
      <w:pPr>
        <w:pStyle w:val="ListBullet"/>
      </w:pPr>
      <w:r>
        <w:t>Targeted Recommendations: Helps users find materials that meet their specific requirements</w:t>
      </w:r>
    </w:p>
    <w:p>
      <w:pPr>
        <w:pStyle w:val="ListBullet"/>
      </w:pPr>
      <w:r>
        <w:t>Time Savings: Reduces time spent searching through catalogs</w:t>
      </w:r>
    </w:p>
    <w:p>
      <w:pPr>
        <w:pStyle w:val="ListBullet"/>
      </w:pPr>
      <w:r>
        <w:t>Discovery: Introduces users to options they might not have considered</w:t>
      </w:r>
    </w:p>
    <w:p>
      <w:pPr>
        <w:pStyle w:val="ListBullet"/>
      </w:pPr>
      <w:r>
        <w:t>Project Optimization: Improves project outcomes by suggesting optimal materials</w:t>
      </w:r>
    </w:p>
    <w:p>
      <w:pPr>
        <w:pStyle w:val="ListBullet"/>
      </w:pPr>
      <w:r>
        <w:t>Personalization: Provides increasingly personalized recommendations over time</w:t>
      </w:r>
    </w:p>
    <w:p>
      <w:pPr>
        <w:pStyle w:val="ListBullet"/>
      </w:pPr>
      <w:r>
        <w:t>Context Awareness: Considers the specific context of each project</w:t>
      </w:r>
    </w:p>
    <w:p>
      <w:r>
        <w:br w:type="page"/>
      </w:r>
    </w:p>
    <w:p>
      <w:pPr>
        <w:pStyle w:val="Heading1"/>
        <w:jc w:val="center"/>
      </w:pPr>
      <w:r>
        <w:t>Property Inheritance System</w:t>
      </w:r>
    </w:p>
    <w:p>
      <w:r>
        <w:t>Source: readme/property-inheritance-system.md</w:t>
      </w:r>
    </w:p>
    <w:p>
      <w:r>
        <w:t>---</w:t>
      </w:r>
    </w:p>
    <w:p>
      <w:pPr>
        <w:pStyle w:val="Heading2"/>
      </w:pPr>
      <w:r>
        <w:t>Property Inheritance System</w:t>
      </w:r>
    </w:p>
    <w:p>
      <w:r>
        <w:t>The Property Inheritance System allows properties to be inherited based on material type hierarchies, with support for overrides and templates.</w:t>
      </w:r>
    </w:p>
    <w:p>
      <w:pPr>
        <w:pStyle w:val="Heading3"/>
      </w:pPr>
      <w:r>
        <w:t>Overview</w:t>
      </w:r>
    </w:p>
    <w:p>
      <w:r>
        <w:t>The Property Inheritance System provides a way to define default properties for materials based on their type and category. This reduces redundant data entry, ensures consistency across similar materials, makes it easier to update properties for entire categories of materials, and simplifies the creation of new material entries.</w:t>
      </w:r>
    </w:p>
    <w:p>
      <w:pPr>
        <w:pStyle w:val="Heading3"/>
      </w:pPr>
      <w:r>
        <w:t>Key Features</w:t>
      </w:r>
    </w:p>
    <w:p>
      <w:pPr>
        <w:pStyle w:val="ListBullet"/>
      </w:pPr>
      <w:r>
        <w:t>Property Templates: Define templates for material properties that can be inherited</w:t>
      </w:r>
    </w:p>
    <w:p>
      <w:pPr>
        <w:pStyle w:val="ListBullet"/>
      </w:pPr>
      <w:r>
        <w:t>Type-Based Inheritance: Automatically apply properties based on material type</w:t>
      </w:r>
    </w:p>
    <w:p>
      <w:pPr>
        <w:pStyle w:val="ListBullet"/>
      </w:pPr>
      <w:r>
        <w:t>Category-Based Inheritance: Apply properties based on material category</w:t>
      </w:r>
    </w:p>
    <w:p>
      <w:pPr>
        <w:pStyle w:val="ListBullet"/>
      </w:pPr>
      <w:r>
        <w:t>Hierarchical Inheritance: Support for parent-child relationships between templates</w:t>
      </w:r>
    </w:p>
    <w:p>
      <w:pPr>
        <w:pStyle w:val="ListBullet"/>
      </w:pPr>
      <w:r>
        <w:t>Priority-Based Overrides: Higher priority templates override lower priority ones</w:t>
      </w:r>
    </w:p>
    <w:p>
      <w:pPr>
        <w:pStyle w:val="ListBullet"/>
      </w:pPr>
      <w:r>
        <w:t>Conditional Rules: Apply properties based on conditions</w:t>
      </w:r>
    </w:p>
    <w:p>
      <w:pPr>
        <w:pStyle w:val="ListBullet"/>
      </w:pPr>
      <w:r>
        <w:t>Property Overrides: Allow specific overrides for individual materials</w:t>
      </w:r>
    </w:p>
    <w:p>
      <w:pPr>
        <w:pStyle w:val="Heading3"/>
      </w:pPr>
      <w:r>
        <w:t>Architecture</w:t>
      </w:r>
    </w:p>
    <w:p>
      <w:r>
        <w:t>The Property Inheritance System consists of the following components:</w:t>
      </w:r>
    </w:p>
    <w:p>
      <w:pPr>
        <w:pStyle w:val="Heading4"/>
      </w:pPr>
      <w:r>
        <w:t>1. Property Template Model</w:t>
      </w:r>
    </w:p>
    <w:p>
      <w:r>
        <w:t>The Property Template model defines the structure for property templates:</w:t>
      </w:r>
    </w:p>
    <w:p>
      <w:pPr>
        <w:pStyle w:val="ListBullet"/>
      </w:pPr>
      <w:r>
        <w:t>ID: Unique identifier for the template</w:t>
      </w:r>
    </w:p>
    <w:p>
      <w:pPr>
        <w:pStyle w:val="ListBullet"/>
      </w:pPr>
      <w:r>
        <w:t>Name: Name of the template</w:t>
      </w:r>
    </w:p>
    <w:p>
      <w:pPr>
        <w:pStyle w:val="ListBullet"/>
      </w:pPr>
      <w:r>
        <w:t>Description: Description of the template</w:t>
      </w:r>
    </w:p>
    <w:p>
      <w:pPr>
        <w:pStyle w:val="ListBullet"/>
      </w:pPr>
      <w:r>
        <w:t>Material Type: Type of material the template applies to (optional)</w:t>
      </w:r>
    </w:p>
    <w:p>
      <w:pPr>
        <w:pStyle w:val="ListBullet"/>
      </w:pPr>
      <w:r>
        <w:t>Category ID: Category the template applies to (optional)</w:t>
      </w:r>
    </w:p>
    <w:p>
      <w:pPr>
        <w:pStyle w:val="ListBullet"/>
      </w:pPr>
      <w:r>
        <w:t>Parent Template ID: Parent template to inherit from (optional)</w:t>
      </w:r>
    </w:p>
    <w:p>
      <w:pPr>
        <w:pStyle w:val="ListBullet"/>
      </w:pPr>
      <w:r>
        <w:t>Priority: Priority of the template (higher priority templates override lower priority ones)</w:t>
      </w:r>
    </w:p>
    <w:p>
      <w:pPr>
        <w:pStyle w:val="ListBullet"/>
      </w:pPr>
      <w:r>
        <w:t>Properties: Key-value pairs of properties to apply</w:t>
      </w:r>
    </w:p>
    <w:p>
      <w:pPr>
        <w:pStyle w:val="ListBullet"/>
      </w:pPr>
      <w:r>
        <w:t>Override Rules: Rules for when to apply properties</w:t>
      </w:r>
    </w:p>
    <w:p>
      <w:pPr>
        <w:pStyle w:val="Heading4"/>
      </w:pPr>
      <w:r>
        <w:t>2. Property Inheritance Service</w:t>
      </w:r>
    </w:p>
    <w:p>
      <w:r>
        <w:t>The Property Inheritance Service handles the logic for applying property templates to materials:</w:t>
      </w:r>
    </w:p>
    <w:p>
      <w:pPr>
        <w:pStyle w:val="ListBullet"/>
      </w:pPr>
      <w:r>
        <w:t>Apply Inheritance: Apply property templates to a material</w:t>
      </w:r>
    </w:p>
    <w:p>
      <w:pPr>
        <w:pStyle w:val="ListBullet"/>
      </w:pPr>
      <w:r>
        <w:t>Get Applicable Templates: Get templates that apply to a material</w:t>
      </w:r>
    </w:p>
    <w:p>
      <w:pPr>
        <w:pStyle w:val="ListBullet"/>
      </w:pPr>
      <w:r>
        <w:t>Apply Template: Apply a template to a material</w:t>
      </w:r>
    </w:p>
    <w:p>
      <w:pPr>
        <w:pStyle w:val="ListBullet"/>
      </w:pPr>
      <w:r>
        <w:t>Check Override Rules: Check if a property should be applied based on override rules</w:t>
      </w:r>
    </w:p>
    <w:p>
      <w:pPr>
        <w:pStyle w:val="Heading4"/>
      </w:pPr>
      <w:r>
        <w:t>3. Material Service Integration</w:t>
      </w:r>
    </w:p>
    <w:p>
      <w:r>
        <w:t>The Material Service integrates with the Property Inheritance Service to apply property templates when creating or updating materials:</w:t>
      </w:r>
    </w:p>
    <w:p>
      <w:pPr>
        <w:pStyle w:val="ListBullet"/>
      </w:pPr>
      <w:r>
        <w:t>Create Material: Apply property templates when creating a material</w:t>
      </w:r>
    </w:p>
    <w:p>
      <w:pPr>
        <w:pStyle w:val="ListBullet"/>
      </w:pPr>
      <w:r>
        <w:t>Update Material: Apply property templates when updating a material</w:t>
      </w:r>
    </w:p>
    <w:p>
      <w:pPr>
        <w:pStyle w:val="ListBullet"/>
      </w:pPr>
      <w:r>
        <w:t>Apply Inheritance: Apply property templates to an existing material</w:t>
      </w:r>
    </w:p>
    <w:p>
      <w:pPr>
        <w:pStyle w:val="Heading4"/>
      </w:pPr>
      <w:r>
        <w:t>4. API Endpoints</w:t>
      </w:r>
    </w:p>
    <w:p>
      <w:r>
        <w:t>The API endpoints for managing property templates:</w:t>
      </w:r>
    </w:p>
    <w:p>
      <w:pPr>
        <w:pStyle w:val="ListBullet"/>
      </w:pPr>
      <w:r>
        <w:t>GET /api/property-templates: Get all property templates</w:t>
      </w:r>
    </w:p>
    <w:p>
      <w:pPr>
        <w:pStyle w:val="ListBullet"/>
      </w:pPr>
      <w:r>
        <w:t>GET /api/property-templates/:id: Get a property template by ID</w:t>
      </w:r>
    </w:p>
    <w:p>
      <w:pPr>
        <w:pStyle w:val="ListBullet"/>
      </w:pPr>
      <w:r>
        <w:t>POST /api/property-templates: Create a new property template</w:t>
      </w:r>
    </w:p>
    <w:p>
      <w:pPr>
        <w:pStyle w:val="ListBullet"/>
      </w:pPr>
      <w:r>
        <w:t>PUT /api/property-templates/:id: Update a property template</w:t>
      </w:r>
    </w:p>
    <w:p>
      <w:pPr>
        <w:pStyle w:val="ListBullet"/>
      </w:pPr>
      <w:r>
        <w:t>DELETE /api/property-templates/:id: Delete a property template</w:t>
      </w:r>
    </w:p>
    <w:p>
      <w:pPr>
        <w:pStyle w:val="ListBullet"/>
      </w:pPr>
      <w:r>
        <w:t>POST /api/property-templates/:id/apply: Apply a property template to a material</w:t>
      </w:r>
    </w:p>
    <w:p>
      <w:pPr>
        <w:pStyle w:val="ListBullet"/>
      </w:pPr>
      <w:r>
        <w:t>POST /api/materials/:id/apply-inheritance: Apply property inheritance to a material</w:t>
      </w:r>
    </w:p>
    <w:p>
      <w:pPr>
        <w:pStyle w:val="Heading4"/>
      </w:pPr>
      <w:r>
        <w:t>5. UI Components</w:t>
      </w:r>
    </w:p>
    <w:p>
      <w:r>
        <w:t>The UI components for managing property templates:</w:t>
      </w:r>
    </w:p>
    <w:p>
      <w:pPr>
        <w:pStyle w:val="ListBullet"/>
      </w:pPr>
      <w:r>
        <w:t>Property Template Manager: Component for managing property templates</w:t>
      </w:r>
    </w:p>
    <w:p>
      <w:pPr>
        <w:pStyle w:val="ListBullet"/>
      </w:pPr>
      <w:r>
        <w:t>Property Template Form: Form for creating and editing property templates</w:t>
      </w:r>
    </w:p>
    <w:p>
      <w:pPr>
        <w:pStyle w:val="ListBullet"/>
      </w:pPr>
      <w:r>
        <w:t>Property Template List: List of property templates</w:t>
      </w:r>
    </w:p>
    <w:p>
      <w:pPr>
        <w:pStyle w:val="ListBullet"/>
      </w:pPr>
      <w:r>
        <w:t>Property Template Details: Details of a property template</w:t>
      </w:r>
    </w:p>
    <w:p>
      <w:pPr>
        <w:pStyle w:val="Heading3"/>
      </w:pPr>
      <w:r>
        <w:t>Usage</w:t>
      </w:r>
    </w:p>
    <w:p>
      <w:pPr>
        <w:pStyle w:val="Heading4"/>
      </w:pPr>
      <w:r>
        <w:t>Creating a Property Template</w:t>
      </w:r>
    </w:p>
    <w:p>
      <w:pPr>
        <w:pStyle w:val="ListNumber"/>
      </w:pPr>
      <w:r>
        <w:t>Navigate to the Property Templates page in the admin panel</w:t>
      </w:r>
    </w:p>
    <w:p>
      <w:pPr>
        <w:pStyle w:val="ListNumber"/>
      </w:pPr>
      <w:r>
        <w:t>Click "Create Template"</w:t>
      </w:r>
    </w:p>
    <w:p>
      <w:pPr>
        <w:pStyle w:val="ListNumber"/>
      </w:pPr>
      <w:r>
        <w:t>Fill in the template details:</w:t>
      </w:r>
    </w:p>
    <w:p>
      <w:pPr>
        <w:pStyle w:val="ListNumber"/>
      </w:pPr>
      <w:r>
        <w:t>Name: Name of the template</w:t>
      </w:r>
    </w:p>
    <w:p>
      <w:pPr>
        <w:pStyle w:val="ListNumber"/>
      </w:pPr>
      <w:r>
        <w:t>Description: Description of the template</w:t>
      </w:r>
    </w:p>
    <w:p>
      <w:pPr>
        <w:pStyle w:val="ListNumber"/>
      </w:pPr>
      <w:r>
        <w:t>Material Type: Type of material the template applies to (optional)</w:t>
      </w:r>
    </w:p>
    <w:p>
      <w:pPr>
        <w:pStyle w:val="ListNumber"/>
      </w:pPr>
      <w:r>
        <w:t>Category: Category the template applies to (optional)</w:t>
      </w:r>
    </w:p>
    <w:p>
      <w:pPr>
        <w:pStyle w:val="ListNumber"/>
      </w:pPr>
      <w:r>
        <w:t>Parent Template: Parent template to inherit from (optional)</w:t>
      </w:r>
    </w:p>
    <w:p>
      <w:pPr>
        <w:pStyle w:val="ListNumber"/>
      </w:pPr>
      <w:r>
        <w:t>Priority: Priority of the template</w:t>
      </w:r>
    </w:p>
    <w:p>
      <w:pPr>
        <w:pStyle w:val="ListNumber"/>
      </w:pPr>
      <w:r>
        <w:t>Properties: Key-value pairs of properties to apply</w:t>
      </w:r>
    </w:p>
    <w:p>
      <w:pPr>
        <w:pStyle w:val="ListNumber"/>
      </w:pPr>
      <w:r>
        <w:t>Override Rules: Rules for when to apply properties</w:t>
      </w:r>
    </w:p>
    <w:p>
      <w:pPr>
        <w:pStyle w:val="ListNumber"/>
      </w:pPr>
      <w:r>
        <w:t>Click "Create" to save the template</w:t>
      </w:r>
    </w:p>
    <w:p>
      <w:pPr>
        <w:pStyle w:val="Heading4"/>
      </w:pPr>
      <w:r>
        <w:t>Applying Property Inheritance</w:t>
      </w:r>
    </w:p>
    <w:p>
      <w:r>
        <w:t>Property inheritance is automatically applied when creating or updating materials. You can also manually apply property inheritance to an existing material:</w:t>
      </w:r>
    </w:p>
    <w:p>
      <w:pPr>
        <w:pStyle w:val="ListNumber"/>
      </w:pPr>
      <w:r>
        <w:t>Navigate to the Materials page in the admin panel</w:t>
      </w:r>
    </w:p>
    <w:p>
      <w:pPr>
        <w:pStyle w:val="ListNumber"/>
      </w:pPr>
      <w:r>
        <w:t>Select a material</w:t>
      </w:r>
    </w:p>
    <w:p>
      <w:pPr>
        <w:pStyle w:val="ListNumber"/>
      </w:pPr>
      <w:r>
        <w:t>Click "Apply Inheritance"</w:t>
      </w:r>
    </w:p>
    <w:p>
      <w:pPr>
        <w:pStyle w:val="ListNumber"/>
      </w:pPr>
      <w:r>
        <w:t>Configure inheritance options:</w:t>
      </w:r>
    </w:p>
    <w:p>
      <w:pPr>
        <w:pStyle w:val="ListNumber"/>
      </w:pPr>
      <w:r>
        <w:t>Apply Defaults: Whether to apply default values</w:t>
      </w:r>
    </w:p>
    <w:p>
      <w:pPr>
        <w:pStyle w:val="ListNumber"/>
      </w:pPr>
      <w:r>
        <w:t>Override Existing: Whether to override existing values</w:t>
      </w:r>
    </w:p>
    <w:p>
      <w:pPr>
        <w:pStyle w:val="ListNumber"/>
      </w:pPr>
      <w:r>
        <w:t>Click "Apply" to apply property inheritance</w:t>
      </w:r>
    </w:p>
    <w:p>
      <w:pPr>
        <w:pStyle w:val="Heading3"/>
      </w:pPr>
      <w:r>
        <w:t>Implementation Details</w:t>
      </w:r>
    </w:p>
    <w:p>
      <w:pPr>
        <w:pStyle w:val="Heading4"/>
      </w:pPr>
      <w:r>
        <w:t>Property Template Model</w:t>
      </w:r>
    </w:p>
    <w:p>
      <w:r>
        <w:t>The Property Template model is implemented as a Mongoose schema in packages/server/src/models/propertyTemplate.model.ts.</w:t>
      </w:r>
    </w:p>
    <w:p>
      <w:r>
        <w:rPr>
          <w:rFonts w:ascii="Courier New" w:hAnsi="Courier New"/>
          <w:sz w:val="18"/>
        </w:rPr>
        <w:t>packages/server/src/models/propertyTemplate.model.ts</w:t>
      </w:r>
    </w:p>
    <w:p>
      <w:pPr>
        <w:pStyle w:val="Heading4"/>
      </w:pPr>
      <w:r>
        <w:t>Property Inheritance Service</w:t>
      </w:r>
    </w:p>
    <w:p>
      <w:r>
        <w:t>The Property Inheritance Service is implemented in packages/server/src/services/propertyInheritance/propertyInheritanceService.ts.</w:t>
      </w:r>
    </w:p>
    <w:p>
      <w:r>
        <w:rPr>
          <w:rFonts w:ascii="Courier New" w:hAnsi="Courier New"/>
          <w:sz w:val="18"/>
        </w:rPr>
        <w:t>packages/server/src/services/propertyInheritance/propertyInheritanceService.ts</w:t>
      </w:r>
    </w:p>
    <w:p>
      <w:pPr>
        <w:pStyle w:val="Heading4"/>
      </w:pPr>
      <w:r>
        <w:t>Material Service Integration</w:t>
      </w:r>
    </w:p>
    <w:p>
      <w:r>
        <w:t>The Material Service integration is implemented in packages/server/src/services/material/materialService.ts.</w:t>
      </w:r>
    </w:p>
    <w:p>
      <w:r>
        <w:rPr>
          <w:rFonts w:ascii="Courier New" w:hAnsi="Courier New"/>
          <w:sz w:val="18"/>
        </w:rPr>
        <w:t>packages/server/src/services/material/materialService.ts</w:t>
      </w:r>
    </w:p>
    <w:p>
      <w:pPr>
        <w:pStyle w:val="Heading4"/>
      </w:pPr>
      <w:r>
        <w:t>API Endpoints</w:t>
      </w:r>
    </w:p>
    <w:p>
      <w:r>
        <w:t>The API endpoints are implemented in packages/server/src/controllers/propertyTemplate.controller.ts and packages/server/src/routes/propertyTemplate.routes.ts.</w:t>
      </w:r>
    </w:p>
    <w:p>
      <w:r>
        <w:rPr>
          <w:rFonts w:ascii="Courier New" w:hAnsi="Courier New"/>
          <w:sz w:val="18"/>
        </w:rPr>
        <w:t>packages/server/src/controllers/propertyTemplate.controller.ts</w:t>
      </w:r>
    </w:p>
    <w:p>
      <w:r>
        <w:rPr>
          <w:rFonts w:ascii="Courier New" w:hAnsi="Courier New"/>
          <w:sz w:val="18"/>
        </w:rPr>
        <w:t>packages/server/src/routes/propertyTemplate.routes.ts</w:t>
      </w:r>
    </w:p>
    <w:p>
      <w:pPr>
        <w:pStyle w:val="Heading4"/>
      </w:pPr>
      <w:r>
        <w:t>UI Components</w:t>
      </w:r>
    </w:p>
    <w:p>
      <w:r>
        <w:t>The UI components are implemented in packages/client/src/components/propertyTemplates/PropertyTemplateManager.tsx and packages/client/src/pages/admin/PropertyTemplatesPage.tsx.</w:t>
      </w:r>
    </w:p>
    <w:p>
      <w:r>
        <w:rPr>
          <w:rFonts w:ascii="Courier New" w:hAnsi="Courier New"/>
          <w:sz w:val="18"/>
        </w:rPr>
        <w:t>packages/client/src/components/propertyTemplates/PropertyTemplateManager.tsx</w:t>
      </w:r>
    </w:p>
    <w:p>
      <w:r>
        <w:rPr>
          <w:rFonts w:ascii="Courier New" w:hAnsi="Courier New"/>
          <w:sz w:val="18"/>
        </w:rPr>
        <w:t>packages/client/src/pages/admin/PropertyTemplatesPage.tsx</w:t>
      </w:r>
    </w:p>
    <w:p>
      <w:pPr>
        <w:pStyle w:val="Heading3"/>
      </w:pPr>
      <w:r>
        <w:t>Examples</w:t>
      </w:r>
    </w:p>
    <w:p>
      <w:pPr>
        <w:pStyle w:val="Heading4"/>
      </w:pPr>
      <w:r>
        <w:t>Example 1: Basic Property Template</w:t>
      </w:r>
    </w:p>
    <w:p>
      <w:r>
        <w:rPr>
          <w:rFonts w:ascii="Courier New" w:hAnsi="Courier New"/>
          <w:sz w:val="18"/>
        </w:rPr>
        <w:t>{</w:t>
        <w:br/>
        <w:t xml:space="preserve">  "name": "Ceramic Tile Template",</w:t>
        <w:br/>
        <w:t xml:space="preserve">  "description": "Default properties for ceramic tiles",</w:t>
        <w:br/>
        <w:t xml:space="preserve">  "materialType": "ceramic",</w:t>
        <w:br/>
        <w:t xml:space="preserve">  "isActive": true,</w:t>
        <w:br/>
        <w:t xml:space="preserve">  "priority": 10,</w:t>
        <w:br/>
        <w:t xml:space="preserve">  "properties": {</w:t>
        <w:br/>
        <w:t xml:space="preserve">    "finish": "matte",</w:t>
        <w:br/>
        <w:t xml:space="preserve">    "waterAbsorption": 0.5,</w:t>
        <w:br/>
        <w:t xml:space="preserve">    "slipResistance": "R9",</w:t>
        <w:br/>
        <w:t xml:space="preserve">    "technicalSpecs": {</w:t>
        <w:br/>
        <w:t xml:space="preserve">      "density": 2.3,</w:t>
        <w:br/>
        <w:t xml:space="preserve">      "hardness": 7</w:t>
        <w:br/>
        <w:t xml:space="preserve">    }</w:t>
        <w:br/>
        <w:t xml:space="preserve">  }</w:t>
        <w:br/>
        <w:t>}</w:t>
        <w:br/>
      </w:r>
    </w:p>
    <w:p>
      <w:r>
        <w:rPr>
          <w:rFonts w:ascii="Courier New" w:hAnsi="Courier New"/>
          <w:sz w:val="18"/>
        </w:rPr>
        <w:t>{</w:t>
        <w:br/>
        <w:t xml:space="preserve">  "name": "Ceramic Tile Template",</w:t>
        <w:br/>
        <w:t xml:space="preserve">  "description": "Default properties for ceramic tiles",</w:t>
        <w:br/>
        <w:t xml:space="preserve">  "materialType": "ceramic",</w:t>
        <w:br/>
        <w:t xml:space="preserve">  "isActive": true,</w:t>
        <w:br/>
        <w:t xml:space="preserve">  "priority": 10,</w:t>
        <w:br/>
        <w:t xml:space="preserve">  "properties": {</w:t>
        <w:br/>
        <w:t xml:space="preserve">    "finish": "matte",</w:t>
        <w:br/>
        <w:t xml:space="preserve">    "waterAbsorption": 0.5,</w:t>
        <w:br/>
        <w:t xml:space="preserve">    "slipResistance": "R9",</w:t>
        <w:br/>
        <w:t xml:space="preserve">    "technicalSpecs": {</w:t>
        <w:br/>
        <w:t xml:space="preserve">      "density": 2.3,</w:t>
        <w:br/>
        <w:t xml:space="preserve">      "hardness": 7</w:t>
        <w:br/>
        <w:t xml:space="preserve">    }</w:t>
        <w:br/>
        <w:t xml:space="preserve">  }</w:t>
        <w:br/>
        <w:t>}</w:t>
        <w:br/>
      </w:r>
    </w:p>
    <w:p>
      <w:pPr>
        <w:pStyle w:val="Heading4"/>
      </w:pPr>
      <w:r>
        <w:t>Example 2: Template with Override Rules</w:t>
      </w:r>
    </w:p>
    <w:p>
      <w:r>
        <w:rPr>
          <w:rFonts w:ascii="Courier New" w:hAnsi="Courier New"/>
          <w:sz w:val="18"/>
        </w:rPr>
        <w:t>{</w:t>
        <w:br/>
        <w:t xml:space="preserve">  "name": "Porcelain Tile Template",</w:t>
        <w:br/>
        <w:t xml:space="preserve">  "description": "Default properties for porcelain tiles",</w:t>
        <w:br/>
        <w:t xml:space="preserve">  "materialType": "porcelain",</w:t>
        <w:br/>
        <w:t xml:space="preserve">  "isActive": true,</w:t>
        <w:br/>
        <w:t xml:space="preserve">  "priority": 20,</w:t>
        <w:br/>
        <w:t xml:space="preserve">  "properties": {</w:t>
        <w:br/>
        <w:t xml:space="preserve">    "finish": "polished",</w:t>
        <w:br/>
        <w:t xml:space="preserve">    "waterAbsorption": 0.1,</w:t>
        <w:br/>
        <w:t xml:space="preserve">    "slipResistance": "R10",</w:t>
        <w:br/>
        <w:t xml:space="preserve">    "technicalSpecs": {</w:t>
        <w:br/>
        <w:t xml:space="preserve">      "density": 2.5,</w:t>
        <w:br/>
        <w:t xml:space="preserve">      "hardness": 8</w:t>
        <w:br/>
        <w:t xml:space="preserve">    }</w:t>
        <w:br/>
        <w:t xml:space="preserve">  },</w:t>
        <w:br/>
        <w:t xml:space="preserve">  "overrideRules": [</w:t>
        <w:br/>
        <w:t xml:space="preserve">    {</w:t>
        <w:br/>
        <w:t xml:space="preserve">      "field": "finish",</w:t>
        <w:br/>
        <w:t xml:space="preserve">      "condition": "finish=textured",</w:t>
        <w:br/>
        <w:t xml:space="preserve">      "value": "textured"</w:t>
        <w:br/>
        <w:t xml:space="preserve">    },</w:t>
        <w:br/>
        <w:t xml:space="preserve">    {</w:t>
        <w:br/>
        <w:t xml:space="preserve">      "field": "slipResistance",</w:t>
        <w:br/>
        <w:t xml:space="preserve">      "condition": "finish=textured",</w:t>
        <w:br/>
        <w:t xml:space="preserve">      "value": "R11"</w:t>
        <w:br/>
        <w:t xml:space="preserve">    }</w:t>
        <w:br/>
        <w:t xml:space="preserve">  ]</w:t>
        <w:br/>
        <w:t>}</w:t>
        <w:br/>
      </w:r>
    </w:p>
    <w:p>
      <w:r>
        <w:rPr>
          <w:rFonts w:ascii="Courier New" w:hAnsi="Courier New"/>
          <w:sz w:val="18"/>
        </w:rPr>
        <w:t>{</w:t>
        <w:br/>
        <w:t xml:space="preserve">  "name": "Porcelain Tile Template",</w:t>
        <w:br/>
        <w:t xml:space="preserve">  "description": "Default properties for porcelain tiles",</w:t>
        <w:br/>
        <w:t xml:space="preserve">  "materialType": "porcelain",</w:t>
        <w:br/>
        <w:t xml:space="preserve">  "isActive": true,</w:t>
        <w:br/>
        <w:t xml:space="preserve">  "priority": 20,</w:t>
        <w:br/>
        <w:t xml:space="preserve">  "properties": {</w:t>
        <w:br/>
        <w:t xml:space="preserve">    "finish": "polished",</w:t>
        <w:br/>
        <w:t xml:space="preserve">    "waterAbsorption": 0.1,</w:t>
        <w:br/>
        <w:t xml:space="preserve">    "slipResistance": "R10",</w:t>
        <w:br/>
        <w:t xml:space="preserve">    "technicalSpecs": {</w:t>
        <w:br/>
        <w:t xml:space="preserve">      "density": 2.5,</w:t>
        <w:br/>
        <w:t xml:space="preserve">      "hardness": 8</w:t>
        <w:br/>
        <w:t xml:space="preserve">    }</w:t>
        <w:br/>
        <w:t xml:space="preserve">  },</w:t>
        <w:br/>
        <w:t xml:space="preserve">  "overrideRules": [</w:t>
        <w:br/>
        <w:t xml:space="preserve">    {</w:t>
        <w:br/>
        <w:t xml:space="preserve">      "field": "finish",</w:t>
        <w:br/>
        <w:t xml:space="preserve">      "condition": "finish=textured",</w:t>
        <w:br/>
        <w:t xml:space="preserve">      "value": "textured"</w:t>
        <w:br/>
        <w:t xml:space="preserve">    },</w:t>
        <w:br/>
        <w:t xml:space="preserve">    {</w:t>
        <w:br/>
        <w:t xml:space="preserve">      "field": "slipResistance",</w:t>
        <w:br/>
        <w:t xml:space="preserve">      "condition": "finish=textured",</w:t>
        <w:br/>
        <w:t xml:space="preserve">      "value": "R11"</w:t>
        <w:br/>
        <w:t xml:space="preserve">    }</w:t>
        <w:br/>
        <w:t xml:space="preserve">  ]</w:t>
        <w:br/>
        <w:t>}</w:t>
        <w:br/>
      </w:r>
    </w:p>
    <w:p>
      <w:pPr>
        <w:pStyle w:val="Heading3"/>
      </w:pPr>
      <w:r>
        <w:t>Future Enhancements</w:t>
      </w:r>
    </w:p>
    <w:p>
      <w:pPr>
        <w:pStyle w:val="ListBullet"/>
      </w:pPr>
      <w:r>
        <w:t>Template Versioning: Add support for versioning property templates</w:t>
      </w:r>
    </w:p>
    <w:p>
      <w:pPr>
        <w:pStyle w:val="ListBullet"/>
      </w:pPr>
      <w:r>
        <w:t>Template Export/Import: Add support for exporting and importing property templates</w:t>
      </w:r>
    </w:p>
    <w:p>
      <w:pPr>
        <w:pStyle w:val="ListBullet"/>
      </w:pPr>
      <w:r>
        <w:t>Template Cloning: Add support for cloning property templates</w:t>
      </w:r>
    </w:p>
    <w:p>
      <w:pPr>
        <w:pStyle w:val="ListBullet"/>
      </w:pPr>
      <w:r>
        <w:t>Template Testing: Add support for testing property templates against materials</w:t>
      </w:r>
    </w:p>
    <w:p>
      <w:pPr>
        <w:pStyle w:val="ListBullet"/>
      </w:pPr>
      <w:r>
        <w:t>Template Analytics: Add support for analyzing property template usage</w:t>
      </w:r>
    </w:p>
    <w:p>
      <w:pPr>
        <w:pStyle w:val="ListBullet"/>
      </w:pPr>
      <w:r>
        <w:t>Template Validation: Add support for validating property templates against material types</w:t>
      </w:r>
    </w:p>
    <w:p>
      <w:pPr>
        <w:pStyle w:val="ListBullet"/>
      </w:pPr>
      <w:r>
        <w:t>Template Inheritance Visualization: Add support for visualizing property template inheritance</w:t>
      </w:r>
    </w:p>
    <w:p>
      <w:r>
        <w:br w:type="page"/>
      </w:r>
    </w:p>
    <w:p>
      <w:pPr>
        <w:pStyle w:val="Heading1"/>
        <w:jc w:val="center"/>
      </w:pPr>
      <w:r>
        <w:t>Property Relationship Graph</w:t>
      </w:r>
    </w:p>
    <w:p>
      <w:r>
        <w:t>Source: readme/property-relationship-graph.md</w:t>
      </w:r>
    </w:p>
    <w:p>
      <w:r>
        <w:t>---</w:t>
      </w:r>
    </w:p>
    <w:p>
      <w:pPr>
        <w:pStyle w:val="Heading2"/>
      </w:pPr>
      <w:r>
        <w:t>Property Relationship Graph</w:t>
      </w:r>
    </w:p>
    <w:p>
      <w:r>
        <w:t>The Property Relationship Graph is a powerful system that defines and stores relationships between different material properties. This document explains how the system works, how to use it, and how to extend it.</w:t>
      </w:r>
    </w:p>
    <w:p>
      <w:pPr>
        <w:pStyle w:val="Heading3"/>
      </w:pPr>
      <w:r>
        <w:t>Overview</w:t>
      </w:r>
    </w:p>
    <w:p>
      <w:r>
        <w:t>The Property Relationship Graph enables:</w:t>
      </w:r>
    </w:p>
    <w:p>
      <w:pPr>
        <w:pStyle w:val="ListNumber"/>
      </w:pPr>
      <w:r>
        <w:t>Defining Relationships: Specify how different properties relate to each other</w:t>
      </w:r>
    </w:p>
    <w:p>
      <w:pPr>
        <w:pStyle w:val="ListNumber"/>
      </w:pPr>
      <w:r>
        <w:t>Storing Correlations: Record statistical or manual correlations between property values</w:t>
      </w:r>
    </w:p>
    <w:p>
      <w:pPr>
        <w:pStyle w:val="ListNumber"/>
      </w:pPr>
      <w:r>
        <w:t>Setting Compatibility Rules: Define which property values work well together</w:t>
      </w:r>
    </w:p>
    <w:p>
      <w:pPr>
        <w:pStyle w:val="ListNumber"/>
      </w:pPr>
      <w:r>
        <w:t>Validating Property Combinations: Check if a set of property values is valid/compatible</w:t>
      </w:r>
    </w:p>
    <w:p>
      <w:pPr>
        <w:pStyle w:val="ListNumber"/>
      </w:pPr>
      <w:r>
        <w:t>Getting Recommendations: Suggest compatible property values based on existing selections</w:t>
      </w:r>
    </w:p>
    <w:p>
      <w:pPr>
        <w:pStyle w:val="ListNumber"/>
      </w:pPr>
      <w:r>
        <w:t>Visualizing Relationships: View a graph visualization of property relationships</w:t>
      </w:r>
    </w:p>
    <w:p>
      <w:pPr>
        <w:pStyle w:val="Heading3"/>
      </w:pPr>
      <w:r>
        <w:t>Key Concepts</w:t>
      </w:r>
    </w:p>
    <w:p>
      <w:pPr>
        <w:pStyle w:val="Heading4"/>
      </w:pPr>
      <w:r>
        <w:t>Relationship Types</w:t>
      </w:r>
    </w:p>
    <w:p>
      <w:r>
        <w:t>The system supports several types of relationships between properties:</w:t>
      </w:r>
    </w:p>
    <w:p>
      <w:pPr>
        <w:pStyle w:val="ListBullet"/>
      </w:pPr>
      <w:r>
        <w:t>Correlation: Properties that tend to have related values (e.g., material type and water absorption)</w:t>
      </w:r>
    </w:p>
    <w:p>
      <w:pPr>
        <w:pStyle w:val="ListBullet"/>
      </w:pPr>
      <w:r>
        <w:t>Dependency: Properties where one depends on the other (e.g., finish depends on material type)</w:t>
      </w:r>
    </w:p>
    <w:p>
      <w:pPr>
        <w:pStyle w:val="ListBullet"/>
      </w:pPr>
      <w:r>
        <w:t>Compatibility: Properties that need to be compatible (e.g., finish and R-rating)</w:t>
      </w:r>
    </w:p>
    <w:p>
      <w:pPr>
        <w:pStyle w:val="ListBullet"/>
      </w:pPr>
      <w:r>
        <w:t>Exclusion: Properties that have mutually exclusive values (e.g., certain finishes and R-ratings)</w:t>
      </w:r>
    </w:p>
    <w:p>
      <w:pPr>
        <w:pStyle w:val="ListBullet"/>
      </w:pPr>
      <w:r>
        <w:t>Causation: Properties where one causes the other (e.g., material composition causes certain properties)</w:t>
      </w:r>
    </w:p>
    <w:p>
      <w:pPr>
        <w:pStyle w:val="ListBullet"/>
      </w:pPr>
      <w:r>
        <w:t>Derivation: Properties where one is derived from the other (e.g., calculated properties)</w:t>
      </w:r>
    </w:p>
    <w:p>
      <w:pPr>
        <w:pStyle w:val="ListBullet"/>
      </w:pPr>
      <w:r>
        <w:t>Association: General association between properties</w:t>
      </w:r>
    </w:p>
    <w:p>
      <w:pPr>
        <w:pStyle w:val="Heading4"/>
      </w:pPr>
      <w:r>
        <w:t>Compatibility Types</w:t>
      </w:r>
    </w:p>
    <w:p>
      <w:r>
        <w:t>For compatibility relationships, the system defines several compatibility levels:</w:t>
      </w:r>
    </w:p>
    <w:p>
      <w:pPr>
        <w:pStyle w:val="ListBullet"/>
      </w:pPr>
      <w:r>
        <w:t>Compatible: Values that work together</w:t>
      </w:r>
    </w:p>
    <w:p>
      <w:pPr>
        <w:pStyle w:val="ListBullet"/>
      </w:pPr>
      <w:r>
        <w:t>Recommended: Values that are recommended to be used together</w:t>
      </w:r>
    </w:p>
    <w:p>
      <w:pPr>
        <w:pStyle w:val="ListBullet"/>
      </w:pPr>
      <w:r>
        <w:t>Not Recommended: Values that are not recommended to be used together</w:t>
      </w:r>
    </w:p>
    <w:p>
      <w:pPr>
        <w:pStyle w:val="ListBullet"/>
      </w:pPr>
      <w:r>
        <w:t>Incompatible: Values that should not be used together</w:t>
      </w:r>
    </w:p>
    <w:p>
      <w:pPr>
        <w:pStyle w:val="Heading3"/>
      </w:pPr>
      <w:r>
        <w:t>Database Schema</w:t>
      </w:r>
    </w:p>
    <w:p>
      <w:r>
        <w:t>The system uses three main tables:</w:t>
      </w:r>
    </w:p>
    <w:p>
      <w:pPr>
        <w:pStyle w:val="ListNumber"/>
      </w:pPr>
      <w:r>
        <w:t>property_relationships: Defines relationships between properties</w:t>
      </w:r>
    </w:p>
    <w:p>
      <w:pPr>
        <w:pStyle w:val="ListNumber"/>
      </w:pPr>
      <w:r>
        <w:t>property_value_correlations: Stores correlations between specific property values</w:t>
      </w:r>
    </w:p>
    <w:p>
      <w:pPr>
        <w:pStyle w:val="ListNumber"/>
      </w:pPr>
      <w:r>
        <w:t>property_compatibility_rules: Defines compatibility rules between property values</w:t>
      </w:r>
    </w:p>
    <w:p>
      <w:pPr>
        <w:pStyle w:val="Heading3"/>
      </w:pPr>
      <w:r>
        <w:t>API Endpoints</w:t>
      </w:r>
    </w:p>
    <w:p>
      <w:pPr>
        <w:pStyle w:val="Heading4"/>
      </w:pPr>
      <w:r>
        <w:t>Property Relationships</w:t>
      </w:r>
    </w:p>
    <w:p>
      <w:pPr>
        <w:pStyle w:val="ListBullet"/>
      </w:pPr>
      <w:r>
        <w:t>POST /api/property-relationships: Create a new property relationship</w:t>
      </w:r>
    </w:p>
    <w:p>
      <w:pPr>
        <w:pStyle w:val="ListBullet"/>
      </w:pPr>
      <w:r>
        <w:t>GET /api/property-relationships/:id: Get a property relationship by ID</w:t>
      </w:r>
    </w:p>
    <w:p>
      <w:pPr>
        <w:pStyle w:val="ListBullet"/>
      </w:pPr>
      <w:r>
        <w:t>GET /api/property-relationships/material/:materialType: Get relationships by material type</w:t>
      </w:r>
    </w:p>
    <w:p>
      <w:pPr>
        <w:pStyle w:val="ListBullet"/>
      </w:pPr>
      <w:r>
        <w:t>GET /api/property-relationships/source/:sourceProperty: Get relationships by source property</w:t>
      </w:r>
    </w:p>
    <w:p>
      <w:pPr>
        <w:pStyle w:val="ListBullet"/>
      </w:pPr>
      <w:r>
        <w:t>GET /api/property-relationships/target/:targetProperty: Get relationships by target property</w:t>
      </w:r>
    </w:p>
    <w:p>
      <w:pPr>
        <w:pStyle w:val="ListBullet"/>
      </w:pPr>
      <w:r>
        <w:t>PUT /api/property-relationships/:id: Update a property relationship</w:t>
      </w:r>
    </w:p>
    <w:p>
      <w:pPr>
        <w:pStyle w:val="ListBullet"/>
      </w:pPr>
      <w:r>
        <w:t>DELETE /api/property-relationships/:id: Delete a property relationship</w:t>
      </w:r>
    </w:p>
    <w:p>
      <w:r>
        <w:rPr>
          <w:rFonts w:ascii="Courier New" w:hAnsi="Courier New"/>
          <w:sz w:val="18"/>
        </w:rPr>
        <w:t>POST /api/property-relationships</w:t>
      </w:r>
    </w:p>
    <w:p>
      <w:r>
        <w:rPr>
          <w:rFonts w:ascii="Courier New" w:hAnsi="Courier New"/>
          <w:sz w:val="18"/>
        </w:rPr>
        <w:t>GET /api/property-relationships/:id</w:t>
      </w:r>
    </w:p>
    <w:p>
      <w:r>
        <w:rPr>
          <w:rFonts w:ascii="Courier New" w:hAnsi="Courier New"/>
          <w:sz w:val="18"/>
        </w:rPr>
        <w:t>GET /api/property-relationships/material/:materialType</w:t>
      </w:r>
    </w:p>
    <w:p>
      <w:r>
        <w:rPr>
          <w:rFonts w:ascii="Courier New" w:hAnsi="Courier New"/>
          <w:sz w:val="18"/>
        </w:rPr>
        <w:t>GET /api/property-relationships/source/:sourceProperty</w:t>
      </w:r>
    </w:p>
    <w:p>
      <w:r>
        <w:rPr>
          <w:rFonts w:ascii="Courier New" w:hAnsi="Courier New"/>
          <w:sz w:val="18"/>
        </w:rPr>
        <w:t>GET /api/property-relationships/target/:targetProperty</w:t>
      </w:r>
    </w:p>
    <w:p>
      <w:r>
        <w:rPr>
          <w:rFonts w:ascii="Courier New" w:hAnsi="Courier New"/>
          <w:sz w:val="18"/>
        </w:rPr>
        <w:t>PUT /api/property-relationships/:id</w:t>
      </w:r>
    </w:p>
    <w:p>
      <w:r>
        <w:rPr>
          <w:rFonts w:ascii="Courier New" w:hAnsi="Courier New"/>
          <w:sz w:val="18"/>
        </w:rPr>
        <w:t>DELETE /api/property-relationships/:id</w:t>
      </w:r>
    </w:p>
    <w:p>
      <w:pPr>
        <w:pStyle w:val="Heading4"/>
      </w:pPr>
      <w:r>
        <w:t>Value Correlations</w:t>
      </w:r>
    </w:p>
    <w:p>
      <w:pPr>
        <w:pStyle w:val="ListBullet"/>
      </w:pPr>
      <w:r>
        <w:t>POST /api/property-relationships/:relationshipId/correlations: Create a new value correlation</w:t>
      </w:r>
    </w:p>
    <w:p>
      <w:pPr>
        <w:pStyle w:val="ListBullet"/>
      </w:pPr>
      <w:r>
        <w:t>GET /api/property-relationships/:relationshipId/correlations: Get correlations by relationship ID</w:t>
      </w:r>
    </w:p>
    <w:p>
      <w:pPr>
        <w:pStyle w:val="ListBullet"/>
      </w:pPr>
      <w:r>
        <w:t>PUT /api/property-relationships/correlations/:id: Update a value correlation</w:t>
      </w:r>
    </w:p>
    <w:p>
      <w:pPr>
        <w:pStyle w:val="ListBullet"/>
      </w:pPr>
      <w:r>
        <w:t>DELETE /api/property-relationships/correlations/:id: Delete a value correlation</w:t>
      </w:r>
    </w:p>
    <w:p>
      <w:r>
        <w:rPr>
          <w:rFonts w:ascii="Courier New" w:hAnsi="Courier New"/>
          <w:sz w:val="18"/>
        </w:rPr>
        <w:t>POST /api/property-relationships/:relationshipId/correlations</w:t>
      </w:r>
    </w:p>
    <w:p>
      <w:r>
        <w:rPr>
          <w:rFonts w:ascii="Courier New" w:hAnsi="Courier New"/>
          <w:sz w:val="18"/>
        </w:rPr>
        <w:t>GET /api/property-relationships/:relationshipId/correlations</w:t>
      </w:r>
    </w:p>
    <w:p>
      <w:r>
        <w:rPr>
          <w:rFonts w:ascii="Courier New" w:hAnsi="Courier New"/>
          <w:sz w:val="18"/>
        </w:rPr>
        <w:t>PUT /api/property-relationships/correlations/:id</w:t>
      </w:r>
    </w:p>
    <w:p>
      <w:r>
        <w:rPr>
          <w:rFonts w:ascii="Courier New" w:hAnsi="Courier New"/>
          <w:sz w:val="18"/>
        </w:rPr>
        <w:t>DELETE /api/property-relationships/correlations/:id</w:t>
      </w:r>
    </w:p>
    <w:p>
      <w:pPr>
        <w:pStyle w:val="Heading4"/>
      </w:pPr>
      <w:r>
        <w:t>Compatibility Rules</w:t>
      </w:r>
    </w:p>
    <w:p>
      <w:pPr>
        <w:pStyle w:val="ListBullet"/>
      </w:pPr>
      <w:r>
        <w:t>POST /api/property-relationships/:relationshipId/compatibility: Create a new compatibility rule</w:t>
      </w:r>
    </w:p>
    <w:p>
      <w:pPr>
        <w:pStyle w:val="ListBullet"/>
      </w:pPr>
      <w:r>
        <w:t>GET /api/property-relationships/:relationshipId/compatibility: Get rules by relationship ID</w:t>
      </w:r>
    </w:p>
    <w:p>
      <w:pPr>
        <w:pStyle w:val="ListBullet"/>
      </w:pPr>
      <w:r>
        <w:t>PUT /api/property-relationships/compatibility/:id: Update a compatibility rule</w:t>
      </w:r>
    </w:p>
    <w:p>
      <w:pPr>
        <w:pStyle w:val="ListBullet"/>
      </w:pPr>
      <w:r>
        <w:t>DELETE /api/property-relationships/compatibility/:id: Delete a compatibility rule</w:t>
      </w:r>
    </w:p>
    <w:p>
      <w:r>
        <w:rPr>
          <w:rFonts w:ascii="Courier New" w:hAnsi="Courier New"/>
          <w:sz w:val="18"/>
        </w:rPr>
        <w:t>POST /api/property-relationships/:relationshipId/compatibility</w:t>
      </w:r>
    </w:p>
    <w:p>
      <w:r>
        <w:rPr>
          <w:rFonts w:ascii="Courier New" w:hAnsi="Courier New"/>
          <w:sz w:val="18"/>
        </w:rPr>
        <w:t>GET /api/property-relationships/:relationshipId/compatibility</w:t>
      </w:r>
    </w:p>
    <w:p>
      <w:r>
        <w:rPr>
          <w:rFonts w:ascii="Courier New" w:hAnsi="Courier New"/>
          <w:sz w:val="18"/>
        </w:rPr>
        <w:t>PUT /api/property-relationships/compatibility/:id</w:t>
      </w:r>
    </w:p>
    <w:p>
      <w:r>
        <w:rPr>
          <w:rFonts w:ascii="Courier New" w:hAnsi="Courier New"/>
          <w:sz w:val="18"/>
        </w:rPr>
        <w:t>DELETE /api/property-relationships/compatibility/:id</w:t>
      </w:r>
    </w:p>
    <w:p>
      <w:pPr>
        <w:pStyle w:val="Heading4"/>
      </w:pPr>
      <w:r>
        <w:t>Validation and Recommendations</w:t>
      </w:r>
    </w:p>
    <w:p>
      <w:pPr>
        <w:pStyle w:val="ListBullet"/>
      </w:pPr>
      <w:r>
        <w:t>POST /api/property-relationships/validate: Validate a set of property values</w:t>
      </w:r>
    </w:p>
    <w:p>
      <w:pPr>
        <w:pStyle w:val="ListBullet"/>
      </w:pPr>
      <w:r>
        <w:t>POST /api/property-relationships/recommend: Get property recommendations</w:t>
      </w:r>
    </w:p>
    <w:p>
      <w:pPr>
        <w:pStyle w:val="ListBullet"/>
      </w:pPr>
      <w:r>
        <w:t>GET /api/property-relationships/graph/:materialType: Get graph visualization data</w:t>
      </w:r>
    </w:p>
    <w:p>
      <w:r>
        <w:rPr>
          <w:rFonts w:ascii="Courier New" w:hAnsi="Courier New"/>
          <w:sz w:val="18"/>
        </w:rPr>
        <w:t>POST /api/property-relationships/validate</w:t>
      </w:r>
    </w:p>
    <w:p>
      <w:r>
        <w:rPr>
          <w:rFonts w:ascii="Courier New" w:hAnsi="Courier New"/>
          <w:sz w:val="18"/>
        </w:rPr>
        <w:t>POST /api/property-relationships/recommend</w:t>
      </w:r>
    </w:p>
    <w:p>
      <w:r>
        <w:rPr>
          <w:rFonts w:ascii="Courier New" w:hAnsi="Courier New"/>
          <w:sz w:val="18"/>
        </w:rPr>
        <w:t>GET /api/property-relationships/graph/:materialType</w:t>
      </w:r>
    </w:p>
    <w:p>
      <w:pPr>
        <w:pStyle w:val="Heading3"/>
      </w:pPr>
      <w:r>
        <w:t>Usage Examples</w:t>
      </w:r>
    </w:p>
    <w:p>
      <w:pPr>
        <w:pStyle w:val="Heading4"/>
      </w:pPr>
      <w:r>
        <w:t>Creating a Relationship</w:t>
      </w:r>
    </w:p>
    <w:p>
      <w:r>
        <w:rPr>
          <w:rFonts w:ascii="Courier New" w:hAnsi="Courier New"/>
          <w:sz w:val="18"/>
        </w:rPr>
        <w:t>// Create a correlation relationship between material and finish</w:t>
        <w:br/>
        <w:t>const relationship = await fetch('/api/property-relationships',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sourceProperty: 'material',</w:t>
        <w:br/>
        <w:t xml:space="preserve">    targetProperty: 'finish',</w:t>
        <w:br/>
        <w:t xml:space="preserve">    relationshipType: 'correlation',</w:t>
        <w:br/>
        <w:t xml:space="preserve">    materialType: 'tile',</w:t>
        <w:br/>
        <w:t xml:space="preserve">    strength: 0.8,</w:t>
        <w:br/>
        <w:t xml:space="preserve">    bidirectional: false,</w:t>
        <w:br/>
        <w:t xml:space="preserve">    description: 'Material type influences the available finish options'</w:t>
        <w:br/>
        <w:t xml:space="preserve">  })</w:t>
        <w:br/>
        <w:t>});</w:t>
        <w:br/>
      </w:r>
    </w:p>
    <w:p>
      <w:r>
        <w:rPr>
          <w:rFonts w:ascii="Courier New" w:hAnsi="Courier New"/>
          <w:sz w:val="18"/>
        </w:rPr>
        <w:t>// Create a correlation relationship between material and finish</w:t>
        <w:br/>
        <w:t>const relationship = await fetch('/api/property-relationships',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sourceProperty: 'material',</w:t>
        <w:br/>
        <w:t xml:space="preserve">    targetProperty: 'finish',</w:t>
        <w:br/>
        <w:t xml:space="preserve">    relationshipType: 'correlation',</w:t>
        <w:br/>
        <w:t xml:space="preserve">    materialType: 'tile',</w:t>
        <w:br/>
        <w:t xml:space="preserve">    strength: 0.8,</w:t>
        <w:br/>
        <w:t xml:space="preserve">    bidirectional: false,</w:t>
        <w:br/>
        <w:t xml:space="preserve">    description: 'Material type influences the available finish options'</w:t>
        <w:br/>
        <w:t xml:space="preserve">  })</w:t>
        <w:br/>
        <w:t>});</w:t>
        <w:br/>
      </w:r>
    </w:p>
    <w:p>
      <w:pPr>
        <w:pStyle w:val="Heading4"/>
      </w:pPr>
      <w:r>
        <w:t>Adding Value Correlations</w:t>
      </w:r>
    </w:p>
    <w:p>
      <w:r>
        <w:rPr>
          <w:rFonts w:ascii="Courier New" w:hAnsi="Courier New"/>
          <w:sz w:val="18"/>
        </w:rPr>
        <w:t>// Add a correlation between porcelain material and matte finish</w:t>
        <w:br/>
        <w:t>const correlation = await fetch(`/api/property-relationships/${relationshipId}/correlations`,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sourceValue: 'porcelain',</w:t>
        <w:br/>
        <w:t xml:space="preserve">    targetValue: 'matte',</w:t>
        <w:br/>
        <w:t xml:space="preserve">    correlationStrength: 0.7,</w:t>
        <w:br/>
        <w:t xml:space="preserve">    sampleSize: 100,</w:t>
        <w:br/>
        <w:t xml:space="preserve">    confidenceInterval: 0.05,</w:t>
        <w:br/>
        <w:t xml:space="preserve">    isStatistical: true</w:t>
        <w:br/>
        <w:t xml:space="preserve">  })</w:t>
        <w:br/>
        <w:t>});</w:t>
        <w:br/>
      </w:r>
    </w:p>
    <w:p>
      <w:r>
        <w:rPr>
          <w:rFonts w:ascii="Courier New" w:hAnsi="Courier New"/>
          <w:sz w:val="18"/>
        </w:rPr>
        <w:t>// Add a correlation between porcelain material and matte finish</w:t>
        <w:br/>
        <w:t>const correlation = await fetch(`/api/property-relationships/${relationshipId}/correlations`,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sourceValue: 'porcelain',</w:t>
        <w:br/>
        <w:t xml:space="preserve">    targetValue: 'matte',</w:t>
        <w:br/>
        <w:t xml:space="preserve">    correlationStrength: 0.7,</w:t>
        <w:br/>
        <w:t xml:space="preserve">    sampleSize: 100,</w:t>
        <w:br/>
        <w:t xml:space="preserve">    confidenceInterval: 0.05,</w:t>
        <w:br/>
        <w:t xml:space="preserve">    isStatistical: true</w:t>
        <w:br/>
        <w:t xml:space="preserve">  })</w:t>
        <w:br/>
        <w:t>});</w:t>
        <w:br/>
      </w:r>
    </w:p>
    <w:p>
      <w:pPr>
        <w:pStyle w:val="Heading4"/>
      </w:pPr>
      <w:r>
        <w:t>Adding Compatibility Rules</w:t>
      </w:r>
    </w:p>
    <w:p>
      <w:r>
        <w:rPr>
          <w:rFonts w:ascii="Courier New" w:hAnsi="Courier New"/>
          <w:sz w:val="18"/>
        </w:rPr>
        <w:t>// Add a compatibility rule between matte finish and R11 rating</w:t>
        <w:br/>
        <w:t>const rule = await fetch(`/api/property-relationships/${relationshipId}/compatibility`,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sourceValue: 'matte',</w:t>
        <w:br/>
        <w:t xml:space="preserve">    targetValue: 'R11',</w:t>
        <w:br/>
        <w:t xml:space="preserve">    compatibilityType: 'recommended',</w:t>
        <w:br/>
        <w:t xml:space="preserve">    reason: 'Matte finish works well with R11 rating for outdoor applications'</w:t>
        <w:br/>
        <w:t xml:space="preserve">  })</w:t>
        <w:br/>
        <w:t>});</w:t>
        <w:br/>
      </w:r>
    </w:p>
    <w:p>
      <w:r>
        <w:rPr>
          <w:rFonts w:ascii="Courier New" w:hAnsi="Courier New"/>
          <w:sz w:val="18"/>
        </w:rPr>
        <w:t>// Add a compatibility rule between matte finish and R11 rating</w:t>
        <w:br/>
        <w:t>const rule = await fetch(`/api/property-relationships/${relationshipId}/compatibility`,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sourceValue: 'matte',</w:t>
        <w:br/>
        <w:t xml:space="preserve">    targetValue: 'R11',</w:t>
        <w:br/>
        <w:t xml:space="preserve">    compatibilityType: 'recommended',</w:t>
        <w:br/>
        <w:t xml:space="preserve">    reason: 'Matte finish works well with R11 rating for outdoor applications'</w:t>
        <w:br/>
        <w:t xml:space="preserve">  })</w:t>
        <w:br/>
        <w:t>});</w:t>
        <w:br/>
      </w:r>
    </w:p>
    <w:p>
      <w:pPr>
        <w:pStyle w:val="Heading4"/>
      </w:pPr>
      <w:r>
        <w:t>Validating Properties</w:t>
      </w:r>
    </w:p>
    <w:p>
      <w:r>
        <w:rPr>
          <w:rFonts w:ascii="Courier New" w:hAnsi="Courier New"/>
          <w:sz w:val="18"/>
        </w:rPr>
        <w:t>// Validate a set of property values</w:t>
        <w:br/>
        <w:t>const validation = await fetch('/api/property-relationships/validate',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properties: {</w:t>
        <w:br/>
        <w:t xml:space="preserve">      material: 'porcelain',</w:t>
        <w:br/>
        <w:t xml:space="preserve">      finish: 'polished',</w:t>
        <w:br/>
        <w:t xml:space="preserve">      rRating: 'R12'</w:t>
        <w:br/>
        <w:t xml:space="preserve">    }</w:t>
        <w:br/>
        <w:t xml:space="preserve">  })</w:t>
        <w:br/>
        <w:t>});</w:t>
        <w:br/>
        <w:br/>
        <w:t>// Check validation result</w:t>
        <w:br/>
        <w:t>const result = await validation.json();</w:t>
        <w:br/>
        <w:t>if (!result.result.isValid) {</w:t>
        <w:br/>
        <w:t xml:space="preserve">  console.log('Invalid property combination:');</w:t>
        <w:br/>
        <w:t xml:space="preserve">  result.result.issues.forEach(issue =&gt; {</w:t>
        <w:br/>
        <w:t xml:space="preserve">    console.log(`- ${issue.sourceProperty}=${issue.sourceValue} is ${issue.compatibilityType} with ${issue.targetProperty}=${issue.targetValue}`);</w:t>
        <w:br/>
        <w:t xml:space="preserve">    if (issue.reason) {</w:t>
        <w:br/>
        <w:t xml:space="preserve">      console.log(`  Reason: ${issue.reason}`);</w:t>
        <w:br/>
        <w:t xml:space="preserve">    }</w:t>
        <w:br/>
        <w:t xml:space="preserve">  });</w:t>
        <w:br/>
        <w:t>}</w:t>
        <w:br/>
      </w:r>
    </w:p>
    <w:p>
      <w:r>
        <w:rPr>
          <w:rFonts w:ascii="Courier New" w:hAnsi="Courier New"/>
          <w:sz w:val="18"/>
        </w:rPr>
        <w:t>// Validate a set of property values</w:t>
        <w:br/>
        <w:t>const validation = await fetch('/api/property-relationships/validate',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properties: {</w:t>
        <w:br/>
        <w:t xml:space="preserve">      material: 'porcelain',</w:t>
        <w:br/>
        <w:t xml:space="preserve">      finish: 'polished',</w:t>
        <w:br/>
        <w:t xml:space="preserve">      rRating: 'R12'</w:t>
        <w:br/>
        <w:t xml:space="preserve">    }</w:t>
        <w:br/>
        <w:t xml:space="preserve">  })</w:t>
        <w:br/>
        <w:t>});</w:t>
        <w:br/>
        <w:br/>
        <w:t>// Check validation result</w:t>
        <w:br/>
        <w:t>const result = await validation.json();</w:t>
        <w:br/>
        <w:t>if (!result.result.isValid) {</w:t>
        <w:br/>
        <w:t xml:space="preserve">  console.log('Invalid property combination:');</w:t>
        <w:br/>
        <w:t xml:space="preserve">  result.result.issues.forEach(issue =&gt; {</w:t>
        <w:br/>
        <w:t xml:space="preserve">    console.log(`- ${issue.sourceProperty}=${issue.sourceValue} is ${issue.compatibilityType} with ${issue.targetProperty}=${issue.targetValue}`);</w:t>
        <w:br/>
        <w:t xml:space="preserve">    if (issue.reason) {</w:t>
        <w:br/>
        <w:t xml:space="preserve">      console.log(`  Reason: ${issue.reason}`);</w:t>
        <w:br/>
        <w:t xml:space="preserve">    }</w:t>
        <w:br/>
        <w:t xml:space="preserve">  });</w:t>
        <w:br/>
        <w:t>}</w:t>
        <w:br/>
      </w:r>
    </w:p>
    <w:p>
      <w:pPr>
        <w:pStyle w:val="Heading4"/>
      </w:pPr>
      <w:r>
        <w:t>Getting Recommendations</w:t>
      </w:r>
    </w:p>
    <w:p>
      <w:r>
        <w:rPr>
          <w:rFonts w:ascii="Courier New" w:hAnsi="Courier New"/>
          <w:sz w:val="18"/>
        </w:rPr>
        <w:t>// Get recommendations for finish based on other properties</w:t>
        <w:br/>
        <w:t>const recommendations = await fetch('/api/property-relationships/recommend',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properties: {</w:t>
        <w:br/>
        <w:t xml:space="preserve">      material: 'porcelain',</w:t>
        <w:br/>
        <w:t xml:space="preserve">      rRating: 'R11'</w:t>
        <w:br/>
        <w:t xml:space="preserve">    },</w:t>
        <w:br/>
        <w:t xml:space="preserve">    targetProperty: 'finish'</w:t>
        <w:br/>
        <w:t xml:space="preserve">  })</w:t>
        <w:br/>
        <w:t>});</w:t>
        <w:br/>
        <w:br/>
        <w:t>// Display recommendations</w:t>
        <w:br/>
        <w:t>const result = await recommendations.json();</w:t>
        <w:br/>
        <w:t>console.log(`Recommendations for ${result.result.property}:`);</w:t>
        <w:br/>
        <w:t>result.result.recommendations.forEach(rec =&gt; {</w:t>
        <w:br/>
        <w:t xml:space="preserve">  console.log(`- ${rec.value} (confidence: ${rec.confidence.toFixed(2)})`);</w:t>
        <w:br/>
        <w:t>});</w:t>
        <w:br/>
      </w:r>
    </w:p>
    <w:p>
      <w:r>
        <w:rPr>
          <w:rFonts w:ascii="Courier New" w:hAnsi="Courier New"/>
          <w:sz w:val="18"/>
        </w:rPr>
        <w:t>// Get recommendations for finish based on other properties</w:t>
        <w:br/>
        <w:t>const recommendations = await fetch('/api/property-relationships/recommend',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properties: {</w:t>
        <w:br/>
        <w:t xml:space="preserve">      material: 'porcelain',</w:t>
        <w:br/>
        <w:t xml:space="preserve">      rRating: 'R11'</w:t>
        <w:br/>
        <w:t xml:space="preserve">    },</w:t>
        <w:br/>
        <w:t xml:space="preserve">    targetProperty: 'finish'</w:t>
        <w:br/>
        <w:t xml:space="preserve">  })</w:t>
        <w:br/>
        <w:t>});</w:t>
        <w:br/>
        <w:br/>
        <w:t>// Display recommendations</w:t>
        <w:br/>
        <w:t>const result = await recommendations.json();</w:t>
        <w:br/>
        <w:t>console.log(`Recommendations for ${result.result.property}:`);</w:t>
        <w:br/>
        <w:t>result.result.recommendations.forEach(rec =&gt; {</w:t>
        <w:br/>
        <w:t xml:space="preserve">  console.log(`- ${rec.value} (confidence: ${rec.confidence.toFixed(2)})`);</w:t>
        <w:br/>
        <w:t>});</w:t>
        <w:br/>
      </w:r>
    </w:p>
    <w:p>
      <w:pPr>
        <w:pStyle w:val="Heading3"/>
      </w:pPr>
      <w:r>
        <w:t>Integration with Material Metadata Panel</w:t>
      </w:r>
    </w:p>
    <w:p>
      <w:r>
        <w:t>The Property Relationship Graph integrates with the Material Metadata Panel to provide:</w:t>
      </w:r>
    </w:p>
    <w:p>
      <w:pPr>
        <w:pStyle w:val="ListNumber"/>
      </w:pPr>
      <w:r>
        <w:t>Validation: Validate property values as they are entered</w:t>
      </w:r>
    </w:p>
    <w:p>
      <w:pPr>
        <w:pStyle w:val="ListNumber"/>
      </w:pPr>
      <w:r>
        <w:t>Recommendations: Suggest compatible property values</w:t>
      </w:r>
    </w:p>
    <w:p>
      <w:pPr>
        <w:pStyle w:val="ListNumber"/>
      </w:pPr>
      <w:r>
        <w:t>Warnings: Show warnings for incompatible property combinations</w:t>
      </w:r>
    </w:p>
    <w:p>
      <w:pPr>
        <w:pStyle w:val="ListNumber"/>
      </w:pPr>
      <w:r>
        <w:t>Auto-fill: Automatically fill in related properties</w:t>
      </w:r>
    </w:p>
    <w:p>
      <w:pPr>
        <w:pStyle w:val="Heading4"/>
      </w:pPr>
      <w:r>
        <w:t>Example Integration</w:t>
      </w:r>
    </w:p>
    <w:p>
      <w:r>
        <w:rPr>
          <w:rFonts w:ascii="Courier New" w:hAnsi="Courier New"/>
          <w:sz w:val="18"/>
        </w:rPr>
        <w:t>// In MaterialMetadataPanel.tsx</w:t>
        <w:br/>
        <w:br/>
        <w:t>// Validate properties when they change</w:t>
        <w:br/>
        <w:t>const handleMetadataChange = async (newMetadata: any) =&gt; {</w:t>
        <w:br/>
        <w:t xml:space="preserve">  // Validate the new metadata</w:t>
        <w:br/>
        <w:t xml:space="preserve">  const validation = await propertyRelationshipService.validateProperties({</w:t>
        <w:br/>
        <w:t xml:space="preserve">    materialType,</w:t>
        <w:br/>
        <w:t xml:space="preserve">    properties: newMetadata</w:t>
        <w:br/>
        <w:t xml:space="preserve">  });</w:t>
        <w:br/>
        <w:br/>
        <w:t xml:space="preserve">  // Update validation state</w:t>
        <w:br/>
        <w:t xml:space="preserve">  setValidationResult(validation);</w:t>
        <w:br/>
        <w:br/>
        <w:t xml:space="preserve">  // Call parent handler</w:t>
        <w:br/>
        <w:t xml:space="preserve">  onMetadataChange(newMetadata);</w:t>
        <w:br/>
        <w:t>};</w:t>
        <w:br/>
        <w:br/>
        <w:t>// Get recommendations when a property changes</w:t>
        <w:br/>
        <w:t>const handlePropertyChange = async (property: string, value: string) =&gt; {</w:t>
        <w:br/>
        <w:t xml:space="preserve">  // Update metadata</w:t>
        <w:br/>
        <w:t xml:space="preserve">  const newMetadata = { ...metadata, [property]: value };</w:t>
        <w:br/>
        <w:br/>
        <w:t xml:space="preserve">  // Get recommendations for other properties</w:t>
        <w:br/>
        <w:t xml:space="preserve">  const recommendations = await getRecommendationsForProperties(newMetadata);</w:t>
        <w:br/>
        <w:br/>
        <w:t xml:space="preserve">  // Update recommendations state</w:t>
        <w:br/>
        <w:t xml:space="preserve">  setRecommendations(recommendations);</w:t>
        <w:br/>
        <w:br/>
        <w:t xml:space="preserve">  // Call the main handler</w:t>
        <w:br/>
        <w:t xml:space="preserve">  handleMetadataChange(newMetadata);</w:t>
        <w:br/>
        <w:t>};</w:t>
        <w:br/>
      </w:r>
    </w:p>
    <w:p>
      <w:r>
        <w:rPr>
          <w:rFonts w:ascii="Courier New" w:hAnsi="Courier New"/>
          <w:sz w:val="18"/>
        </w:rPr>
        <w:t>// In MaterialMetadataPanel.tsx</w:t>
        <w:br/>
        <w:br/>
        <w:t>// Validate properties when they change</w:t>
        <w:br/>
        <w:t>const handleMetadataChange = async (newMetadata: any) =&gt; {</w:t>
        <w:br/>
        <w:t xml:space="preserve">  // Validate the new metadata</w:t>
        <w:br/>
        <w:t xml:space="preserve">  const validation = await propertyRelationshipService.validateProperties({</w:t>
        <w:br/>
        <w:t xml:space="preserve">    materialType,</w:t>
        <w:br/>
        <w:t xml:space="preserve">    properties: newMetadata</w:t>
        <w:br/>
        <w:t xml:space="preserve">  });</w:t>
        <w:br/>
        <w:br/>
        <w:t xml:space="preserve">  // Update validation state</w:t>
        <w:br/>
        <w:t xml:space="preserve">  setValidationResult(validation);</w:t>
        <w:br/>
        <w:br/>
        <w:t xml:space="preserve">  // Call parent handler</w:t>
        <w:br/>
        <w:t xml:space="preserve">  onMetadataChange(newMetadata);</w:t>
        <w:br/>
        <w:t>};</w:t>
        <w:br/>
        <w:br/>
        <w:t>// Get recommendations when a property changes</w:t>
        <w:br/>
        <w:t>const handlePropertyChange = async (property: string, value: string) =&gt; {</w:t>
        <w:br/>
        <w:t xml:space="preserve">  // Update metadata</w:t>
        <w:br/>
        <w:t xml:space="preserve">  const newMetadata = { ...metadata, [property]: value };</w:t>
        <w:br/>
        <w:br/>
        <w:t xml:space="preserve">  // Get recommendations for other properties</w:t>
        <w:br/>
        <w:t xml:space="preserve">  const recommendations = await getRecommendationsForProperties(newMetadata);</w:t>
        <w:br/>
        <w:br/>
        <w:t xml:space="preserve">  // Update recommendations state</w:t>
        <w:br/>
        <w:t xml:space="preserve">  setRecommendations(recommendations);</w:t>
        <w:br/>
        <w:br/>
        <w:t xml:space="preserve">  // Call the main handler</w:t>
        <w:br/>
        <w:t xml:space="preserve">  handleMetadataChange(newMetadata);</w:t>
        <w:br/>
        <w:t>};</w:t>
        <w:br/>
      </w:r>
    </w:p>
    <w:p>
      <w:pPr>
        <w:pStyle w:val="Heading3"/>
      </w:pPr>
      <w:r>
        <w:t>Benefits</w:t>
      </w:r>
    </w:p>
    <w:p>
      <w:r>
        <w:t>The Property Relationship Graph provides numerous benefits:</w:t>
      </w:r>
    </w:p>
    <w:p>
      <w:pPr>
        <w:pStyle w:val="ListNumber"/>
      </w:pPr>
      <w:r>
        <w:t>Smarter Recommendations: The system can suggest compatible property values based on existing selections</w:t>
      </w:r>
    </w:p>
    <w:p>
      <w:pPr>
        <w:pStyle w:val="ListNumber"/>
      </w:pPr>
      <w:r>
        <w:t>Better Validation: Property values can be validated against known relationships</w:t>
      </w:r>
    </w:p>
    <w:p>
      <w:pPr>
        <w:pStyle w:val="ListNumber"/>
      </w:pPr>
      <w:r>
        <w:t>Enhanced AI Understanding: AI models can leverage relationship data for better inference</w:t>
      </w:r>
    </w:p>
    <w:p>
      <w:pPr>
        <w:pStyle w:val="ListNumber"/>
      </w:pPr>
      <w:r>
        <w:t>Improved Search: Search can use relationship data to find more relevant results</w:t>
      </w:r>
    </w:p>
    <w:p>
      <w:pPr>
        <w:pStyle w:val="ListNumber"/>
      </w:pPr>
      <w:r>
        <w:t>Error Detection: The system can detect inconsistent or unlikely property combinations</w:t>
      </w:r>
    </w:p>
    <w:p>
      <w:pPr>
        <w:pStyle w:val="ListNumber"/>
      </w:pPr>
      <w:r>
        <w:t>Knowledge Capture: The system captures domain expertise about property relationships</w:t>
      </w:r>
    </w:p>
    <w:p>
      <w:pPr>
        <w:pStyle w:val="Heading3"/>
      </w:pPr>
      <w:r>
        <w:t>Future Enhancements</w:t>
      </w:r>
    </w:p>
    <w:p>
      <w:r>
        <w:t>Potential future enhancements to the Property Relationship Graph:</w:t>
      </w:r>
    </w:p>
    <w:p>
      <w:pPr>
        <w:pStyle w:val="ListNumber"/>
      </w:pPr>
      <w:r>
        <w:t>Machine Learning Integration: Use machine learning to automatically discover relationships and correlations</w:t>
      </w:r>
    </w:p>
    <w:p>
      <w:pPr>
        <w:pStyle w:val="ListNumber"/>
      </w:pPr>
      <w:r>
        <w:t>Temporal Analysis: Track how relationships change over time</w:t>
      </w:r>
    </w:p>
    <w:p>
      <w:pPr>
        <w:pStyle w:val="ListNumber"/>
      </w:pPr>
      <w:r>
        <w:t>Confidence Scoring: Add confidence scores to relationships based on data quality</w:t>
      </w:r>
    </w:p>
    <w:p>
      <w:pPr>
        <w:pStyle w:val="ListNumber"/>
      </w:pPr>
      <w:r>
        <w:t>User Feedback Loop: Allow users to provide feedback on recommendations</w:t>
      </w:r>
    </w:p>
    <w:p>
      <w:pPr>
        <w:pStyle w:val="ListNumber"/>
      </w:pPr>
      <w:r>
        <w:t>Advanced Visualization: Enhance the graph visualization with more interactive features</w:t>
      </w:r>
    </w:p>
    <w:p>
      <w:pPr>
        <w:pStyle w:val="Heading3"/>
      </w:pPr>
      <w:r>
        <w:t>Conclusion</w:t>
      </w:r>
    </w:p>
    <w:p>
      <w:r>
        <w:t>The Property Relationship Graph is a powerful system for defining and working with relationships between material properties. By capturing these relationships, the system enables smarter recommendations, better validation, and enhanced AI understanding of materials.</w:t>
      </w:r>
    </w:p>
    <w:p>
      <w:r>
        <w:br w:type="page"/>
      </w:r>
    </w:p>
    <w:p>
      <w:pPr>
        <w:pStyle w:val="Heading1"/>
        <w:jc w:val="center"/>
      </w:pPr>
      <w:r>
        <w:t>Quality Of Data And Metrics</w:t>
      </w:r>
    </w:p>
    <w:p>
      <w:r>
        <w:t>Source: readme/quality-of-data-and-metrics.md</w:t>
      </w:r>
    </w:p>
    <w:p>
      <w:r>
        <w:t>---</w:t>
      </w:r>
    </w:p>
    <w:p>
      <w:pPr>
        <w:pStyle w:val="Heading2"/>
      </w:pPr>
      <w:r>
        <w:t>Quality of Data and Metrics</w:t>
      </w:r>
    </w:p>
    <w:p>
      <w:r>
        <w:t>The Kai platform implements comprehensive data quality assessment and performance monitoring systems to ensure reliable operation, high-quality data processing, and continuous improvement. This document details the methodologies, metrics, and tools used throughout the system.</w:t>
      </w:r>
    </w:p>
    <w:p>
      <w:pPr>
        <w:pStyle w:val="Heading3"/>
      </w:pPr>
      <w:r>
        <w:t>Data Quality Assessment</w:t>
      </w:r>
    </w:p>
    <w:p>
      <w:pPr>
        <w:pStyle w:val="Heading4"/>
      </w:pPr>
      <w:r>
        <w:t>Dataset Quality Framework</w:t>
      </w:r>
    </w:p>
    <w:p>
      <w:r>
        <w:t>The system provides extensive dataset quality evaluation:</w:t>
      </w:r>
    </w:p>
    <w:p>
      <w:pPr>
        <w:pStyle w:val="ListNumber"/>
      </w:pPr>
      <w:r>
        <w:t>Class Balance Analysis</w:t>
      </w:r>
    </w:p>
    <w:p>
      <w:pPr>
        <w:pStyle w:val="ListNumber"/>
      </w:pPr>
      <w:r>
        <w:t>Distribution metrics across categories</w:t>
      </w:r>
    </w:p>
    <w:p>
      <w:pPr>
        <w:pStyle w:val="ListNumber"/>
      </w:pPr>
      <w:r>
        <w:t>Gini coefficient calculation</w:t>
      </w:r>
    </w:p>
    <w:p>
      <w:pPr>
        <w:pStyle w:val="ListNumber"/>
      </w:pPr>
      <w:r>
        <w:t>Max-to-min ratio evaluation</w:t>
      </w:r>
    </w:p>
    <w:p>
      <w:pPr>
        <w:pStyle w:val="ListNumber"/>
      </w:pPr>
      <w:r>
        <w:t>Underrepresented class detection</w:t>
      </w:r>
    </w:p>
    <w:p>
      <w:pPr>
        <w:pStyle w:val="ListNumber"/>
      </w:pPr>
      <w:r>
        <w:br/>
        <w:t>Imbalance impact prediction</w:t>
        <w:br/>
      </w:r>
    </w:p>
    <w:p>
      <w:pPr>
        <w:pStyle w:val="ListNumber"/>
      </w:pPr>
      <w:r>
        <w:br/>
        <w:t>Image Quality Assessment</w:t>
        <w:br/>
      </w:r>
    </w:p>
    <w:p>
      <w:pPr>
        <w:pStyle w:val="ListNumber"/>
      </w:pPr>
      <w:r>
        <w:t>Resolution analysis and minimum requirements</w:t>
      </w:r>
    </w:p>
    <w:p>
      <w:pPr>
        <w:pStyle w:val="ListNumber"/>
      </w:pPr>
      <w:r>
        <w:t>Blur detection and quantification</w:t>
      </w:r>
    </w:p>
    <w:p>
      <w:pPr>
        <w:pStyle w:val="ListNumber"/>
      </w:pPr>
      <w:r>
        <w:t>Lighting assessment (underexposure, overexposure)</w:t>
      </w:r>
    </w:p>
    <w:p>
      <w:pPr>
        <w:pStyle w:val="ListNumber"/>
      </w:pPr>
      <w:r>
        <w:t>Artifact identification</w:t>
      </w:r>
    </w:p>
    <w:p>
      <w:pPr>
        <w:pStyle w:val="ListNumber"/>
      </w:pPr>
      <w:r>
        <w:br/>
        <w:t>Visual quality scoring</w:t>
        <w:br/>
      </w:r>
    </w:p>
    <w:p>
      <w:pPr>
        <w:pStyle w:val="ListNumber"/>
      </w:pPr>
      <w:r>
        <w:br/>
        <w:t>Integrity Validation</w:t>
        <w:br/>
      </w:r>
    </w:p>
    <w:p>
      <w:pPr>
        <w:pStyle w:val="ListNumber"/>
      </w:pPr>
      <w:r>
        <w:t>Duplicate detection and quantification</w:t>
      </w:r>
    </w:p>
    <w:p>
      <w:pPr>
        <w:pStyle w:val="ListNumber"/>
      </w:pPr>
      <w:r>
        <w:t>Corrupted file identification</w:t>
      </w:r>
    </w:p>
    <w:p>
      <w:pPr>
        <w:pStyle w:val="ListNumber"/>
      </w:pPr>
      <w:r>
        <w:t>Metadata consistency checking</w:t>
      </w:r>
    </w:p>
    <w:p>
      <w:pPr>
        <w:pStyle w:val="ListNumber"/>
      </w:pPr>
      <w:r>
        <w:t>Format validation</w:t>
      </w:r>
    </w:p>
    <w:p>
      <w:pPr>
        <w:pStyle w:val="ListNumber"/>
      </w:pPr>
      <w:r>
        <w:br/>
        <w:t>Structure verification</w:t>
        <w:br/>
      </w:r>
    </w:p>
    <w:p>
      <w:pPr>
        <w:pStyle w:val="ListNumber"/>
      </w:pPr>
      <w:r>
        <w:br/>
        <w:t>Automated Recommendations</w:t>
        <w:br/>
      </w:r>
    </w:p>
    <w:p>
      <w:pPr>
        <w:pStyle w:val="ListNumber"/>
      </w:pPr>
      <w:r>
        <w:t>Class balancing strategies</w:t>
      </w:r>
    </w:p>
    <w:p>
      <w:pPr>
        <w:pStyle w:val="ListNumber"/>
      </w:pPr>
      <w:r>
        <w:t>Image enhancement suggestions</w:t>
      </w:r>
    </w:p>
    <w:p>
      <w:pPr>
        <w:pStyle w:val="ListNumber"/>
      </w:pPr>
      <w:r>
        <w:t>Data cleaning recommendations</w:t>
      </w:r>
    </w:p>
    <w:p>
      <w:pPr>
        <w:pStyle w:val="ListNumber"/>
      </w:pPr>
      <w:r>
        <w:t>Augmentation opportunities</w:t>
      </w:r>
    </w:p>
    <w:p>
      <w:pPr>
        <w:pStyle w:val="ListNumber"/>
      </w:pPr>
      <w:r>
        <w:t>Collection prioritization guidance</w:t>
      </w:r>
    </w:p>
    <w:p>
      <w:r>
        <w:t>Imbalance impact prediction</w:t>
      </w:r>
    </w:p>
    <w:p>
      <w:r>
        <w:t>Image Quality Assessment</w:t>
      </w:r>
    </w:p>
    <w:p>
      <w:r>
        <w:t>Visual quality scoring</w:t>
      </w:r>
    </w:p>
    <w:p>
      <w:r>
        <w:t>Integrity Validation</w:t>
      </w:r>
    </w:p>
    <w:p>
      <w:r>
        <w:t>Structure verification</w:t>
      </w:r>
    </w:p>
    <w:p>
      <w:r>
        <w:t>Automated Recommendations</w:t>
      </w:r>
    </w:p>
    <w:p>
      <w:pPr>
        <w:pStyle w:val="Heading4"/>
      </w:pPr>
      <w:r>
        <w:t>OCR Quality Evaluation</w:t>
      </w:r>
    </w:p>
    <w:p>
      <w:r>
        <w:t>The system implements robust OCR quality measurement:</w:t>
      </w:r>
    </w:p>
    <w:p>
      <w:pPr>
        <w:pStyle w:val="ListNumber"/>
      </w:pPr>
      <w:r>
        <w:t>Confidence Scoring</w:t>
      </w:r>
    </w:p>
    <w:p>
      <w:pPr>
        <w:pStyle w:val="ListNumber"/>
      </w:pPr>
      <w:r>
        <w:t>Character-level confidence metrics</w:t>
      </w:r>
    </w:p>
    <w:p>
      <w:pPr>
        <w:pStyle w:val="ListNumber"/>
      </w:pPr>
      <w:r>
        <w:t>Word and phrase reliability assessment</w:t>
      </w:r>
    </w:p>
    <w:p>
      <w:pPr>
        <w:pStyle w:val="ListNumber"/>
      </w:pPr>
      <w:r>
        <w:t>Context-based validation</w:t>
      </w:r>
    </w:p>
    <w:p>
      <w:pPr>
        <w:pStyle w:val="ListNumber"/>
      </w:pPr>
      <w:r>
        <w:t>Statistical confidence analysis</w:t>
      </w:r>
    </w:p>
    <w:p>
      <w:pPr>
        <w:pStyle w:val="ListNumber"/>
      </w:pPr>
      <w:r>
        <w:br/>
        <w:t>Uncertainty quantification</w:t>
        <w:br/>
      </w:r>
    </w:p>
    <w:p>
      <w:pPr>
        <w:pStyle w:val="ListNumber"/>
      </w:pPr>
      <w:r>
        <w:br/>
        <w:t>Quality Indicators</w:t>
        <w:br/>
      </w:r>
    </w:p>
    <w:p>
      <w:pPr>
        <w:pStyle w:val="ListNumber"/>
      </w:pPr>
      <w:r>
        <w:t>Extracted text completeness</w:t>
      </w:r>
    </w:p>
    <w:p>
      <w:pPr>
        <w:pStyle w:val="ListNumber"/>
      </w:pPr>
      <w:r>
        <w:t>Structure preservation accuracy</w:t>
      </w:r>
    </w:p>
    <w:p>
      <w:pPr>
        <w:pStyle w:val="ListNumber"/>
      </w:pPr>
      <w:r>
        <w:t>Format recognition precision</w:t>
      </w:r>
    </w:p>
    <w:p>
      <w:pPr>
        <w:pStyle w:val="ListNumber"/>
      </w:pPr>
      <w:r>
        <w:t>Language detection confidence</w:t>
      </w:r>
    </w:p>
    <w:p>
      <w:pPr>
        <w:pStyle w:val="ListNumber"/>
      </w:pPr>
      <w:r>
        <w:br/>
        <w:t>Character recognition reliability</w:t>
        <w:br/>
      </w:r>
    </w:p>
    <w:p>
      <w:pPr>
        <w:pStyle w:val="ListNumber"/>
      </w:pPr>
      <w:r>
        <w:br/>
        <w:t>Error Detection</w:t>
        <w:br/>
      </w:r>
    </w:p>
    <w:p>
      <w:pPr>
        <w:pStyle w:val="ListNumber"/>
      </w:pPr>
      <w:r>
        <w:t>Common OCR error pattern identification</w:t>
      </w:r>
    </w:p>
    <w:p>
      <w:pPr>
        <w:pStyle w:val="ListNumber"/>
      </w:pPr>
      <w:r>
        <w:t>Context-inconsistent text flagging</w:t>
      </w:r>
    </w:p>
    <w:p>
      <w:pPr>
        <w:pStyle w:val="ListNumber"/>
      </w:pPr>
      <w:r>
        <w:t>Suspicious format detection</w:t>
      </w:r>
    </w:p>
    <w:p>
      <w:pPr>
        <w:pStyle w:val="ListNumber"/>
      </w:pPr>
      <w:r>
        <w:t>Domain-specific validation rules</w:t>
      </w:r>
    </w:p>
    <w:p>
      <w:pPr>
        <w:pStyle w:val="ListNumber"/>
      </w:pPr>
      <w:r>
        <w:br/>
        <w:t>Reference-based verification</w:t>
        <w:br/>
      </w:r>
    </w:p>
    <w:p>
      <w:pPr>
        <w:pStyle w:val="ListNumber"/>
      </w:pPr>
      <w:r>
        <w:br/>
        <w:t>Manual Review Triggering</w:t>
        <w:br/>
      </w:r>
    </w:p>
    <w:p>
      <w:pPr>
        <w:pStyle w:val="ListNumber"/>
      </w:pPr>
      <w:r>
        <w:t>Low-confidence threshold identification</w:t>
      </w:r>
    </w:p>
    <w:p>
      <w:pPr>
        <w:pStyle w:val="ListNumber"/>
      </w:pPr>
      <w:r>
        <w:t>Critical content verification requests</w:t>
      </w:r>
    </w:p>
    <w:p>
      <w:pPr>
        <w:pStyle w:val="ListNumber"/>
      </w:pPr>
      <w:r>
        <w:t>Uncertainty-based prioritization</w:t>
      </w:r>
    </w:p>
    <w:p>
      <w:pPr>
        <w:pStyle w:val="ListNumber"/>
      </w:pPr>
      <w:r>
        <w:t>Statistical anomaly flagging</w:t>
      </w:r>
    </w:p>
    <w:p>
      <w:pPr>
        <w:pStyle w:val="ListNumber"/>
      </w:pPr>
      <w:r>
        <w:t>Domain-specific validation failures</w:t>
      </w:r>
    </w:p>
    <w:p>
      <w:r>
        <w:t>Uncertainty quantification</w:t>
      </w:r>
    </w:p>
    <w:p>
      <w:r>
        <w:t>Quality Indicators</w:t>
      </w:r>
    </w:p>
    <w:p>
      <w:r>
        <w:t>Character recognition reliability</w:t>
      </w:r>
    </w:p>
    <w:p>
      <w:r>
        <w:t>Error Detection</w:t>
      </w:r>
    </w:p>
    <w:p>
      <w:r>
        <w:t>Reference-based verification</w:t>
      </w:r>
    </w:p>
    <w:p>
      <w:r>
        <w:t>Manual Review Triggering</w:t>
      </w:r>
    </w:p>
    <w:p>
      <w:pPr>
        <w:pStyle w:val="Heading4"/>
      </w:pPr>
      <w:r>
        <w:t>Recognition Quality Metrics</w:t>
      </w:r>
    </w:p>
    <w:p>
      <w:r>
        <w:t>The system tracks material recognition quality:</w:t>
      </w:r>
    </w:p>
    <w:p>
      <w:pPr>
        <w:pStyle w:val="ListNumber"/>
      </w:pPr>
      <w:r>
        <w:t>Accuracy Metrics</w:t>
      </w:r>
    </w:p>
    <w:p>
      <w:pPr>
        <w:pStyle w:val="ListNumber"/>
      </w:pPr>
      <w:r>
        <w:t>Top-1 and top-5 accuracy</w:t>
      </w:r>
    </w:p>
    <w:p>
      <w:pPr>
        <w:pStyle w:val="ListNumber"/>
      </w:pPr>
      <w:r>
        <w:t>Precision and recall by category</w:t>
      </w:r>
    </w:p>
    <w:p>
      <w:pPr>
        <w:pStyle w:val="ListNumber"/>
      </w:pPr>
      <w:r>
        <w:t>F1-score calculation</w:t>
      </w:r>
    </w:p>
    <w:p>
      <w:pPr>
        <w:pStyle w:val="ListNumber"/>
      </w:pPr>
      <w:r>
        <w:t>Confusion matrix analysis</w:t>
      </w:r>
    </w:p>
    <w:p>
      <w:pPr>
        <w:pStyle w:val="ListNumber"/>
      </w:pPr>
      <w:r>
        <w:br/>
        <w:t>Error distribution patterns</w:t>
        <w:br/>
      </w:r>
    </w:p>
    <w:p>
      <w:pPr>
        <w:pStyle w:val="ListNumber"/>
      </w:pPr>
      <w:r>
        <w:br/>
        <w:t>Confidence Assessment</w:t>
        <w:br/>
      </w:r>
    </w:p>
    <w:p>
      <w:pPr>
        <w:pStyle w:val="ListNumber"/>
      </w:pPr>
      <w:r>
        <w:t>Prediction confidence distribution</w:t>
      </w:r>
    </w:p>
    <w:p>
      <w:pPr>
        <w:pStyle w:val="ListNumber"/>
      </w:pPr>
      <w:r>
        <w:t>Uncertainty quantification</w:t>
      </w:r>
    </w:p>
    <w:p>
      <w:pPr>
        <w:pStyle w:val="ListNumber"/>
      </w:pPr>
      <w:r>
        <w:t>Thresholding effectiveness</w:t>
      </w:r>
    </w:p>
    <w:p>
      <w:pPr>
        <w:pStyle w:val="ListNumber"/>
      </w:pPr>
      <w:r>
        <w:t>Calibration curve analysis</w:t>
      </w:r>
    </w:p>
    <w:p>
      <w:pPr>
        <w:pStyle w:val="ListNumber"/>
      </w:pPr>
      <w:r>
        <w:br/>
        <w:t>Rejection capability evaluation</w:t>
        <w:br/>
      </w:r>
    </w:p>
    <w:p>
      <w:pPr>
        <w:pStyle w:val="ListNumber"/>
      </w:pPr>
      <w:r>
        <w:br/>
        <w:t>Feature Quality Analysis</w:t>
        <w:br/>
      </w:r>
    </w:p>
    <w:p>
      <w:pPr>
        <w:pStyle w:val="ListNumber"/>
      </w:pPr>
      <w:r>
        <w:t>Feature vector distribution analysis</w:t>
      </w:r>
    </w:p>
    <w:p>
      <w:pPr>
        <w:pStyle w:val="ListNumber"/>
      </w:pPr>
      <w:r>
        <w:t>Embedding space visualization</w:t>
      </w:r>
    </w:p>
    <w:p>
      <w:pPr>
        <w:pStyle w:val="ListNumber"/>
      </w:pPr>
      <w:r>
        <w:t>Cluster separation metrics</w:t>
      </w:r>
    </w:p>
    <w:p>
      <w:pPr>
        <w:pStyle w:val="ListNumber"/>
      </w:pPr>
      <w:r>
        <w:t>Dimensionality effectiveness</w:t>
      </w:r>
    </w:p>
    <w:p>
      <w:pPr>
        <w:pStyle w:val="ListNumber"/>
      </w:pPr>
      <w:r>
        <w:br/>
        <w:t>Feature importance ranking</w:t>
        <w:br/>
      </w:r>
    </w:p>
    <w:p>
      <w:pPr>
        <w:pStyle w:val="ListNumber"/>
      </w:pPr>
      <w:r>
        <w:br/>
        <w:t>Feedback Integration</w:t>
        <w:br/>
      </w:r>
    </w:p>
    <w:p>
      <w:pPr>
        <w:pStyle w:val="ListNumber"/>
      </w:pPr>
      <w:r>
        <w:t>User correction tracking</w:t>
      </w:r>
    </w:p>
    <w:p>
      <w:pPr>
        <w:pStyle w:val="ListNumber"/>
      </w:pPr>
      <w:r>
        <w:t>Error pattern analysis</w:t>
      </w:r>
    </w:p>
    <w:p>
      <w:pPr>
        <w:pStyle w:val="ListNumber"/>
      </w:pPr>
      <w:r>
        <w:t>Continuous improvement metrics</w:t>
      </w:r>
    </w:p>
    <w:p>
      <w:pPr>
        <w:pStyle w:val="ListNumber"/>
      </w:pPr>
      <w:r>
        <w:t>Learning curve progression</w:t>
      </w:r>
    </w:p>
    <w:p>
      <w:pPr>
        <w:pStyle w:val="ListNumber"/>
      </w:pPr>
      <w:r>
        <w:t>Model robustness evaluation</w:t>
      </w:r>
    </w:p>
    <w:p>
      <w:r>
        <w:t>Error distribution patterns</w:t>
      </w:r>
    </w:p>
    <w:p>
      <w:r>
        <w:t>Confidence Assessment</w:t>
      </w:r>
    </w:p>
    <w:p>
      <w:r>
        <w:t>Rejection capability evaluation</w:t>
      </w:r>
    </w:p>
    <w:p>
      <w:r>
        <w:t>Feature Quality Analysis</w:t>
      </w:r>
    </w:p>
    <w:p>
      <w:r>
        <w:t>Feature importance ranking</w:t>
      </w:r>
    </w:p>
    <w:p>
      <w:r>
        <w:t>Feedback Integration</w:t>
      </w:r>
    </w:p>
    <w:p>
      <w:pPr>
        <w:pStyle w:val="Heading3"/>
      </w:pPr>
      <w:r>
        <w:t>Performance Monitoring</w:t>
      </w:r>
    </w:p>
    <w:p>
      <w:pPr>
        <w:pStyle w:val="Heading4"/>
      </w:pPr>
      <w:r>
        <w:t>Queue Processing Metrics</w:t>
      </w:r>
    </w:p>
    <w:p>
      <w:r>
        <w:t>The system monitors queue performance:</w:t>
      </w:r>
    </w:p>
    <w:p>
      <w:pPr>
        <w:pStyle w:val="ListNumber"/>
      </w:pPr>
      <w:r>
        <w:t>Throughput Tracking</w:t>
      </w:r>
    </w:p>
    <w:p>
      <w:pPr>
        <w:pStyle w:val="ListNumber"/>
      </w:pPr>
      <w:r>
        <w:t>Jobs processed per hour/day</w:t>
      </w:r>
    </w:p>
    <w:p>
      <w:pPr>
        <w:pStyle w:val="ListNumber"/>
      </w:pPr>
      <w:r>
        <w:t>Processing time distribution</w:t>
      </w:r>
    </w:p>
    <w:p>
      <w:pPr>
        <w:pStyle w:val="ListNumber"/>
      </w:pPr>
      <w:r>
        <w:t>Queue length trends</w:t>
      </w:r>
    </w:p>
    <w:p>
      <w:pPr>
        <w:pStyle w:val="ListNumber"/>
      </w:pPr>
      <w:r>
        <w:t>Backlog analysis</w:t>
      </w:r>
    </w:p>
    <w:p>
      <w:pPr>
        <w:pStyle w:val="ListNumber"/>
      </w:pPr>
      <w:r>
        <w:br/>
        <w:t>Peak load handling</w:t>
        <w:br/>
      </w:r>
    </w:p>
    <w:p>
      <w:pPr>
        <w:pStyle w:val="ListNumber"/>
      </w:pPr>
      <w:r>
        <w:br/>
        <w:t>Resource Utilization</w:t>
        <w:br/>
      </w:r>
    </w:p>
    <w:p>
      <w:pPr>
        <w:pStyle w:val="ListNumber"/>
      </w:pPr>
      <w:r>
        <w:t>CPU/memory usage during processing</w:t>
      </w:r>
    </w:p>
    <w:p>
      <w:pPr>
        <w:pStyle w:val="ListNumber"/>
      </w:pPr>
      <w:r>
        <w:t>Storage requirements</w:t>
      </w:r>
    </w:p>
    <w:p>
      <w:pPr>
        <w:pStyle w:val="ListNumber"/>
      </w:pPr>
      <w:r>
        <w:t>Network bandwidth consumption</w:t>
      </w:r>
    </w:p>
    <w:p>
      <w:pPr>
        <w:pStyle w:val="ListNumber"/>
      </w:pPr>
      <w:r>
        <w:t>Database connection utilization</w:t>
      </w:r>
    </w:p>
    <w:p>
      <w:pPr>
        <w:pStyle w:val="ListNumber"/>
      </w:pPr>
      <w:r>
        <w:br/>
        <w:t>Scaling threshold monitoring</w:t>
        <w:br/>
      </w:r>
    </w:p>
    <w:p>
      <w:pPr>
        <w:pStyle w:val="ListNumber"/>
      </w:pPr>
      <w:r>
        <w:br/>
        <w:t>Error Rate Analysis</w:t>
        <w:br/>
      </w:r>
    </w:p>
    <w:p>
      <w:pPr>
        <w:pStyle w:val="ListNumber"/>
      </w:pPr>
      <w:r>
        <w:t>Failure percentage tracking</w:t>
      </w:r>
    </w:p>
    <w:p>
      <w:pPr>
        <w:pStyle w:val="ListNumber"/>
      </w:pPr>
      <w:r>
        <w:t>Error categorization</w:t>
      </w:r>
    </w:p>
    <w:p>
      <w:pPr>
        <w:pStyle w:val="ListNumber"/>
      </w:pPr>
      <w:r>
        <w:t>Retry success rates</w:t>
      </w:r>
    </w:p>
    <w:p>
      <w:pPr>
        <w:pStyle w:val="ListNumber"/>
      </w:pPr>
      <w:r>
        <w:t>Common failure patterns</w:t>
      </w:r>
    </w:p>
    <w:p>
      <w:pPr>
        <w:pStyle w:val="ListNumber"/>
      </w:pPr>
      <w:r>
        <w:br/>
        <w:t>Recovery time measurements</w:t>
        <w:br/>
      </w:r>
    </w:p>
    <w:p>
      <w:pPr>
        <w:pStyle w:val="ListNumber"/>
      </w:pPr>
      <w:r>
        <w:br/>
        <w:t>SLA Compliance</w:t>
        <w:br/>
      </w:r>
    </w:p>
    <w:p>
      <w:pPr>
        <w:pStyle w:val="ListNumber"/>
      </w:pPr>
      <w:r>
        <w:t>Processing time against targets</w:t>
      </w:r>
    </w:p>
    <w:p>
      <w:pPr>
        <w:pStyle w:val="ListNumber"/>
      </w:pPr>
      <w:r>
        <w:t>Completion rate metrics</w:t>
      </w:r>
    </w:p>
    <w:p>
      <w:pPr>
        <w:pStyle w:val="ListNumber"/>
      </w:pPr>
      <w:r>
        <w:t>Priority handling effectiveness</w:t>
      </w:r>
    </w:p>
    <w:p>
      <w:pPr>
        <w:pStyle w:val="ListNumber"/>
      </w:pPr>
      <w:r>
        <w:t>Time-in-queue analysis</w:t>
      </w:r>
    </w:p>
    <w:p>
      <w:pPr>
        <w:pStyle w:val="ListNumber"/>
      </w:pPr>
      <w:r>
        <w:t>End-to-end processing time</w:t>
      </w:r>
    </w:p>
    <w:p>
      <w:r>
        <w:t>Peak load handling</w:t>
      </w:r>
    </w:p>
    <w:p>
      <w:r>
        <w:t>Resource Utilization</w:t>
      </w:r>
    </w:p>
    <w:p>
      <w:r>
        <w:t>Scaling threshold monitoring</w:t>
      </w:r>
    </w:p>
    <w:p>
      <w:r>
        <w:t>Error Rate Analysis</w:t>
      </w:r>
    </w:p>
    <w:p>
      <w:r>
        <w:t>Recovery time measurements</w:t>
      </w:r>
    </w:p>
    <w:p>
      <w:r>
        <w:t>SLA Compliance</w:t>
      </w:r>
    </w:p>
    <w:p>
      <w:pPr>
        <w:pStyle w:val="Heading4"/>
      </w:pPr>
      <w:r>
        <w:t>Training Performance Metrics</w:t>
      </w:r>
    </w:p>
    <w:p>
      <w:r>
        <w:t>The system tracks model training effectiveness:</w:t>
      </w:r>
    </w:p>
    <w:p>
      <w:pPr>
        <w:pStyle w:val="ListNumber"/>
      </w:pPr>
      <w:r>
        <w:t>Learning Progress</w:t>
      </w:r>
    </w:p>
    <w:p>
      <w:pPr>
        <w:pStyle w:val="ListNumber"/>
      </w:pPr>
      <w:r>
        <w:t>Loss curve tracking</w:t>
      </w:r>
    </w:p>
    <w:p>
      <w:pPr>
        <w:pStyle w:val="ListNumber"/>
      </w:pPr>
      <w:r>
        <w:t>Accuracy progression</w:t>
      </w:r>
    </w:p>
    <w:p>
      <w:pPr>
        <w:pStyle w:val="ListNumber"/>
      </w:pPr>
      <w:r>
        <w:t>Validation metrics monitoring</w:t>
      </w:r>
    </w:p>
    <w:p>
      <w:pPr>
        <w:pStyle w:val="ListNumber"/>
      </w:pPr>
      <w:r>
        <w:t>Convergence speed analysis</w:t>
      </w:r>
    </w:p>
    <w:p>
      <w:pPr>
        <w:pStyle w:val="ListNumber"/>
      </w:pPr>
      <w:r>
        <w:br/>
        <w:t>Plateau detection</w:t>
        <w:br/>
      </w:r>
    </w:p>
    <w:p>
      <w:pPr>
        <w:pStyle w:val="ListNumber"/>
      </w:pPr>
      <w:r>
        <w:br/>
        <w:t>Resource Efficiency</w:t>
        <w:br/>
      </w:r>
    </w:p>
    <w:p>
      <w:pPr>
        <w:pStyle w:val="ListNumber"/>
      </w:pPr>
      <w:r>
        <w:t>Training time per epoch</w:t>
      </w:r>
    </w:p>
    <w:p>
      <w:pPr>
        <w:pStyle w:val="ListNumber"/>
      </w:pPr>
      <w:r>
        <w:t>Memory consumption</w:t>
      </w:r>
    </w:p>
    <w:p>
      <w:pPr>
        <w:pStyle w:val="ListNumber"/>
      </w:pPr>
      <w:r>
        <w:t>GPU utilization</w:t>
      </w:r>
    </w:p>
    <w:p>
      <w:pPr>
        <w:pStyle w:val="ListNumber"/>
      </w:pPr>
      <w:r>
        <w:t>Batch size optimization</w:t>
      </w:r>
    </w:p>
    <w:p>
      <w:pPr>
        <w:pStyle w:val="ListNumber"/>
      </w:pPr>
      <w:r>
        <w:br/>
        <w:t>Distributed training efficiency</w:t>
        <w:br/>
      </w:r>
    </w:p>
    <w:p>
      <w:pPr>
        <w:pStyle w:val="ListNumber"/>
      </w:pPr>
      <w:r>
        <w:br/>
        <w:t>Generalization Assessment</w:t>
        <w:br/>
      </w:r>
    </w:p>
    <w:p>
      <w:pPr>
        <w:pStyle w:val="ListNumber"/>
      </w:pPr>
      <w:r>
        <w:t>Training/validation gap analysis</w:t>
      </w:r>
    </w:p>
    <w:p>
      <w:pPr>
        <w:pStyle w:val="ListNumber"/>
      </w:pPr>
      <w:r>
        <w:t>Overfitting detection</w:t>
      </w:r>
    </w:p>
    <w:p>
      <w:pPr>
        <w:pStyle w:val="ListNumber"/>
      </w:pPr>
      <w:r>
        <w:t>Cross-validation performance</w:t>
      </w:r>
    </w:p>
    <w:p>
      <w:pPr>
        <w:pStyle w:val="ListNumber"/>
      </w:pPr>
      <w:r>
        <w:t>Test set evaluation</w:t>
      </w:r>
    </w:p>
    <w:p>
      <w:pPr>
        <w:pStyle w:val="ListNumber"/>
      </w:pPr>
      <w:r>
        <w:br/>
        <w:t>Out-of-distribution robustness</w:t>
        <w:br/>
      </w:r>
    </w:p>
    <w:p>
      <w:pPr>
        <w:pStyle w:val="ListNumber"/>
      </w:pPr>
      <w:r>
        <w:br/>
        <w:t>Hyperparameter Effectiveness</w:t>
        <w:br/>
      </w:r>
    </w:p>
    <w:p>
      <w:pPr>
        <w:pStyle w:val="ListNumber"/>
      </w:pPr>
      <w:r>
        <w:t>Parameter sensitivity analysis</w:t>
      </w:r>
    </w:p>
    <w:p>
      <w:pPr>
        <w:pStyle w:val="ListNumber"/>
      </w:pPr>
      <w:r>
        <w:t>Optimization trajectory tracking</w:t>
      </w:r>
    </w:p>
    <w:p>
      <w:pPr>
        <w:pStyle w:val="ListNumber"/>
      </w:pPr>
      <w:r>
        <w:t>Best configuration identification</w:t>
      </w:r>
    </w:p>
    <w:p>
      <w:pPr>
        <w:pStyle w:val="ListNumber"/>
      </w:pPr>
      <w:r>
        <w:t>Search efficiency metrics</w:t>
      </w:r>
    </w:p>
    <w:p>
      <w:pPr>
        <w:pStyle w:val="ListNumber"/>
      </w:pPr>
      <w:r>
        <w:t>Transfer learning effectiveness</w:t>
      </w:r>
    </w:p>
    <w:p>
      <w:r>
        <w:t>Plateau detection</w:t>
      </w:r>
    </w:p>
    <w:p>
      <w:r>
        <w:t>Resource Efficiency</w:t>
      </w:r>
    </w:p>
    <w:p>
      <w:r>
        <w:t>Distributed training efficiency</w:t>
      </w:r>
    </w:p>
    <w:p>
      <w:r>
        <w:t>Generalization Assessment</w:t>
      </w:r>
    </w:p>
    <w:p>
      <w:r>
        <w:t>Out-of-distribution robustness</w:t>
      </w:r>
    </w:p>
    <w:p>
      <w:r>
        <w:t>Hyperparameter Effectiveness</w:t>
      </w:r>
    </w:p>
    <w:p>
      <w:pPr>
        <w:pStyle w:val="Heading4"/>
      </w:pPr>
      <w:r>
        <w:t>System Health Monitoring</w:t>
      </w:r>
    </w:p>
    <w:p>
      <w:r>
        <w:t>The system includes comprehensive health tracking:</w:t>
      </w:r>
    </w:p>
    <w:p>
      <w:pPr>
        <w:pStyle w:val="ListNumber"/>
      </w:pPr>
      <w:r>
        <w:t>Service Availability</w:t>
      </w:r>
    </w:p>
    <w:p>
      <w:pPr>
        <w:pStyle w:val="ListNumber"/>
      </w:pPr>
      <w:r>
        <w:t>Uptime percentage</w:t>
      </w:r>
    </w:p>
    <w:p>
      <w:pPr>
        <w:pStyle w:val="ListNumber"/>
      </w:pPr>
      <w:r>
        <w:t>Response time tracking</w:t>
      </w:r>
    </w:p>
    <w:p>
      <w:pPr>
        <w:pStyle w:val="ListNumber"/>
      </w:pPr>
      <w:r>
        <w:t>Error rate monitoring</w:t>
      </w:r>
    </w:p>
    <w:p>
      <w:pPr>
        <w:pStyle w:val="ListNumber"/>
      </w:pPr>
      <w:r>
        <w:t>API endpoint health</w:t>
      </w:r>
    </w:p>
    <w:p>
      <w:pPr>
        <w:pStyle w:val="ListNumber"/>
      </w:pPr>
      <w:r>
        <w:br/>
        <w:t>Database connection status</w:t>
        <w:br/>
      </w:r>
    </w:p>
    <w:p>
      <w:pPr>
        <w:pStyle w:val="ListNumber"/>
      </w:pPr>
      <w:r>
        <w:br/>
        <w:t>Resource Management</w:t>
        <w:br/>
      </w:r>
    </w:p>
    <w:p>
      <w:pPr>
        <w:pStyle w:val="ListNumber"/>
      </w:pPr>
      <w:r>
        <w:t>Server load trends</w:t>
      </w:r>
    </w:p>
    <w:p>
      <w:pPr>
        <w:pStyle w:val="ListNumber"/>
      </w:pPr>
      <w:r>
        <w:t>Memory utilization patterns</w:t>
      </w:r>
    </w:p>
    <w:p>
      <w:pPr>
        <w:pStyle w:val="ListNumber"/>
      </w:pPr>
      <w:r>
        <w:t>Storage capacity monitoring</w:t>
      </w:r>
    </w:p>
    <w:p>
      <w:pPr>
        <w:pStyle w:val="ListNumber"/>
      </w:pPr>
      <w:r>
        <w:t>Network throughput</w:t>
      </w:r>
    </w:p>
    <w:p>
      <w:pPr>
        <w:pStyle w:val="ListNumber"/>
      </w:pPr>
      <w:r>
        <w:br/>
        <w:t>Database connection pool usage</w:t>
        <w:br/>
      </w:r>
    </w:p>
    <w:p>
      <w:pPr>
        <w:pStyle w:val="ListNumber"/>
      </w:pPr>
      <w:r>
        <w:br/>
        <w:t>Latency Tracking</w:t>
        <w:br/>
      </w:r>
    </w:p>
    <w:p>
      <w:pPr>
        <w:pStyle w:val="ListNumber"/>
      </w:pPr>
      <w:r>
        <w:t>API response times</w:t>
      </w:r>
    </w:p>
    <w:p>
      <w:pPr>
        <w:pStyle w:val="ListNumber"/>
      </w:pPr>
      <w:r>
        <w:t>Database query performance</w:t>
      </w:r>
    </w:p>
    <w:p>
      <w:pPr>
        <w:pStyle w:val="ListNumber"/>
      </w:pPr>
      <w:r>
        <w:t>End-to-end request latency</w:t>
      </w:r>
    </w:p>
    <w:p>
      <w:pPr>
        <w:pStyle w:val="ListNumber"/>
      </w:pPr>
      <w:r>
        <w:t>Processing pipeline timing</w:t>
      </w:r>
    </w:p>
    <w:p>
      <w:pPr>
        <w:pStyle w:val="ListNumber"/>
      </w:pPr>
      <w:r>
        <w:br/>
        <w:t>Real-time events delivery speed</w:t>
        <w:br/>
      </w:r>
    </w:p>
    <w:p>
      <w:pPr>
        <w:pStyle w:val="ListNumber"/>
      </w:pPr>
      <w:r>
        <w:br/>
        <w:t>Error Tracking</w:t>
        <w:br/>
      </w:r>
    </w:p>
    <w:p>
      <w:pPr>
        <w:pStyle w:val="ListNumber"/>
      </w:pPr>
      <w:r>
        <w:t>Exception rate monitoring</w:t>
      </w:r>
    </w:p>
    <w:p>
      <w:pPr>
        <w:pStyle w:val="ListNumber"/>
      </w:pPr>
      <w:r>
        <w:t>Error categorization</w:t>
      </w:r>
    </w:p>
    <w:p>
      <w:pPr>
        <w:pStyle w:val="ListNumber"/>
      </w:pPr>
      <w:r>
        <w:t>Issue recurrence patterns</w:t>
      </w:r>
    </w:p>
    <w:p>
      <w:pPr>
        <w:pStyle w:val="ListNumber"/>
      </w:pPr>
      <w:r>
        <w:t>Recovery success rates</w:t>
      </w:r>
    </w:p>
    <w:p>
      <w:pPr>
        <w:pStyle w:val="ListNumber"/>
      </w:pPr>
      <w:r>
        <w:t>Log volume analysis</w:t>
      </w:r>
    </w:p>
    <w:p>
      <w:r>
        <w:t>Database connection status</w:t>
      </w:r>
    </w:p>
    <w:p>
      <w:r>
        <w:t>Resource Management</w:t>
      </w:r>
    </w:p>
    <w:p>
      <w:r>
        <w:t>Database connection pool usage</w:t>
      </w:r>
    </w:p>
    <w:p>
      <w:r>
        <w:t>Latency Tracking</w:t>
      </w:r>
    </w:p>
    <w:p>
      <w:r>
        <w:t>Real-time events delivery speed</w:t>
      </w:r>
    </w:p>
    <w:p>
      <w:r>
        <w:t>Error Tracking</w:t>
      </w:r>
    </w:p>
    <w:p>
      <w:pPr>
        <w:pStyle w:val="Heading3"/>
      </w:pPr>
      <w:r>
        <w:t>Technical Implementation</w:t>
      </w:r>
    </w:p>
    <w:p>
      <w:pPr>
        <w:pStyle w:val="Heading4"/>
      </w:pPr>
      <w:r>
        <w:t>Dataset Quality Analyzer</w:t>
      </w:r>
    </w:p>
    <w:p>
      <w:r>
        <w:t>The system implements dataset quality analysis:</w:t>
      </w:r>
    </w:p>
    <w:p>
      <w:r>
        <w:rPr>
          <w:rFonts w:ascii="Courier New" w:hAnsi="Courier New"/>
          <w:sz w:val="18"/>
        </w:rPr>
        <w:t>/**</w:t>
        <w:br/>
        <w:t xml:space="preserve"> * Analyze dataset quality and generate metrics</w:t>
        <w:br/>
        <w:t xml:space="preserve"> * @param datasetId Dataset ID</w:t>
        <w:br/>
        <w:t xml:space="preserve"> * @returns Dataset quality metrics</w:t>
        <w:br/>
        <w:t xml:space="preserve"> */</w:t>
        <w:br/>
        <w:t>public async analyzeDatasetQuality(datasetId: string): Promise&lt;DatasetQualityMetrics&gt; {</w:t>
        <w:br/>
        <w:t xml:space="preserve">  logger.info(`Analyzing quality of dataset ${datasetId}`);</w:t>
        <w:br/>
        <w:br/>
        <w:t xml:space="preserve">  try {</w:t>
        <w:br/>
        <w:t xml:space="preserve">    // Get the dataset</w:t>
        <w:br/>
        <w:t xml:space="preserve">    const dataset = await supabaseDatasetService.getDatasetById(datasetId);</w:t>
        <w:br/>
        <w:t xml:space="preserve">    if (!dataset) {</w:t>
        <w:br/>
        <w:t xml:space="preserve">      throw new Error(`Dataset not found: ${datasetId}`);</w:t>
        <w:br/>
        <w:t xml:space="preserve">    }</w:t>
        <w:br/>
        <w:br/>
        <w:t xml:space="preserve">    // Get classes for the dataset</w:t>
        <w:br/>
        <w:t xml:space="preserve">    const classes = await supabaseDatasetService.getDatasetClasses(datasetId);</w:t>
        <w:br/>
        <w:br/>
        <w:t xml:space="preserve">    // Initialize metrics</w:t>
        <w:br/>
        <w:t xml:space="preserve">    const metrics: DatasetQualityMetrics = {</w:t>
        <w:br/>
        <w:t xml:space="preserve">      datasetId,</w:t>
        <w:br/>
        <w:t xml:space="preserve">      classBalance: {</w:t>
        <w:br/>
        <w:t xml:space="preserve">        score: 0,</w:t>
        <w:br/>
        <w:t xml:space="preserve">        details: {</w:t>
        <w:br/>
        <w:t xml:space="preserve">          classCounts: {},</w:t>
        <w:br/>
        <w:t xml:space="preserve">          maxToMinRatio: 0,</w:t>
        <w:br/>
        <w:t xml:space="preserve">          giniCoefficient: 0</w:t>
        <w:br/>
        <w:t xml:space="preserve">        }</w:t>
        <w:br/>
        <w:t xml:space="preserve">      },</w:t>
        <w:br/>
        <w:t xml:space="preserve">      imageQuality: {</w:t>
        <w:br/>
        <w:t xml:space="preserve">        score: 0,</w:t>
        <w:br/>
        <w:t xml:space="preserve">        details: {</w:t>
        <w:br/>
        <w:t xml:space="preserve">          lowResolutionImages: 0,</w:t>
        <w:br/>
        <w:t xml:space="preserve">          blurryImages: 0,</w:t>
        <w:br/>
        <w:t xml:space="preserve">          poorLightingImages: 0,</w:t>
        <w:br/>
        <w:t xml:space="preserve">          overexposedImages: 0,</w:t>
        <w:br/>
        <w:t xml:space="preserve">          avgResolution: { width: 0, height: 0 }</w:t>
        <w:br/>
        <w:t xml:space="preserve">        }</w:t>
        <w:br/>
        <w:t xml:space="preserve">      },</w:t>
        <w:br/>
        <w:t xml:space="preserve">      duplicationMetrics: {</w:t>
        <w:br/>
        <w:t xml:space="preserve">        duplicateImages: 0,</w:t>
        <w:br/>
        <w:t xml:space="preserve">        nearDuplicates: 0</w:t>
        <w:br/>
        <w:t xml:space="preserve">      },</w:t>
        <w:br/>
        <w:t xml:space="preserve">      overallQualityScore: 0,</w:t>
        <w:br/>
        <w:t xml:space="preserve">      recommendations: []</w:t>
        <w:br/>
        <w:t xml:space="preserve">    };</w:t>
        <w:br/>
        <w:br/>
        <w:t xml:space="preserve">    // Calculate class balance metrics</w:t>
        <w:br/>
        <w:t xml:space="preserve">    const classCounts: Record&lt;string, number&gt; = {};</w:t>
        <w:br/>
        <w:t xml:space="preserve">    let totalImages = 0;</w:t>
        <w:br/>
        <w:t xml:space="preserve">    let minClassSize = Number.MAX_SAFE_INTEGER;</w:t>
        <w:br/>
        <w:t xml:space="preserve">    let maxClassSize = 0;</w:t>
        <w:br/>
        <w:br/>
        <w:t xml:space="preserve">    for (const cls of classes) {</w:t>
        <w:br/>
        <w:t xml:space="preserve">      // Get images for class</w:t>
        <w:br/>
        <w:t xml:space="preserve">      const images = await supabaseDatasetService.getDatasetClassImages(cls.id, 1000, 0);</w:t>
        <w:br/>
        <w:t xml:space="preserve">      const classSize = images.length;</w:t>
        <w:br/>
        <w:br/>
        <w:t xml:space="preserve">      classCounts[cls.name] = classSize;</w:t>
        <w:br/>
        <w:t xml:space="preserve">      totalImages += classSize;</w:t>
        <w:br/>
        <w:br/>
        <w:t xml:space="preserve">      if (classSize &gt; 0) {</w:t>
        <w:br/>
        <w:t xml:space="preserve">        minClassSize = Math.min(minClassSize, classSize);</w:t>
        <w:br/>
        <w:t xml:space="preserve">        maxClassSize = Math.max(maxClassSize, classSize);</w:t>
        <w:br/>
        <w:t xml:space="preserve">      }</w:t>
        <w:br/>
        <w:t xml:space="preserve">    }</w:t>
        <w:br/>
        <w:br/>
        <w:t xml:space="preserve">    metrics.classBalance.details.classCounts = classCounts;</w:t>
        <w:br/>
        <w:t xml:space="preserve">    metrics.classBalance.details.maxToMinRatio = maxClassSize / (minClassSize || 1);</w:t>
        <w:br/>
        <w:br/>
        <w:t xml:space="preserve">    // Calculate Gini coefficient for class balance</w:t>
        <w:br/>
        <w:t xml:space="preserve">    metrics.classBalance.details.giniCoefficient = this.calculateGiniCoefficient(Object.values(classCounts));</w:t>
        <w:br/>
        <w:br/>
        <w:t xml:space="preserve">    // Calculate class balance score (0-100)</w:t>
        <w:br/>
        <w:t xml:space="preserve">    const balanceNormalization = Math.min(1, 1 / metrics.classBalance.details.maxToMinRatio);</w:t>
        <w:br/>
        <w:t xml:space="preserve">    metrics.classBalance.score = Math.round((1 - metrics.classBalance.details.giniCoefficient) * 100 * balanceNormalization);</w:t>
        <w:br/>
        <w:br/>
        <w:t xml:space="preserve">    // Analyze image quality</w:t>
        <w:br/>
        <w:t xml:space="preserve">    let totalWidth = 0;</w:t>
        <w:br/>
        <w:t xml:space="preserve">    let totalHeight = 0;</w:t>
        <w:br/>
        <w:t xml:space="preserve">    let totalAnalyzedImages = 0;</w:t>
        <w:br/>
        <w:br/>
        <w:t xml:space="preserve">    for (const cls of classes) {</w:t>
        <w:br/>
        <w:t xml:space="preserve">      const images = await supabaseDatasetService.getDatasetClassImages(cls.id, 100, 0); // Sample up to 100 images</w:t>
        <w:br/>
        <w:br/>
        <w:t xml:space="preserve">      for (const img of images) {</w:t>
        <w:br/>
        <w:t xml:space="preserve">        totalAnalyzedImages++;</w:t>
        <w:br/>
        <w:br/>
        <w:t xml:space="preserve">        if (img.width &amp;&amp; img.height) {</w:t>
        <w:br/>
        <w:t xml:space="preserve">          totalWidth += img.width;</w:t>
        <w:br/>
        <w:t xml:space="preserve">          totalHeight += img.height;</w:t>
        <w:br/>
        <w:br/>
        <w:t xml:space="preserve">          if (img.width &lt; 224 || img.height &lt; 224) {</w:t>
        <w:br/>
        <w:t xml:space="preserve">            metrics.imageQuality.details.lowResolutionImages++;</w:t>
        <w:br/>
        <w:t xml:space="preserve">          }</w:t>
        <w:br/>
        <w:t xml:space="preserve">        }</w:t>
        <w:br/>
        <w:br/>
        <w:t xml:space="preserve">        // Here we would implement more sophisticated image quality checks</w:t>
        <w:br/>
        <w:t xml:space="preserve">        // For now, we'll use simple heuristics based on img metadata if available</w:t>
        <w:br/>
        <w:t xml:space="preserve">        if (img.metadata) {</w:t>
        <w:br/>
        <w:t xml:space="preserve">          if (img.metadata.blurScore &amp;&amp; img.metadata.blurScore &gt; 0.5) {</w:t>
        <w:br/>
        <w:t xml:space="preserve">            metrics.imageQuality.details.blurryImages++;</w:t>
        <w:br/>
        <w:t xml:space="preserve">          }</w:t>
        <w:br/>
        <w:t xml:space="preserve">          if (img.metadata.brightness &amp;&amp; img.metadata.brightness &lt; 0.2) {</w:t>
        <w:br/>
        <w:t xml:space="preserve">            metrics.imageQuality.details.poorLightingImages++;</w:t>
        <w:br/>
        <w:t xml:space="preserve">          }</w:t>
        <w:br/>
        <w:t xml:space="preserve">          if (img.metadata.brightness &amp;&amp; img.metadata.brightness &gt; 0.9) {</w:t>
        <w:br/>
        <w:t xml:space="preserve">            metrics.imageQuality.details.overexposedImages++;</w:t>
        <w:br/>
        <w:t xml:space="preserve">          }</w:t>
        <w:br/>
        <w:t xml:space="preserve">        }</w:t>
        <w:br/>
        <w:t xml:space="preserve">      }</w:t>
        <w:br/>
        <w:t xml:space="preserve">    }</w:t>
        <w:br/>
        <w:br/>
        <w:t xml:space="preserve">    if (totalAnalyzedImages &gt; 0) {</w:t>
        <w:br/>
        <w:t xml:space="preserve">      metrics.imageQuality.details.avgResolution = {</w:t>
        <w:br/>
        <w:t xml:space="preserve">        width: Math.round(totalWidth / totalAnalyzedImages),</w:t>
        <w:br/>
        <w:t xml:space="preserve">        height: Math.round(totalHeight / totalAnalyzedImages)</w:t>
        <w:br/>
        <w:t xml:space="preserve">      };</w:t>
        <w:br/>
        <w:t xml:space="preserve">    }</w:t>
        <w:br/>
        <w:br/>
        <w:t xml:space="preserve">    // Calculate image quality score (0-100)</w:t>
        <w:br/>
        <w:t xml:space="preserve">    const lowResPercent = metrics.imageQuality.details.lowResolutionImages / (totalAnalyzedImages || 1);</w:t>
        <w:br/>
        <w:t xml:space="preserve">    const blurryPercent = metrics.imageQuality.details.blurryImages / (totalAnalyzedImages || 1);</w:t>
        <w:br/>
        <w:t xml:space="preserve">    const lightingIssuesPercent = (metrics.imageQuality.details.poorLightingImages +</w:t>
        <w:br/>
        <w:t xml:space="preserve">      metrics.imageQuality.details.overexposedImages) / (totalAnalyzedImages || 1);</w:t>
        <w:br/>
        <w:br/>
        <w:t xml:space="preserve">    metrics.imageQuality.score = Math.round(100 * (1 - (lowResPercent * 0.4 + blurryPercent * 0.4 + lightingIssuesPercent * 0.2)));</w:t>
        <w:br/>
        <w:br/>
        <w:t xml:space="preserve">    // Calculate overall quality score as weighted average of component scores</w:t>
        <w:br/>
        <w:t xml:space="preserve">    metrics.overallQualityScore = Math.round(</w:t>
        <w:br/>
        <w:t xml:space="preserve">      metrics.classBalance.score * 0.4 +</w:t>
        <w:br/>
        <w:t xml:space="preserve">      metrics.imageQuality.score * 0.6</w:t>
        <w:br/>
        <w:t xml:space="preserve">    );</w:t>
        <w:br/>
        <w:br/>
        <w:t xml:space="preserve">    // Generate recommendations based on findings</w:t>
        <w:br/>
        <w:t xml:space="preserve">    if (metrics.classBalance.details.maxToMinRatio &gt; 3) {</w:t>
        <w:br/>
        <w:t xml:space="preserve">      metrics.recommendations.push('Balance classes by augmenting underrepresented classes or collecting more samples.');</w:t>
        <w:br/>
        <w:t xml:space="preserve">    }</w:t>
        <w:br/>
        <w:br/>
        <w:t xml:space="preserve">    if (metrics.imageQuality.details.lowResolutionImages &gt; 0) {</w:t>
        <w:br/>
        <w:t xml:space="preserve">      metrics.recommendations.push(`Improve ${metrics.imageQuality.details.lowResolutionImages} low-resolution images with upscaling or replacement.`);</w:t>
        <w:br/>
        <w:t xml:space="preserve">    }</w:t>
        <w:br/>
        <w:br/>
        <w:t xml:space="preserve">    if (metrics.imageQuality.details.blurryImages &gt; 0) {</w:t>
        <w:br/>
        <w:t xml:space="preserve">      metrics.recommendations.push(`Remove or enhance ${metrics.imageQuality.details.blurryImages} blurry images.`);</w:t>
        <w:br/>
        <w:t xml:space="preserve">    }</w:t>
        <w:br/>
        <w:br/>
        <w:t xml:space="preserve">    if ((metrics.imageQuality.details.poorLightingImages + metrics.imageQuality.details.overexposedImages) &gt; 0) {</w:t>
        <w:br/>
        <w:t xml:space="preserve">      metrics.recommendations.push('Apply lighting normalization to improve consistency across the dataset.');</w:t>
        <w:br/>
        <w:t xml:space="preserve">    }</w:t>
        <w:br/>
        <w:br/>
        <w:t xml:space="preserve">    return metrics;</w:t>
        <w:br/>
        <w:t xml:space="preserve">  } catch (err) {</w:t>
        <w:br/>
        <w:t xml:space="preserve">    logger.error(`Error analyzing dataset quality: ${err}`);</w:t>
        <w:br/>
        <w:t xml:space="preserve">    throw new Error(`Failed to analyze dataset quality: ${err instanceof Error ? err.message : String(err)}`);</w:t>
        <w:br/>
        <w:t xml:space="preserve">  }</w:t>
        <w:br/>
        <w:t>}</w:t>
        <w:br/>
      </w:r>
    </w:p>
    <w:p>
      <w:r>
        <w:rPr>
          <w:rFonts w:ascii="Courier New" w:hAnsi="Courier New"/>
          <w:sz w:val="18"/>
        </w:rPr>
        <w:t>/**</w:t>
        <w:br/>
        <w:t xml:space="preserve"> * Analyze dataset quality and generate metrics</w:t>
        <w:br/>
        <w:t xml:space="preserve"> * @param datasetId Dataset ID</w:t>
        <w:br/>
        <w:t xml:space="preserve"> * @returns Dataset quality metrics</w:t>
        <w:br/>
        <w:t xml:space="preserve"> */</w:t>
        <w:br/>
        <w:t>public async analyzeDatasetQuality(datasetId: string): Promise&lt;DatasetQualityMetrics&gt; {</w:t>
        <w:br/>
        <w:t xml:space="preserve">  logger.info(`Analyzing quality of dataset ${datasetId}`);</w:t>
        <w:br/>
        <w:br/>
        <w:t xml:space="preserve">  try {</w:t>
        <w:br/>
        <w:t xml:space="preserve">    // Get the dataset</w:t>
        <w:br/>
        <w:t xml:space="preserve">    const dataset = await supabaseDatasetService.getDatasetById(datasetId);</w:t>
        <w:br/>
        <w:t xml:space="preserve">    if (!dataset) {</w:t>
        <w:br/>
        <w:t xml:space="preserve">      throw new Error(`Dataset not found: ${datasetId}`);</w:t>
        <w:br/>
        <w:t xml:space="preserve">    }</w:t>
        <w:br/>
        <w:br/>
        <w:t xml:space="preserve">    // Get classes for the dataset</w:t>
        <w:br/>
        <w:t xml:space="preserve">    const classes = await supabaseDatasetService.getDatasetClasses(datasetId);</w:t>
        <w:br/>
        <w:br/>
        <w:t xml:space="preserve">    // Initialize metrics</w:t>
        <w:br/>
        <w:t xml:space="preserve">    const metrics: DatasetQualityMetrics = {</w:t>
        <w:br/>
        <w:t xml:space="preserve">      datasetId,</w:t>
        <w:br/>
        <w:t xml:space="preserve">      classBalance: {</w:t>
        <w:br/>
        <w:t xml:space="preserve">        score: 0,</w:t>
        <w:br/>
        <w:t xml:space="preserve">        details: {</w:t>
        <w:br/>
        <w:t xml:space="preserve">          classCounts: {},</w:t>
        <w:br/>
        <w:t xml:space="preserve">          maxToMinRatio: 0,</w:t>
        <w:br/>
        <w:t xml:space="preserve">          giniCoefficient: 0</w:t>
        <w:br/>
        <w:t xml:space="preserve">        }</w:t>
        <w:br/>
        <w:t xml:space="preserve">      },</w:t>
        <w:br/>
        <w:t xml:space="preserve">      imageQuality: {</w:t>
        <w:br/>
        <w:t xml:space="preserve">        score: 0,</w:t>
        <w:br/>
        <w:t xml:space="preserve">        details: {</w:t>
        <w:br/>
        <w:t xml:space="preserve">          lowResolutionImages: 0,</w:t>
        <w:br/>
        <w:t xml:space="preserve">          blurryImages: 0,</w:t>
        <w:br/>
        <w:t xml:space="preserve">          poorLightingImages: 0,</w:t>
        <w:br/>
        <w:t xml:space="preserve">          overexposedImages: 0,</w:t>
        <w:br/>
        <w:t xml:space="preserve">          avgResolution: { width: 0, height: 0 }</w:t>
        <w:br/>
        <w:t xml:space="preserve">        }</w:t>
        <w:br/>
        <w:t xml:space="preserve">      },</w:t>
        <w:br/>
        <w:t xml:space="preserve">      duplicationMetrics: {</w:t>
        <w:br/>
        <w:t xml:space="preserve">        duplicateImages: 0,</w:t>
        <w:br/>
        <w:t xml:space="preserve">        nearDuplicates: 0</w:t>
        <w:br/>
        <w:t xml:space="preserve">      },</w:t>
        <w:br/>
        <w:t xml:space="preserve">      overallQualityScore: 0,</w:t>
        <w:br/>
        <w:t xml:space="preserve">      recommendations: []</w:t>
        <w:br/>
        <w:t xml:space="preserve">    };</w:t>
        <w:br/>
        <w:br/>
        <w:t xml:space="preserve">    // Calculate class balance metrics</w:t>
        <w:br/>
        <w:t xml:space="preserve">    const classCounts: Record&lt;string, number&gt; = {};</w:t>
        <w:br/>
        <w:t xml:space="preserve">    let totalImages = 0;</w:t>
        <w:br/>
        <w:t xml:space="preserve">    let minClassSize = Number.MAX_SAFE_INTEGER;</w:t>
        <w:br/>
        <w:t xml:space="preserve">    let maxClassSize = 0;</w:t>
        <w:br/>
        <w:br/>
        <w:t xml:space="preserve">    for (const cls of classes) {</w:t>
        <w:br/>
        <w:t xml:space="preserve">      // Get images for class</w:t>
        <w:br/>
        <w:t xml:space="preserve">      const images = await supabaseDatasetService.getDatasetClassImages(cls.id, 1000, 0);</w:t>
        <w:br/>
        <w:t xml:space="preserve">      const classSize = images.length;</w:t>
        <w:br/>
        <w:br/>
        <w:t xml:space="preserve">      classCounts[cls.name] = classSize;</w:t>
        <w:br/>
        <w:t xml:space="preserve">      totalImages += classSize;</w:t>
        <w:br/>
        <w:br/>
        <w:t xml:space="preserve">      if (classSize &gt; 0) {</w:t>
        <w:br/>
        <w:t xml:space="preserve">        minClassSize = Math.min(minClassSize, classSize);</w:t>
        <w:br/>
        <w:t xml:space="preserve">        maxClassSize = Math.max(maxClassSize, classSize);</w:t>
        <w:br/>
        <w:t xml:space="preserve">      }</w:t>
        <w:br/>
        <w:t xml:space="preserve">    }</w:t>
        <w:br/>
        <w:br/>
        <w:t xml:space="preserve">    metrics.classBalance.details.classCounts = classCounts;</w:t>
        <w:br/>
        <w:t xml:space="preserve">    metrics.classBalance.details.maxToMinRatio = maxClassSize / (minClassSize || 1);</w:t>
        <w:br/>
        <w:br/>
        <w:t xml:space="preserve">    // Calculate Gini coefficient for class balance</w:t>
        <w:br/>
        <w:t xml:space="preserve">    metrics.classBalance.details.giniCoefficient = this.calculateGiniCoefficient(Object.values(classCounts));</w:t>
        <w:br/>
        <w:br/>
        <w:t xml:space="preserve">    // Calculate class balance score (0-100)</w:t>
        <w:br/>
        <w:t xml:space="preserve">    const balanceNormalization = Math.min(1, 1 / metrics.classBalance.details.maxToMinRatio);</w:t>
        <w:br/>
        <w:t xml:space="preserve">    metrics.classBalance.score = Math.round((1 - metrics.classBalance.details.giniCoefficient) * 100 * balanceNormalization);</w:t>
        <w:br/>
        <w:br/>
        <w:t xml:space="preserve">    // Analyze image quality</w:t>
        <w:br/>
        <w:t xml:space="preserve">    let totalWidth = 0;</w:t>
        <w:br/>
        <w:t xml:space="preserve">    let totalHeight = 0;</w:t>
        <w:br/>
        <w:t xml:space="preserve">    let totalAnalyzedImages = 0;</w:t>
        <w:br/>
        <w:br/>
        <w:t xml:space="preserve">    for (const cls of classes) {</w:t>
        <w:br/>
        <w:t xml:space="preserve">      const images = await supabaseDatasetService.getDatasetClassImages(cls.id, 100, 0); // Sample up to 100 images</w:t>
        <w:br/>
        <w:br/>
        <w:t xml:space="preserve">      for (const img of images) {</w:t>
        <w:br/>
        <w:t xml:space="preserve">        totalAnalyzedImages++;</w:t>
        <w:br/>
        <w:br/>
        <w:t xml:space="preserve">        if (img.width &amp;&amp; img.height) {</w:t>
        <w:br/>
        <w:t xml:space="preserve">          totalWidth += img.width;</w:t>
        <w:br/>
        <w:t xml:space="preserve">          totalHeight += img.height;</w:t>
        <w:br/>
        <w:br/>
        <w:t xml:space="preserve">          if (img.width &lt; 224 || img.height &lt; 224) {</w:t>
        <w:br/>
        <w:t xml:space="preserve">            metrics.imageQuality.details.lowResolutionImages++;</w:t>
        <w:br/>
        <w:t xml:space="preserve">          }</w:t>
        <w:br/>
        <w:t xml:space="preserve">        }</w:t>
        <w:br/>
        <w:br/>
        <w:t xml:space="preserve">        // Here we would implement more sophisticated image quality checks</w:t>
        <w:br/>
        <w:t xml:space="preserve">        // For now, we'll use simple heuristics based on img metadata if available</w:t>
        <w:br/>
        <w:t xml:space="preserve">        if (img.metadata) {</w:t>
        <w:br/>
        <w:t xml:space="preserve">          if (img.metadata.blurScore &amp;&amp; img.metadata.blurScore &gt; 0.5) {</w:t>
        <w:br/>
        <w:t xml:space="preserve">            metrics.imageQuality.details.blurryImages++;</w:t>
        <w:br/>
        <w:t xml:space="preserve">          }</w:t>
        <w:br/>
        <w:t xml:space="preserve">          if (img.metadata.brightness &amp;&amp; img.metadata.brightness &lt; 0.2) {</w:t>
        <w:br/>
        <w:t xml:space="preserve">            metrics.imageQuality.details.poorLightingImages++;</w:t>
        <w:br/>
        <w:t xml:space="preserve">          }</w:t>
        <w:br/>
        <w:t xml:space="preserve">          if (img.metadata.brightness &amp;&amp; img.metadata.brightness &gt; 0.9) {</w:t>
        <w:br/>
        <w:t xml:space="preserve">            metrics.imageQuality.details.overexposedImages++;</w:t>
        <w:br/>
        <w:t xml:space="preserve">          }</w:t>
        <w:br/>
        <w:t xml:space="preserve">        }</w:t>
        <w:br/>
        <w:t xml:space="preserve">      }</w:t>
        <w:br/>
        <w:t xml:space="preserve">    }</w:t>
        <w:br/>
        <w:br/>
        <w:t xml:space="preserve">    if (totalAnalyzedImages &gt; 0) {</w:t>
        <w:br/>
        <w:t xml:space="preserve">      metrics.imageQuality.details.avgResolution = {</w:t>
        <w:br/>
        <w:t xml:space="preserve">        width: Math.round(totalWidth / totalAnalyzedImages),</w:t>
        <w:br/>
        <w:t xml:space="preserve">        height: Math.round(totalHeight / totalAnalyzedImages)</w:t>
        <w:br/>
        <w:t xml:space="preserve">      };</w:t>
        <w:br/>
        <w:t xml:space="preserve">    }</w:t>
        <w:br/>
        <w:br/>
        <w:t xml:space="preserve">    // Calculate image quality score (0-100)</w:t>
        <w:br/>
        <w:t xml:space="preserve">    const lowResPercent = metrics.imageQuality.details.lowResolutionImages / (totalAnalyzedImages || 1);</w:t>
        <w:br/>
        <w:t xml:space="preserve">    const blurryPercent = metrics.imageQuality.details.blurryImages / (totalAnalyzedImages || 1);</w:t>
        <w:br/>
        <w:t xml:space="preserve">    const lightingIssuesPercent = (metrics.imageQuality.details.poorLightingImages +</w:t>
        <w:br/>
        <w:t xml:space="preserve">      metrics.imageQuality.details.overexposedImages) / (totalAnalyzedImages || 1);</w:t>
        <w:br/>
        <w:br/>
        <w:t xml:space="preserve">    metrics.imageQuality.score = Math.round(100 * (1 - (lowResPercent * 0.4 + blurryPercent * 0.4 + lightingIssuesPercent * 0.2)));</w:t>
        <w:br/>
        <w:br/>
        <w:t xml:space="preserve">    // Calculate overall quality score as weighted average of component scores</w:t>
        <w:br/>
        <w:t xml:space="preserve">    metrics.overallQualityScore = Math.round(</w:t>
        <w:br/>
        <w:t xml:space="preserve">      metrics.classBalance.score * 0.4 +</w:t>
        <w:br/>
        <w:t xml:space="preserve">      metrics.imageQuality.score * 0.6</w:t>
        <w:br/>
        <w:t xml:space="preserve">    );</w:t>
        <w:br/>
        <w:br/>
        <w:t xml:space="preserve">    // Generate recommendations based on findings</w:t>
        <w:br/>
        <w:t xml:space="preserve">    if (metrics.classBalance.details.maxToMinRatio &gt; 3) {</w:t>
        <w:br/>
        <w:t xml:space="preserve">      metrics.recommendations.push('Balance classes by augmenting underrepresented classes or collecting more samples.');</w:t>
        <w:br/>
        <w:t xml:space="preserve">    }</w:t>
        <w:br/>
        <w:br/>
        <w:t xml:space="preserve">    if (metrics.imageQuality.details.lowResolutionImages &gt; 0) {</w:t>
        <w:br/>
        <w:t xml:space="preserve">      metrics.recommendations.push(`Improve ${metrics.imageQuality.details.lowResolutionImages} low-resolution images with upscaling or replacement.`);</w:t>
        <w:br/>
        <w:t xml:space="preserve">    }</w:t>
        <w:br/>
        <w:br/>
        <w:t xml:space="preserve">    if (metrics.imageQuality.details.blurryImages &gt; 0) {</w:t>
        <w:br/>
        <w:t xml:space="preserve">      metrics.recommendations.push(`Remove or enhance ${metrics.imageQuality.details.blurryImages} blurry images.`);</w:t>
        <w:br/>
        <w:t xml:space="preserve">    }</w:t>
        <w:br/>
        <w:br/>
        <w:t xml:space="preserve">    if ((metrics.imageQuality.details.poorLightingImages + metrics.imageQuality.details.overexposedImages) &gt; 0) {</w:t>
        <w:br/>
        <w:t xml:space="preserve">      metrics.recommendations.push('Apply lighting normalization to improve consistency across the dataset.');</w:t>
        <w:br/>
        <w:t xml:space="preserve">    }</w:t>
        <w:br/>
        <w:br/>
        <w:t xml:space="preserve">    return metrics;</w:t>
        <w:br/>
        <w:t xml:space="preserve">  } catch (err) {</w:t>
        <w:br/>
        <w:t xml:space="preserve">    logger.error(`Error analyzing dataset quality: ${err}`);</w:t>
        <w:br/>
        <w:t xml:space="preserve">    throw new Error(`Failed to analyze dataset quality: ${err instanceof Error ? err.message : String(err)}`);</w:t>
        <w:br/>
        <w:t xml:space="preserve">  }</w:t>
        <w:br/>
        <w:t>}</w:t>
        <w:br/>
      </w:r>
    </w:p>
    <w:p>
      <w:pPr>
        <w:pStyle w:val="Heading4"/>
      </w:pPr>
      <w:r>
        <w:t>Training Metrics Tracker</w:t>
      </w:r>
    </w:p>
    <w:p>
      <w:r>
        <w:t>The system implements comprehensive training metrics tracking:</w:t>
      </w:r>
    </w:p>
    <w:p>
      <w:r>
        <w:rPr>
          <w:rFonts w:ascii="Courier New" w:hAnsi="Courier New"/>
          <w:sz w:val="18"/>
        </w:rPr>
        <w:t>@dataclass</w:t>
        <w:br/>
        <w:t>class TrainingMetric:</w:t>
        <w:br/>
        <w:t xml:space="preserve">    """Single training metric value with metadata"""</w:t>
        <w:br/>
        <w:t xml:space="preserve">    name: str</w:t>
        <w:br/>
        <w:t xml:space="preserve">    value: float</w:t>
        <w:br/>
        <w:t xml:space="preserve">    epoch: Optional[int] = None</w:t>
        <w:br/>
        <w:t xml:space="preserve">    iteration: Optional[int] = None</w:t>
        <w:br/>
        <w:t xml:space="preserve">    timestamp: float = field(default_factory=time.time)</w:t>
        <w:br/>
        <w:br/>
        <w:t>class MetricsTracker:</w:t>
        <w:br/>
        <w:t xml:space="preserve">    """Tracks training metrics over time"""</w:t>
        <w:br/>
        <w:br/>
        <w:t xml:space="preserve">    def __init__(self, job_id: str, metrics_dir: Optional[str] = None):</w:t>
        <w:br/>
        <w:t xml:space="preserve">        """</w:t>
        <w:br/>
        <w:t xml:space="preserve">        Initialize metrics tracker</w:t>
        <w:br/>
        <w:br/>
        <w:t xml:space="preserve">        Args:</w:t>
        <w:br/>
        <w:t xml:space="preserve">            job_id: Unique identifier for the training job</w:t>
        <w:br/>
        <w:t xml:space="preserve">            metrics_dir: Directory to save metrics (if None, metrics are only kept in memory)</w:t>
        <w:br/>
        <w:t xml:space="preserve">        """</w:t>
        <w:br/>
        <w:t xml:space="preserve">        self.job_id = job_id</w:t>
        <w:br/>
        <w:t xml:space="preserve">        self.metrics_dir = metrics_dir</w:t>
        <w:br/>
        <w:t xml:space="preserve">        self.metrics: Dict[str, List[TrainingMetric]] = {}</w:t>
        <w:br/>
        <w:t xml:space="preserve">        self.epochs: List[int] = []</w:t>
        <w:br/>
        <w:br/>
        <w:t xml:space="preserve">        # Create metrics directory if provided</w:t>
        <w:br/>
        <w:t xml:space="preserve">        if metrics_dir:</w:t>
        <w:br/>
        <w:t xml:space="preserve">            os.makedirs(metrics_dir, exist_ok=True)</w:t>
        <w:br/>
        <w:br/>
        <w:t xml:space="preserve">    def add_metric(self, name: str, value: float, epoch: Optional[int] = None,</w:t>
        <w:br/>
        <w:t xml:space="preserve">                  iteration: Optional[int] = None) -&gt; None:</w:t>
        <w:br/>
        <w:t xml:space="preserve">        """</w:t>
        <w:br/>
        <w:t xml:space="preserve">        Add a single metric value</w:t>
        <w:br/>
        <w:br/>
        <w:t xml:space="preserve">        Args:</w:t>
        <w:br/>
        <w:t xml:space="preserve">            name: Metric name</w:t>
        <w:br/>
        <w:t xml:space="preserve">            value: Metric value</w:t>
        <w:br/>
        <w:t xml:space="preserve">            epoch: Optional epoch number</w:t>
        <w:br/>
        <w:t xml:space="preserve">            iteration: Optional iteration number within epoch</w:t>
        <w:br/>
        <w:t xml:space="preserve">        """</w:t>
        <w:br/>
        <w:t xml:space="preserve">        metric = TrainingMetric(name, value, epoch, iteration)</w:t>
        <w:br/>
        <w:br/>
        <w:t xml:space="preserve">        if name not in self.metrics:</w:t>
        <w:br/>
        <w:t xml:space="preserve">            self.metrics[name] = []</w:t>
        <w:br/>
        <w:br/>
        <w:t xml:space="preserve">        self.metrics[name].append(metric)</w:t>
        <w:br/>
        <w:br/>
        <w:t xml:space="preserve">        # Track epochs for plotting</w:t>
        <w:br/>
        <w:t xml:space="preserve">        if epoch is not None and epoch not in self.epochs:</w:t>
        <w:br/>
        <w:t xml:space="preserve">            self.epochs.append(epoch)</w:t>
        <w:br/>
        <w:t xml:space="preserve">            self.epochs.sort()</w:t>
        <w:br/>
        <w:br/>
        <w:t xml:space="preserve">        # Save metrics to file if directory is provided</w:t>
        <w:br/>
        <w:t xml:space="preserve">        if self.metrics_dir:</w:t>
        <w:br/>
        <w:t xml:space="preserve">            self._save_metrics()</w:t>
        <w:br/>
        <w:br/>
        <w:t xml:space="preserve">    def add_metrics_dict(self, metrics_dict: Dict[str, float], epoch: Optional[int] = None,</w:t>
        <w:br/>
        <w:t xml:space="preserve">                        iteration: Optional[int] = None) -&gt; None:</w:t>
        <w:br/>
        <w:t xml:space="preserve">        """</w:t>
        <w:br/>
        <w:t xml:space="preserve">        Add multiple metrics from a dictionary</w:t>
        <w:br/>
        <w:br/>
        <w:t xml:space="preserve">        Args:</w:t>
        <w:br/>
        <w:t xml:space="preserve">            metrics_dict: Dictionary of metric name to value</w:t>
        <w:br/>
        <w:t xml:space="preserve">            epoch: Optional epoch number</w:t>
        <w:br/>
        <w:t xml:space="preserve">            iteration: Optional iteration number</w:t>
        <w:br/>
        <w:t xml:space="preserve">        """</w:t>
        <w:br/>
        <w:t xml:space="preserve">        for name, value in metrics_dict.items():</w:t>
        <w:br/>
        <w:t xml:space="preserve">            self.add_metric(name, value, epoch, iteration)</w:t>
        <w:br/>
        <w:br/>
        <w:t xml:space="preserve">    def get_metric_values(self, name: str) -&gt; List[float]:</w:t>
        <w:br/>
        <w:t xml:space="preserve">        """</w:t>
        <w:br/>
        <w:t xml:space="preserve">        Get all values for a specific metric</w:t>
        <w:br/>
        <w:br/>
        <w:t xml:space="preserve">        Args:</w:t>
        <w:br/>
        <w:t xml:space="preserve">            name: Metric name</w:t>
        <w:br/>
        <w:br/>
        <w:t xml:space="preserve">        Returns:</w:t>
        <w:br/>
        <w:t xml:space="preserve">            List of metric values</w:t>
        <w:br/>
        <w:t xml:space="preserve">        """</w:t>
        <w:br/>
        <w:t xml:space="preserve">        if name not in self.metrics:</w:t>
        <w:br/>
        <w:t xml:space="preserve">            return []</w:t>
        <w:br/>
        <w:br/>
        <w:t xml:space="preserve">        return [metric.value for metric in self.metrics[name]]</w:t>
        <w:br/>
        <w:br/>
        <w:t xml:space="preserve">    def get_metric_by_epoch(self, name: str) -&gt; Dict[int, List[float]]:</w:t>
        <w:br/>
        <w:t xml:space="preserve">        """</w:t>
        <w:br/>
        <w:t xml:space="preserve">        Get metric values organized by epoch</w:t>
        <w:br/>
        <w:br/>
        <w:t xml:space="preserve">        Args:</w:t>
        <w:br/>
        <w:t xml:space="preserve">            name: Metric name</w:t>
        <w:br/>
        <w:br/>
        <w:t xml:space="preserve">        Returns:</w:t>
        <w:br/>
        <w:t xml:space="preserve">            Dictionary mapping epoch numbers to lists of values</w:t>
        <w:br/>
        <w:t xml:space="preserve">        """</w:t>
        <w:br/>
        <w:t xml:space="preserve">        if name not in self.metrics:</w:t>
        <w:br/>
        <w:t xml:space="preserve">            return {}</w:t>
        <w:br/>
        <w:br/>
        <w:t xml:space="preserve">        result = {}</w:t>
        <w:br/>
        <w:t xml:space="preserve">        for metric in self.metrics[name]:</w:t>
        <w:br/>
        <w:t xml:space="preserve">            if metric.epoch is not None:</w:t>
        <w:br/>
        <w:t xml:space="preserve">                if metric.epoch not in result:</w:t>
        <w:br/>
        <w:t xml:space="preserve">                    result[metric.epoch] = []</w:t>
        <w:br/>
        <w:t xml:space="preserve">                result[metric.epoch].append(metric.value)</w:t>
        <w:br/>
        <w:br/>
        <w:t xml:space="preserve">        return result</w:t>
        <w:br/>
        <w:br/>
        <w:t xml:space="preserve">    def get_latest_metrics(self) -&gt; Dict[str, float]:</w:t>
        <w:br/>
        <w:t xml:space="preserve">        """</w:t>
        <w:br/>
        <w:t xml:space="preserve">        Get the most recent value for each metric</w:t>
        <w:br/>
        <w:br/>
        <w:t xml:space="preserve">        Returns:</w:t>
        <w:br/>
        <w:t xml:space="preserve">            Dictionary mapping metric names to their latest values</w:t>
        <w:br/>
        <w:t xml:space="preserve">        """</w:t>
        <w:br/>
        <w:t xml:space="preserve">        result = {}</w:t>
        <w:br/>
        <w:t xml:space="preserve">        for name, metrics in self.metrics.items():</w:t>
        <w:br/>
        <w:t xml:space="preserve">            if metrics:</w:t>
        <w:br/>
        <w:t xml:space="preserve">                result[name] = metrics[-1].value</w:t>
        <w:br/>
        <w:br/>
        <w:t xml:space="preserve">        return result</w:t>
        <w:br/>
        <w:br/>
        <w:t xml:space="preserve">    def _save_metrics(self) -&gt; None:</w:t>
        <w:br/>
        <w:t xml:space="preserve">        """Save metrics to a JSON file"""</w:t>
        <w:br/>
        <w:t xml:space="preserve">        metrics_file = os.path.join(self.metrics_dir, f"{self.job_id}_metrics.json")</w:t>
        <w:br/>
        <w:br/>
        <w:t xml:space="preserve">        # Convert metrics to serializable format</w:t>
        <w:br/>
        <w:t xml:space="preserve">        serializable_metrics = {}</w:t>
        <w:br/>
        <w:t xml:space="preserve">        for name, metrics in self.metrics.items():</w:t>
        <w:br/>
        <w:t xml:space="preserve">            serializable_metrics[name] = [</w:t>
        <w:br/>
        <w:t xml:space="preserve">                {</w:t>
        <w:br/>
        <w:t xml:space="preserve">                    "value": metric.value,</w:t>
        <w:br/>
        <w:t xml:space="preserve">                    "epoch": metric.epoch,</w:t>
        <w:br/>
        <w:t xml:space="preserve">                    "iteration": metric.iteration,</w:t>
        <w:br/>
        <w:t xml:space="preserve">                    "timestamp": metric.timestamp</w:t>
        <w:br/>
        <w:t xml:space="preserve">                }</w:t>
        <w:br/>
        <w:t xml:space="preserve">                for metric in metrics</w:t>
        <w:br/>
        <w:t xml:space="preserve">            ]</w:t>
        <w:br/>
        <w:br/>
        <w:t xml:space="preserve">        # Save to file</w:t>
        <w:br/>
        <w:t xml:space="preserve">        with open(metrics_file, 'w') as f:</w:t>
        <w:br/>
        <w:t xml:space="preserve">            json.dump(serializable_metrics, f, indent=2)</w:t>
        <w:br/>
        <w:br/>
        <w:t xml:space="preserve">    def load_metrics(self) -&gt; bool:</w:t>
        <w:br/>
        <w:t xml:space="preserve">        """</w:t>
        <w:br/>
        <w:t xml:space="preserve">        Load metrics from file</w:t>
        <w:br/>
        <w:br/>
        <w:t xml:space="preserve">        Returns:</w:t>
        <w:br/>
        <w:t xml:space="preserve">            True if metrics were loaded successfully, False otherwise</w:t>
        <w:br/>
        <w:t xml:space="preserve">        """</w:t>
        <w:br/>
        <w:t xml:space="preserve">        if not self.metrics_dir:</w:t>
        <w:br/>
        <w:t xml:space="preserve">            return False</w:t>
        <w:br/>
        <w:br/>
        <w:t xml:space="preserve">        metrics_file = os.path.join(self.metrics_dir, f"{self.job_id}_metrics.json")</w:t>
        <w:br/>
        <w:br/>
        <w:t xml:space="preserve">        if not os.path.exists(metrics_file):</w:t>
        <w:br/>
        <w:t xml:space="preserve">            return False</w:t>
        <w:br/>
        <w:br/>
        <w:t xml:space="preserve">        try:</w:t>
        <w:br/>
        <w:t xml:space="preserve">            with open(metrics_file, 'r') as f:</w:t>
        <w:br/>
        <w:t xml:space="preserve">                serialized_metrics = json.load(f)</w:t>
        <w:br/>
        <w:br/>
        <w:t xml:space="preserve">            # Convert to TrainingMetric objects</w:t>
        <w:br/>
        <w:t xml:space="preserve">            for name, metrics_data in serialized_metrics.items():</w:t>
        <w:br/>
        <w:t xml:space="preserve">                self.metrics[name] = [</w:t>
        <w:br/>
        <w:t xml:space="preserve">                    TrainingMetric(</w:t>
        <w:br/>
        <w:t xml:space="preserve">                        name=name,</w:t>
        <w:br/>
        <w:t xml:space="preserve">                        value=data["value"],</w:t>
        <w:br/>
        <w:t xml:space="preserve">                        epoch=data.get("epoch"),</w:t>
        <w:br/>
        <w:t xml:space="preserve">                        iteration=data.get("iteration"),</w:t>
        <w:br/>
        <w:t xml:space="preserve">                        timestamp=data.get("timestamp", time.time())</w:t>
        <w:br/>
        <w:t xml:space="preserve">                    )</w:t>
        <w:br/>
        <w:t xml:space="preserve">                    for data in metrics_data</w:t>
        <w:br/>
        <w:t xml:space="preserve">                ]</w:t>
        <w:br/>
        <w:br/>
        <w:t xml:space="preserve">                # Update epochs list</w:t>
        <w:br/>
        <w:t xml:space="preserve">                for metric in self.metrics[name]:</w:t>
        <w:br/>
        <w:t xml:space="preserve">                    if metric.epoch is not None and metric.epoch not in self.epochs:</w:t>
        <w:br/>
        <w:t xml:space="preserve">                        self.epochs.append(metric.epoch)</w:t>
        <w:br/>
        <w:br/>
        <w:t xml:space="preserve">                self.epochs.sort()</w:t>
        <w:br/>
        <w:br/>
        <w:t xml:space="preserve">            return True</w:t>
        <w:br/>
        <w:br/>
        <w:t xml:space="preserve">        except Exception as e:</w:t>
        <w:br/>
        <w:t xml:space="preserve">            logger.error(f"Error loading metrics: {e}")</w:t>
        <w:br/>
        <w:t xml:space="preserve">            return False</w:t>
        <w:br/>
      </w:r>
    </w:p>
    <w:p>
      <w:r>
        <w:rPr>
          <w:rFonts w:ascii="Courier New" w:hAnsi="Courier New"/>
          <w:sz w:val="18"/>
        </w:rPr>
        <w:t>@dataclass</w:t>
        <w:br/>
        <w:t>class TrainingMetric:</w:t>
        <w:br/>
        <w:t xml:space="preserve">    """Single training metric value with metadata"""</w:t>
        <w:br/>
        <w:t xml:space="preserve">    name: str</w:t>
        <w:br/>
        <w:t xml:space="preserve">    value: float</w:t>
        <w:br/>
        <w:t xml:space="preserve">    epoch: Optional[int] = None</w:t>
        <w:br/>
        <w:t xml:space="preserve">    iteration: Optional[int] = None</w:t>
        <w:br/>
        <w:t xml:space="preserve">    timestamp: float = field(default_factory=time.time)</w:t>
        <w:br/>
        <w:br/>
        <w:t>class MetricsTracker:</w:t>
        <w:br/>
        <w:t xml:space="preserve">    """Tracks training metrics over time"""</w:t>
        <w:br/>
        <w:br/>
        <w:t xml:space="preserve">    def __init__(self, job_id: str, metrics_dir: Optional[str] = None):</w:t>
        <w:br/>
        <w:t xml:space="preserve">        """</w:t>
        <w:br/>
        <w:t xml:space="preserve">        Initialize metrics tracker</w:t>
        <w:br/>
        <w:br/>
        <w:t xml:space="preserve">        Args:</w:t>
        <w:br/>
        <w:t xml:space="preserve">            job_id: Unique identifier for the training job</w:t>
        <w:br/>
        <w:t xml:space="preserve">            metrics_dir: Directory to save metrics (if None, metrics are only kept in memory)</w:t>
        <w:br/>
        <w:t xml:space="preserve">        """</w:t>
        <w:br/>
        <w:t xml:space="preserve">        self.job_id = job_id</w:t>
        <w:br/>
        <w:t xml:space="preserve">        self.metrics_dir = metrics_dir</w:t>
        <w:br/>
        <w:t xml:space="preserve">        self.metrics: Dict[str, List[TrainingMetric]] = {}</w:t>
        <w:br/>
        <w:t xml:space="preserve">        self.epochs: List[int] = []</w:t>
        <w:br/>
        <w:br/>
        <w:t xml:space="preserve">        # Create metrics directory if provided</w:t>
        <w:br/>
        <w:t xml:space="preserve">        if metrics_dir:</w:t>
        <w:br/>
        <w:t xml:space="preserve">            os.makedirs(metrics_dir, exist_ok=True)</w:t>
        <w:br/>
        <w:br/>
        <w:t xml:space="preserve">    def add_metric(self, name: str, value: float, epoch: Optional[int] = None,</w:t>
        <w:br/>
        <w:t xml:space="preserve">                  iteration: Optional[int] = None) -&gt; None:</w:t>
        <w:br/>
        <w:t xml:space="preserve">        """</w:t>
        <w:br/>
        <w:t xml:space="preserve">        Add a single metric value</w:t>
        <w:br/>
        <w:br/>
        <w:t xml:space="preserve">        Args:</w:t>
        <w:br/>
        <w:t xml:space="preserve">            name: Metric name</w:t>
        <w:br/>
        <w:t xml:space="preserve">            value: Metric value</w:t>
        <w:br/>
        <w:t xml:space="preserve">            epoch: Optional epoch number</w:t>
        <w:br/>
        <w:t xml:space="preserve">            iteration: Optional iteration number within epoch</w:t>
        <w:br/>
        <w:t xml:space="preserve">        """</w:t>
        <w:br/>
        <w:t xml:space="preserve">        metric = TrainingMetric(name, value, epoch, iteration)</w:t>
        <w:br/>
        <w:br/>
        <w:t xml:space="preserve">        if name not in self.metrics:</w:t>
        <w:br/>
        <w:t xml:space="preserve">            self.metrics[name] = []</w:t>
        <w:br/>
        <w:br/>
        <w:t xml:space="preserve">        self.metrics[name].append(metric)</w:t>
        <w:br/>
        <w:br/>
        <w:t xml:space="preserve">        # Track epochs for plotting</w:t>
        <w:br/>
        <w:t xml:space="preserve">        if epoch is not None and epoch not in self.epochs:</w:t>
        <w:br/>
        <w:t xml:space="preserve">            self.epochs.append(epoch)</w:t>
        <w:br/>
        <w:t xml:space="preserve">            self.epochs.sort()</w:t>
        <w:br/>
        <w:br/>
        <w:t xml:space="preserve">        # Save metrics to file if directory is provided</w:t>
        <w:br/>
        <w:t xml:space="preserve">        if self.metrics_dir:</w:t>
        <w:br/>
        <w:t xml:space="preserve">            self._save_metrics()</w:t>
        <w:br/>
        <w:br/>
        <w:t xml:space="preserve">    def add_metrics_dict(self, metrics_dict: Dict[str, float], epoch: Optional[int] = None,</w:t>
        <w:br/>
        <w:t xml:space="preserve">                        iteration: Optional[int] = None) -&gt; None:</w:t>
        <w:br/>
        <w:t xml:space="preserve">        """</w:t>
        <w:br/>
        <w:t xml:space="preserve">        Add multiple metrics from a dictionary</w:t>
        <w:br/>
        <w:br/>
        <w:t xml:space="preserve">        Args:</w:t>
        <w:br/>
        <w:t xml:space="preserve">            metrics_dict: Dictionary of metric name to value</w:t>
        <w:br/>
        <w:t xml:space="preserve">            epoch: Optional epoch number</w:t>
        <w:br/>
        <w:t xml:space="preserve">            iteration: Optional iteration number</w:t>
        <w:br/>
        <w:t xml:space="preserve">        """</w:t>
        <w:br/>
        <w:t xml:space="preserve">        for name, value in metrics_dict.items():</w:t>
        <w:br/>
        <w:t xml:space="preserve">            self.add_metric(name, value, epoch, iteration)</w:t>
        <w:br/>
        <w:br/>
        <w:t xml:space="preserve">    def get_metric_values(self, name: str) -&gt; List[float]:</w:t>
        <w:br/>
        <w:t xml:space="preserve">        """</w:t>
        <w:br/>
        <w:t xml:space="preserve">        Get all values for a specific metric</w:t>
        <w:br/>
        <w:br/>
        <w:t xml:space="preserve">        Args:</w:t>
        <w:br/>
        <w:t xml:space="preserve">            name: Metric name</w:t>
        <w:br/>
        <w:br/>
        <w:t xml:space="preserve">        Returns:</w:t>
        <w:br/>
        <w:t xml:space="preserve">            List of metric values</w:t>
        <w:br/>
        <w:t xml:space="preserve">        """</w:t>
        <w:br/>
        <w:t xml:space="preserve">        if name not in self.metrics:</w:t>
        <w:br/>
        <w:t xml:space="preserve">            return []</w:t>
        <w:br/>
        <w:br/>
        <w:t xml:space="preserve">        return [metric.value for metric in self.metrics[name]]</w:t>
        <w:br/>
        <w:br/>
        <w:t xml:space="preserve">    def get_metric_by_epoch(self, name: str) -&gt; Dict[int, List[float]]:</w:t>
        <w:br/>
        <w:t xml:space="preserve">        """</w:t>
        <w:br/>
        <w:t xml:space="preserve">        Get metric values organized by epoch</w:t>
        <w:br/>
        <w:br/>
        <w:t xml:space="preserve">        Args:</w:t>
        <w:br/>
        <w:t xml:space="preserve">            name: Metric name</w:t>
        <w:br/>
        <w:br/>
        <w:t xml:space="preserve">        Returns:</w:t>
        <w:br/>
        <w:t xml:space="preserve">            Dictionary mapping epoch numbers to lists of values</w:t>
        <w:br/>
        <w:t xml:space="preserve">        """</w:t>
        <w:br/>
        <w:t xml:space="preserve">        if name not in self.metrics:</w:t>
        <w:br/>
        <w:t xml:space="preserve">            return {}</w:t>
        <w:br/>
        <w:br/>
        <w:t xml:space="preserve">        result = {}</w:t>
        <w:br/>
        <w:t xml:space="preserve">        for metric in self.metrics[name]:</w:t>
        <w:br/>
        <w:t xml:space="preserve">            if metric.epoch is not None:</w:t>
        <w:br/>
        <w:t xml:space="preserve">                if metric.epoch not in result:</w:t>
        <w:br/>
        <w:t xml:space="preserve">                    result[metric.epoch] = []</w:t>
        <w:br/>
        <w:t xml:space="preserve">                result[metric.epoch].append(metric.value)</w:t>
        <w:br/>
        <w:br/>
        <w:t xml:space="preserve">        return result</w:t>
        <w:br/>
        <w:br/>
        <w:t xml:space="preserve">    def get_latest_metrics(self) -&gt; Dict[str, float]:</w:t>
        <w:br/>
        <w:t xml:space="preserve">        """</w:t>
        <w:br/>
        <w:t xml:space="preserve">        Get the most recent value for each metric</w:t>
        <w:br/>
        <w:br/>
        <w:t xml:space="preserve">        Returns:</w:t>
        <w:br/>
        <w:t xml:space="preserve">            Dictionary mapping metric names to their latest values</w:t>
        <w:br/>
        <w:t xml:space="preserve">        """</w:t>
        <w:br/>
        <w:t xml:space="preserve">        result = {}</w:t>
        <w:br/>
        <w:t xml:space="preserve">        for name, metrics in self.metrics.items():</w:t>
        <w:br/>
        <w:t xml:space="preserve">            if metrics:</w:t>
        <w:br/>
        <w:t xml:space="preserve">                result[name] = metrics[-1].value</w:t>
        <w:br/>
        <w:br/>
        <w:t xml:space="preserve">        return result</w:t>
        <w:br/>
        <w:br/>
        <w:t xml:space="preserve">    def _save_metrics(self) -&gt; None:</w:t>
        <w:br/>
        <w:t xml:space="preserve">        """Save metrics to a JSON file"""</w:t>
        <w:br/>
        <w:t xml:space="preserve">        metrics_file = os.path.join(self.metrics_dir, f"{self.job_id}_metrics.json")</w:t>
        <w:br/>
        <w:br/>
        <w:t xml:space="preserve">        # Convert metrics to serializable format</w:t>
        <w:br/>
        <w:t xml:space="preserve">        serializable_metrics = {}</w:t>
        <w:br/>
        <w:t xml:space="preserve">        for name, metrics in self.metrics.items():</w:t>
        <w:br/>
        <w:t xml:space="preserve">            serializable_metrics[name] = [</w:t>
        <w:br/>
        <w:t xml:space="preserve">                {</w:t>
        <w:br/>
        <w:t xml:space="preserve">                    "value": metric.value,</w:t>
        <w:br/>
        <w:t xml:space="preserve">                    "epoch": metric.epoch,</w:t>
        <w:br/>
        <w:t xml:space="preserve">                    "iteration": metric.iteration,</w:t>
        <w:br/>
        <w:t xml:space="preserve">                    "timestamp": metric.timestamp</w:t>
        <w:br/>
        <w:t xml:space="preserve">                }</w:t>
        <w:br/>
        <w:t xml:space="preserve">                for metric in metrics</w:t>
        <w:br/>
        <w:t xml:space="preserve">            ]</w:t>
        <w:br/>
        <w:br/>
        <w:t xml:space="preserve">        # Save to file</w:t>
        <w:br/>
        <w:t xml:space="preserve">        with open(metrics_file, 'w') as f:</w:t>
        <w:br/>
        <w:t xml:space="preserve">            json.dump(serializable_metrics, f, indent=2)</w:t>
        <w:br/>
        <w:br/>
        <w:t xml:space="preserve">    def load_metrics(self) -&gt; bool:</w:t>
        <w:br/>
        <w:t xml:space="preserve">        """</w:t>
        <w:br/>
        <w:t xml:space="preserve">        Load metrics from file</w:t>
        <w:br/>
        <w:br/>
        <w:t xml:space="preserve">        Returns:</w:t>
        <w:br/>
        <w:t xml:space="preserve">            True if metrics were loaded successfully, False otherwise</w:t>
        <w:br/>
        <w:t xml:space="preserve">        """</w:t>
        <w:br/>
        <w:t xml:space="preserve">        if not self.metrics_dir:</w:t>
        <w:br/>
        <w:t xml:space="preserve">            return False</w:t>
        <w:br/>
        <w:br/>
        <w:t xml:space="preserve">        metrics_file = os.path.join(self.metrics_dir, f"{self.job_id}_metrics.json")</w:t>
        <w:br/>
        <w:br/>
        <w:t xml:space="preserve">        if not os.path.exists(metrics_file):</w:t>
        <w:br/>
        <w:t xml:space="preserve">            return False</w:t>
        <w:br/>
        <w:br/>
        <w:t xml:space="preserve">        try:</w:t>
        <w:br/>
        <w:t xml:space="preserve">            with open(metrics_file, 'r') as f:</w:t>
        <w:br/>
        <w:t xml:space="preserve">                serialized_metrics = json.load(f)</w:t>
        <w:br/>
        <w:br/>
        <w:t xml:space="preserve">            # Convert to TrainingMetric objects</w:t>
        <w:br/>
        <w:t xml:space="preserve">            for name, metrics_data in serialized_metrics.items():</w:t>
        <w:br/>
        <w:t xml:space="preserve">                self.metrics[name] = [</w:t>
        <w:br/>
        <w:t xml:space="preserve">                    TrainingMetric(</w:t>
        <w:br/>
        <w:t xml:space="preserve">                        name=name,</w:t>
        <w:br/>
        <w:t xml:space="preserve">                        value=data["value"],</w:t>
        <w:br/>
        <w:t xml:space="preserve">                        epoch=data.get("epoch"),</w:t>
        <w:br/>
        <w:t xml:space="preserve">                        iteration=data.get("iteration"),</w:t>
        <w:br/>
        <w:t xml:space="preserve">                        timestamp=data.get("timestamp", time.time())</w:t>
        <w:br/>
        <w:t xml:space="preserve">                    )</w:t>
        <w:br/>
        <w:t xml:space="preserve">                    for data in metrics_data</w:t>
        <w:br/>
        <w:t xml:space="preserve">                ]</w:t>
        <w:br/>
        <w:br/>
        <w:t xml:space="preserve">                # Update epochs list</w:t>
        <w:br/>
        <w:t xml:space="preserve">                for metric in self.metrics[name]:</w:t>
        <w:br/>
        <w:t xml:space="preserve">                    if metric.epoch is not None and metric.epoch not in self.epochs:</w:t>
        <w:br/>
        <w:t xml:space="preserve">                        self.epochs.append(metric.epoch)</w:t>
        <w:br/>
        <w:br/>
        <w:t xml:space="preserve">                self.epochs.sort()</w:t>
        <w:br/>
        <w:br/>
        <w:t xml:space="preserve">            return True</w:t>
        <w:br/>
        <w:br/>
        <w:t xml:space="preserve">        except Exception as e:</w:t>
        <w:br/>
        <w:t xml:space="preserve">            logger.error(f"Error loading metrics: {e}")</w:t>
        <w:br/>
        <w:t xml:space="preserve">            return False</w:t>
        <w:br/>
      </w:r>
    </w:p>
    <w:p>
      <w:pPr>
        <w:pStyle w:val="Heading4"/>
      </w:pPr>
      <w:r>
        <w:t>OCR Confidence Scoring</w:t>
      </w:r>
    </w:p>
    <w:p>
      <w:r>
        <w:t>The system implements OCR quality assessment:</w:t>
      </w:r>
    </w:p>
    <w:p>
      <w:r>
        <w:rPr>
          <w:rFonts w:ascii="Courier New" w:hAnsi="Courier New"/>
          <w:sz w:val="18"/>
        </w:rPr>
        <w:t>class OCRConfidenceScorer:</w:t>
        <w:br/>
        <w:t xml:space="preserve">    """Class for evaluating OCR quality and improving results"""</w:t>
        <w:br/>
        <w:br/>
        <w:t xml:space="preserve">    def __init__(self, config=None):</w:t>
        <w:br/>
        <w:t xml:space="preserve">        """</w:t>
        <w:br/>
        <w:t xml:space="preserve">        Initialize the OCR confidence scorer</w:t>
        <w:br/>
        <w:br/>
        <w:t xml:space="preserve">        Args:</w:t>
        <w:br/>
        <w:t xml:space="preserve">            config: Configuration dictionary</w:t>
        <w:br/>
        <w:t xml:space="preserve">        """</w:t>
        <w:br/>
        <w:t xml:space="preserve">        self.config = {</w:t>
        <w:br/>
        <w:t xml:space="preserve">            'min_confidence': 0.5,</w:t>
        <w:br/>
        <w:t xml:space="preserve">            'post_processing_enabled': True,</w:t>
        <w:br/>
        <w:t xml:space="preserve">            'use_language_model': True,</w:t>
        <w:br/>
        <w:t xml:space="preserve">            'domain_specific_correction': True,</w:t>
        <w:br/>
        <w:t xml:space="preserve">            'correction_level': 'aggressive'</w:t>
        <w:br/>
        <w:t xml:space="preserve">        }</w:t>
        <w:br/>
        <w:br/>
        <w:t xml:space="preserve">        # Override defaults with provided config</w:t>
        <w:br/>
        <w:t xml:space="preserve">        if config:</w:t>
        <w:br/>
        <w:t xml:space="preserve">            self.config.update(config)</w:t>
        <w:br/>
        <w:br/>
        <w:t xml:space="preserve">        # Initialize rules engine</w:t>
        <w:br/>
        <w:t xml:space="preserve">        self.rules_engine = RulesEngine(self.config)</w:t>
        <w:br/>
        <w:br/>
        <w:t xml:space="preserve">    def process_ocr_results(self, ocr_data):</w:t>
        <w:br/>
        <w:t xml:space="preserve">        """</w:t>
        <w:br/>
        <w:t xml:space="preserve">        Process OCR results to improve quality and provide confidence metrics</w:t>
        <w:br/>
        <w:br/>
        <w:t xml:space="preserve">        Args:</w:t>
        <w:br/>
        <w:t xml:space="preserve">            ocr_data: Dictionary containing OCR results</w:t>
        <w:br/>
        <w:br/>
        <w:t xml:space="preserve">        Returns:</w:t>
        <w:br/>
        <w:t xml:space="preserve">            Enhanced OCR results with confidence metrics</w:t>
        <w:br/>
        <w:t xml:space="preserve">        """</w:t>
        <w:br/>
        <w:t xml:space="preserve">        if not ocr_data:</w:t>
        <w:br/>
        <w:t xml:space="preserve">            return {"error": "No OCR data provided"}</w:t>
        <w:br/>
        <w:br/>
        <w:t xml:space="preserve">        # Extract text elements from OCR data</w:t>
        <w:br/>
        <w:t xml:space="preserve">        text_blocks = ocr_data.get('text_blocks', [])</w:t>
        <w:br/>
        <w:br/>
        <w:t xml:space="preserve">        # Process each text block</w:t>
        <w:br/>
        <w:t xml:space="preserve">        processed_blocks = []</w:t>
        <w:br/>
        <w:t xml:space="preserve">        overall_confidence = 0.0</w:t>
        <w:br/>
        <w:t xml:space="preserve">        total_blocks = len(text_blocks)</w:t>
        <w:br/>
        <w:br/>
        <w:t xml:space="preserve">        for block in text_blocks:</w:t>
        <w:br/>
        <w:t xml:space="preserve">            # Apply post-processing if enabled</w:t>
        <w:br/>
        <w:t xml:space="preserve">            if self.config['post_processing_enabled']:</w:t>
        <w:br/>
        <w:t xml:space="preserve">                processed_text = self.rules_engine.apply_rules(</w:t>
        <w:br/>
        <w:t xml:space="preserve">                    block.get('text', ''),</w:t>
        <w:br/>
        <w:t xml:space="preserve">                    block.get('type', 'unknown')</w:t>
        <w:br/>
        <w:t xml:space="preserve">                )</w:t>
        <w:br/>
        <w:t xml:space="preserve">            else:</w:t>
        <w:br/>
        <w:t xml:space="preserve">                processed_text = block.get('text', '')</w:t>
        <w:br/>
        <w:br/>
        <w:t xml:space="preserve">            # Calculate confidence score</w:t>
        <w:br/>
        <w:t xml:space="preserve">            confidence = block.get('confidence', 0.0)</w:t>
        <w:br/>
        <w:br/>
        <w:t xml:space="preserve">            # Apply language model to refine confidence if enabled</w:t>
        <w:br/>
        <w:t xml:space="preserve">            if self.config['use_language_model'] and processed_text:</w:t>
        <w:br/>
        <w:t xml:space="preserve">                language_model_confidence = self._apply_language_model(processed_text)</w:t>
        <w:br/>
        <w:t xml:space="preserve">                # Weighted average of OCR and language model confidence</w:t>
        <w:br/>
        <w:t xml:space="preserve">                confidence = 0.7 * confidence + 0.3 * language_model_confidence</w:t>
        <w:br/>
        <w:br/>
        <w:t xml:space="preserve">            # Create processed block</w:t>
        <w:br/>
        <w:t xml:space="preserve">            processed_block = {</w:t>
        <w:br/>
        <w:t xml:space="preserve">                'id': block.get('id', str(uuid.uuid4())),</w:t>
        <w:br/>
        <w:t xml:space="preserve">                'text': processed_text,</w:t>
        <w:br/>
        <w:t xml:space="preserve">                'original_text': block.get('text', ''),</w:t>
        <w:br/>
        <w:t xml:space="preserve">                'confidence': confidence,</w:t>
        <w:br/>
        <w:t xml:space="preserve">                'type': block.get('type', 'unknown'),</w:t>
        <w:br/>
        <w:t xml:space="preserve">                'bbox': block.get('bbox', None),</w:t>
        <w:br/>
        <w:t xml:space="preserve">                'requires_review': confidence &lt; self.config['min_confidence'],</w:t>
        <w:br/>
        <w:t xml:space="preserve">                'corrections': self._get_corrections(block.get('text', ''), processed_text)</w:t>
        <w:br/>
        <w:t xml:space="preserve">            }</w:t>
        <w:br/>
        <w:br/>
        <w:t xml:space="preserve">            processed_blocks.append(processed_block)</w:t>
        <w:br/>
        <w:t xml:space="preserve">            overall_confidence += confidence</w:t>
        <w:br/>
        <w:br/>
        <w:t xml:space="preserve">        # Calculate overall metrics</w:t>
        <w:br/>
        <w:t xml:space="preserve">        if total_blocks &gt; 0:</w:t>
        <w:br/>
        <w:t xml:space="preserve">            overall_confidence /= total_blocks</w:t>
        <w:br/>
        <w:br/>
        <w:t xml:space="preserve">        low_confidence_blocks = sum(1 for block in processed_blocks if block['requires_review'])</w:t>
        <w:br/>
        <w:br/>
        <w:t xml:space="preserve">        result = {</w:t>
        <w:br/>
        <w:t xml:space="preserve">            'blocks': processed_blocks,</w:t>
        <w:br/>
        <w:t xml:space="preserve">            'metrics': {</w:t>
        <w:br/>
        <w:t xml:space="preserve">                'overall_confidence': overall_confidence,</w:t>
        <w:br/>
        <w:t xml:space="preserve">                'total_blocks': total_blocks,</w:t>
        <w:br/>
        <w:t xml:space="preserve">                'low_confidence_blocks': low_confidence_blocks,</w:t>
        <w:br/>
        <w:t xml:space="preserve">                'low_confidence_percentage': (low_confidence_blocks / total_blocks * 100) if total_blocks &gt; 0 else 0,</w:t>
        <w:br/>
        <w:t xml:space="preserve">                'requires_review': low_confidence_blocks &gt; 0,</w:t>
        <w:br/>
        <w:t xml:space="preserve">                'processing_level': self.config['correction_level']</w:t>
        <w:br/>
        <w:t xml:space="preserve">            }</w:t>
        <w:br/>
        <w:t xml:space="preserve">        }</w:t>
        <w:br/>
        <w:br/>
        <w:t xml:space="preserve">        return result</w:t>
        <w:br/>
        <w:br/>
        <w:t xml:space="preserve">    def _apply_language_model(self, text):</w:t>
        <w:br/>
        <w:t xml:space="preserve">        """</w:t>
        <w:br/>
        <w:t xml:space="preserve">        Apply language model to assess text quality</w:t>
        <w:br/>
        <w:br/>
        <w:t xml:space="preserve">        Args:</w:t>
        <w:br/>
        <w:t xml:space="preserve">            text: Text to evaluate</w:t>
        <w:br/>
        <w:br/>
        <w:t xml:space="preserve">        Returns:</w:t>
        <w:br/>
        <w:t xml:space="preserve">            Confidence score from language model (0.0-1.0)</w:t>
        <w:br/>
        <w:t xml:space="preserve">        """</w:t>
        <w:br/>
        <w:t xml:space="preserve">        # In a real implementation, this would use a proper language model</w:t>
        <w:br/>
        <w:t xml:space="preserve">        # This is a simplified version based on heuristics</w:t>
        <w:br/>
        <w:br/>
        <w:t xml:space="preserve">        # Check for common OCR errors</w:t>
        <w:br/>
        <w:t xml:space="preserve">        common_errors = [</w:t>
        <w:br/>
        <w:t xml:space="preserve">            'l' instead of '1',</w:t>
        <w:br/>
        <w:t xml:space="preserve">            'O' instead of '0',</w:t>
        <w:br/>
        <w:t xml:space="preserve">            'rn' instead of 'm',</w:t>
        <w:br/>
        <w:t xml:space="preserve">            'cl' instead of 'd'</w:t>
        <w:br/>
        <w:t xml:space="preserve">        ]</w:t>
        <w:br/>
        <w:br/>
        <w:t xml:space="preserve">        error_count = sum(1 for error in common_errors if error in text)</w:t>
        <w:br/>
        <w:br/>
        <w:t xml:space="preserve">        # Check for dictionary words</w:t>
        <w:br/>
        <w:t xml:space="preserve">        words = text.lower().split()</w:t>
        <w:br/>
        <w:t xml:space="preserve">        valid_word_ratio = 0.8  # Assume 80% valid as baseline</w:t>
        <w:br/>
        <w:br/>
        <w:t xml:space="preserve">        # Adjust confidence based on factors</w:t>
        <w:br/>
        <w:t xml:space="preserve">        base_confidence = 0.7</w:t>
        <w:br/>
        <w:t xml:space="preserve">        confidence = base_confidence - (error_count * 0.1)</w:t>
        <w:br/>
        <w:t xml:space="preserve">        confidence = max(0.1, min(0.95, confidence))  # Clamp to reasonable range</w:t>
        <w:br/>
        <w:br/>
        <w:t xml:space="preserve">        return confidence</w:t>
        <w:br/>
        <w:br/>
        <w:t xml:space="preserve">    def _get_corrections(self, original_text, processed_text):</w:t>
        <w:br/>
        <w:t xml:space="preserve">        """</w:t>
        <w:br/>
        <w:t xml:space="preserve">        Get list of corrections made to the text</w:t>
        <w:br/>
        <w:br/>
        <w:t xml:space="preserve">        Args:</w:t>
        <w:br/>
        <w:t xml:space="preserve">            original_text: Original OCR text</w:t>
        <w:br/>
        <w:t xml:space="preserve">            processed_text: Processed and corrected text</w:t>
        <w:br/>
        <w:br/>
        <w:t xml:space="preserve">        Returns:</w:t>
        <w:br/>
        <w:t xml:space="preserve">            List of corrections</w:t>
        <w:br/>
        <w:t xml:space="preserve">        """</w:t>
        <w:br/>
        <w:t xml:space="preserve">        if original_text == processed_text:</w:t>
        <w:br/>
        <w:t xml:space="preserve">            return []</w:t>
        <w:br/>
        <w:br/>
        <w:t xml:space="preserve">        # In a real implementation, we would use diff algorithms</w:t>
        <w:br/>
        <w:t xml:space="preserve">        # This is a simplified version</w:t>
        <w:br/>
        <w:t xml:space="preserve">        corrections = []</w:t>
        <w:br/>
        <w:br/>
        <w:t xml:space="preserve">        if original_text != processed_text:</w:t>
        <w:br/>
        <w:t xml:space="preserve">            corrections.append({</w:t>
        <w:br/>
        <w:t xml:space="preserve">                'type': 'text_corrected',</w:t>
        <w:br/>
        <w:t xml:space="preserve">                'original': original_text,</w:t>
        <w:br/>
        <w:t xml:space="preserve">                'corrected': processed_text</w:t>
        <w:br/>
        <w:t xml:space="preserve">            })</w:t>
        <w:br/>
        <w:br/>
        <w:t xml:space="preserve">        return corrections</w:t>
        <w:br/>
      </w:r>
    </w:p>
    <w:p>
      <w:r>
        <w:rPr>
          <w:rFonts w:ascii="Courier New" w:hAnsi="Courier New"/>
          <w:sz w:val="18"/>
        </w:rPr>
        <w:t>class OCRConfidenceScorer:</w:t>
        <w:br/>
        <w:t xml:space="preserve">    """Class for evaluating OCR quality and improving results"""</w:t>
        <w:br/>
        <w:br/>
        <w:t xml:space="preserve">    def __init__(self, config=None):</w:t>
        <w:br/>
        <w:t xml:space="preserve">        """</w:t>
        <w:br/>
        <w:t xml:space="preserve">        Initialize the OCR confidence scorer</w:t>
        <w:br/>
        <w:br/>
        <w:t xml:space="preserve">        Args:</w:t>
        <w:br/>
        <w:t xml:space="preserve">            config: Configuration dictionary</w:t>
        <w:br/>
        <w:t xml:space="preserve">        """</w:t>
        <w:br/>
        <w:t xml:space="preserve">        self.config = {</w:t>
        <w:br/>
        <w:t xml:space="preserve">            'min_confidence': 0.5,</w:t>
        <w:br/>
        <w:t xml:space="preserve">            'post_processing_enabled': True,</w:t>
        <w:br/>
        <w:t xml:space="preserve">            'use_language_model': True,</w:t>
        <w:br/>
        <w:t xml:space="preserve">            'domain_specific_correction': True,</w:t>
        <w:br/>
        <w:t xml:space="preserve">            'correction_level': 'aggressive'</w:t>
        <w:br/>
        <w:t xml:space="preserve">        }</w:t>
        <w:br/>
        <w:br/>
        <w:t xml:space="preserve">        # Override defaults with provided config</w:t>
        <w:br/>
        <w:t xml:space="preserve">        if config:</w:t>
        <w:br/>
        <w:t xml:space="preserve">            self.config.update(config)</w:t>
        <w:br/>
        <w:br/>
        <w:t xml:space="preserve">        # Initialize rules engine</w:t>
        <w:br/>
        <w:t xml:space="preserve">        self.rules_engine = RulesEngine(self.config)</w:t>
        <w:br/>
        <w:br/>
        <w:t xml:space="preserve">    def process_ocr_results(self, ocr_data):</w:t>
        <w:br/>
        <w:t xml:space="preserve">        """</w:t>
        <w:br/>
        <w:t xml:space="preserve">        Process OCR results to improve quality and provide confidence metrics</w:t>
        <w:br/>
        <w:br/>
        <w:t xml:space="preserve">        Args:</w:t>
        <w:br/>
        <w:t xml:space="preserve">            ocr_data: Dictionary containing OCR results</w:t>
        <w:br/>
        <w:br/>
        <w:t xml:space="preserve">        Returns:</w:t>
        <w:br/>
        <w:t xml:space="preserve">            Enhanced OCR results with confidence metrics</w:t>
        <w:br/>
        <w:t xml:space="preserve">        """</w:t>
        <w:br/>
        <w:t xml:space="preserve">        if not ocr_data:</w:t>
        <w:br/>
        <w:t xml:space="preserve">            return {"error": "No OCR data provided"}</w:t>
        <w:br/>
        <w:br/>
        <w:t xml:space="preserve">        # Extract text elements from OCR data</w:t>
        <w:br/>
        <w:t xml:space="preserve">        text_blocks = ocr_data.get('text_blocks', [])</w:t>
        <w:br/>
        <w:br/>
        <w:t xml:space="preserve">        # Process each text block</w:t>
        <w:br/>
        <w:t xml:space="preserve">        processed_blocks = []</w:t>
        <w:br/>
        <w:t xml:space="preserve">        overall_confidence = 0.0</w:t>
        <w:br/>
        <w:t xml:space="preserve">        total_blocks = len(text_blocks)</w:t>
        <w:br/>
        <w:br/>
        <w:t xml:space="preserve">        for block in text_blocks:</w:t>
        <w:br/>
        <w:t xml:space="preserve">            # Apply post-processing if enabled</w:t>
        <w:br/>
        <w:t xml:space="preserve">            if self.config['post_processing_enabled']:</w:t>
        <w:br/>
        <w:t xml:space="preserve">                processed_text = self.rules_engine.apply_rules(</w:t>
        <w:br/>
        <w:t xml:space="preserve">                    block.get('text', ''),</w:t>
        <w:br/>
        <w:t xml:space="preserve">                    block.get('type', 'unknown')</w:t>
        <w:br/>
        <w:t xml:space="preserve">                )</w:t>
        <w:br/>
        <w:t xml:space="preserve">            else:</w:t>
        <w:br/>
        <w:t xml:space="preserve">                processed_text = block.get('text', '')</w:t>
        <w:br/>
        <w:br/>
        <w:t xml:space="preserve">            # Calculate confidence score</w:t>
        <w:br/>
        <w:t xml:space="preserve">            confidence = block.get('confidence', 0.0)</w:t>
        <w:br/>
        <w:br/>
        <w:t xml:space="preserve">            # Apply language model to refine confidence if enabled</w:t>
        <w:br/>
        <w:t xml:space="preserve">            if self.config['use_language_model'] and processed_text:</w:t>
        <w:br/>
        <w:t xml:space="preserve">                language_model_confidence = self._apply_language_model(processed_text)</w:t>
        <w:br/>
        <w:t xml:space="preserve">                # Weighted average of OCR and language model confidence</w:t>
        <w:br/>
        <w:t xml:space="preserve">                confidence = 0.7 * confidence + 0.3 * language_model_confidence</w:t>
        <w:br/>
        <w:br/>
        <w:t xml:space="preserve">            # Create processed block</w:t>
        <w:br/>
        <w:t xml:space="preserve">            processed_block = {</w:t>
        <w:br/>
        <w:t xml:space="preserve">                'id': block.get('id', str(uuid.uuid4())),</w:t>
        <w:br/>
        <w:t xml:space="preserve">                'text': processed_text,</w:t>
        <w:br/>
        <w:t xml:space="preserve">                'original_text': block.get('text', ''),</w:t>
        <w:br/>
        <w:t xml:space="preserve">                'confidence': confidence,</w:t>
        <w:br/>
        <w:t xml:space="preserve">                'type': block.get('type', 'unknown'),</w:t>
        <w:br/>
        <w:t xml:space="preserve">                'bbox': block.get('bbox', None),</w:t>
        <w:br/>
        <w:t xml:space="preserve">                'requires_review': confidence &lt; self.config['min_confidence'],</w:t>
        <w:br/>
        <w:t xml:space="preserve">                'corrections': self._get_corrections(block.get('text', ''), processed_text)</w:t>
        <w:br/>
        <w:t xml:space="preserve">            }</w:t>
        <w:br/>
        <w:br/>
        <w:t xml:space="preserve">            processed_blocks.append(processed_block)</w:t>
        <w:br/>
        <w:t xml:space="preserve">            overall_confidence += confidence</w:t>
        <w:br/>
        <w:br/>
        <w:t xml:space="preserve">        # Calculate overall metrics</w:t>
        <w:br/>
        <w:t xml:space="preserve">        if total_blocks &gt; 0:</w:t>
        <w:br/>
        <w:t xml:space="preserve">            overall_confidence /= total_blocks</w:t>
        <w:br/>
        <w:br/>
        <w:t xml:space="preserve">        low_confidence_blocks = sum(1 for block in processed_blocks if block['requires_review'])</w:t>
        <w:br/>
        <w:br/>
        <w:t xml:space="preserve">        result = {</w:t>
        <w:br/>
        <w:t xml:space="preserve">            'blocks': processed_blocks,</w:t>
        <w:br/>
        <w:t xml:space="preserve">            'metrics': {</w:t>
        <w:br/>
        <w:t xml:space="preserve">                'overall_confidence': overall_confidence,</w:t>
        <w:br/>
        <w:t xml:space="preserve">                'total_blocks': total_blocks,</w:t>
        <w:br/>
        <w:t xml:space="preserve">                'low_confidence_blocks': low_confidence_blocks,</w:t>
        <w:br/>
        <w:t xml:space="preserve">                'low_confidence_percentage': (low_confidence_blocks / total_blocks * 100) if total_blocks &gt; 0 else 0,</w:t>
        <w:br/>
        <w:t xml:space="preserve">                'requires_review': low_confidence_blocks &gt; 0,</w:t>
        <w:br/>
        <w:t xml:space="preserve">                'processing_level': self.config['correction_level']</w:t>
        <w:br/>
        <w:t xml:space="preserve">            }</w:t>
        <w:br/>
        <w:t xml:space="preserve">        }</w:t>
        <w:br/>
        <w:br/>
        <w:t xml:space="preserve">        return result</w:t>
        <w:br/>
        <w:br/>
        <w:t xml:space="preserve">    def _apply_language_model(self, text):</w:t>
        <w:br/>
        <w:t xml:space="preserve">        """</w:t>
        <w:br/>
        <w:t xml:space="preserve">        Apply language model to assess text quality</w:t>
        <w:br/>
        <w:br/>
        <w:t xml:space="preserve">        Args:</w:t>
        <w:br/>
        <w:t xml:space="preserve">            text: Text to evaluate</w:t>
        <w:br/>
        <w:br/>
        <w:t xml:space="preserve">        Returns:</w:t>
        <w:br/>
        <w:t xml:space="preserve">            Confidence score from language model (0.0-1.0)</w:t>
        <w:br/>
        <w:t xml:space="preserve">        """</w:t>
        <w:br/>
        <w:t xml:space="preserve">        # In a real implementation, this would use a proper language model</w:t>
        <w:br/>
        <w:t xml:space="preserve">        # This is a simplified version based on heuristics</w:t>
        <w:br/>
        <w:br/>
        <w:t xml:space="preserve">        # Check for common OCR errors</w:t>
        <w:br/>
        <w:t xml:space="preserve">        common_errors = [</w:t>
        <w:br/>
        <w:t xml:space="preserve">            'l' instead of '1',</w:t>
        <w:br/>
        <w:t xml:space="preserve">            'O' instead of '0',</w:t>
        <w:br/>
        <w:t xml:space="preserve">            'rn' instead of 'm',</w:t>
        <w:br/>
        <w:t xml:space="preserve">            'cl' instead of 'd'</w:t>
        <w:br/>
        <w:t xml:space="preserve">        ]</w:t>
        <w:br/>
        <w:br/>
        <w:t xml:space="preserve">        error_count = sum(1 for error in common_errors if error in text)</w:t>
        <w:br/>
        <w:br/>
        <w:t xml:space="preserve">        # Check for dictionary words</w:t>
        <w:br/>
        <w:t xml:space="preserve">        words = text.lower().split()</w:t>
        <w:br/>
        <w:t xml:space="preserve">        valid_word_ratio = 0.8  # Assume 80% valid as baseline</w:t>
        <w:br/>
        <w:br/>
        <w:t xml:space="preserve">        # Adjust confidence based on factors</w:t>
        <w:br/>
        <w:t xml:space="preserve">        base_confidence = 0.7</w:t>
        <w:br/>
        <w:t xml:space="preserve">        confidence = base_confidence - (error_count * 0.1)</w:t>
        <w:br/>
        <w:t xml:space="preserve">        confidence = max(0.1, min(0.95, confidence))  # Clamp to reasonable range</w:t>
        <w:br/>
        <w:br/>
        <w:t xml:space="preserve">        return confidence</w:t>
        <w:br/>
        <w:br/>
        <w:t xml:space="preserve">    def _get_corrections(self, original_text, processed_text):</w:t>
        <w:br/>
        <w:t xml:space="preserve">        """</w:t>
        <w:br/>
        <w:t xml:space="preserve">        Get list of corrections made to the text</w:t>
        <w:br/>
        <w:br/>
        <w:t xml:space="preserve">        Args:</w:t>
        <w:br/>
        <w:t xml:space="preserve">            original_text: Original OCR text</w:t>
        <w:br/>
        <w:t xml:space="preserve">            processed_text: Processed and corrected text</w:t>
        <w:br/>
        <w:br/>
        <w:t xml:space="preserve">        Returns:</w:t>
        <w:br/>
        <w:t xml:space="preserve">            List of corrections</w:t>
        <w:br/>
        <w:t xml:space="preserve">        """</w:t>
        <w:br/>
        <w:t xml:space="preserve">        if original_text == processed_text:</w:t>
        <w:br/>
        <w:t xml:space="preserve">            return []</w:t>
        <w:br/>
        <w:br/>
        <w:t xml:space="preserve">        # In a real implementation, we would use diff algorithms</w:t>
        <w:br/>
        <w:t xml:space="preserve">        # This is a simplified version</w:t>
        <w:br/>
        <w:t xml:space="preserve">        corrections = []</w:t>
        <w:br/>
        <w:br/>
        <w:t xml:space="preserve">        if original_text != processed_text:</w:t>
        <w:br/>
        <w:t xml:space="preserve">            corrections.append({</w:t>
        <w:br/>
        <w:t xml:space="preserve">                'type': 'text_corrected',</w:t>
        <w:br/>
        <w:t xml:space="preserve">                'original': original_text,</w:t>
        <w:br/>
        <w:t xml:space="preserve">                'corrected': processed_text</w:t>
        <w:br/>
        <w:t xml:space="preserve">            })</w:t>
        <w:br/>
        <w:br/>
        <w:t xml:space="preserve">        return corrections</w:t>
        <w:br/>
      </w:r>
    </w:p>
    <w:p>
      <w:pPr>
        <w:pStyle w:val="Heading4"/>
      </w:pPr>
      <w:r>
        <w:t>Performance Monitoring</w:t>
      </w:r>
    </w:p>
    <w:p>
      <w:r>
        <w:t>The system implements comprehensive performance tracking:</w:t>
      </w:r>
    </w:p>
    <w:p>
      <w:r>
        <w:rPr>
          <w:rFonts w:ascii="Courier New" w:hAnsi="Courier New"/>
          <w:sz w:val="18"/>
        </w:rPr>
        <w:t>/**</w:t>
        <w:br/>
        <w:t xml:space="preserve"> * Get advanced queue metrics for dashboard</w:t>
        <w:br/>
        <w:t xml:space="preserve"> */</w:t>
        <w:br/>
        <w:t>export const getAdvancedQueueMetrics = async (): Promise&lt;QueueMetrics&gt; =&gt; {</w:t>
        <w:br/>
        <w:t xml:space="preserve">  try {</w:t>
        <w:br/>
        <w:t xml:space="preserve">    const token = getAuthToken();</w:t>
        <w:br/>
        <w:t xml:space="preserve">    const response = await axios.get(`${API_BASE_URL}/admin/queue/metrics`, {</w:t>
        <w:br/>
        <w:t xml:space="preserve">      headers: {</w:t>
        <w:br/>
        <w:t xml:space="preserve">        Authorization: `Bearer ${token}`</w:t>
        <w:br/>
        <w:t xml:space="preserve">      }</w:t>
        <w:br/>
        <w:t xml:space="preserve">    });</w:t>
        <w:br/>
        <w:br/>
        <w:t xml:space="preserve">    return response.data;</w:t>
        <w:br/>
        <w:t xml:space="preserve">  } catch (error) {</w:t>
        <w:br/>
        <w:t xml:space="preserve">    console.error('Failed to fetch advanced queue metrics:', error);</w:t>
        <w:br/>
        <w:t xml:space="preserve">    throw error;</w:t>
        <w:br/>
        <w:t xml:space="preserve">  }</w:t>
        <w:br/>
        <w:t>};</w:t>
        <w:br/>
        <w:br/>
        <w:t>/**</w:t>
        <w:br/>
        <w:t xml:space="preserve"> * Advanced queue metrics endpoint handler</w:t>
        <w:br/>
        <w:t xml:space="preserve"> */</w:t>
        <w:br/>
        <w:t>export const getQueueMetrics = async (req: Request, res: Response): Promise&lt;void&gt; =&gt; {</w:t>
        <w:br/>
        <w:t xml:space="preserve">  try {</w:t>
        <w:br/>
        <w:t xml:space="preserve">    // Get time range from query parameters</w:t>
        <w:br/>
        <w:t xml:space="preserve">    const timeRange = req.query.timeRange as string || 'day';</w:t>
        <w:br/>
        <w:br/>
        <w:t xml:space="preserve">    // Get metrics from the database</w:t>
        <w:br/>
        <w:t xml:space="preserve">    const metrics = await getMetricsFromDatabase(timeRange);</w:t>
        <w:br/>
        <w:br/>
        <w:t xml:space="preserve">    // Return metrics</w:t>
        <w:br/>
        <w:t xml:space="preserve">    res.json(metrics);</w:t>
        <w:br/>
        <w:t xml:space="preserve">  } catch (error) {</w:t>
        <w:br/>
        <w:t xml:space="preserve">    logger.error(`Error fetching queue metrics: ${error}`);</w:t>
        <w:br/>
        <w:t xml:space="preserve">    res.status(500).json({ </w:t>
        <w:br/>
        <w:t xml:space="preserve">      error: 'Failed to retrieve queue metrics', </w:t>
        <w:br/>
        <w:t xml:space="preserve">      details: error instanceof Error ? error.message : String(error) </w:t>
        <w:br/>
        <w:t xml:space="preserve">    });</w:t>
        <w:br/>
        <w:t xml:space="preserve">  }</w:t>
        <w:br/>
        <w:t>};</w:t>
        <w:br/>
        <w:br/>
        <w:t>/**</w:t>
        <w:br/>
        <w:t xml:space="preserve"> * Get metrics from the database</w:t>
        <w:br/>
        <w:t xml:space="preserve"> */</w:t>
        <w:br/>
        <w:t>async function getMetricsFromDatabase(timeRange: string): Promise&lt;QueueMetrics&gt; {</w:t>
        <w:br/>
        <w:t xml:space="preserve">  // Time range boundaries</w:t>
        <w:br/>
        <w:t xml:space="preserve">  const now = new Date();</w:t>
        <w:br/>
        <w:t xml:space="preserve">  let startDate: Date;</w:t>
        <w:br/>
        <w:br/>
        <w:t xml:space="preserve">  switch (timeRange) {</w:t>
        <w:br/>
        <w:t xml:space="preserve">    case 'hour':</w:t>
        <w:br/>
        <w:t xml:space="preserve">      startDate = new Date(now.getTime() - 60 * 60 * 1000);</w:t>
        <w:br/>
        <w:t xml:space="preserve">      break;</w:t>
        <w:br/>
        <w:t xml:space="preserve">    case 'day':</w:t>
        <w:br/>
        <w:t xml:space="preserve">      startDate = new Date(now.getTime() - 24 * 60 * 60 * 1000);</w:t>
        <w:br/>
        <w:t xml:space="preserve">      break;</w:t>
        <w:br/>
        <w:t xml:space="preserve">    case 'week':</w:t>
        <w:br/>
        <w:t xml:space="preserve">      startDate = new Date(now.getTime() - 7 * 24 * 60 * 60 * 1000);</w:t>
        <w:br/>
        <w:t xml:space="preserve">      break;</w:t>
        <w:br/>
        <w:t xml:space="preserve">    case 'month':</w:t>
        <w:br/>
        <w:t xml:space="preserve">      startDate = new Date(now.getTime() - 30 * 24 * 60 * 60 * 1000);</w:t>
        <w:br/>
        <w:t xml:space="preserve">      break;</w:t>
        <w:br/>
        <w:t xml:space="preserve">    default:</w:t>
        <w:br/>
        <w:t xml:space="preserve">      startDate = new Date(now.getTime() - 24 * 60 * 60 * 1000);</w:t>
        <w:br/>
        <w:t xml:space="preserve">  }</w:t>
        <w:br/>
        <w:br/>
        <w:t xml:space="preserve">  // Get Supabase client</w:t>
        <w:br/>
        <w:t xml:space="preserve">  const client = supabaseClient.getClient();</w:t>
        <w:br/>
        <w:br/>
        <w:t xml:space="preserve">  // Query processing rates</w:t>
        <w:br/>
        <w:t xml:space="preserve">  const { data: processingRateData, error: processingRateError } = await client</w:t>
        <w:br/>
        <w:t xml:space="preserve">    .from('job_metrics')</w:t>
        <w:br/>
        <w:t xml:space="preserve">    .select('system, completed_at')</w:t>
        <w:br/>
        <w:t xml:space="preserve">    .gte('completed_at', startDate.toISOString())</w:t>
        <w:br/>
        <w:t xml:space="preserve">    .eq('status', 'completed');</w:t>
        <w:br/>
        <w:br/>
        <w:t xml:space="preserve">  if (processingRateError) {</w:t>
        <w:br/>
        <w:t xml:space="preserve">    logger.error(`Error fetching processing rate: ${processingRateError}`);</w:t>
        <w:br/>
        <w:t xml:space="preserve">    throw processingRateError;</w:t>
        <w:br/>
        <w:t xml:space="preserve">  }</w:t>
        <w:br/>
        <w:br/>
        <w:t xml:space="preserve">  // Calculate processing rate (jobs per hour)</w:t>
        <w:br/>
        <w:t xml:space="preserve">  const pdfJobs = processingRateData.filter(job =&gt; job.system === 'pdf').length;</w:t>
        <w:br/>
        <w:t xml:space="preserve">  const crawlerJobs = processingRateData.filter(job =&gt; job.system === 'crawler').length;</w:t>
        <w:br/>
        <w:br/>
        <w:t xml:space="preserve">  const hoursInRange = (now.getTime() - startDate.getTime()) / (1000 * 60 * 60);</w:t>
        <w:br/>
        <w:br/>
        <w:t xml:space="preserve">  const processingRate = {</w:t>
        <w:br/>
        <w:t xml:space="preserve">    pdf: pdfJobs / hoursInRange,</w:t>
        <w:br/>
        <w:t xml:space="preserve">    crawler: crawlerJobs / hoursInRange</w:t>
        <w:br/>
        <w:t xml:space="preserve">  };</w:t>
        <w:br/>
        <w:br/>
        <w:t xml:space="preserve">  // Query completion rates</w:t>
        <w:br/>
        <w:t xml:space="preserve">  const { data: totalJobsData, error: totalJobsError } = await client</w:t>
        <w:br/>
        <w:t xml:space="preserve">    .from('job_metrics')</w:t>
        <w:br/>
        <w:t xml:space="preserve">    .select('system, status')</w:t>
        <w:br/>
        <w:t xml:space="preserve">    .gte('created_at', startDate.toISOString());</w:t>
        <w:br/>
        <w:br/>
        <w:t xml:space="preserve">  if (totalJobsError) {</w:t>
        <w:br/>
        <w:t xml:space="preserve">    logger.error(`Error fetching total jobs: ${totalJobsError}`);</w:t>
        <w:br/>
        <w:t xml:space="preserve">    throw totalJobsError;</w:t>
        <w:br/>
        <w:t xml:space="preserve">  }</w:t>
        <w:br/>
        <w:br/>
        <w:t xml:space="preserve">  // Calculate completion rates</w:t>
        <w:br/>
        <w:t xml:space="preserve">  const pdfTotal = totalJobsData.filter(job =&gt; job.system === 'pdf').length;</w:t>
        <w:br/>
        <w:t xml:space="preserve">  const pdfCompleted = totalJobsData.filter(job =&gt; job.system === 'pdf' &amp;&amp; job.status === 'completed').length;</w:t>
        <w:br/>
        <w:br/>
        <w:t xml:space="preserve">  const crawlerTotal = totalJobsData.filter(job =&gt; job.system === 'crawler').length;</w:t>
        <w:br/>
        <w:t xml:space="preserve">  const crawlerCompleted = totalJobsData.filter(job =&gt; job.system === 'crawler' &amp;&amp; job.status === 'completed').length;</w:t>
        <w:br/>
        <w:br/>
        <w:t xml:space="preserve">  const completionRate = {</w:t>
        <w:br/>
        <w:t xml:space="preserve">    pdf: pdfTotal &gt; 0 ? pdfCompleted / pdfTotal : 0,</w:t>
        <w:br/>
        <w:t xml:space="preserve">    crawler: crawlerTotal &gt; 0 ? crawlerCompleted / crawlerTotal : 0</w:t>
        <w:br/>
        <w:t xml:space="preserve">  };</w:t>
        <w:br/>
        <w:br/>
        <w:t xml:space="preserve">  // Query average processing times</w:t>
        <w:br/>
        <w:t xml:space="preserve">  const { data: processingTimeData, error: processingTimeError } = await client</w:t>
        <w:br/>
        <w:t xml:space="preserve">    .from('job_metrics')</w:t>
        <w:br/>
        <w:t xml:space="preserve">    .select('system, processing_time')</w:t>
        <w:br/>
        <w:t xml:space="preserve">    .gte('completed_at', startDate.toISOString())</w:t>
        <w:br/>
        <w:t xml:space="preserve">    .eq('status', 'completed');</w:t>
        <w:br/>
        <w:br/>
        <w:t xml:space="preserve">  if (processingTimeError) {</w:t>
        <w:br/>
        <w:t xml:space="preserve">    logger.error(`Error fetching processing times: ${processingTimeError}`);</w:t>
        <w:br/>
        <w:t xml:space="preserve">    throw processingTimeError;</w:t>
        <w:br/>
        <w:t xml:space="preserve">  }</w:t>
        <w:br/>
        <w:br/>
        <w:t xml:space="preserve">  // Calculate average processing times</w:t>
        <w:br/>
        <w:t xml:space="preserve">  const pdfTimes = processingTimeData</w:t>
        <w:br/>
        <w:t xml:space="preserve">    .filter(job =&gt; job.system === 'pdf')</w:t>
        <w:br/>
        <w:t xml:space="preserve">    .map(job =&gt; job.processing_time);</w:t>
        <w:br/>
        <w:br/>
        <w:t xml:space="preserve">  const crawlerTimes = processingTimeData</w:t>
        <w:br/>
        <w:t xml:space="preserve">    .filter(job =&gt; job.system === 'crawler')</w:t>
        <w:br/>
        <w:t xml:space="preserve">    .map(job =&gt; job.processing_time);</w:t>
        <w:br/>
        <w:br/>
        <w:t xml:space="preserve">  const averageProcessingTime = {</w:t>
        <w:br/>
        <w:t xml:space="preserve">    pdf: pdfTimes.length &gt; 0 ? pdfTimes.reduce((a, b) =&gt; a + b, 0) / pdfTimes.length : 0,</w:t>
        <w:br/>
        <w:t xml:space="preserve">    crawler: crawlerTimes.length &gt; 0 ? crawlerTimes.reduce((a, b) =&gt; a + b, 0) / crawlerTimes.length : 0</w:t>
        <w:br/>
        <w:t xml:space="preserve">  };</w:t>
        <w:br/>
        <w:br/>
        <w:t xml:space="preserve">  // Return compiled metrics</w:t>
        <w:br/>
        <w:t xml:space="preserve">  return {</w:t>
        <w:br/>
        <w:t xml:space="preserve">    timeRange,</w:t>
        <w:br/>
        <w:t xml:space="preserve">    generatedAt: now.toISOString(),</w:t>
        <w:br/>
        <w:t xml:space="preserve">    processingRate,</w:t>
        <w:br/>
        <w:t xml:space="preserve">    completionRate,</w:t>
        <w:br/>
        <w:t xml:space="preserve">    averageProcessingTime,</w:t>
        <w:br/>
        <w:t xml:space="preserve">    // Add other metric categories as needed...</w:t>
        <w:br/>
        <w:t xml:space="preserve">  };</w:t>
        <w:br/>
        <w:t>}</w:t>
        <w:br/>
      </w:r>
    </w:p>
    <w:p>
      <w:r>
        <w:rPr>
          <w:rFonts w:ascii="Courier New" w:hAnsi="Courier New"/>
          <w:sz w:val="18"/>
        </w:rPr>
        <w:t>/**</w:t>
        <w:br/>
        <w:t xml:space="preserve"> * Get advanced queue metrics for dashboard</w:t>
        <w:br/>
        <w:t xml:space="preserve"> */</w:t>
        <w:br/>
        <w:t>export const getAdvancedQueueMetrics = async (): Promise&lt;QueueMetrics&gt; =&gt; {</w:t>
        <w:br/>
        <w:t xml:space="preserve">  try {</w:t>
        <w:br/>
        <w:t xml:space="preserve">    const token = getAuthToken();</w:t>
        <w:br/>
        <w:t xml:space="preserve">    const response = await axios.get(`${API_BASE_URL}/admin/queue/metrics`, {</w:t>
        <w:br/>
        <w:t xml:space="preserve">      headers: {</w:t>
        <w:br/>
        <w:t xml:space="preserve">        Authorization: `Bearer ${token}`</w:t>
        <w:br/>
        <w:t xml:space="preserve">      }</w:t>
        <w:br/>
        <w:t xml:space="preserve">    });</w:t>
        <w:br/>
        <w:br/>
        <w:t xml:space="preserve">    return response.data;</w:t>
        <w:br/>
        <w:t xml:space="preserve">  } catch (error) {</w:t>
        <w:br/>
        <w:t xml:space="preserve">    console.error('Failed to fetch advanced queue metrics:', error);</w:t>
        <w:br/>
        <w:t xml:space="preserve">    throw error;</w:t>
        <w:br/>
        <w:t xml:space="preserve">  }</w:t>
        <w:br/>
        <w:t>};</w:t>
        <w:br/>
        <w:br/>
        <w:t>/**</w:t>
        <w:br/>
        <w:t xml:space="preserve"> * Advanced queue metrics endpoint handler</w:t>
        <w:br/>
        <w:t xml:space="preserve"> */</w:t>
        <w:br/>
        <w:t>export const getQueueMetrics = async (req: Request, res: Response): Promise&lt;void&gt; =&gt; {</w:t>
        <w:br/>
        <w:t xml:space="preserve">  try {</w:t>
        <w:br/>
        <w:t xml:space="preserve">    // Get time range from query parameters</w:t>
        <w:br/>
        <w:t xml:space="preserve">    const timeRange = req.query.timeRange as string || 'day';</w:t>
        <w:br/>
        <w:br/>
        <w:t xml:space="preserve">    // Get metrics from the database</w:t>
        <w:br/>
        <w:t xml:space="preserve">    const metrics = await getMetricsFromDatabase(timeRange);</w:t>
        <w:br/>
        <w:br/>
        <w:t xml:space="preserve">    // Return metrics</w:t>
        <w:br/>
        <w:t xml:space="preserve">    res.json(metrics);</w:t>
        <w:br/>
        <w:t xml:space="preserve">  } catch (error) {</w:t>
        <w:br/>
        <w:t xml:space="preserve">    logger.error(`Error fetching queue metrics: ${error}`);</w:t>
        <w:br/>
        <w:t xml:space="preserve">    res.status(500).json({ </w:t>
        <w:br/>
        <w:t xml:space="preserve">      error: 'Failed to retrieve queue metrics', </w:t>
        <w:br/>
        <w:t xml:space="preserve">      details: error instanceof Error ? error.message : String(error) </w:t>
        <w:br/>
        <w:t xml:space="preserve">    });</w:t>
        <w:br/>
        <w:t xml:space="preserve">  }</w:t>
        <w:br/>
        <w:t>};</w:t>
        <w:br/>
        <w:br/>
        <w:t>/**</w:t>
        <w:br/>
        <w:t xml:space="preserve"> * Get metrics from the database</w:t>
        <w:br/>
        <w:t xml:space="preserve"> */</w:t>
        <w:br/>
        <w:t>async function getMetricsFromDatabase(timeRange: string): Promise&lt;QueueMetrics&gt; {</w:t>
        <w:br/>
        <w:t xml:space="preserve">  // Time range boundaries</w:t>
        <w:br/>
        <w:t xml:space="preserve">  const now = new Date();</w:t>
        <w:br/>
        <w:t xml:space="preserve">  let startDate: Date;</w:t>
        <w:br/>
        <w:br/>
        <w:t xml:space="preserve">  switch (timeRange) {</w:t>
        <w:br/>
        <w:t xml:space="preserve">    case 'hour':</w:t>
        <w:br/>
        <w:t xml:space="preserve">      startDate = new Date(now.getTime() - 60 * 60 * 1000);</w:t>
        <w:br/>
        <w:t xml:space="preserve">      break;</w:t>
        <w:br/>
        <w:t xml:space="preserve">    case 'day':</w:t>
        <w:br/>
        <w:t xml:space="preserve">      startDate = new Date(now.getTime() - 24 * 60 * 60 * 1000);</w:t>
        <w:br/>
        <w:t xml:space="preserve">      break;</w:t>
        <w:br/>
        <w:t xml:space="preserve">    case 'week':</w:t>
        <w:br/>
        <w:t xml:space="preserve">      startDate = new Date(now.getTime() - 7 * 24 * 60 * 60 * 1000);</w:t>
        <w:br/>
        <w:t xml:space="preserve">      break;</w:t>
        <w:br/>
        <w:t xml:space="preserve">    case 'month':</w:t>
        <w:br/>
        <w:t xml:space="preserve">      startDate = new Date(now.getTime() - 30 * 24 * 60 * 60 * 1000);</w:t>
        <w:br/>
        <w:t xml:space="preserve">      break;</w:t>
        <w:br/>
        <w:t xml:space="preserve">    default:</w:t>
        <w:br/>
        <w:t xml:space="preserve">      startDate = new Date(now.getTime() - 24 * 60 * 60 * 1000);</w:t>
        <w:br/>
        <w:t xml:space="preserve">  }</w:t>
        <w:br/>
        <w:br/>
        <w:t xml:space="preserve">  // Get Supabase client</w:t>
        <w:br/>
        <w:t xml:space="preserve">  const client = supabaseClient.getClient();</w:t>
        <w:br/>
        <w:br/>
        <w:t xml:space="preserve">  // Query processing rates</w:t>
        <w:br/>
        <w:t xml:space="preserve">  const { data: processingRateData, error: processingRateError } = await client</w:t>
        <w:br/>
        <w:t xml:space="preserve">    .from('job_metrics')</w:t>
        <w:br/>
        <w:t xml:space="preserve">    .select('system, completed_at')</w:t>
        <w:br/>
        <w:t xml:space="preserve">    .gte('completed_at', startDate.toISOString())</w:t>
        <w:br/>
        <w:t xml:space="preserve">    .eq('status', 'completed');</w:t>
        <w:br/>
        <w:br/>
        <w:t xml:space="preserve">  if (processingRateError) {</w:t>
        <w:br/>
        <w:t xml:space="preserve">    logger.error(`Error fetching processing rate: ${processingRateError}`);</w:t>
        <w:br/>
        <w:t xml:space="preserve">    throw processingRateError;</w:t>
        <w:br/>
        <w:t xml:space="preserve">  }</w:t>
        <w:br/>
        <w:br/>
        <w:t xml:space="preserve">  // Calculate processing rate (jobs per hour)</w:t>
        <w:br/>
        <w:t xml:space="preserve">  const pdfJobs = processingRateData.filter(job =&gt; job.system === 'pdf').length;</w:t>
        <w:br/>
        <w:t xml:space="preserve">  const crawlerJobs = processingRateData.filter(job =&gt; job.system === 'crawler').length;</w:t>
        <w:br/>
        <w:br/>
        <w:t xml:space="preserve">  const hoursInRange = (now.getTime() - startDate.getTime()) / (1000 * 60 * 60);</w:t>
        <w:br/>
        <w:br/>
        <w:t xml:space="preserve">  const processingRate = {</w:t>
        <w:br/>
        <w:t xml:space="preserve">    pdf: pdfJobs / hoursInRange,</w:t>
        <w:br/>
        <w:t xml:space="preserve">    crawler: crawlerJobs / hoursInRange</w:t>
        <w:br/>
        <w:t xml:space="preserve">  };</w:t>
        <w:br/>
        <w:br/>
        <w:t xml:space="preserve">  // Query completion rates</w:t>
        <w:br/>
        <w:t xml:space="preserve">  const { data: totalJobsData, error: totalJobsError } = await client</w:t>
        <w:br/>
        <w:t xml:space="preserve">    .from('job_metrics')</w:t>
        <w:br/>
        <w:t xml:space="preserve">    .select('system, status')</w:t>
        <w:br/>
        <w:t xml:space="preserve">    .gte('created_at', startDate.toISOString());</w:t>
        <w:br/>
        <w:br/>
        <w:t xml:space="preserve">  if (totalJobsError) {</w:t>
        <w:br/>
        <w:t xml:space="preserve">    logger.error(`Error fetching total jobs: ${totalJobsError}`);</w:t>
        <w:br/>
        <w:t xml:space="preserve">    throw totalJobsError;</w:t>
        <w:br/>
        <w:t xml:space="preserve">  }</w:t>
        <w:br/>
        <w:br/>
        <w:t xml:space="preserve">  // Calculate completion rates</w:t>
        <w:br/>
        <w:t xml:space="preserve">  const pdfTotal = totalJobsData.filter(job =&gt; job.system === 'pdf').length;</w:t>
        <w:br/>
        <w:t xml:space="preserve">  const pdfCompleted = totalJobsData.filter(job =&gt; job.system === 'pdf' &amp;&amp; job.status === 'completed').length;</w:t>
        <w:br/>
        <w:br/>
        <w:t xml:space="preserve">  const crawlerTotal = totalJobsData.filter(job =&gt; job.system === 'crawler').length;</w:t>
        <w:br/>
        <w:t xml:space="preserve">  const crawlerCompleted = totalJobsData.filter(job =&gt; job.system === 'crawler' &amp;&amp; job.status === 'completed').length;</w:t>
        <w:br/>
        <w:br/>
        <w:t xml:space="preserve">  const completionRate = {</w:t>
        <w:br/>
        <w:t xml:space="preserve">    pdf: pdfTotal &gt; 0 ? pdfCompleted / pdfTotal : 0,</w:t>
        <w:br/>
        <w:t xml:space="preserve">    crawler: crawlerTotal &gt; 0 ? crawlerCompleted / crawlerTotal : 0</w:t>
        <w:br/>
        <w:t xml:space="preserve">  };</w:t>
        <w:br/>
        <w:br/>
        <w:t xml:space="preserve">  // Query average processing times</w:t>
        <w:br/>
        <w:t xml:space="preserve">  const { data: processingTimeData, error: processingTimeError } = await client</w:t>
        <w:br/>
        <w:t xml:space="preserve">    .from('job_metrics')</w:t>
        <w:br/>
        <w:t xml:space="preserve">    .select('system, processing_time')</w:t>
        <w:br/>
        <w:t xml:space="preserve">    .gte('completed_at', startDate.toISOString())</w:t>
        <w:br/>
        <w:t xml:space="preserve">    .eq('status', 'completed');</w:t>
        <w:br/>
        <w:br/>
        <w:t xml:space="preserve">  if (processingTimeError) {</w:t>
        <w:br/>
        <w:t xml:space="preserve">    logger.error(`Error fetching processing times: ${processingTimeError}`);</w:t>
        <w:br/>
        <w:t xml:space="preserve">    throw processingTimeError;</w:t>
        <w:br/>
        <w:t xml:space="preserve">  }</w:t>
        <w:br/>
        <w:br/>
        <w:t xml:space="preserve">  // Calculate average processing times</w:t>
        <w:br/>
        <w:t xml:space="preserve">  const pdfTimes = processingTimeData</w:t>
        <w:br/>
        <w:t xml:space="preserve">    .filter(job =&gt; job.system === 'pdf')</w:t>
        <w:br/>
        <w:t xml:space="preserve">    .map(job =&gt; job.processing_time);</w:t>
        <w:br/>
        <w:br/>
        <w:t xml:space="preserve">  const crawlerTimes = processingTimeData</w:t>
        <w:br/>
        <w:t xml:space="preserve">    .filter(job =&gt; job.system === 'crawler')</w:t>
        <w:br/>
        <w:t xml:space="preserve">    .map(job =&gt; job.processing_time);</w:t>
        <w:br/>
        <w:br/>
        <w:t xml:space="preserve">  const averageProcessingTime = {</w:t>
        <w:br/>
        <w:t xml:space="preserve">    pdf: pdfTimes.length &gt; 0 ? pdfTimes.reduce((a, b) =&gt; a + b, 0) / pdfTimes.length : 0,</w:t>
        <w:br/>
        <w:t xml:space="preserve">    crawler: crawlerTimes.length &gt; 0 ? crawlerTimes.reduce((a, b) =&gt; a + b, 0) / crawlerTimes.length : 0</w:t>
        <w:br/>
        <w:t xml:space="preserve">  };</w:t>
        <w:br/>
        <w:br/>
        <w:t xml:space="preserve">  // Return compiled metrics</w:t>
        <w:br/>
        <w:t xml:space="preserve">  return {</w:t>
        <w:br/>
        <w:t xml:space="preserve">    timeRange,</w:t>
        <w:br/>
        <w:t xml:space="preserve">    generatedAt: now.toISOString(),</w:t>
        <w:br/>
        <w:t xml:space="preserve">    processingRate,</w:t>
        <w:br/>
        <w:t xml:space="preserve">    completionRate,</w:t>
        <w:br/>
        <w:t xml:space="preserve">    averageProcessingTime,</w:t>
        <w:br/>
        <w:t xml:space="preserve">    // Add other metric categories as needed...</w:t>
        <w:br/>
        <w:t xml:space="preserve">  };</w:t>
        <w:br/>
        <w:t>}</w:t>
        <w:br/>
      </w:r>
    </w:p>
    <w:p>
      <w:pPr>
        <w:pStyle w:val="Heading3"/>
      </w:pPr>
      <w:r>
        <w:t>Integration with Other Systems</w:t>
      </w:r>
    </w:p>
    <w:p>
      <w:pPr>
        <w:pStyle w:val="Heading4"/>
      </w:pPr>
      <w:r>
        <w:t>Training Pipeline Integration</w:t>
      </w:r>
    </w:p>
    <w:p>
      <w:r>
        <w:t>Data quality metrics integrate with the training pipeline:</w:t>
      </w:r>
    </w:p>
    <w:p>
      <w:pPr>
        <w:pStyle w:val="ListNumber"/>
      </w:pPr>
      <w:r>
        <w:t>Dataset Selection</w:t>
      </w:r>
    </w:p>
    <w:p>
      <w:pPr>
        <w:pStyle w:val="ListNumber"/>
      </w:pPr>
      <w:r>
        <w:t>Quality score-based dataset filtering</w:t>
      </w:r>
    </w:p>
    <w:p>
      <w:pPr>
        <w:pStyle w:val="ListNumber"/>
      </w:pPr>
      <w:r>
        <w:t>Class balance assessment for training suitability</w:t>
      </w:r>
    </w:p>
    <w:p>
      <w:pPr>
        <w:pStyle w:val="ListNumber"/>
      </w:pPr>
      <w:r>
        <w:t>Image quality requirements enforcement</w:t>
      </w:r>
    </w:p>
    <w:p>
      <w:pPr>
        <w:pStyle w:val="ListNumber"/>
      </w:pPr>
      <w:r>
        <w:t>Automated preprocessing for quality improvement</w:t>
      </w:r>
    </w:p>
    <w:p>
      <w:pPr>
        <w:pStyle w:val="ListNumber"/>
      </w:pPr>
      <w:r>
        <w:br/>
        <w:t>Versioning based on quality improvements</w:t>
        <w:br/>
      </w:r>
    </w:p>
    <w:p>
      <w:pPr>
        <w:pStyle w:val="ListNumber"/>
      </w:pPr>
      <w:r>
        <w:br/>
        <w:t>Hyperparameter Optimization</w:t>
        <w:br/>
      </w:r>
    </w:p>
    <w:p>
      <w:pPr>
        <w:pStyle w:val="ListNumber"/>
      </w:pPr>
      <w:r>
        <w:t>Performance tracking across parameter combinations</w:t>
      </w:r>
    </w:p>
    <w:p>
      <w:pPr>
        <w:pStyle w:val="ListNumber"/>
      </w:pPr>
      <w:r>
        <w:t>Learning curve analysis for convergence speed</w:t>
      </w:r>
    </w:p>
    <w:p>
      <w:pPr>
        <w:pStyle w:val="ListNumber"/>
      </w:pPr>
      <w:r>
        <w:t>Resource efficiency monitoring</w:t>
      </w:r>
    </w:p>
    <w:p>
      <w:pPr>
        <w:pStyle w:val="ListNumber"/>
      </w:pPr>
      <w:r>
        <w:t>Quality vs. speed trade-off assessment</w:t>
      </w:r>
    </w:p>
    <w:p>
      <w:pPr>
        <w:pStyle w:val="ListNumber"/>
      </w:pPr>
      <w:r>
        <w:br/>
        <w:t>Automated parameter recommendation</w:t>
        <w:br/>
      </w:r>
    </w:p>
    <w:p>
      <w:pPr>
        <w:pStyle w:val="ListNumber"/>
      </w:pPr>
      <w:r>
        <w:br/>
        <w:t>Progress Monitoring</w:t>
        <w:br/>
      </w:r>
    </w:p>
    <w:p>
      <w:pPr>
        <w:pStyle w:val="ListNumber"/>
      </w:pPr>
      <w:r>
        <w:t>Real-time training metrics visualization</w:t>
      </w:r>
    </w:p>
    <w:p>
      <w:pPr>
        <w:pStyle w:val="ListNumber"/>
      </w:pPr>
      <w:r>
        <w:t>Learning curve tracking and analysis</w:t>
      </w:r>
    </w:p>
    <w:p>
      <w:pPr>
        <w:pStyle w:val="ListNumber"/>
      </w:pPr>
      <w:r>
        <w:t>Validation performance monitoring</w:t>
      </w:r>
    </w:p>
    <w:p>
      <w:pPr>
        <w:pStyle w:val="ListNumber"/>
      </w:pPr>
      <w:r>
        <w:t>Early stopping based on quality metrics</w:t>
      </w:r>
    </w:p>
    <w:p>
      <w:pPr>
        <w:pStyle w:val="ListNumber"/>
      </w:pPr>
      <w:r>
        <w:br/>
        <w:t>Resource utilization tracking</w:t>
        <w:br/>
      </w:r>
    </w:p>
    <w:p>
      <w:pPr>
        <w:pStyle w:val="ListNumber"/>
      </w:pPr>
      <w:r>
        <w:br/>
        <w:t>Model Evaluation</w:t>
        <w:br/>
      </w:r>
    </w:p>
    <w:p>
      <w:pPr>
        <w:pStyle w:val="ListNumber"/>
      </w:pPr>
      <w:r>
        <w:t>Quality-based model comparison</w:t>
      </w:r>
    </w:p>
    <w:p>
      <w:pPr>
        <w:pStyle w:val="ListNumber"/>
      </w:pPr>
      <w:r>
        <w:t>Confidence calibration assessment</w:t>
      </w:r>
    </w:p>
    <w:p>
      <w:pPr>
        <w:pStyle w:val="ListNumber"/>
      </w:pPr>
      <w:r>
        <w:t>Error analysis and categorization</w:t>
      </w:r>
    </w:p>
    <w:p>
      <w:pPr>
        <w:pStyle w:val="ListNumber"/>
      </w:pPr>
      <w:r>
        <w:t>Out-of-distribution performance</w:t>
      </w:r>
    </w:p>
    <w:p>
      <w:pPr>
        <w:pStyle w:val="ListNumber"/>
      </w:pPr>
      <w:r>
        <w:t>Version comparison and improvement tracking</w:t>
      </w:r>
    </w:p>
    <w:p>
      <w:r>
        <w:t>Versioning based on quality improvements</w:t>
      </w:r>
    </w:p>
    <w:p>
      <w:r>
        <w:t>Hyperparameter Optimization</w:t>
      </w:r>
    </w:p>
    <w:p>
      <w:r>
        <w:t>Automated parameter recommendation</w:t>
      </w:r>
    </w:p>
    <w:p>
      <w:r>
        <w:t>Progress Monitoring</w:t>
      </w:r>
    </w:p>
    <w:p>
      <w:r>
        <w:t>Resource utilization tracking</w:t>
      </w:r>
    </w:p>
    <w:p>
      <w:r>
        <w:t>Model Evaluation</w:t>
      </w:r>
    </w:p>
    <w:p>
      <w:pPr>
        <w:pStyle w:val="Heading4"/>
      </w:pPr>
      <w:r>
        <w:t>OCR Process Integration</w:t>
      </w:r>
    </w:p>
    <w:p>
      <w:r>
        <w:t>Quality metrics enhance OCR processing:</w:t>
      </w:r>
    </w:p>
    <w:p>
      <w:pPr>
        <w:pStyle w:val="ListNumber"/>
      </w:pPr>
      <w:r>
        <w:t>Quality-Based Workflow</w:t>
      </w:r>
    </w:p>
    <w:p>
      <w:pPr>
        <w:pStyle w:val="ListNumber"/>
      </w:pPr>
      <w:r>
        <w:t>Confidence thresholds for automated processing</w:t>
      </w:r>
    </w:p>
    <w:p>
      <w:pPr>
        <w:pStyle w:val="ListNumber"/>
      </w:pPr>
      <w:r>
        <w:t>Low-quality detection triggering enhanced processing</w:t>
      </w:r>
    </w:p>
    <w:p>
      <w:pPr>
        <w:pStyle w:val="ListNumber"/>
      </w:pPr>
      <w:r>
        <w:t>Manual review routing for uncertain content</w:t>
      </w:r>
    </w:p>
    <w:p>
      <w:pPr>
        <w:pStyle w:val="ListNumber"/>
      </w:pPr>
      <w:r>
        <w:t>Quality-based prioritization</w:t>
      </w:r>
    </w:p>
    <w:p>
      <w:pPr>
        <w:pStyle w:val="ListNumber"/>
      </w:pPr>
      <w:r>
        <w:br/>
        <w:t>Feedback loop for continuous improvement</w:t>
        <w:br/>
      </w:r>
    </w:p>
    <w:p>
      <w:pPr>
        <w:pStyle w:val="ListNumber"/>
      </w:pPr>
      <w:r>
        <w:br/>
        <w:t>Adaptive Processing</w:t>
        <w:br/>
      </w:r>
    </w:p>
    <w:p>
      <w:pPr>
        <w:pStyle w:val="ListNumber"/>
      </w:pPr>
      <w:r>
        <w:t>Image quality detection for preprocessing selection</w:t>
      </w:r>
    </w:p>
    <w:p>
      <w:pPr>
        <w:pStyle w:val="ListNumber"/>
      </w:pPr>
      <w:r>
        <w:t>Engine and parameter selection based on content type</w:t>
      </w:r>
    </w:p>
    <w:p>
      <w:pPr>
        <w:pStyle w:val="ListNumber"/>
      </w:pPr>
      <w:r>
        <w:t>Language detection for optimal recognition</w:t>
      </w:r>
    </w:p>
    <w:p>
      <w:pPr>
        <w:pStyle w:val="ListNumber"/>
      </w:pPr>
      <w:r>
        <w:t>Resource allocation based on complexity</w:t>
      </w:r>
    </w:p>
    <w:p>
      <w:pPr>
        <w:pStyle w:val="ListNumber"/>
      </w:pPr>
      <w:r>
        <w:br/>
        <w:t>Error recovery strategy selection</w:t>
        <w:br/>
      </w:r>
    </w:p>
    <w:p>
      <w:pPr>
        <w:pStyle w:val="ListNumber"/>
      </w:pPr>
      <w:r>
        <w:br/>
        <w:t>Results Enhancement</w:t>
        <w:br/>
      </w:r>
    </w:p>
    <w:p>
      <w:pPr>
        <w:pStyle w:val="ListNumber"/>
      </w:pPr>
      <w:r>
        <w:t>Confidence-based post-processing</w:t>
      </w:r>
    </w:p>
    <w:p>
      <w:pPr>
        <w:pStyle w:val="ListNumber"/>
      </w:pPr>
      <w:r>
        <w:t>Alternative interpretation suggestions</w:t>
      </w:r>
    </w:p>
    <w:p>
      <w:pPr>
        <w:pStyle w:val="ListNumber"/>
      </w:pPr>
      <w:r>
        <w:t>Context-based correction</w:t>
      </w:r>
    </w:p>
    <w:p>
      <w:pPr>
        <w:pStyle w:val="ListNumber"/>
      </w:pPr>
      <w:r>
        <w:t>Domain-specific validation</w:t>
      </w:r>
    </w:p>
    <w:p>
      <w:pPr>
        <w:pStyle w:val="ListNumber"/>
      </w:pPr>
      <w:r>
        <w:br/>
        <w:t>Format-specific normalization</w:t>
        <w:br/>
      </w:r>
    </w:p>
    <w:p>
      <w:pPr>
        <w:pStyle w:val="ListNumber"/>
      </w:pPr>
      <w:r>
        <w:br/>
        <w:t>Integration with Knowledge Base</w:t>
        <w:br/>
      </w:r>
    </w:p>
    <w:p>
      <w:pPr>
        <w:pStyle w:val="ListNumber"/>
      </w:pPr>
      <w:r>
        <w:t>Confidence-based knowledge integration</w:t>
      </w:r>
    </w:p>
    <w:p>
      <w:pPr>
        <w:pStyle w:val="ListNumber"/>
      </w:pPr>
      <w:r>
        <w:t>Uncertainty highlighting for verification</w:t>
      </w:r>
    </w:p>
    <w:p>
      <w:pPr>
        <w:pStyle w:val="ListNumber"/>
      </w:pPr>
      <w:r>
        <w:t>Quality metrics for trust assessment</w:t>
      </w:r>
    </w:p>
    <w:p>
      <w:pPr>
        <w:pStyle w:val="ListNumber"/>
      </w:pPr>
      <w:r>
        <w:t>Version tracking based on quality improvements</w:t>
      </w:r>
    </w:p>
    <w:p>
      <w:pPr>
        <w:pStyle w:val="ListNumber"/>
      </w:pPr>
      <w:r>
        <w:t>Validation against existing knowledge</w:t>
      </w:r>
    </w:p>
    <w:p>
      <w:r>
        <w:t>Feedback loop for continuous improvement</w:t>
      </w:r>
    </w:p>
    <w:p>
      <w:r>
        <w:t>Adaptive Processing</w:t>
      </w:r>
    </w:p>
    <w:p>
      <w:r>
        <w:t>Error recovery strategy selection</w:t>
      </w:r>
    </w:p>
    <w:p>
      <w:r>
        <w:t>Results Enhancement</w:t>
      </w:r>
    </w:p>
    <w:p>
      <w:r>
        <w:t>Format-specific normalization</w:t>
      </w:r>
    </w:p>
    <w:p>
      <w:r>
        <w:t>Integration with Knowledge Base</w:t>
      </w:r>
    </w:p>
    <w:p>
      <w:pPr>
        <w:pStyle w:val="Heading4"/>
      </w:pPr>
      <w:r>
        <w:t>Admin Dashboard Integration</w:t>
      </w:r>
    </w:p>
    <w:p>
      <w:r>
        <w:t>Quality metrics are exposed through the admin interface:</w:t>
      </w:r>
    </w:p>
    <w:p>
      <w:pPr>
        <w:pStyle w:val="ListNumber"/>
      </w:pPr>
      <w:r>
        <w:t>Quality Monitoring Dashboards</w:t>
      </w:r>
    </w:p>
    <w:p>
      <w:pPr>
        <w:pStyle w:val="ListNumber"/>
      </w:pPr>
      <w:r>
        <w:t>Dataset quality overview</w:t>
      </w:r>
    </w:p>
    <w:p>
      <w:pPr>
        <w:pStyle w:val="ListNumber"/>
      </w:pPr>
      <w:r>
        <w:t>Recognition performance tracking</w:t>
      </w:r>
    </w:p>
    <w:p>
      <w:pPr>
        <w:pStyle w:val="ListNumber"/>
      </w:pPr>
      <w:r>
        <w:t>OCR quality monitoring</w:t>
      </w:r>
    </w:p>
    <w:p>
      <w:pPr>
        <w:pStyle w:val="ListNumber"/>
      </w:pPr>
      <w:r>
        <w:t>Training progress visualization</w:t>
      </w:r>
    </w:p>
    <w:p>
      <w:pPr>
        <w:pStyle w:val="ListNumber"/>
      </w:pPr>
      <w:r>
        <w:br/>
        <w:t>System health indicators</w:t>
        <w:br/>
      </w:r>
    </w:p>
    <w:p>
      <w:pPr>
        <w:pStyle w:val="ListNumber"/>
      </w:pPr>
      <w:r>
        <w:br/>
        <w:t>Alert Mechanisms</w:t>
        <w:br/>
      </w:r>
    </w:p>
    <w:p>
      <w:pPr>
        <w:pStyle w:val="ListNumber"/>
      </w:pPr>
      <w:r>
        <w:t>Quality threshold breach notifications</w:t>
      </w:r>
    </w:p>
    <w:p>
      <w:pPr>
        <w:pStyle w:val="ListNumber"/>
      </w:pPr>
      <w:r>
        <w:t>Unusual pattern detection</w:t>
      </w:r>
    </w:p>
    <w:p>
      <w:pPr>
        <w:pStyle w:val="ListNumber"/>
      </w:pPr>
      <w:r>
        <w:t>Performance degradation alerts</w:t>
      </w:r>
    </w:p>
    <w:p>
      <w:pPr>
        <w:pStyle w:val="ListNumber"/>
      </w:pPr>
      <w:r>
        <w:t>Resource utilization warnings</w:t>
      </w:r>
    </w:p>
    <w:p>
      <w:pPr>
        <w:pStyle w:val="ListNumber"/>
      </w:pPr>
      <w:r>
        <w:br/>
        <w:t>Error rate monitoring</w:t>
        <w:br/>
      </w:r>
    </w:p>
    <w:p>
      <w:pPr>
        <w:pStyle w:val="ListNumber"/>
      </w:pPr>
      <w:r>
        <w:br/>
        <w:t>Quality Management Tools</w:t>
        <w:br/>
      </w:r>
    </w:p>
    <w:p>
      <w:pPr>
        <w:pStyle w:val="ListNumber"/>
      </w:pPr>
      <w:r>
        <w:t>Manual review interfaces for low-confidence content</w:t>
      </w:r>
    </w:p>
    <w:p>
      <w:pPr>
        <w:pStyle w:val="ListNumber"/>
      </w:pPr>
      <w:r>
        <w:t>Quality improvement recommendation implementation</w:t>
      </w:r>
    </w:p>
    <w:p>
      <w:pPr>
        <w:pStyle w:val="ListNumber"/>
      </w:pPr>
      <w:r>
        <w:t>Dataset enhancement tools</w:t>
      </w:r>
    </w:p>
    <w:p>
      <w:pPr>
        <w:pStyle w:val="ListNumber"/>
      </w:pPr>
      <w:r>
        <w:t>Model retraining triggers</w:t>
      </w:r>
    </w:p>
    <w:p>
      <w:pPr>
        <w:pStyle w:val="ListNumber"/>
      </w:pPr>
      <w:r>
        <w:br/>
        <w:t>System optimization controls</w:t>
        <w:br/>
      </w:r>
    </w:p>
    <w:p>
      <w:pPr>
        <w:pStyle w:val="ListNumber"/>
      </w:pPr>
      <w:r>
        <w:br/>
        <w:t>Reporting Capabilities</w:t>
        <w:br/>
      </w:r>
    </w:p>
    <w:p>
      <w:pPr>
        <w:pStyle w:val="ListNumber"/>
      </w:pPr>
      <w:r>
        <w:t>Quality trend analysis</w:t>
      </w:r>
    </w:p>
    <w:p>
      <w:pPr>
        <w:pStyle w:val="ListNumber"/>
      </w:pPr>
      <w:r>
        <w:t>Performance comparison across versions</w:t>
      </w:r>
    </w:p>
    <w:p>
      <w:pPr>
        <w:pStyle w:val="ListNumber"/>
      </w:pPr>
      <w:r>
        <w:t>Resource utilization reporting</w:t>
      </w:r>
    </w:p>
    <w:p>
      <w:pPr>
        <w:pStyle w:val="ListNumber"/>
      </w:pPr>
      <w:r>
        <w:t>Error pattern identification</w:t>
      </w:r>
    </w:p>
    <w:p>
      <w:pPr>
        <w:pStyle w:val="ListNumber"/>
      </w:pPr>
      <w:r>
        <w:t>Improvement tracking over time</w:t>
      </w:r>
    </w:p>
    <w:p>
      <w:r>
        <w:t>System health indicators</w:t>
      </w:r>
    </w:p>
    <w:p>
      <w:r>
        <w:t>Alert Mechanisms</w:t>
      </w:r>
    </w:p>
    <w:p>
      <w:r>
        <w:t>Error rate monitoring</w:t>
      </w:r>
    </w:p>
    <w:p>
      <w:r>
        <w:t>Quality Management Tools</w:t>
      </w:r>
    </w:p>
    <w:p>
      <w:r>
        <w:t>System optimization controls</w:t>
      </w:r>
    </w:p>
    <w:p>
      <w:r>
        <w:t>Reporting Capabilities</w:t>
      </w:r>
    </w:p>
    <w:p>
      <w:pPr>
        <w:pStyle w:val="Heading3"/>
      </w:pPr>
      <w:r>
        <w:t>Usage Examples</w:t>
      </w:r>
    </w:p>
    <w:p>
      <w:pPr>
        <w:pStyle w:val="Heading4"/>
      </w:pPr>
      <w:r>
        <w:t>Analyzing Dataset Quality</w:t>
      </w:r>
    </w:p>
    <w:p>
      <w:r>
        <w:rPr>
          <w:rFonts w:ascii="Courier New" w:hAnsi="Courier New"/>
          <w:sz w:val="18"/>
        </w:rPr>
        <w:t>import { datasetManagementService } from '@kai/server/services/datasets/dataset-management.service';</w:t>
        <w:br/>
        <w:br/>
        <w:t>async function assessDatasetQuality(datasetId: string) {</w:t>
        <w:br/>
        <w:t xml:space="preserve">  try {</w:t>
        <w:br/>
        <w:t xml:space="preserve">    console.log(`Analyzing quality of dataset ${datasetId}...`);</w:t>
        <w:br/>
        <w:br/>
        <w:t xml:space="preserve">    // Get dataset quality metrics</w:t>
        <w:br/>
        <w:t xml:space="preserve">    const metrics = await datasetManagementService.analyzeDatasetQuality(datasetId);</w:t>
        <w:br/>
        <w:br/>
        <w:t xml:space="preserve">    // Log overall quality score</w:t>
        <w:br/>
        <w:t xml:space="preserve">    console.log(`Overall quality score: ${metrics.overallQualityScore}/100`);</w:t>
        <w:br/>
        <w:br/>
        <w:t xml:space="preserve">    // Show component scores</w:t>
        <w:br/>
        <w:t xml:space="preserve">    console.log(`Class balance score: ${metrics.classBalance.score}/100`);</w:t>
        <w:br/>
        <w:t xml:space="preserve">    console.log(`Image quality score: ${metrics.imageQuality.score}/100`);</w:t>
        <w:br/>
        <w:br/>
        <w:t xml:space="preserve">    // Display class distribution</w:t>
        <w:br/>
        <w:t xml:space="preserve">    console.log('Class distribution:');</w:t>
        <w:br/>
        <w:t xml:space="preserve">    Object.entries(metrics.classBalance.details.classCounts).forEach(([className, count]) =&gt; {</w:t>
        <w:br/>
        <w:t xml:space="preserve">      console.log(`  ${className}: ${count} images`);</w:t>
        <w:br/>
        <w:t xml:space="preserve">    });</w:t>
        <w:br/>
        <w:br/>
        <w:t xml:space="preserve">    // Show class imbalance metrics</w:t>
        <w:br/>
        <w:t xml:space="preserve">    console.log(`Class imbalance (max/min ratio): ${metrics.classBalance.details.maxToMinRatio.toFixed(2)}`);</w:t>
        <w:br/>
        <w:t xml:space="preserve">    console.log(`Gini coefficient: ${metrics.classBalance.details.giniCoefficient.toFixed(4)}`);</w:t>
        <w:br/>
        <w:br/>
        <w:t xml:space="preserve">    // Display image quality issues</w:t>
        <w:br/>
        <w:t xml:space="preserve">    console.log('Image quality issues:');</w:t>
        <w:br/>
        <w:t xml:space="preserve">    console.log(`  Low resolution images: ${metrics.imageQuality.details.lowResolutionImages}`);</w:t>
        <w:br/>
        <w:t xml:space="preserve">    console.log(`  Blurry images: ${metrics.imageQuality.details.blurryImages}`);</w:t>
        <w:br/>
        <w:t xml:space="preserve">    console.log(`  Poor lighting: ${metrics.imageQuality.details.poorLightingImages}`);</w:t>
        <w:br/>
        <w:t xml:space="preserve">    console.log(`  Overexposed: ${metrics.imageQuality.details.overexposedImages}`);</w:t>
        <w:br/>
        <w:br/>
        <w:t xml:space="preserve">    // Show average resolution</w:t>
        <w:br/>
        <w:t xml:space="preserve">    console.log(`Average resolution: ${metrics.imageQuality.details.avgResolution.width}x${metrics.imageQuality.details.avgResolution.height}`);</w:t>
        <w:br/>
        <w:br/>
        <w:t xml:space="preserve">    // Display recommendations</w:t>
        <w:br/>
        <w:t xml:space="preserve">    console.log('Recommendations:');</w:t>
        <w:br/>
        <w:t xml:space="preserve">    metrics.recommendations.forEach((recommendation, index) =&gt; {</w:t>
        <w:br/>
        <w:t xml:space="preserve">      console.log(`  ${index + 1}. ${recommendation}`);</w:t>
        <w:br/>
        <w:t xml:space="preserve">    });</w:t>
        <w:br/>
        <w:br/>
        <w:t xml:space="preserve">    // Determine if dataset needs improvement</w:t>
        <w:br/>
        <w:t xml:space="preserve">    if (metrics.overallQualityScore &lt; 70) {</w:t>
        <w:br/>
        <w:t xml:space="preserve">      console.log('Dataset quality is below recommended threshold. Consider implementing the recommendations before using for training.');</w:t>
        <w:br/>
        <w:t xml:space="preserve">    } else {</w:t>
        <w:br/>
        <w:t xml:space="preserve">      console.log('Dataset quality is acceptable for training.');</w:t>
        <w:br/>
        <w:t xml:space="preserve">    }</w:t>
        <w:br/>
        <w:br/>
        <w:t xml:space="preserve">    return metrics;</w:t>
        <w:br/>
        <w:t xml:space="preserve">  } catch (error) {</w:t>
        <w:br/>
        <w:t xml:space="preserve">    console.error('Dataset quality analysis failed:', error);</w:t>
        <w:br/>
        <w:t xml:space="preserve">    throw error;</w:t>
        <w:br/>
        <w:t xml:space="preserve">  }</w:t>
        <w:br/>
        <w:t>}</w:t>
        <w:br/>
      </w:r>
    </w:p>
    <w:p>
      <w:r>
        <w:rPr>
          <w:rFonts w:ascii="Courier New" w:hAnsi="Courier New"/>
          <w:sz w:val="18"/>
        </w:rPr>
        <w:t>import { datasetManagementService } from '@kai/server/services/datasets/dataset-management.service';</w:t>
        <w:br/>
        <w:br/>
        <w:t>async function assessDatasetQuality(datasetId: string) {</w:t>
        <w:br/>
        <w:t xml:space="preserve">  try {</w:t>
        <w:br/>
        <w:t xml:space="preserve">    console.log(`Analyzing quality of dataset ${datasetId}...`);</w:t>
        <w:br/>
        <w:br/>
        <w:t xml:space="preserve">    // Get dataset quality metrics</w:t>
        <w:br/>
        <w:t xml:space="preserve">    const metrics = await datasetManagementService.analyzeDatasetQuality(datasetId);</w:t>
        <w:br/>
        <w:br/>
        <w:t xml:space="preserve">    // Log overall quality score</w:t>
        <w:br/>
        <w:t xml:space="preserve">    console.log(`Overall quality score: ${metrics.overallQualityScore}/100`);</w:t>
        <w:br/>
        <w:br/>
        <w:t xml:space="preserve">    // Show component scores</w:t>
        <w:br/>
        <w:t xml:space="preserve">    console.log(`Class balance score: ${metrics.classBalance.score}/100`);</w:t>
        <w:br/>
        <w:t xml:space="preserve">    console.log(`Image quality score: ${metrics.imageQuality.score}/100`);</w:t>
        <w:br/>
        <w:br/>
        <w:t xml:space="preserve">    // Display class distribution</w:t>
        <w:br/>
        <w:t xml:space="preserve">    console.log('Class distribution:');</w:t>
        <w:br/>
        <w:t xml:space="preserve">    Object.entries(metrics.classBalance.details.classCounts).forEach(([className, count]) =&gt; {</w:t>
        <w:br/>
        <w:t xml:space="preserve">      console.log(`  ${className}: ${count} images`);</w:t>
        <w:br/>
        <w:t xml:space="preserve">    });</w:t>
        <w:br/>
        <w:br/>
        <w:t xml:space="preserve">    // Show class imbalance metrics</w:t>
        <w:br/>
        <w:t xml:space="preserve">    console.log(`Class imbalance (max/min ratio): ${metrics.classBalance.details.maxToMinRatio.toFixed(2)}`);</w:t>
        <w:br/>
        <w:t xml:space="preserve">    console.log(`Gini coefficient: ${metrics.classBalance.details.giniCoefficient.toFixed(4)}`);</w:t>
        <w:br/>
        <w:br/>
        <w:t xml:space="preserve">    // Display image quality issues</w:t>
        <w:br/>
        <w:t xml:space="preserve">    console.log('Image quality issues:');</w:t>
        <w:br/>
        <w:t xml:space="preserve">    console.log(`  Low resolution images: ${metrics.imageQuality.details.lowResolutionImages}`);</w:t>
        <w:br/>
        <w:t xml:space="preserve">    console.log(`  Blurry images: ${metrics.imageQuality.details.blurryImages}`);</w:t>
        <w:br/>
        <w:t xml:space="preserve">    console.log(`  Poor lighting: ${metrics.imageQuality.details.poorLightingImages}`);</w:t>
        <w:br/>
        <w:t xml:space="preserve">    console.log(`  Overexposed: ${metrics.imageQuality.details.overexposedImages}`);</w:t>
        <w:br/>
        <w:br/>
        <w:t xml:space="preserve">    // Show average resolution</w:t>
        <w:br/>
        <w:t xml:space="preserve">    console.log(`Average resolution: ${metrics.imageQuality.details.avgResolution.width}x${metrics.imageQuality.details.avgResolution.height}`);</w:t>
        <w:br/>
        <w:br/>
        <w:t xml:space="preserve">    // Display recommendations</w:t>
        <w:br/>
        <w:t xml:space="preserve">    console.log('Recommendations:');</w:t>
        <w:br/>
        <w:t xml:space="preserve">    metrics.recommendations.forEach((recommendation, index) =&gt; {</w:t>
        <w:br/>
        <w:t xml:space="preserve">      console.log(`  ${index + 1}. ${recommendation}`);</w:t>
        <w:br/>
        <w:t xml:space="preserve">    });</w:t>
        <w:br/>
        <w:br/>
        <w:t xml:space="preserve">    // Determine if dataset needs improvement</w:t>
        <w:br/>
        <w:t xml:space="preserve">    if (metrics.overallQualityScore &lt; 70) {</w:t>
        <w:br/>
        <w:t xml:space="preserve">      console.log('Dataset quality is below recommended threshold. Consider implementing the recommendations before using for training.');</w:t>
        <w:br/>
        <w:t xml:space="preserve">    } else {</w:t>
        <w:br/>
        <w:t xml:space="preserve">      console.log('Dataset quality is acceptable for training.');</w:t>
        <w:br/>
        <w:t xml:space="preserve">    }</w:t>
        <w:br/>
        <w:br/>
        <w:t xml:space="preserve">    return metrics;</w:t>
        <w:br/>
        <w:t xml:space="preserve">  } catch (error) {</w:t>
        <w:br/>
        <w:t xml:space="preserve">    console.error('Dataset quality analysis failed:', error);</w:t>
        <w:br/>
        <w:t xml:space="preserve">    throw error;</w:t>
        <w:br/>
        <w:t xml:space="preserve">  }</w:t>
        <w:br/>
        <w:t>}</w:t>
        <w:br/>
      </w:r>
    </w:p>
    <w:p>
      <w:pPr>
        <w:pStyle w:val="Heading4"/>
      </w:pPr>
      <w:r>
        <w:t>Tracking Training Metrics</w:t>
      </w:r>
    </w:p>
    <w:p>
      <w:r>
        <w:rPr>
          <w:rFonts w:ascii="Courier New" w:hAnsi="Courier New"/>
          <w:sz w:val="18"/>
        </w:rPr>
        <w:t>from training_visualization import MetricsTracker, ProgressVisualizer</w:t>
        <w:br/>
        <w:t>import time</w:t>
        <w:br/>
        <w:t>import random</w:t>
        <w:br/>
        <w:t>import matplotlib.pyplot as plt</w:t>
        <w:br/>
        <w:t>import os</w:t>
        <w:br/>
        <w:br/>
        <w:t>def simulate_training_with_metrics():</w:t>
        <w:br/>
        <w:t xml:space="preserve">    # Create metrics tracker and visualizer</w:t>
        <w:br/>
        <w:t xml:space="preserve">    job_id = f"training_job_{int(time.time())}"</w:t>
        <w:br/>
        <w:t xml:space="preserve">    output_dir = os.path.join("output", "training_metrics")</w:t>
        <w:br/>
        <w:t xml:space="preserve">    os.makedirs(output_dir, exist_ok=True)</w:t>
        <w:br/>
        <w:br/>
        <w:t xml:space="preserve">    tracker = MetricsTracker(job_id, metrics_dir=output_dir)</w:t>
        <w:br/>
        <w:t xml:space="preserve">    visualizer = ProgressVisualizer(tracker, output_dir)</w:t>
        <w:br/>
        <w:br/>
        <w:t xml:space="preserve">    # Simulate training for 10 epochs</w:t>
        <w:br/>
        <w:t xml:space="preserve">    for epoch in range(10):</w:t>
        <w:br/>
        <w:t xml:space="preserve">        print(f"Training epoch {epoch+1}/10")</w:t>
        <w:br/>
        <w:br/>
        <w:t xml:space="preserve">        # Simulate batch iterations with metrics</w:t>
        <w:br/>
        <w:t xml:space="preserve">        for batch in range(50):</w:t>
        <w:br/>
        <w:t xml:space="preserve">            # Simulate decreasing loss and increasing accuracy</w:t>
        <w:br/>
        <w:t xml:space="preserve">            train_loss = 1.0 / (1.0 + 0.1 * epoch + 0.005 * batch)</w:t>
        <w:br/>
        <w:t xml:space="preserve">            train_acc = 0.5 + 0.05 * epoch + 0.001 * batch</w:t>
        <w:br/>
        <w:br/>
        <w:t xml:space="preserve">            # Add random noise to make it more realistic</w:t>
        <w:br/>
        <w:t xml:space="preserve">            train_loss += random.uniform(-0.05, 0.05)</w:t>
        <w:br/>
        <w:t xml:space="preserve">            train_acc += random.uniform(-0.02, 0.02)</w:t>
        <w:br/>
        <w:br/>
        <w:t xml:space="preserve">            # Ensure values are in reasonable ranges</w:t>
        <w:br/>
        <w:t xml:space="preserve">            train_loss = max(0.001, train_loss)</w:t>
        <w:br/>
        <w:t xml:space="preserve">            train_acc = min(max(0.0, train_acc), 1.0)</w:t>
        <w:br/>
        <w:br/>
        <w:t xml:space="preserve">            # Add training metrics</w:t>
        <w:br/>
        <w:t xml:space="preserve">            tracker.add_metrics_dict({</w:t>
        <w:br/>
        <w:t xml:space="preserve">                "loss": train_loss,</w:t>
        <w:br/>
        <w:t xml:space="preserve">                "accuracy": train_acc</w:t>
        <w:br/>
        <w:t xml:space="preserve">            }, epoch=epoch, iteration=batch)</w:t>
        <w:br/>
        <w:br/>
        <w:t xml:space="preserve">            # Every 10 batches, simulate validation</w:t>
        <w:br/>
        <w:t xml:space="preserve">            if batch % 10 == 0:</w:t>
        <w:br/>
        <w:t xml:space="preserve">                val_loss = train_loss * random.uniform(0.9, 1.1)</w:t>
        <w:br/>
        <w:t xml:space="preserve">                val_acc = train_acc * random.uniform(0.9, 1.1)</w:t>
        <w:br/>
        <w:br/>
        <w:t xml:space="preserve">                tracker.add_metrics_dict({</w:t>
        <w:br/>
        <w:t xml:space="preserve">                    "val_loss": val_loss,</w:t>
        <w:br/>
        <w:t xml:space="preserve">                    "val_accuracy": val_acc</w:t>
        <w:br/>
        <w:t xml:space="preserve">                }, epoch=epoch)</w:t>
        <w:br/>
        <w:br/>
        <w:t xml:space="preserve">        # At the end of each epoch, visualize the learning curves</w:t>
        <w:br/>
        <w:t xml:space="preserve">        visualizer.plot_learning_curves()</w:t>
        <w:br/>
        <w:br/>
        <w:t xml:space="preserve">        # Simulate progress monitoring</w:t>
        <w:br/>
        <w:t xml:space="preserve">        time.sleep(0.5)  # Just to slow down simulation</w:t>
        <w:br/>
        <w:br/>
        <w:t xml:space="preserve">    # Generate final visualization</w:t>
        <w:br/>
        <w:t xml:space="preserve">    fig = visualizer.plot_learning_curves(figsize=(12, 8))</w:t>
        <w:br/>
        <w:t xml:space="preserve">    fig.savefig(os.path.join(output_dir, f"{job_id}_learning_curves.png"))</w:t>
        <w:br/>
        <w:br/>
        <w:t xml:space="preserve">    # Get final metrics</w:t>
        <w:br/>
        <w:t xml:space="preserve">    final_metrics = tracker.get_latest_metrics()</w:t>
        <w:br/>
        <w:t xml:space="preserve">    print("\nFinal metrics:")</w:t>
        <w:br/>
        <w:t xml:space="preserve">    for name, value in final_metrics.items():</w:t>
        <w:br/>
        <w:t xml:space="preserve">        print(f"  {name}: {value:.4f}")</w:t>
        <w:br/>
        <w:br/>
        <w:t xml:space="preserve">    return {</w:t>
        <w:br/>
        <w:t xml:space="preserve">        "job_id": job_id,</w:t>
        <w:br/>
        <w:t xml:space="preserve">        "output_dir": output_dir,</w:t>
        <w:br/>
        <w:t xml:space="preserve">        "final_metrics": final_metrics</w:t>
        <w:br/>
        <w:t xml:space="preserve">    }</w:t>
        <w:br/>
      </w:r>
    </w:p>
    <w:p>
      <w:r>
        <w:rPr>
          <w:rFonts w:ascii="Courier New" w:hAnsi="Courier New"/>
          <w:sz w:val="18"/>
        </w:rPr>
        <w:t>from training_visualization import MetricsTracker, ProgressVisualizer</w:t>
        <w:br/>
        <w:t>import time</w:t>
        <w:br/>
        <w:t>import random</w:t>
        <w:br/>
        <w:t>import matplotlib.pyplot as plt</w:t>
        <w:br/>
        <w:t>import os</w:t>
        <w:br/>
        <w:br/>
        <w:t>def simulate_training_with_metrics():</w:t>
        <w:br/>
        <w:t xml:space="preserve">    # Create metrics tracker and visualizer</w:t>
        <w:br/>
        <w:t xml:space="preserve">    job_id = f"training_job_{int(time.time())}"</w:t>
        <w:br/>
        <w:t xml:space="preserve">    output_dir = os.path.join("output", "training_metrics")</w:t>
        <w:br/>
        <w:t xml:space="preserve">    os.makedirs(output_dir, exist_ok=True)</w:t>
        <w:br/>
        <w:br/>
        <w:t xml:space="preserve">    tracker = MetricsTracker(job_id, metrics_dir=output_dir)</w:t>
        <w:br/>
        <w:t xml:space="preserve">    visualizer = ProgressVisualizer(tracker, output_dir)</w:t>
        <w:br/>
        <w:br/>
        <w:t xml:space="preserve">    # Simulate training for 10 epochs</w:t>
        <w:br/>
        <w:t xml:space="preserve">    for epoch in range(10):</w:t>
        <w:br/>
        <w:t xml:space="preserve">        print(f"Training epoch {epoch+1}/10")</w:t>
        <w:br/>
        <w:br/>
        <w:t xml:space="preserve">        # Simulate batch iterations with metrics</w:t>
        <w:br/>
        <w:t xml:space="preserve">        for batch in range(50):</w:t>
        <w:br/>
        <w:t xml:space="preserve">            # Simulate decreasing loss and increasing accuracy</w:t>
        <w:br/>
        <w:t xml:space="preserve">            train_loss = 1.0 / (1.0 + 0.1 * epoch + 0.005 * batch)</w:t>
        <w:br/>
        <w:t xml:space="preserve">            train_acc = 0.5 + 0.05 * epoch + 0.001 * batch</w:t>
        <w:br/>
        <w:br/>
        <w:t xml:space="preserve">            # Add random noise to make it more realistic</w:t>
        <w:br/>
        <w:t xml:space="preserve">            train_loss += random.uniform(-0.05, 0.05)</w:t>
        <w:br/>
        <w:t xml:space="preserve">            train_acc += random.uniform(-0.02, 0.02)</w:t>
        <w:br/>
        <w:br/>
        <w:t xml:space="preserve">            # Ensure values are in reasonable ranges</w:t>
        <w:br/>
        <w:t xml:space="preserve">            train_loss = max(0.001, train_loss)</w:t>
        <w:br/>
        <w:t xml:space="preserve">            train_acc = min(max(0.0, train_acc), 1.0)</w:t>
        <w:br/>
        <w:br/>
        <w:t xml:space="preserve">            # Add training metrics</w:t>
        <w:br/>
        <w:t xml:space="preserve">            tracker.add_metrics_dict({</w:t>
        <w:br/>
        <w:t xml:space="preserve">                "loss": train_loss,</w:t>
        <w:br/>
        <w:t xml:space="preserve">                "accuracy": train_acc</w:t>
        <w:br/>
        <w:t xml:space="preserve">            }, epoch=epoch, iteration=batch)</w:t>
        <w:br/>
        <w:br/>
        <w:t xml:space="preserve">            # Every 10 batches, simulate validation</w:t>
        <w:br/>
        <w:t xml:space="preserve">            if batch % 10 == 0:</w:t>
        <w:br/>
        <w:t xml:space="preserve">                val_loss = train_loss * random.uniform(0.9, 1.1)</w:t>
        <w:br/>
        <w:t xml:space="preserve">                val_acc = train_acc * random.uniform(0.9, 1.1)</w:t>
        <w:br/>
        <w:br/>
        <w:t xml:space="preserve">                tracker.add_metrics_dict({</w:t>
        <w:br/>
        <w:t xml:space="preserve">                    "val_loss": val_loss,</w:t>
        <w:br/>
        <w:t xml:space="preserve">                    "val_accuracy": val_acc</w:t>
        <w:br/>
        <w:t xml:space="preserve">                }, epoch=epoch)</w:t>
        <w:br/>
        <w:br/>
        <w:t xml:space="preserve">        # At the end of each epoch, visualize the learning curves</w:t>
        <w:br/>
        <w:t xml:space="preserve">        visualizer.plot_learning_curves()</w:t>
        <w:br/>
        <w:br/>
        <w:t xml:space="preserve">        # Simulate progress monitoring</w:t>
        <w:br/>
        <w:t xml:space="preserve">        time.sleep(0.5)  # Just to slow down simulation</w:t>
        <w:br/>
        <w:br/>
        <w:t xml:space="preserve">    # Generate final visualization</w:t>
        <w:br/>
        <w:t xml:space="preserve">    fig = visualizer.plot_learning_curves(figsize=(12, 8))</w:t>
        <w:br/>
        <w:t xml:space="preserve">    fig.savefig(os.path.join(output_dir, f"{job_id}_learning_curves.png"))</w:t>
        <w:br/>
        <w:br/>
        <w:t xml:space="preserve">    # Get final metrics</w:t>
        <w:br/>
        <w:t xml:space="preserve">    final_metrics = tracker.get_latest_metrics()</w:t>
        <w:br/>
        <w:t xml:space="preserve">    print("\nFinal metrics:")</w:t>
        <w:br/>
        <w:t xml:space="preserve">    for name, value in final_metrics.items():</w:t>
        <w:br/>
        <w:t xml:space="preserve">        print(f"  {name}: {value:.4f}")</w:t>
        <w:br/>
        <w:br/>
        <w:t xml:space="preserve">    return {</w:t>
        <w:br/>
        <w:t xml:space="preserve">        "job_id": job_id,</w:t>
        <w:br/>
        <w:t xml:space="preserve">        "output_dir": output_dir,</w:t>
        <w:br/>
        <w:t xml:space="preserve">        "final_metrics": final_metrics</w:t>
        <w:br/>
        <w:t xml:space="preserve">    }</w:t>
        <w:br/>
      </w:r>
    </w:p>
    <w:p>
      <w:pPr>
        <w:pStyle w:val="Heading4"/>
      </w:pPr>
      <w:r>
        <w:t>OCR Quality Assessment</w:t>
      </w:r>
    </w:p>
    <w:p>
      <w:r>
        <w:rPr>
          <w:rFonts w:ascii="Courier New" w:hAnsi="Courier New"/>
          <w:sz w:val="18"/>
        </w:rPr>
        <w:t>from enhanced_ocr import EnhancedOCRProcessor</w:t>
        <w:br/>
        <w:t>from ocr_confidence_scoring import OCRConfidenceScorer</w:t>
        <w:br/>
        <w:br/>
        <w:t>def assess_ocr_quality(image_path):</w:t>
        <w:br/>
        <w:t xml:space="preserve">    # Initialize OCR processor</w:t>
        <w:br/>
        <w:t xml:space="preserve">    ocr_processor = EnhancedOCRProcessor(</w:t>
        <w:br/>
        <w:t xml:space="preserve">        languages=['eng'],</w:t>
        <w:br/>
        <w:t xml:space="preserve">        material_type='tile',</w:t>
        <w:br/>
        <w:t xml:space="preserve">        enable_layout_analysis=True,</w:t>
        <w:br/>
        <w:t xml:space="preserve">        enable_specialized_ocr=True,</w:t>
        <w:br/>
        <w:t xml:space="preserve">        confidence_threshold=0</w:t>
        <w:br/>
        <w:t xml:space="preserve">    )</w:t>
        <w:br/>
        <w:br/>
        <w:t xml:space="preserve">    # Initialize confidence scorer</w:t>
        <w:br/>
        <w:t xml:space="preserve">    confidence_scorer = OCRConfidenceScorer({</w:t>
        <w:br/>
        <w:t xml:space="preserve">        'min_confidence': 0.7,</w:t>
        <w:br/>
        <w:t xml:space="preserve">        'post_processing_enabled': True,</w:t>
        <w:br/>
        <w:t xml:space="preserve">        'use_language_model': True,</w:t>
        <w:br/>
        <w:t xml:space="preserve">        'domain_specific_correction': True,</w:t>
        <w:br/>
        <w:t xml:space="preserve">        'correction_level': 'standard'</w:t>
        <w:br/>
        <w:t xml:space="preserve">    })</w:t>
        <w:br/>
        <w:br/>
        <w:t xml:space="preserve">    # Process image with OCR</w:t>
        <w:br/>
        <w:t xml:space="preserve">    print(f"Processing image: {image_path}")</w:t>
        <w:br/>
        <w:t xml:space="preserve">    ocr_results = ocr_processor.process_image(image_path)</w:t>
        <w:br/>
        <w:br/>
        <w:t xml:space="preserve">    # Score OCR results</w:t>
        <w:br/>
        <w:t xml:space="preserve">    print("Assessing OCR quality...")</w:t>
        <w:br/>
        <w:t xml:space="preserve">    quality_assessment = confidence_scorer.process_ocr_results(ocr_results)</w:t>
        <w:br/>
        <w:br/>
        <w:t xml:space="preserve">    # Analyze and report quality metrics</w:t>
        <w:br/>
        <w:t xml:space="preserve">    metrics = quality_assessment['metrics']</w:t>
        <w:br/>
        <w:br/>
        <w:t xml:space="preserve">    print("\nOCR Quality Assessment:")</w:t>
        <w:br/>
        <w:t xml:space="preserve">    print(f"Overall confidence: {metrics['overall_confidence']:.2f}")</w:t>
        <w:br/>
        <w:t xml:space="preserve">    print(f"Total text blocks: {metrics['total_blocks']}")</w:t>
        <w:br/>
        <w:t xml:space="preserve">    print(f"Low confidence blocks: {metrics['low_confidence_blocks']} ({metrics['low_confidence_percentage']:.1f}%)")</w:t>
        <w:br/>
        <w:br/>
        <w:t xml:space="preserve">    print("\nDetailed block analysis:")</w:t>
        <w:br/>
        <w:t xml:space="preserve">    for i, block in enumerate(quality_assessment['blocks']):</w:t>
        <w:br/>
        <w:t xml:space="preserve">        confidence_indicator = "✓" if block['confidence'] &gt;= 0.7 else "✗"</w:t>
        <w:br/>
        <w:t xml:space="preserve">        print(f"Block {i+1} ({block['type']}): {confidence_indicator} {block['confidence']:.2f}")</w:t>
        <w:br/>
        <w:br/>
        <w:t xml:space="preserve">        if block['requires_review']:</w:t>
        <w:br/>
        <w:t xml:space="preserve">            print(f"  [REVIEW NEEDED] {block['text']}")</w:t>
        <w:br/>
        <w:br/>
        <w:t xml:space="preserve">            if block['corrections']:</w:t>
        <w:br/>
        <w:t xml:space="preserve">                print("  Corrections:")</w:t>
        <w:br/>
        <w:t xml:space="preserve">                for correction in block['corrections']:</w:t>
        <w:br/>
        <w:t xml:space="preserve">                    print(f"    Original: {correction['original']}")</w:t>
        <w:br/>
        <w:t xml:space="preserve">                    print(f"    Corrected: {correction['corrected']}")</w:t>
        <w:br/>
        <w:br/>
        <w:t xml:space="preserve">    # Determine if manual review is necessary</w:t>
        <w:br/>
        <w:t xml:space="preserve">    if metrics['requires_review']:</w:t>
        <w:br/>
        <w:t xml:space="preserve">        print("\n⚠️ Manual review recommended for some text blocks")</w:t>
        <w:br/>
        <w:t xml:space="preserve">    else:</w:t>
        <w:br/>
        <w:t xml:space="preserve">        print("\n✅ OCR quality is acceptable, no manual review needed")</w:t>
        <w:br/>
        <w:br/>
        <w:t xml:space="preserve">    return quality_assessment</w:t>
        <w:br/>
      </w:r>
    </w:p>
    <w:p>
      <w:r>
        <w:rPr>
          <w:rFonts w:ascii="Courier New" w:hAnsi="Courier New"/>
          <w:sz w:val="18"/>
        </w:rPr>
        <w:t>from enhanced_ocr import EnhancedOCRProcessor</w:t>
        <w:br/>
        <w:t>from ocr_confidence_scoring import OCRConfidenceScorer</w:t>
        <w:br/>
        <w:br/>
        <w:t>def assess_ocr_quality(image_path):</w:t>
        <w:br/>
        <w:t xml:space="preserve">    # Initialize OCR processor</w:t>
        <w:br/>
        <w:t xml:space="preserve">    ocr_processor = EnhancedOCRProcessor(</w:t>
        <w:br/>
        <w:t xml:space="preserve">        languages=['eng'],</w:t>
        <w:br/>
        <w:t xml:space="preserve">        material_type='tile',</w:t>
        <w:br/>
        <w:t xml:space="preserve">        enable_layout_analysis=True,</w:t>
        <w:br/>
        <w:t xml:space="preserve">        enable_specialized_ocr=True,</w:t>
        <w:br/>
        <w:t xml:space="preserve">        confidence_threshold=0</w:t>
        <w:br/>
        <w:t xml:space="preserve">    )</w:t>
        <w:br/>
        <w:br/>
        <w:t xml:space="preserve">    # Initialize confidence scorer</w:t>
        <w:br/>
        <w:t xml:space="preserve">    confidence_scorer = OCRConfidenceScorer({</w:t>
        <w:br/>
        <w:t xml:space="preserve">        'min_confidence': 0.7,</w:t>
        <w:br/>
        <w:t xml:space="preserve">        'post_processing_enabled': True,</w:t>
        <w:br/>
        <w:t xml:space="preserve">        'use_language_model': True,</w:t>
        <w:br/>
        <w:t xml:space="preserve">        'domain_specific_correction': True,</w:t>
        <w:br/>
        <w:t xml:space="preserve">        'correction_level': 'standard'</w:t>
        <w:br/>
        <w:t xml:space="preserve">    })</w:t>
        <w:br/>
        <w:br/>
        <w:t xml:space="preserve">    # Process image with OCR</w:t>
        <w:br/>
        <w:t xml:space="preserve">    print(f"Processing image: {image_path}")</w:t>
        <w:br/>
        <w:t xml:space="preserve">    ocr_results = ocr_processor.process_image(image_path)</w:t>
        <w:br/>
        <w:br/>
        <w:t xml:space="preserve">    # Score OCR results</w:t>
        <w:br/>
        <w:t xml:space="preserve">    print("Assessing OCR quality...")</w:t>
        <w:br/>
        <w:t xml:space="preserve">    quality_assessment = confidence_scorer.process_ocr_results(ocr_results)</w:t>
        <w:br/>
        <w:br/>
        <w:t xml:space="preserve">    # Analyze and report quality metrics</w:t>
        <w:br/>
        <w:t xml:space="preserve">    metrics = quality_assessment['metrics']</w:t>
        <w:br/>
        <w:br/>
        <w:t xml:space="preserve">    print("\nOCR Quality Assessment:")</w:t>
        <w:br/>
        <w:t xml:space="preserve">    print(f"Overall confidence: {metrics['overall_confidence']:.2f}")</w:t>
        <w:br/>
        <w:t xml:space="preserve">    print(f"Total text blocks: {metrics['total_blocks']}")</w:t>
        <w:br/>
        <w:t xml:space="preserve">    print(f"Low confidence blocks: {metrics['low_confidence_blocks']} ({metrics['low_confidence_percentage']:.1f}%)")</w:t>
        <w:br/>
        <w:br/>
        <w:t xml:space="preserve">    print("\nDetailed block analysis:")</w:t>
        <w:br/>
        <w:t xml:space="preserve">    for i, block in enumerate(quality_assessment['blocks']):</w:t>
        <w:br/>
        <w:t xml:space="preserve">        confidence_indicator = "✓" if block['confidence'] &gt;= 0.7 else "✗"</w:t>
        <w:br/>
        <w:t xml:space="preserve">        print(f"Block {i+1} ({block['type']}): {confidence_indicator} {block['confidence']:.2f}")</w:t>
        <w:br/>
        <w:br/>
        <w:t xml:space="preserve">        if block['requires_review']:</w:t>
        <w:br/>
        <w:t xml:space="preserve">            print(f"  [REVIEW NEEDED] {block['text']}")</w:t>
        <w:br/>
        <w:br/>
        <w:t xml:space="preserve">            if block['corrections']:</w:t>
        <w:br/>
        <w:t xml:space="preserve">                print("  Corrections:")</w:t>
        <w:br/>
        <w:t xml:space="preserve">                for correction in block['corrections']:</w:t>
        <w:br/>
        <w:t xml:space="preserve">                    print(f"    Original: {correction['original']}")</w:t>
        <w:br/>
        <w:t xml:space="preserve">                    print(f"    Corrected: {correction['corrected']}")</w:t>
        <w:br/>
        <w:br/>
        <w:t xml:space="preserve">    # Determine if manual review is necessary</w:t>
        <w:br/>
        <w:t xml:space="preserve">    if metrics['requires_review']:</w:t>
        <w:br/>
        <w:t xml:space="preserve">        print("\n⚠️ Manual review recommended for some text blocks")</w:t>
        <w:br/>
        <w:t xml:space="preserve">    else:</w:t>
        <w:br/>
        <w:t xml:space="preserve">        print("\n✅ OCR quality is acceptable, no manual review needed")</w:t>
        <w:br/>
        <w:br/>
        <w:t xml:space="preserve">    return quality_assessment</w:t>
        <w:br/>
      </w:r>
    </w:p>
    <w:p>
      <w:pPr>
        <w:pStyle w:val="Heading4"/>
      </w:pPr>
      <w:r>
        <w:t>Performance Monitoring Dashboard</w:t>
      </w:r>
    </w:p>
    <w:p>
      <w:r>
        <w:rPr>
          <w:rFonts w:ascii="Courier New" w:hAnsi="Courier New"/>
          <w:sz w:val="18"/>
        </w:rPr>
        <w:t>import { useEffect, useState } from 'react';</w:t>
        <w:br/>
        <w:t>import { getAdvancedQueueMetrics } from '@kai/client/services/queue.service';</w:t>
        <w:br/>
        <w:t xml:space="preserve">import { </w:t>
        <w:br/>
        <w:t xml:space="preserve">  LineChart, BarChart, PieChart, </w:t>
        <w:br/>
        <w:t xml:space="preserve">  Card, Tabs, Alert, Select</w:t>
        <w:br/>
        <w:t>} from '@kai/client/components/ui';</w:t>
        <w:br/>
        <w:br/>
        <w:t>export default function PerformanceMonitoringDashboard() {</w:t>
        <w:br/>
        <w:t xml:space="preserve">  // State for metrics and UI</w:t>
        <w:br/>
        <w:t xml:space="preserve">  const [metrics, setMetrics] = useState&lt;any | null&gt;(null);</w:t>
        <w:br/>
        <w:t xml:space="preserve">  const [timeRange, setTimeRange] = useState&lt;string&gt;('day');</w:t>
        <w:br/>
        <w:t xml:space="preserve">  const [error, setError] = useState&lt;string | null&gt;(null);</w:t>
        <w:br/>
        <w:t xml:space="preserve">  const [loading, setLoading] = useState&lt;boolean&gt;(true);</w:t>
        <w:br/>
        <w:br/>
        <w:t xml:space="preserve">  // Fetch metrics on mount and when timeRange changes</w:t>
        <w:br/>
        <w:t xml:space="preserve">  useEffect(() =&gt; {</w:t>
        <w:br/>
        <w:t xml:space="preserve">    async function fetchMetrics() {</w:t>
        <w:br/>
        <w:t xml:space="preserve">      try {</w:t>
        <w:br/>
        <w:t xml:space="preserve">        setLoading(true);</w:t>
        <w:br/>
        <w:t xml:space="preserve">        const data = await getAdvancedQueueMetrics(timeRange);</w:t>
        <w:br/>
        <w:t xml:space="preserve">        setMetrics(data);</w:t>
        <w:br/>
        <w:t xml:space="preserve">        setError(null);</w:t>
        <w:br/>
        <w:t xml:space="preserve">      } catch (err) {</w:t>
        <w:br/>
        <w:t xml:space="preserve">        setError(`Failed to load metrics: ${err instanceof Error ? err.message : String(err)}`);</w:t>
        <w:br/>
        <w:t xml:space="preserve">        console.error('Error loading metrics:', err);</w:t>
        <w:br/>
        <w:t xml:space="preserve">      } finally {</w:t>
        <w:br/>
        <w:t xml:space="preserve">        setLoading(false);</w:t>
        <w:br/>
        <w:t xml:space="preserve">      }</w:t>
        <w:br/>
        <w:t xml:space="preserve">    }</w:t>
        <w:br/>
        <w:br/>
        <w:t xml:space="preserve">    fetchMetrics();</w:t>
        <w:br/>
        <w:br/>
        <w:t xml:space="preserve">    // Set up polling interval for real-time updates</w:t>
        <w:br/>
        <w:t xml:space="preserve">    const interval = setInterval(fetchMetrics, 60000); // Update every minute</w:t>
        <w:br/>
        <w:br/>
        <w:t xml:space="preserve">    return () =&gt; clearInterval(interval);</w:t>
        <w:br/>
        <w:t xml:space="preserve">  }, [timeRange]);</w:t>
        <w:br/>
        <w:br/>
        <w:t xml:space="preserve">  // Time range options</w:t>
        <w:br/>
        <w:t xml:space="preserve">  const timeRangeOptions = [</w:t>
        <w:br/>
        <w:t xml:space="preserve">    { value: 'hour', label: 'Last Hour' },</w:t>
        <w:br/>
        <w:t xml:space="preserve">    { value: 'day', label: 'Last 24 Hours' },</w:t>
        <w:br/>
        <w:t xml:space="preserve">    { value: 'week', label: 'Last 7 Days' },</w:t>
        <w:br/>
        <w:t xml:space="preserve">    { value: 'month', label: 'Last 30 Days' }</w:t>
        <w:br/>
        <w:t xml:space="preserve">  ];</w:t>
        <w:br/>
        <w:br/>
        <w:t xml:space="preserve">  // Format metrics for charts</w:t>
        <w:br/>
        <w:t xml:space="preserve">  const formatQueueData = () =&gt; {</w:t>
        <w:br/>
        <w:t xml:space="preserve">    if (!metrics) return null;</w:t>
        <w:br/>
        <w:br/>
        <w:t xml:space="preserve">    return {</w:t>
        <w:br/>
        <w:t xml:space="preserve">      labels: ['PDF Processing', 'Web Crawler'],</w:t>
        <w:br/>
        <w:t xml:space="preserve">      datasets: [</w:t>
        <w:br/>
        <w:t xml:space="preserve">        {</w:t>
        <w:br/>
        <w:t xml:space="preserve">          label: 'Processing Rate (jobs/hour)',</w:t>
        <w:br/>
        <w:t xml:space="preserve">          data: [metrics.processingRate.pdf, metrics.processingRate.crawler],</w:t>
        <w:br/>
        <w:t xml:space="preserve">          backgroundColor: ['rgba(54, 162, 235, 0.6)', 'rgba(255, 99, 132, 0.6)']</w:t>
        <w:br/>
        <w:t xml:space="preserve">        }</w:t>
        <w:br/>
        <w:t xml:space="preserve">      ]</w:t>
        <w:br/>
        <w:t xml:space="preserve">    };</w:t>
        <w:br/>
        <w:t xml:space="preserve">  };</w:t>
        <w:br/>
        <w:br/>
        <w:t xml:space="preserve">  const formatCompletionRateData = () =&gt; {</w:t>
        <w:br/>
        <w:t xml:space="preserve">    if (!metrics) return null;</w:t>
        <w:br/>
        <w:br/>
        <w:t xml:space="preserve">    return {</w:t>
        <w:br/>
        <w:t xml:space="preserve">      labels: ['PDF Processing', 'Web Crawler'],</w:t>
        <w:br/>
        <w:t xml:space="preserve">      datasets: [</w:t>
        <w:br/>
        <w:t xml:space="preserve">        {</w:t>
        <w:br/>
        <w:t xml:space="preserve">          label: 'Completion Rate (%)',</w:t>
        <w:br/>
        <w:t xml:space="preserve">          data: [</w:t>
        <w:br/>
        <w:t xml:space="preserve">            metrics.completionRate.pdf * 100, </w:t>
        <w:br/>
        <w:t xml:space="preserve">            metrics.completionRate.crawler * 100</w:t>
        <w:br/>
        <w:t xml:space="preserve">          ],</w:t>
        <w:br/>
        <w:t xml:space="preserve">          backgroundColor: ['rgba(75, 192, 192, 0.6)', 'rgba(153, 102, 255, 0.6)']</w:t>
        <w:br/>
        <w:t xml:space="preserve">        }</w:t>
        <w:br/>
        <w:t xml:space="preserve">      ]</w:t>
        <w:br/>
        <w:t xml:space="preserve">    };</w:t>
        <w:br/>
        <w:t xml:space="preserve">  };</w:t>
        <w:br/>
        <w:br/>
        <w:t xml:space="preserve">  return (</w:t>
        <w:br/>
        <w:t xml:space="preserve">    &lt;div className="p-6"&gt;</w:t>
        <w:br/>
        <w:t xml:space="preserve">      &lt;div className="mb-6"&gt;</w:t>
        <w:br/>
        <w:t xml:space="preserve">        &lt;h1 className="text-2xl font-semibold text-gray-800"&gt;Performance Monitoring&lt;/h1&gt;</w:t>
        <w:br/>
        <w:t xml:space="preserve">        &lt;p className="text-gray-600"&gt;Real-time metrics and system performance analytics&lt;/p&gt;</w:t>
        <w:br/>
        <w:t xml:space="preserve">      &lt;/div&gt;</w:t>
        <w:br/>
        <w:br/>
        <w:t xml:space="preserve">      {/* Time range selector */}</w:t>
        <w:br/>
        <w:t xml:space="preserve">      &lt;div className="mb-6"&gt;</w:t>
        <w:br/>
        <w:t xml:space="preserve">        &lt;Select</w:t>
        <w:br/>
        <w:t xml:space="preserve">          label="Time Range"</w:t>
        <w:br/>
        <w:t xml:space="preserve">          value={timeRange}</w:t>
        <w:br/>
        <w:t xml:space="preserve">          onChange={setTimeRange}</w:t>
        <w:br/>
        <w:t xml:space="preserve">          options={timeRangeOptions}</w:t>
        <w:br/>
        <w:t xml:space="preserve">        /&gt;</w:t>
        <w:br/>
        <w:t xml:space="preserve">      &lt;/div&gt;</w:t>
        <w:br/>
        <w:br/>
        <w:t xml:space="preserve">      {/* Error display */}</w:t>
        <w:br/>
        <w:t xml:space="preserve">      {error &amp;&amp; (</w:t>
        <w:br/>
        <w:t xml:space="preserve">        &lt;Alert type="error" title="Error Loading Metrics" message={error} className="mb-6" /&gt;</w:t>
        <w:br/>
        <w:t xml:space="preserve">      )}</w:t>
        <w:br/>
        <w:br/>
        <w:t xml:space="preserve">      {/* Loading state */}</w:t>
        <w:br/>
        <w:t xml:space="preserve">      {loading ? (</w:t>
        <w:br/>
        <w:t xml:space="preserve">        &lt;div className="flex justify-center items-center h-64"&gt;</w:t>
        <w:br/>
        <w:t xml:space="preserve">          &lt;div className="animate-spin rounded-full h-12 w-12 border-b-2 border-blue-500"&gt;&lt;/div&gt;</w:t>
        <w:br/>
        <w:t xml:space="preserve">        &lt;/div&gt;</w:t>
        <w:br/>
        <w:t xml:space="preserve">      ) : !metrics ? (</w:t>
        <w:br/>
        <w:t xml:space="preserve">        &lt;Alert type="info" title="No Data" message="No metrics available for the selected time range." /&gt;</w:t>
        <w:br/>
        <w:t xml:space="preserve">      ) : (</w:t>
        <w:br/>
        <w:t xml:space="preserve">        &lt;div&gt;</w:t>
        <w:br/>
        <w:t xml:space="preserve">          {/* Metrics overview */}</w:t>
        <w:br/>
        <w:t xml:space="preserve">          &lt;div className="grid grid-cols-1 md:grid-cols-2 lg:grid-cols-4 gap-6 mb-8"&gt;</w:t>
        <w:br/>
        <w:t xml:space="preserve">            &lt;Card title="Total PDF Jobs" value={metrics.jobCounts?.pdf || 0} /&gt;</w:t>
        <w:br/>
        <w:t xml:space="preserve">            &lt;Card title="Total Crawler Jobs" value={metrics.jobCounts?.crawler || 0} /&gt;</w:t>
        <w:br/>
        <w:t xml:space="preserve">            &lt;Card </w:t>
        <w:br/>
        <w:t xml:space="preserve">              title="Avg PDF Processing Time" </w:t>
        <w:br/>
        <w:t xml:space="preserve">              value={`${(metrics.averageProcessingTime.pdf || 0).toFixed(2)}s`} </w:t>
        <w:br/>
        <w:t xml:space="preserve">            /&gt;</w:t>
        <w:br/>
        <w:t xml:space="preserve">            &lt;Card </w:t>
        <w:br/>
        <w:t xml:space="preserve">              title="Avg Crawler Processing Time" </w:t>
        <w:br/>
        <w:t xml:space="preserve">              value={`${(metrics.averageProcessingTime.crawler || 0).toFixed(2)}s`} </w:t>
        <w:br/>
        <w:t xml:space="preserve">            /&gt;</w:t>
        <w:br/>
        <w:t xml:space="preserve">          &lt;/div&gt;</w:t>
        <w:br/>
        <w:br/>
        <w:t xml:space="preserve">          {/* Charts */}</w:t>
        <w:br/>
        <w:t xml:space="preserve">          &lt;div className="grid grid-cols-1 lg:grid-cols-2 gap-6 mb-8"&gt;</w:t>
        <w:br/>
        <w:t xml:space="preserve">            &lt;div className="bg-white p-6 rounded-lg shadow-sm"&gt;</w:t>
        <w:br/>
        <w:t xml:space="preserve">              &lt;h2 className="text-lg font-semibold mb-4"&gt;Processing Rate&lt;/h2&gt;</w:t>
        <w:br/>
        <w:t xml:space="preserve">              &lt;BarChart data={formatQueueData()} height={300} /&gt;</w:t>
        <w:br/>
        <w:t xml:space="preserve">            &lt;/div&gt;</w:t>
        <w:br/>
        <w:br/>
        <w:t xml:space="preserve">            &lt;div className="bg-white p-6 rounded-lg shadow-sm"&gt;</w:t>
        <w:br/>
        <w:t xml:space="preserve">              &lt;h2 className="text-lg font-semibold mb-4"&gt;Completion Rate&lt;/h2&gt;</w:t>
        <w:br/>
        <w:t xml:space="preserve">              &lt;BarChart data={formatCompletionRateData()} height={300} /&gt;</w:t>
        <w:br/>
        <w:t xml:space="preserve">            &lt;/div&gt;</w:t>
        <w:br/>
        <w:t xml:space="preserve">          &lt;/div&gt;</w:t>
        <w:br/>
        <w:br/>
        <w:t xml:space="preserve">          {/* Detailed metrics tabs */}</w:t>
        <w:br/>
        <w:t xml:space="preserve">          &lt;div className="bg-white p-6 rounded-lg shadow-sm"&gt;</w:t>
        <w:br/>
        <w:t xml:space="preserve">            &lt;Tabs</w:t>
        <w:br/>
        <w:t xml:space="preserve">              tabs={[</w:t>
        <w:br/>
        <w:t xml:space="preserve">                { </w:t>
        <w:br/>
        <w:t xml:space="preserve">                  label: 'Queue Metrics', </w:t>
        <w:br/>
        <w:t xml:space="preserve">                  content: &lt;QueueMetricsPanel metrics={metrics} /&gt; </w:t>
        <w:br/>
        <w:t xml:space="preserve">                },</w:t>
        <w:br/>
        <w:t xml:space="preserve">                { </w:t>
        <w:br/>
        <w:t xml:space="preserve">                  label: 'System Health', </w:t>
        <w:br/>
        <w:t xml:space="preserve">                  content: &lt;SystemHealthPanel metrics={metrics} /&gt; </w:t>
        <w:br/>
        <w:t xml:space="preserve">                },</w:t>
        <w:br/>
        <w:t xml:space="preserve">                { </w:t>
        <w:br/>
        <w:t xml:space="preserve">                  label: 'Training Metrics', </w:t>
        <w:br/>
        <w:t xml:space="preserve">                  content: &lt;TrainingMetricsPanel metrics={metrics} /&gt; </w:t>
        <w:br/>
        <w:t xml:space="preserve">                }</w:t>
        <w:br/>
        <w:t xml:space="preserve">              ]}</w:t>
        <w:br/>
        <w:t xml:space="preserve">            /&gt;</w:t>
        <w:br/>
        <w:t xml:space="preserve">          &lt;/div&gt;</w:t>
        <w:br/>
        <w:t xml:space="preserve">        &lt;/div&gt;</w:t>
        <w:br/>
        <w:t xml:space="preserve">      )}</w:t>
        <w:br/>
        <w:t xml:space="preserve">    &lt;/div&gt;</w:t>
        <w:br/>
        <w:t xml:space="preserve">  );</w:t>
        <w:br/>
        <w:t>}</w:t>
        <w:br/>
      </w:r>
    </w:p>
    <w:p>
      <w:r>
        <w:rPr>
          <w:rFonts w:ascii="Courier New" w:hAnsi="Courier New"/>
          <w:sz w:val="18"/>
        </w:rPr>
        <w:t>import { useEffect, useState } from 'react';</w:t>
        <w:br/>
        <w:t>import { getAdvancedQueueMetrics } from '@kai/client/services/queue.service';</w:t>
        <w:br/>
        <w:t xml:space="preserve">import { </w:t>
        <w:br/>
        <w:t xml:space="preserve">  LineChart, BarChart, PieChart, </w:t>
        <w:br/>
        <w:t xml:space="preserve">  Card, Tabs, Alert, Select</w:t>
        <w:br/>
        <w:t>} from '@kai/client/components/ui';</w:t>
        <w:br/>
        <w:br/>
        <w:t>export default function PerformanceMonitoringDashboard() {</w:t>
        <w:br/>
        <w:t xml:space="preserve">  // State for metrics and UI</w:t>
        <w:br/>
        <w:t xml:space="preserve">  const [metrics, setMetrics] = useState&lt;any | null&gt;(null);</w:t>
        <w:br/>
        <w:t xml:space="preserve">  const [timeRange, setTimeRange] = useState&lt;string&gt;('day');</w:t>
        <w:br/>
        <w:t xml:space="preserve">  const [error, setError] = useState&lt;string | null&gt;(null);</w:t>
        <w:br/>
        <w:t xml:space="preserve">  const [loading, setLoading] = useState&lt;boolean&gt;(true);</w:t>
        <w:br/>
        <w:br/>
        <w:t xml:space="preserve">  // Fetch metrics on mount and when timeRange changes</w:t>
        <w:br/>
        <w:t xml:space="preserve">  useEffect(() =&gt; {</w:t>
        <w:br/>
        <w:t xml:space="preserve">    async function fetchMetrics() {</w:t>
        <w:br/>
        <w:t xml:space="preserve">      try {</w:t>
        <w:br/>
        <w:t xml:space="preserve">        setLoading(true);</w:t>
        <w:br/>
        <w:t xml:space="preserve">        const data = await getAdvancedQueueMetrics(timeRange);</w:t>
        <w:br/>
        <w:t xml:space="preserve">        setMetrics(data);</w:t>
        <w:br/>
        <w:t xml:space="preserve">        setError(null);</w:t>
        <w:br/>
        <w:t xml:space="preserve">      } catch (err) {</w:t>
        <w:br/>
        <w:t xml:space="preserve">        setError(`Failed to load metrics: ${err instanceof Error ? err.message : String(err)}`);</w:t>
        <w:br/>
        <w:t xml:space="preserve">        console.error('Error loading metrics:', err);</w:t>
        <w:br/>
        <w:t xml:space="preserve">      } finally {</w:t>
        <w:br/>
        <w:t xml:space="preserve">        setLoading(false);</w:t>
        <w:br/>
        <w:t xml:space="preserve">      }</w:t>
        <w:br/>
        <w:t xml:space="preserve">    }</w:t>
        <w:br/>
        <w:br/>
        <w:t xml:space="preserve">    fetchMetrics();</w:t>
        <w:br/>
        <w:br/>
        <w:t xml:space="preserve">    // Set up polling interval for real-time updates</w:t>
        <w:br/>
        <w:t xml:space="preserve">    const interval = setInterval(fetchMetrics, 60000); // Update every minute</w:t>
        <w:br/>
        <w:br/>
        <w:t xml:space="preserve">    return () =&gt; clearInterval(interval);</w:t>
        <w:br/>
        <w:t xml:space="preserve">  }, [timeRange]);</w:t>
        <w:br/>
        <w:br/>
        <w:t xml:space="preserve">  // Time range options</w:t>
        <w:br/>
        <w:t xml:space="preserve">  const timeRangeOptions = [</w:t>
        <w:br/>
        <w:t xml:space="preserve">    { value: 'hour', label: 'Last Hour' },</w:t>
        <w:br/>
        <w:t xml:space="preserve">    { value: 'day', label: 'Last 24 Hours' },</w:t>
        <w:br/>
        <w:t xml:space="preserve">    { value: 'week', label: 'Last 7 Days' },</w:t>
        <w:br/>
        <w:t xml:space="preserve">    { value: 'month', label: 'Last 30 Days' }</w:t>
        <w:br/>
        <w:t xml:space="preserve">  ];</w:t>
        <w:br/>
        <w:br/>
        <w:t xml:space="preserve">  // Format metrics for charts</w:t>
        <w:br/>
        <w:t xml:space="preserve">  const formatQueueData = () =&gt; {</w:t>
        <w:br/>
        <w:t xml:space="preserve">    if (!metrics) return null;</w:t>
        <w:br/>
        <w:br/>
        <w:t xml:space="preserve">    return {</w:t>
        <w:br/>
        <w:t xml:space="preserve">      labels: ['PDF Processing', 'Web Crawler'],</w:t>
        <w:br/>
        <w:t xml:space="preserve">      datasets: [</w:t>
        <w:br/>
        <w:t xml:space="preserve">        {</w:t>
        <w:br/>
        <w:t xml:space="preserve">          label: 'Processing Rate (jobs/hour)',</w:t>
        <w:br/>
        <w:t xml:space="preserve">          data: [metrics.processingRate.pdf, metrics.processingRate.crawler],</w:t>
        <w:br/>
        <w:t xml:space="preserve">          backgroundColor: ['rgba(54, 162, 235, 0.6)', 'rgba(255, 99, 132, 0.6)']</w:t>
        <w:br/>
        <w:t xml:space="preserve">        }</w:t>
        <w:br/>
        <w:t xml:space="preserve">      ]</w:t>
        <w:br/>
        <w:t xml:space="preserve">    };</w:t>
        <w:br/>
        <w:t xml:space="preserve">  };</w:t>
        <w:br/>
        <w:br/>
        <w:t xml:space="preserve">  const formatCompletionRateData = () =&gt; {</w:t>
        <w:br/>
        <w:t xml:space="preserve">    if (!metrics) return null;</w:t>
        <w:br/>
        <w:br/>
        <w:t xml:space="preserve">    return {</w:t>
        <w:br/>
        <w:t xml:space="preserve">      labels: ['PDF Processing', 'Web Crawler'],</w:t>
        <w:br/>
        <w:t xml:space="preserve">      datasets: [</w:t>
        <w:br/>
        <w:t xml:space="preserve">        {</w:t>
        <w:br/>
        <w:t xml:space="preserve">          label: 'Completion Rate (%)',</w:t>
        <w:br/>
        <w:t xml:space="preserve">          data: [</w:t>
        <w:br/>
        <w:t xml:space="preserve">            metrics.completionRate.pdf * 100, </w:t>
        <w:br/>
        <w:t xml:space="preserve">            metrics.completionRate.crawler * 100</w:t>
        <w:br/>
        <w:t xml:space="preserve">          ],</w:t>
        <w:br/>
        <w:t xml:space="preserve">          backgroundColor: ['rgba(75, 192, 192, 0.6)', 'rgba(153, 102, 255, 0.6)']</w:t>
        <w:br/>
        <w:t xml:space="preserve">        }</w:t>
        <w:br/>
        <w:t xml:space="preserve">      ]</w:t>
        <w:br/>
        <w:t xml:space="preserve">    };</w:t>
        <w:br/>
        <w:t xml:space="preserve">  };</w:t>
        <w:br/>
        <w:br/>
        <w:t xml:space="preserve">  return (</w:t>
        <w:br/>
        <w:t xml:space="preserve">    &lt;div className="p-6"&gt;</w:t>
        <w:br/>
        <w:t xml:space="preserve">      &lt;div className="mb-6"&gt;</w:t>
        <w:br/>
        <w:t xml:space="preserve">        &lt;h1 className="text-2xl font-semibold text-gray-800"&gt;Performance Monitoring&lt;/h1&gt;</w:t>
        <w:br/>
        <w:t xml:space="preserve">        &lt;p className="text-gray-600"&gt;Real-time metrics and system performance analytics&lt;/p&gt;</w:t>
        <w:br/>
        <w:t xml:space="preserve">      &lt;/div&gt;</w:t>
        <w:br/>
        <w:br/>
        <w:t xml:space="preserve">      {/* Time range selector */}</w:t>
        <w:br/>
        <w:t xml:space="preserve">      &lt;div className="mb-6"&gt;</w:t>
        <w:br/>
        <w:t xml:space="preserve">        &lt;Select</w:t>
        <w:br/>
        <w:t xml:space="preserve">          label="Time Range"</w:t>
        <w:br/>
        <w:t xml:space="preserve">          value={timeRange}</w:t>
        <w:br/>
        <w:t xml:space="preserve">          onChange={setTimeRange}</w:t>
        <w:br/>
        <w:t xml:space="preserve">          options={timeRangeOptions}</w:t>
        <w:br/>
        <w:t xml:space="preserve">        /&gt;</w:t>
        <w:br/>
        <w:t xml:space="preserve">      &lt;/div&gt;</w:t>
        <w:br/>
        <w:br/>
        <w:t xml:space="preserve">      {/* Error display */}</w:t>
        <w:br/>
        <w:t xml:space="preserve">      {error &amp;&amp; (</w:t>
        <w:br/>
        <w:t xml:space="preserve">        &lt;Alert type="error" title="Error Loading Metrics" message={error} className="mb-6" /&gt;</w:t>
        <w:br/>
        <w:t xml:space="preserve">      )}</w:t>
        <w:br/>
        <w:br/>
        <w:t xml:space="preserve">      {/* Loading state */}</w:t>
        <w:br/>
        <w:t xml:space="preserve">      {loading ? (</w:t>
        <w:br/>
        <w:t xml:space="preserve">        &lt;div className="flex justify-center items-center h-64"&gt;</w:t>
        <w:br/>
        <w:t xml:space="preserve">          &lt;div className="animate-spin rounded-full h-12 w-12 border-b-2 border-blue-500"&gt;&lt;/div&gt;</w:t>
        <w:br/>
        <w:t xml:space="preserve">        &lt;/div&gt;</w:t>
        <w:br/>
        <w:t xml:space="preserve">      ) : !metrics ? (</w:t>
        <w:br/>
        <w:t xml:space="preserve">        &lt;Alert type="info" title="No Data" message="No metrics available for the selected time range." /&gt;</w:t>
        <w:br/>
        <w:t xml:space="preserve">      ) : (</w:t>
        <w:br/>
        <w:t xml:space="preserve">        &lt;div&gt;</w:t>
        <w:br/>
        <w:t xml:space="preserve">          {/* Metrics overview */}</w:t>
        <w:br/>
        <w:t xml:space="preserve">          &lt;div className="grid grid-cols-1 md:grid-cols-2 lg:grid-cols-4 gap-6 mb-8"&gt;</w:t>
        <w:br/>
        <w:t xml:space="preserve">            &lt;Card title="Total PDF Jobs" value={metrics.jobCounts?.pdf || 0} /&gt;</w:t>
        <w:br/>
        <w:t xml:space="preserve">            &lt;Card title="Total Crawler Jobs" value={metrics.jobCounts?.crawler || 0} /&gt;</w:t>
        <w:br/>
        <w:t xml:space="preserve">            &lt;Card </w:t>
        <w:br/>
        <w:t xml:space="preserve">              title="Avg PDF Processing Time" </w:t>
        <w:br/>
        <w:t xml:space="preserve">              value={`${(metrics.averageProcessingTime.pdf || 0).toFixed(2)}s`} </w:t>
        <w:br/>
        <w:t xml:space="preserve">            /&gt;</w:t>
        <w:br/>
        <w:t xml:space="preserve">            &lt;Card </w:t>
        <w:br/>
        <w:t xml:space="preserve">              title="Avg Crawler Processing Time" </w:t>
        <w:br/>
        <w:t xml:space="preserve">              value={`${(metrics.averageProcessingTime.crawler || 0).toFixed(2)}s`} </w:t>
        <w:br/>
        <w:t xml:space="preserve">            /&gt;</w:t>
        <w:br/>
        <w:t xml:space="preserve">          &lt;/div&gt;</w:t>
        <w:br/>
        <w:br/>
        <w:t xml:space="preserve">          {/* Charts */}</w:t>
        <w:br/>
        <w:t xml:space="preserve">          &lt;div className="grid grid-cols-1 lg:grid-cols-2 gap-6 mb-8"&gt;</w:t>
        <w:br/>
        <w:t xml:space="preserve">            &lt;div className="bg-white p-6 rounded-lg shadow-sm"&gt;</w:t>
        <w:br/>
        <w:t xml:space="preserve">              &lt;h2 className="text-lg font-semibold mb-4"&gt;Processing Rate&lt;/h2&gt;</w:t>
        <w:br/>
        <w:t xml:space="preserve">              &lt;BarChart data={formatQueueData()} height={300} /&gt;</w:t>
        <w:br/>
        <w:t xml:space="preserve">            &lt;/div&gt;</w:t>
        <w:br/>
        <w:br/>
        <w:t xml:space="preserve">            &lt;div className="bg-white p-6 rounded-lg shadow-sm"&gt;</w:t>
        <w:br/>
        <w:t xml:space="preserve">              &lt;h2 className="text-lg font-semibold mb-4"&gt;Completion Rate&lt;/h2&gt;</w:t>
        <w:br/>
        <w:t xml:space="preserve">              &lt;BarChart data={formatCompletionRateData()} height={300} /&gt;</w:t>
        <w:br/>
        <w:t xml:space="preserve">            &lt;/div&gt;</w:t>
        <w:br/>
        <w:t xml:space="preserve">          &lt;/div&gt;</w:t>
        <w:br/>
        <w:br/>
        <w:t xml:space="preserve">          {/* Detailed metrics tabs */}</w:t>
        <w:br/>
        <w:t xml:space="preserve">          &lt;div className="bg-white p-6 rounded-lg shadow-sm"&gt;</w:t>
        <w:br/>
        <w:t xml:space="preserve">            &lt;Tabs</w:t>
        <w:br/>
        <w:t xml:space="preserve">              tabs={[</w:t>
        <w:br/>
        <w:t xml:space="preserve">                { </w:t>
        <w:br/>
        <w:t xml:space="preserve">                  label: 'Queue Metrics', </w:t>
        <w:br/>
        <w:t xml:space="preserve">                  content: &lt;QueueMetricsPanel metrics={metrics} /&gt; </w:t>
        <w:br/>
        <w:t xml:space="preserve">                },</w:t>
        <w:br/>
        <w:t xml:space="preserve">                { </w:t>
        <w:br/>
        <w:t xml:space="preserve">                  label: 'System Health', </w:t>
        <w:br/>
        <w:t xml:space="preserve">                  content: &lt;SystemHealthPanel metrics={metrics} /&gt; </w:t>
        <w:br/>
        <w:t xml:space="preserve">                },</w:t>
        <w:br/>
        <w:t xml:space="preserve">                { </w:t>
        <w:br/>
        <w:t xml:space="preserve">                  label: 'Training Metrics', </w:t>
        <w:br/>
        <w:t xml:space="preserve">                  content: &lt;TrainingMetricsPanel metrics={metrics} /&gt; </w:t>
        <w:br/>
        <w:t xml:space="preserve">                }</w:t>
        <w:br/>
        <w:t xml:space="preserve">              ]}</w:t>
        <w:br/>
        <w:t xml:space="preserve">            /&gt;</w:t>
        <w:br/>
        <w:t xml:space="preserve">          &lt;/div&gt;</w:t>
        <w:br/>
        <w:t xml:space="preserve">        &lt;/div&gt;</w:t>
        <w:br/>
        <w:t xml:space="preserve">      )}</w:t>
        <w:br/>
        <w:t xml:space="preserve">    &lt;/div&gt;</w:t>
        <w:br/>
        <w:t xml:space="preserve">  );</w:t>
        <w:br/>
        <w:t>}</w:t>
        <w:br/>
      </w:r>
    </w:p>
    <w:p>
      <w:pPr>
        <w:pStyle w:val="Heading3"/>
      </w:pPr>
      <w:r>
        <w:t>Best Practices and Recommendations</w:t>
      </w:r>
    </w:p>
    <w:p>
      <w:pPr>
        <w:pStyle w:val="Heading4"/>
      </w:pPr>
      <w:r>
        <w:t>Data Quality Improvement</w:t>
      </w:r>
    </w:p>
    <w:p>
      <w:r>
        <w:t>To maximize data quality:</w:t>
      </w:r>
    </w:p>
    <w:p>
      <w:pPr>
        <w:pStyle w:val="ListNumber"/>
      </w:pPr>
      <w:r>
        <w:t>Dataset Preparation Guidelines</w:t>
      </w:r>
    </w:p>
    <w:p>
      <w:pPr>
        <w:pStyle w:val="ListNumber"/>
      </w:pPr>
      <w:r>
        <w:t>Maintain class balance within 3:1 ratio</w:t>
      </w:r>
    </w:p>
    <w:p>
      <w:pPr>
        <w:pStyle w:val="ListNumber"/>
      </w:pPr>
      <w:r>
        <w:t>Ensure minimum image resolution of 224x224 pixels</w:t>
      </w:r>
    </w:p>
    <w:p>
      <w:pPr>
        <w:pStyle w:val="ListNumber"/>
      </w:pPr>
      <w:r>
        <w:t>Check for and correct lighting and focus issues</w:t>
      </w:r>
    </w:p>
    <w:p>
      <w:pPr>
        <w:pStyle w:val="ListNumber"/>
      </w:pPr>
      <w:r>
        <w:t>Remove duplicate or near-duplicate images</w:t>
      </w:r>
    </w:p>
    <w:p>
      <w:pPr>
        <w:pStyle w:val="ListNumber"/>
      </w:pPr>
      <w:r>
        <w:br/>
        <w:t>Validate all metadata for consistency</w:t>
        <w:br/>
      </w:r>
    </w:p>
    <w:p>
      <w:pPr>
        <w:pStyle w:val="ListNumber"/>
      </w:pPr>
      <w:r>
        <w:br/>
        <w:t>Augmentation Strategies</w:t>
        <w:br/>
      </w:r>
    </w:p>
    <w:p>
      <w:pPr>
        <w:pStyle w:val="ListNumber"/>
      </w:pPr>
      <w:r>
        <w:t>Use augmentation for underrepresented classes</w:t>
      </w:r>
    </w:p>
    <w:p>
      <w:pPr>
        <w:pStyle w:val="ListNumber"/>
      </w:pPr>
      <w:r>
        <w:t>Apply realistic transformations only</w:t>
      </w:r>
    </w:p>
    <w:p>
      <w:pPr>
        <w:pStyle w:val="ListNumber"/>
      </w:pPr>
      <w:r>
        <w:t>Avoid distortions that obscure key features</w:t>
      </w:r>
    </w:p>
    <w:p>
      <w:pPr>
        <w:pStyle w:val="ListNumber"/>
      </w:pPr>
      <w:r>
        <w:t>Validate augmented samples for quality</w:t>
      </w:r>
    </w:p>
    <w:p>
      <w:pPr>
        <w:pStyle w:val="ListNumber"/>
      </w:pPr>
      <w:r>
        <w:br/>
        <w:t>Document augmentation parameters</w:t>
        <w:br/>
      </w:r>
    </w:p>
    <w:p>
      <w:pPr>
        <w:pStyle w:val="ListNumber"/>
      </w:pPr>
      <w:r>
        <w:br/>
        <w:t>Quality Verification Workflow</w:t>
        <w:br/>
      </w:r>
    </w:p>
    <w:p>
      <w:pPr>
        <w:pStyle w:val="ListNumber"/>
      </w:pPr>
      <w:r>
        <w:t>Implement pre-training quality assessment</w:t>
      </w:r>
    </w:p>
    <w:p>
      <w:pPr>
        <w:pStyle w:val="ListNumber"/>
      </w:pPr>
      <w:r>
        <w:t>Set minimum quality thresholds for training</w:t>
      </w:r>
    </w:p>
    <w:p>
      <w:pPr>
        <w:pStyle w:val="ListNumber"/>
      </w:pPr>
      <w:r>
        <w:t>Create review processes for low-quality data</w:t>
      </w:r>
    </w:p>
    <w:p>
      <w:pPr>
        <w:pStyle w:val="ListNumber"/>
      </w:pPr>
      <w:r>
        <w:t>Document quality issues and resolutions</w:t>
      </w:r>
    </w:p>
    <w:p>
      <w:pPr>
        <w:pStyle w:val="ListNumber"/>
      </w:pPr>
      <w:r>
        <w:br/>
        <w:t>Maintain quality history for tracking</w:t>
        <w:br/>
      </w:r>
    </w:p>
    <w:p>
      <w:pPr>
        <w:pStyle w:val="ListNumber"/>
      </w:pPr>
      <w:r>
        <w:br/>
        <w:t>Continuous Improvement</w:t>
        <w:br/>
      </w:r>
    </w:p>
    <w:p>
      <w:pPr>
        <w:pStyle w:val="ListNumber"/>
      </w:pPr>
      <w:r>
        <w:t>Analyze error patterns to identify data issues</w:t>
      </w:r>
    </w:p>
    <w:p>
      <w:pPr>
        <w:pStyle w:val="ListNumber"/>
      </w:pPr>
      <w:r>
        <w:t>Prioritize quality improvements by impact</w:t>
      </w:r>
    </w:p>
    <w:p>
      <w:pPr>
        <w:pStyle w:val="ListNumber"/>
      </w:pPr>
      <w:r>
        <w:t>Implement regular quality audits</w:t>
      </w:r>
    </w:p>
    <w:p>
      <w:pPr>
        <w:pStyle w:val="ListNumber"/>
      </w:pPr>
      <w:r>
        <w:t>Track quality metrics over time</w:t>
      </w:r>
    </w:p>
    <w:p>
      <w:pPr>
        <w:pStyle w:val="ListNumber"/>
      </w:pPr>
      <w:r>
        <w:t>Use A/B testing to validate improvements</w:t>
      </w:r>
    </w:p>
    <w:p>
      <w:r>
        <w:t>Validate all metadata for consistency</w:t>
      </w:r>
    </w:p>
    <w:p>
      <w:r>
        <w:t>Augmentation Strategies</w:t>
      </w:r>
    </w:p>
    <w:p>
      <w:r>
        <w:t>Document augmentation parameters</w:t>
      </w:r>
    </w:p>
    <w:p>
      <w:r>
        <w:t>Quality Verification Workflow</w:t>
      </w:r>
    </w:p>
    <w:p>
      <w:r>
        <w:t>Maintain quality history for tracking</w:t>
      </w:r>
    </w:p>
    <w:p>
      <w:r>
        <w:t>Continuous Improvement</w:t>
      </w:r>
    </w:p>
    <w:p>
      <w:pPr>
        <w:pStyle w:val="Heading4"/>
      </w:pPr>
      <w:r>
        <w:t>Metrics Collection Strategy</w:t>
      </w:r>
    </w:p>
    <w:p>
      <w:r>
        <w:t>For effective metrics collection:</w:t>
      </w:r>
    </w:p>
    <w:p>
      <w:pPr>
        <w:pStyle w:val="ListNumber"/>
      </w:pPr>
      <w:r>
        <w:t>Key Performance Indicators</w:t>
      </w:r>
    </w:p>
    <w:p>
      <w:pPr>
        <w:pStyle w:val="ListNumber"/>
      </w:pPr>
      <w:r>
        <w:t>Define critical metrics for each subsystem</w:t>
      </w:r>
    </w:p>
    <w:p>
      <w:pPr>
        <w:pStyle w:val="ListNumber"/>
      </w:pPr>
      <w:r>
        <w:t>Establish baseline performance standards</w:t>
      </w:r>
    </w:p>
    <w:p>
      <w:pPr>
        <w:pStyle w:val="ListNumber"/>
      </w:pPr>
      <w:r>
        <w:t>Set alerting thresholds for deviations</w:t>
      </w:r>
    </w:p>
    <w:p>
      <w:pPr>
        <w:pStyle w:val="ListNumber"/>
      </w:pPr>
      <w:r>
        <w:t>Document metric interpretation guidelines</w:t>
      </w:r>
    </w:p>
    <w:p>
      <w:pPr>
        <w:pStyle w:val="ListNumber"/>
      </w:pPr>
      <w:r>
        <w:br/>
        <w:t>Implement regular review processes</w:t>
        <w:br/>
      </w:r>
    </w:p>
    <w:p>
      <w:pPr>
        <w:pStyle w:val="ListNumber"/>
      </w:pPr>
      <w:r>
        <w:br/>
        <w:t>Collection Frequency</w:t>
        <w:br/>
      </w:r>
    </w:p>
    <w:p>
      <w:pPr>
        <w:pStyle w:val="ListNumber"/>
      </w:pPr>
      <w:r>
        <w:t>Match frequency to metric volatility</w:t>
      </w:r>
    </w:p>
    <w:p>
      <w:pPr>
        <w:pStyle w:val="ListNumber"/>
      </w:pPr>
      <w:r>
        <w:t>Collect real-time metrics for critical operations</w:t>
      </w:r>
    </w:p>
    <w:p>
      <w:pPr>
        <w:pStyle w:val="ListNumber"/>
      </w:pPr>
      <w:r>
        <w:t>Implement batch collection for historical analysis</w:t>
      </w:r>
    </w:p>
    <w:p>
      <w:pPr>
        <w:pStyle w:val="ListNumber"/>
      </w:pPr>
      <w:r>
        <w:t>Balance detail against storage requirements</w:t>
      </w:r>
    </w:p>
    <w:p>
      <w:pPr>
        <w:pStyle w:val="ListNumber"/>
      </w:pPr>
      <w:r>
        <w:br/>
        <w:t>Consider time zone handling for consistency</w:t>
        <w:br/>
      </w:r>
    </w:p>
    <w:p>
      <w:pPr>
        <w:pStyle w:val="ListNumber"/>
      </w:pPr>
      <w:r>
        <w:br/>
        <w:t>Storage Optimization</w:t>
        <w:br/>
      </w:r>
    </w:p>
    <w:p>
      <w:pPr>
        <w:pStyle w:val="ListNumber"/>
      </w:pPr>
      <w:r>
        <w:t>Implement data aggregation strategies</w:t>
      </w:r>
    </w:p>
    <w:p>
      <w:pPr>
        <w:pStyle w:val="ListNumber"/>
      </w:pPr>
      <w:r>
        <w:t>Define retention policies by importance</w:t>
      </w:r>
    </w:p>
    <w:p>
      <w:pPr>
        <w:pStyle w:val="ListNumber"/>
      </w:pPr>
      <w:r>
        <w:t>Use efficient storage formats</w:t>
      </w:r>
    </w:p>
    <w:p>
      <w:pPr>
        <w:pStyle w:val="ListNumber"/>
      </w:pPr>
      <w:r>
        <w:t>Consider downsampling for historical data</w:t>
      </w:r>
    </w:p>
    <w:p>
      <w:pPr>
        <w:pStyle w:val="ListNumber"/>
      </w:pPr>
      <w:r>
        <w:br/>
        <w:t>Implement compression for large datasets</w:t>
        <w:br/>
      </w:r>
    </w:p>
    <w:p>
      <w:pPr>
        <w:pStyle w:val="ListNumber"/>
      </w:pPr>
      <w:r>
        <w:br/>
        <w:t>Accessibility and Visualization</w:t>
        <w:br/>
      </w:r>
    </w:p>
    <w:p>
      <w:pPr>
        <w:pStyle w:val="ListNumber"/>
      </w:pPr>
      <w:r>
        <w:t>Design intuitive dashboards for key stakeholders</w:t>
      </w:r>
    </w:p>
    <w:p>
      <w:pPr>
        <w:pStyle w:val="ListNumber"/>
      </w:pPr>
      <w:r>
        <w:t>Provide drill-down capabilities for investigation</w:t>
      </w:r>
    </w:p>
    <w:p>
      <w:pPr>
        <w:pStyle w:val="ListNumber"/>
      </w:pPr>
      <w:r>
        <w:t>Implement export options for analysis</w:t>
      </w:r>
    </w:p>
    <w:p>
      <w:pPr>
        <w:pStyle w:val="ListNumber"/>
      </w:pPr>
      <w:r>
        <w:t>Document metric definitions and contexts</w:t>
      </w:r>
    </w:p>
    <w:p>
      <w:pPr>
        <w:pStyle w:val="ListNumber"/>
      </w:pPr>
      <w:r>
        <w:t>Provide comparison against historical trends</w:t>
      </w:r>
    </w:p>
    <w:p>
      <w:r>
        <w:t>Implement regular review processes</w:t>
      </w:r>
    </w:p>
    <w:p>
      <w:r>
        <w:t>Collection Frequency</w:t>
      </w:r>
    </w:p>
    <w:p>
      <w:r>
        <w:t>Consider time zone handling for consistency</w:t>
      </w:r>
    </w:p>
    <w:p>
      <w:r>
        <w:t>Storage Optimization</w:t>
      </w:r>
    </w:p>
    <w:p>
      <w:r>
        <w:t>Implement compression for large datasets</w:t>
      </w:r>
    </w:p>
    <w:p>
      <w:r>
        <w:t>Accessibility and Visualization</w:t>
      </w:r>
    </w:p>
    <w:p>
      <w:pPr>
        <w:pStyle w:val="Heading4"/>
      </w:pPr>
      <w:r>
        <w:t>Monitoring Best Practices</w:t>
      </w:r>
    </w:p>
    <w:p>
      <w:r>
        <w:t>For effective system monitoring:</w:t>
      </w:r>
    </w:p>
    <w:p>
      <w:pPr>
        <w:pStyle w:val="ListNumber"/>
      </w:pPr>
      <w:r>
        <w:t>Alert Configuration</w:t>
      </w:r>
    </w:p>
    <w:p>
      <w:pPr>
        <w:pStyle w:val="ListNumber"/>
      </w:pPr>
      <w:r>
        <w:t>Define clear alert severity levels</w:t>
      </w:r>
    </w:p>
    <w:p>
      <w:pPr>
        <w:pStyle w:val="ListNumber"/>
      </w:pPr>
      <w:r>
        <w:t>Implement progressive alerting thresholds</w:t>
      </w:r>
    </w:p>
    <w:p>
      <w:pPr>
        <w:pStyle w:val="ListNumber"/>
      </w:pPr>
      <w:r>
        <w:t>Establish notification routing by severity</w:t>
      </w:r>
    </w:p>
    <w:p>
      <w:pPr>
        <w:pStyle w:val="ListNumber"/>
      </w:pPr>
      <w:r>
        <w:t>Configure alert aggregation to prevent floods</w:t>
      </w:r>
    </w:p>
    <w:p>
      <w:pPr>
        <w:pStyle w:val="ListNumber"/>
      </w:pPr>
      <w:r>
        <w:br/>
        <w:t>Document response procedures by alert type</w:t>
        <w:br/>
      </w:r>
    </w:p>
    <w:p>
      <w:pPr>
        <w:pStyle w:val="ListNumber"/>
      </w:pPr>
      <w:r>
        <w:br/>
        <w:t>Operational Visibility</w:t>
        <w:br/>
      </w:r>
    </w:p>
    <w:p>
      <w:pPr>
        <w:pStyle w:val="ListNumber"/>
      </w:pPr>
      <w:r>
        <w:t>Provide real-time system status dashboards</w:t>
      </w:r>
    </w:p>
    <w:p>
      <w:pPr>
        <w:pStyle w:val="ListNumber"/>
      </w:pPr>
      <w:r>
        <w:t>Implement service health indicators</w:t>
      </w:r>
    </w:p>
    <w:p>
      <w:pPr>
        <w:pStyle w:val="ListNumber"/>
      </w:pPr>
      <w:r>
        <w:t>Create resource utilization visualizations</w:t>
      </w:r>
    </w:p>
    <w:p>
      <w:pPr>
        <w:pStyle w:val="ListNumber"/>
      </w:pPr>
      <w:r>
        <w:t>Design job status monitoring interfaces</w:t>
      </w:r>
    </w:p>
    <w:p>
      <w:pPr>
        <w:pStyle w:val="ListNumber"/>
      </w:pPr>
      <w:r>
        <w:br/>
        <w:t>Maintain historical performance views</w:t>
        <w:br/>
      </w:r>
    </w:p>
    <w:p>
      <w:pPr>
        <w:pStyle w:val="ListNumber"/>
      </w:pPr>
      <w:r>
        <w:br/>
        <w:t>Troubleshooting Support</w:t>
        <w:br/>
      </w:r>
    </w:p>
    <w:p>
      <w:pPr>
        <w:pStyle w:val="ListNumber"/>
      </w:pPr>
      <w:r>
        <w:t>Implement correlated log access</w:t>
      </w:r>
    </w:p>
    <w:p>
      <w:pPr>
        <w:pStyle w:val="ListNumber"/>
      </w:pPr>
      <w:r>
        <w:t>Provide context-aware error information</w:t>
      </w:r>
    </w:p>
    <w:p>
      <w:pPr>
        <w:pStyle w:val="ListNumber"/>
      </w:pPr>
      <w:r>
        <w:t>Design transaction tracing capabilities</w:t>
      </w:r>
    </w:p>
    <w:p>
      <w:pPr>
        <w:pStyle w:val="ListNumber"/>
      </w:pPr>
      <w:r>
        <w:t>Create system state inspection tools</w:t>
      </w:r>
    </w:p>
    <w:p>
      <w:pPr>
        <w:pStyle w:val="ListNumber"/>
      </w:pPr>
      <w:r>
        <w:br/>
        <w:t>Document common issue resolution steps</w:t>
        <w:br/>
      </w:r>
    </w:p>
    <w:p>
      <w:pPr>
        <w:pStyle w:val="ListNumber"/>
      </w:pPr>
      <w:r>
        <w:br/>
        <w:t>Capacity Planning</w:t>
        <w:br/>
      </w:r>
    </w:p>
    <w:p>
      <w:pPr>
        <w:pStyle w:val="ListNumber"/>
      </w:pPr>
      <w:r>
        <w:t>Track resource utilization trends</w:t>
      </w:r>
    </w:p>
    <w:p>
      <w:pPr>
        <w:pStyle w:val="ListNumber"/>
      </w:pPr>
      <w:r>
        <w:t>Identify growth patterns and seasonality</w:t>
      </w:r>
    </w:p>
    <w:p>
      <w:pPr>
        <w:pStyle w:val="ListNumber"/>
      </w:pPr>
      <w:r>
        <w:t>Establish utilization thresholds for scaling</w:t>
      </w:r>
    </w:p>
    <w:p>
      <w:pPr>
        <w:pStyle w:val="ListNumber"/>
      </w:pPr>
      <w:r>
        <w:t>Model future resource requirements</w:t>
      </w:r>
    </w:p>
    <w:p>
      <w:pPr>
        <w:pStyle w:val="ListNumber"/>
      </w:pPr>
      <w:r>
        <w:t>Document scaling procedures and triggers</w:t>
      </w:r>
    </w:p>
    <w:p>
      <w:r>
        <w:t>Document response procedures by alert type</w:t>
      </w:r>
    </w:p>
    <w:p>
      <w:r>
        <w:t>Operational Visibility</w:t>
      </w:r>
    </w:p>
    <w:p>
      <w:r>
        <w:t>Maintain historical performance views</w:t>
      </w:r>
    </w:p>
    <w:p>
      <w:r>
        <w:t>Troubleshooting Support</w:t>
      </w:r>
    </w:p>
    <w:p>
      <w:r>
        <w:t>Document common issue resolution steps</w:t>
      </w:r>
    </w:p>
    <w:p>
      <w:r>
        <w:t>Capacity Planning</w:t>
      </w:r>
    </w:p>
    <w:p>
      <w:r>
        <w:br w:type="page"/>
      </w:r>
    </w:p>
    <w:p>
      <w:pPr>
        <w:pStyle w:val="Heading1"/>
        <w:jc w:val="center"/>
      </w:pPr>
      <w:r>
        <w:t>Queue System</w:t>
      </w:r>
    </w:p>
    <w:p>
      <w:r>
        <w:t>Source: readme/queue-system.md</w:t>
      </w:r>
    </w:p>
    <w:p>
      <w:r>
        <w:t>---</w:t>
      </w:r>
    </w:p>
    <w:p>
      <w:pPr>
        <w:pStyle w:val="Heading2"/>
      </w:pPr>
      <w:r>
        <w:t>Queue System</w:t>
      </w:r>
    </w:p>
    <w:p>
      <w:r>
        <w:t>The Queue System is a critical component of Kai that manages asynchronous processing tasks using Supabase Realtime for message brokering. This document details the architecture, components, and usage of the queue system.</w:t>
      </w:r>
    </w:p>
    <w:p>
      <w:pPr>
        <w:pStyle w:val="Heading3"/>
      </w:pPr>
      <w:r>
        <w:t>Overview</w:t>
      </w:r>
    </w:p>
    <w:p>
      <w:r>
        <w:t>The Queue System provides:</w:t>
      </w:r>
    </w:p>
    <w:p>
      <w:pPr>
        <w:pStyle w:val="ListNumber"/>
      </w:pPr>
      <w:r>
        <w:t>Asynchronous Processing: Handle time-consuming tasks without blocking user operations</w:t>
      </w:r>
    </w:p>
    <w:p>
      <w:pPr>
        <w:pStyle w:val="ListNumber"/>
      </w:pPr>
      <w:r>
        <w:t>Prioritization: Process critical tasks ahead of less important ones</w:t>
      </w:r>
    </w:p>
    <w:p>
      <w:pPr>
        <w:pStyle w:val="ListNumber"/>
      </w:pPr>
      <w:r>
        <w:t>Resource Management: Control resource allocation for different processing tasks</w:t>
      </w:r>
    </w:p>
    <w:p>
      <w:pPr>
        <w:pStyle w:val="ListNumber"/>
      </w:pPr>
      <w:r>
        <w:t>Status Tracking: Monitor job progress and status in real time</w:t>
      </w:r>
    </w:p>
    <w:p>
      <w:pPr>
        <w:pStyle w:val="ListNumber"/>
      </w:pPr>
      <w:r>
        <w:t>Error Handling: Robust error recovery and retry mechanisms</w:t>
      </w:r>
    </w:p>
    <w:p>
      <w:pPr>
        <w:pStyle w:val="ListNumber"/>
      </w:pPr>
      <w:r>
        <w:t>Cross-Service Communication: Coordinate workflows across different services</w:t>
      </w:r>
    </w:p>
    <w:p>
      <w:pPr>
        <w:pStyle w:val="Heading3"/>
      </w:pPr>
      <w:r>
        <w:t>Architecture</w:t>
      </w:r>
    </w:p>
    <w:p>
      <w:r>
        <w:t>The Queue System uses a message broker architecture with Supabase Realtime:</w:t>
      </w:r>
    </w:p>
    <w:p>
      <w:r>
        <w:rPr>
          <w:rFonts w:ascii="Courier New" w:hAnsi="Courier New"/>
          <w:sz w:val="18"/>
        </w:rPr>
        <w:t>┌───────────────┐     ┌───────────────────┐     ┌───────────────┐</w:t>
        <w:br/>
        <w:t>│               │     │                   │     │               │</w:t>
        <w:br/>
        <w:t>│  Client Apps  │────▶│  Message Broker   │────▶│  PDF Queue    │</w:t>
        <w:br/>
        <w:t>│               │     │  (Supabase)       │     │               │</w:t>
        <w:br/>
        <w:t>└───────────────┘     └───────────────────┘     └───────────────┘</w:t>
        <w:br/>
        <w:t xml:space="preserve">        │                      │                        │</w:t>
        <w:br/>
        <w:t xml:space="preserve">        │                      │                        ▼</w:t>
        <w:br/>
        <w:t xml:space="preserve">        │                      │               ┌───────────────┐</w:t>
        <w:br/>
        <w:t xml:space="preserve">        │                      │               │               │</w:t>
        <w:br/>
        <w:t xml:space="preserve">        ▼                      ▼               │  PDF Worker   │</w:t>
        <w:br/>
        <w:t>┌───────────────┐     ┌───────────────────┐    │               │</w:t>
        <w:br/>
        <w:t>│               │     │                   │    └───────────────┘</w:t>
        <w:br/>
        <w:t>│  Admin Panel  │────▶│  Queue Events     │             │</w:t>
        <w:br/>
        <w:t>│               │     │                   │             │</w:t>
        <w:br/>
        <w:t>└───────────────┘     └───────────────────┘             ▼</w:t>
        <w:br/>
        <w:t xml:space="preserve">                               │              ┌───────────────┐</w:t>
        <w:br/>
        <w:t xml:space="preserve">                               │              │               │</w:t>
        <w:br/>
        <w:t xml:space="preserve">                               ▼              │  Knowledge    │</w:t>
        <w:br/>
        <w:t xml:space="preserve">                      ┌───────────────────┐   │  Base Import  │</w:t>
        <w:br/>
        <w:t xml:space="preserve">                      │                   │   │               │</w:t>
        <w:br/>
        <w:t xml:space="preserve">                      │  Crawler Queue    │   └───────────────┘</w:t>
        <w:br/>
        <w:t xml:space="preserve">                      │                   │</w:t>
        <w:br/>
        <w:t xml:space="preserve">                      └───────────────────┘</w:t>
        <w:br/>
        <w:t xml:space="preserve">                               │</w:t>
        <w:br/>
        <w:t xml:space="preserve">                               ▼</w:t>
        <w:br/>
        <w:t xml:space="preserve">                      ┌───────────────────┐</w:t>
        <w:br/>
        <w:t xml:space="preserve">                      │                   │</w:t>
        <w:br/>
        <w:t xml:space="preserve">                      │  Crawler Worker   │</w:t>
        <w:br/>
        <w:t xml:space="preserve">                      │                   │</w:t>
        <w:br/>
        <w:t xml:space="preserve">                      └───────────────────┘</w:t>
        <w:br/>
      </w:r>
    </w:p>
    <w:p>
      <w:r>
        <w:rPr>
          <w:rFonts w:ascii="Courier New" w:hAnsi="Courier New"/>
          <w:sz w:val="18"/>
        </w:rPr>
        <w:t>┌───────────────┐     ┌───────────────────┐     ┌───────────────┐</w:t>
        <w:br/>
        <w:t>│               │     │                   │     │               │</w:t>
        <w:br/>
        <w:t>│  Client Apps  │────▶│  Message Broker   │────▶│  PDF Queue    │</w:t>
        <w:br/>
        <w:t>│               │     │  (Supabase)       │     │               │</w:t>
        <w:br/>
        <w:t>└───────────────┘     └───────────────────┘     └───────────────┘</w:t>
        <w:br/>
        <w:t xml:space="preserve">        │                      │                        │</w:t>
        <w:br/>
        <w:t xml:space="preserve">        │                      │                        ▼</w:t>
        <w:br/>
        <w:t xml:space="preserve">        │                      │               ┌───────────────┐</w:t>
        <w:br/>
        <w:t xml:space="preserve">        │                      │               │               │</w:t>
        <w:br/>
        <w:t xml:space="preserve">        ▼                      ▼               │  PDF Worker   │</w:t>
        <w:br/>
        <w:t>┌───────────────┐     ┌───────────────────┐    │               │</w:t>
        <w:br/>
        <w:t>│               │     │                   │    └───────────────┘</w:t>
        <w:br/>
        <w:t>│  Admin Panel  │────▶│  Queue Events     │             │</w:t>
        <w:br/>
        <w:t>│               │     │                   │             │</w:t>
        <w:br/>
        <w:t>└───────────────┘     └───────────────────┘             ▼</w:t>
        <w:br/>
        <w:t xml:space="preserve">                               │              ┌───────────────┐</w:t>
        <w:br/>
        <w:t xml:space="preserve">                               │              │               │</w:t>
        <w:br/>
        <w:t xml:space="preserve">                               ▼              │  Knowledge    │</w:t>
        <w:br/>
        <w:t xml:space="preserve">                      ┌───────────────────┐   │  Base Import  │</w:t>
        <w:br/>
        <w:t xml:space="preserve">                      │                   │   │               │</w:t>
        <w:br/>
        <w:t xml:space="preserve">                      │  Crawler Queue    │   └───────────────┘</w:t>
        <w:br/>
        <w:t xml:space="preserve">                      │                   │</w:t>
        <w:br/>
        <w:t xml:space="preserve">                      └───────────────────┘</w:t>
        <w:br/>
        <w:t xml:space="preserve">                               │</w:t>
        <w:br/>
        <w:t xml:space="preserve">                               ▼</w:t>
        <w:br/>
        <w:t xml:space="preserve">                      ┌───────────────────┐</w:t>
        <w:br/>
        <w:t xml:space="preserve">                      │                   │</w:t>
        <w:br/>
        <w:t xml:space="preserve">                      │  Crawler Worker   │</w:t>
        <w:br/>
        <w:t xml:space="preserve">                      │                   │</w:t>
        <w:br/>
        <w:t xml:space="preserve">                      └───────────────────┘</w:t>
        <w:br/>
      </w:r>
    </w:p>
    <w:p>
      <w:pPr>
        <w:pStyle w:val="Heading4"/>
      </w:pPr>
      <w:r>
        <w:t>Core Components</w:t>
      </w:r>
    </w:p>
    <w:p>
      <w:pPr>
        <w:pStyle w:val="ListNumber"/>
      </w:pPr>
      <w:r>
        <w:t>Supabase Client</w:t>
      </w:r>
    </w:p>
    <w:p>
      <w:pPr>
        <w:pStyle w:val="ListNumber"/>
      </w:pPr>
      <w:r>
        <w:t>Manages connections to Supabase Realtime</w:t>
      </w:r>
    </w:p>
    <w:p>
      <w:pPr>
        <w:pStyle w:val="ListNumber"/>
      </w:pPr>
      <w:r>
        <w:t>Handles authentication and authorization</w:t>
      </w:r>
    </w:p>
    <w:p>
      <w:pPr>
        <w:pStyle w:val="ListNumber"/>
      </w:pPr>
      <w:r>
        <w:t>Provides reconnection and error handling</w:t>
      </w:r>
    </w:p>
    <w:p>
      <w:pPr>
        <w:pStyle w:val="ListNumber"/>
      </w:pPr>
      <w:r>
        <w:br/>
        <w:t>Manages subscription lifecycle</w:t>
        <w:br/>
      </w:r>
    </w:p>
    <w:p>
      <w:pPr>
        <w:pStyle w:val="ListNumber"/>
      </w:pPr>
      <w:r>
        <w:br/>
        <w:t>Message Broker</w:t>
        <w:br/>
      </w:r>
    </w:p>
    <w:p>
      <w:pPr>
        <w:pStyle w:val="ListNumber"/>
      </w:pPr>
      <w:r>
        <w:t>Core routing component for pub/sub messaging</w:t>
      </w:r>
    </w:p>
    <w:p>
      <w:pPr>
        <w:pStyle w:val="ListNumber"/>
      </w:pPr>
      <w:r>
        <w:t>Handles message delivery and confirmation</w:t>
      </w:r>
    </w:p>
    <w:p>
      <w:pPr>
        <w:pStyle w:val="ListNumber"/>
      </w:pPr>
      <w:r>
        <w:t>Supports multiple channels for different message types</w:t>
      </w:r>
    </w:p>
    <w:p>
      <w:pPr>
        <w:pStyle w:val="ListNumber"/>
      </w:pPr>
      <w:r>
        <w:br/>
        <w:t>Provides delivery guarantees</w:t>
        <w:br/>
      </w:r>
    </w:p>
    <w:p>
      <w:pPr>
        <w:pStyle w:val="ListNumber"/>
      </w:pPr>
      <w:r>
        <w:br/>
        <w:t>Queue Adapters</w:t>
        <w:br/>
      </w:r>
    </w:p>
    <w:p>
      <w:pPr>
        <w:pStyle w:val="ListNumber"/>
      </w:pPr>
      <w:r>
        <w:t>Standardize interface between queues and message broker</w:t>
      </w:r>
    </w:p>
    <w:p>
      <w:pPr>
        <w:pStyle w:val="ListNumber"/>
      </w:pPr>
      <w:r>
        <w:t>Convert queue-specific events to standard message format</w:t>
      </w:r>
    </w:p>
    <w:p>
      <w:pPr>
        <w:pStyle w:val="ListNumber"/>
      </w:pPr>
      <w:r>
        <w:t>Handle queue-specific processing requirements</w:t>
      </w:r>
    </w:p>
    <w:p>
      <w:pPr>
        <w:pStyle w:val="ListNumber"/>
      </w:pPr>
      <w:r>
        <w:br/>
        <w:t>Implement queue persistence and state management</w:t>
        <w:br/>
      </w:r>
    </w:p>
    <w:p>
      <w:pPr>
        <w:pStyle w:val="ListNumber"/>
      </w:pPr>
      <w:r>
        <w:br/>
        <w:t>Queue Workers</w:t>
        <w:br/>
      </w:r>
    </w:p>
    <w:p>
      <w:pPr>
        <w:pStyle w:val="ListNumber"/>
      </w:pPr>
      <w:r>
        <w:t>Process jobs from specific queues</w:t>
      </w:r>
    </w:p>
    <w:p>
      <w:pPr>
        <w:pStyle w:val="ListNumber"/>
      </w:pPr>
      <w:r>
        <w:t>Report progress and status updates</w:t>
      </w:r>
    </w:p>
    <w:p>
      <w:pPr>
        <w:pStyle w:val="ListNumber"/>
      </w:pPr>
      <w:r>
        <w:t>Handle resource allocation</w:t>
      </w:r>
    </w:p>
    <w:p>
      <w:pPr>
        <w:pStyle w:val="ListNumber"/>
      </w:pPr>
      <w:r>
        <w:br/>
        <w:t>Implement error recovery</w:t>
        <w:br/>
      </w:r>
    </w:p>
    <w:p>
      <w:pPr>
        <w:pStyle w:val="ListNumber"/>
      </w:pPr>
      <w:r>
        <w:br/>
        <w:t>Event Handlers</w:t>
        <w:br/>
      </w:r>
    </w:p>
    <w:p>
      <w:pPr>
        <w:pStyle w:val="ListNumber"/>
      </w:pPr>
      <w:r>
        <w:t>Process events from other queues</w:t>
      </w:r>
    </w:p>
    <w:p>
      <w:pPr>
        <w:pStyle w:val="ListNumber"/>
      </w:pPr>
      <w:r>
        <w:t>Trigger dependent workflows</w:t>
      </w:r>
    </w:p>
    <w:p>
      <w:pPr>
        <w:pStyle w:val="ListNumber"/>
      </w:pPr>
      <w:r>
        <w:t>Update system state based on events</w:t>
      </w:r>
    </w:p>
    <w:p>
      <w:pPr>
        <w:pStyle w:val="ListNumber"/>
      </w:pPr>
      <w:r>
        <w:t>Propagate event notifications</w:t>
      </w:r>
    </w:p>
    <w:p>
      <w:r>
        <w:t>Manages subscription lifecycle</w:t>
      </w:r>
    </w:p>
    <w:p>
      <w:r>
        <w:t>Message Broker</w:t>
      </w:r>
    </w:p>
    <w:p>
      <w:r>
        <w:t>Provides delivery guarantees</w:t>
      </w:r>
    </w:p>
    <w:p>
      <w:r>
        <w:t>Queue Adapters</w:t>
      </w:r>
    </w:p>
    <w:p>
      <w:r>
        <w:t>Implement queue persistence and state management</w:t>
      </w:r>
    </w:p>
    <w:p>
      <w:r>
        <w:t>Queue Workers</w:t>
      </w:r>
    </w:p>
    <w:p>
      <w:r>
        <w:t>Implement error recovery</w:t>
      </w:r>
    </w:p>
    <w:p>
      <w:r>
        <w:t>Event Handlers</w:t>
      </w:r>
    </w:p>
    <w:p>
      <w:pPr>
        <w:pStyle w:val="Heading3"/>
      </w:pPr>
      <w:r>
        <w:t>Queue Types</w:t>
      </w:r>
    </w:p>
    <w:p>
      <w:r>
        <w:t>The system includes several specialized queues:</w:t>
      </w:r>
    </w:p>
    <w:p>
      <w:pPr>
        <w:pStyle w:val="Heading4"/>
      </w:pPr>
      <w:r>
        <w:t>PDF Processing Queue</w:t>
      </w:r>
    </w:p>
    <w:p>
      <w:r>
        <w:t>Handles the processing of PDF catalogs:</w:t>
      </w:r>
    </w:p>
    <w:p>
      <w:pPr>
        <w:pStyle w:val="ListNumber"/>
      </w:pPr>
      <w:r>
        <w:t>Features</w:t>
      </w:r>
    </w:p>
    <w:p>
      <w:pPr>
        <w:pStyle w:val="ListNumber"/>
      </w:pPr>
      <w:r>
        <w:t>Multi-stage processing pipeline</w:t>
      </w:r>
    </w:p>
    <w:p>
      <w:pPr>
        <w:pStyle w:val="ListNumber"/>
      </w:pPr>
      <w:r>
        <w:t>Progress tracking for each stage</w:t>
      </w:r>
    </w:p>
    <w:p>
      <w:pPr>
        <w:pStyle w:val="ListNumber"/>
      </w:pPr>
      <w:r>
        <w:t>Automatic retry for failed stages</w:t>
      </w:r>
    </w:p>
    <w:p>
      <w:pPr>
        <w:pStyle w:val="ListNumber"/>
      </w:pPr>
      <w:r>
        <w:br/>
        <w:t>Result storage and notification</w:t>
        <w:br/>
      </w:r>
    </w:p>
    <w:p>
      <w:pPr>
        <w:pStyle w:val="ListNumber"/>
      </w:pPr>
      <w:r>
        <w:br/>
        <w:t>Job Lifecycle</w:t>
        <w:br/>
      </w:r>
    </w:p>
    <w:p>
      <w:pPr>
        <w:pStyle w:val="ListNumber"/>
      </w:pPr>
      <w:r>
        <w:t>Submission: PDF uploaded and job created</w:t>
      </w:r>
    </w:p>
    <w:p>
      <w:pPr>
        <w:pStyle w:val="ListNumber"/>
      </w:pPr>
      <w:r>
        <w:t>Queuing: Job prioritized and scheduled</w:t>
      </w:r>
    </w:p>
    <w:p>
      <w:pPr>
        <w:pStyle w:val="ListNumber"/>
      </w:pPr>
      <w:r>
        <w:t>Processing: Multi-stage PDF extraction</w:t>
      </w:r>
    </w:p>
    <w:p>
      <w:pPr>
        <w:pStyle w:val="ListNumber"/>
      </w:pPr>
      <w:r>
        <w:t>Completion: Results stored and notifications sent</w:t>
      </w:r>
    </w:p>
    <w:p>
      <w:pPr>
        <w:pStyle w:val="ListNumber"/>
      </w:pPr>
      <w:r>
        <w:br/>
        <w:t>(Optional) Error recovery: Automatic retries or manual intervention</w:t>
        <w:br/>
      </w:r>
    </w:p>
    <w:p>
      <w:pPr>
        <w:pStyle w:val="ListNumber"/>
      </w:pPr>
      <w:r>
        <w:br/>
        <w:t>Events Published</w:t>
        <w:br/>
      </w:r>
    </w:p>
    <w:p>
      <w:pPr>
        <w:pStyle w:val="ListNumber"/>
      </w:pPr>
      <w:r>
        <w:t>pdf.job.queued: Job has been queued</w:t>
      </w:r>
    </w:p>
    <w:p>
      <w:pPr>
        <w:pStyle w:val="ListNumber"/>
      </w:pPr>
      <w:r>
        <w:t>pdf.job.started: Processing has started</w:t>
      </w:r>
    </w:p>
    <w:p>
      <w:pPr>
        <w:pStyle w:val="ListNumber"/>
      </w:pPr>
      <w:r>
        <w:t>pdf.job.progress: Progress update (percentage, current stage)</w:t>
      </w:r>
    </w:p>
    <w:p>
      <w:pPr>
        <w:pStyle w:val="ListNumber"/>
      </w:pPr>
      <w:r>
        <w:t>pdf.job.completed: Processing completed successfully</w:t>
      </w:r>
    </w:p>
    <w:p>
      <w:pPr>
        <w:pStyle w:val="ListNumber"/>
      </w:pPr>
      <w:r>
        <w:t>pdf.job.failed: Processing failed</w:t>
      </w:r>
    </w:p>
    <w:p>
      <w:pPr>
        <w:pStyle w:val="ListNumber"/>
      </w:pPr>
      <w:r>
        <w:t>pdf.job.materials.extracted: Materials were extracted and are ready for import</w:t>
      </w:r>
    </w:p>
    <w:p>
      <w:r>
        <w:t>Result storage and notification</w:t>
      </w:r>
    </w:p>
    <w:p>
      <w:r>
        <w:t>Job Lifecycle</w:t>
      </w:r>
    </w:p>
    <w:p>
      <w:r>
        <w:t>(Optional) Error recovery: Automatic retries or manual intervention</w:t>
      </w:r>
    </w:p>
    <w:p>
      <w:r>
        <w:t>Events Published</w:t>
      </w:r>
    </w:p>
    <w:p>
      <w:r>
        <w:rPr>
          <w:rFonts w:ascii="Courier New" w:hAnsi="Courier New"/>
          <w:sz w:val="18"/>
        </w:rPr>
        <w:t>pdf.job.queued</w:t>
      </w:r>
    </w:p>
    <w:p>
      <w:r>
        <w:rPr>
          <w:rFonts w:ascii="Courier New" w:hAnsi="Courier New"/>
          <w:sz w:val="18"/>
        </w:rPr>
        <w:t>pdf.job.started</w:t>
      </w:r>
    </w:p>
    <w:p>
      <w:r>
        <w:rPr>
          <w:rFonts w:ascii="Courier New" w:hAnsi="Courier New"/>
          <w:sz w:val="18"/>
        </w:rPr>
        <w:t>pdf.job.progress</w:t>
      </w:r>
    </w:p>
    <w:p>
      <w:r>
        <w:rPr>
          <w:rFonts w:ascii="Courier New" w:hAnsi="Courier New"/>
          <w:sz w:val="18"/>
        </w:rPr>
        <w:t>pdf.job.completed</w:t>
      </w:r>
    </w:p>
    <w:p>
      <w:r>
        <w:rPr>
          <w:rFonts w:ascii="Courier New" w:hAnsi="Courier New"/>
          <w:sz w:val="18"/>
        </w:rPr>
        <w:t>pdf.job.failed</w:t>
      </w:r>
    </w:p>
    <w:p>
      <w:r>
        <w:rPr>
          <w:rFonts w:ascii="Courier New" w:hAnsi="Courier New"/>
          <w:sz w:val="18"/>
        </w:rPr>
        <w:t>pdf.job.materials.extracted</w:t>
      </w:r>
    </w:p>
    <w:p>
      <w:pPr>
        <w:pStyle w:val="Heading4"/>
      </w:pPr>
      <w:r>
        <w:t>Web Crawler Queue</w:t>
      </w:r>
    </w:p>
    <w:p>
      <w:r>
        <w:t>Manages web crawling jobs:</w:t>
      </w:r>
    </w:p>
    <w:p>
      <w:pPr>
        <w:pStyle w:val="ListNumber"/>
      </w:pPr>
      <w:r>
        <w:t>Features</w:t>
      </w:r>
    </w:p>
    <w:p>
      <w:pPr>
        <w:pStyle w:val="ListNumber"/>
      </w:pPr>
      <w:r>
        <w:t>Multiple crawler provider support</w:t>
      </w:r>
    </w:p>
    <w:p>
      <w:pPr>
        <w:pStyle w:val="ListNumber"/>
      </w:pPr>
      <w:r>
        <w:t>Credential management for authenticated sites</w:t>
      </w:r>
    </w:p>
    <w:p>
      <w:pPr>
        <w:pStyle w:val="ListNumber"/>
      </w:pPr>
      <w:r>
        <w:t>Rate limiting to respect website policies</w:t>
      </w:r>
    </w:p>
    <w:p>
      <w:pPr>
        <w:pStyle w:val="ListNumber"/>
      </w:pPr>
      <w:r>
        <w:br/>
        <w:t>Incremental crawling capabilities</w:t>
        <w:br/>
      </w:r>
    </w:p>
    <w:p>
      <w:pPr>
        <w:pStyle w:val="ListNumber"/>
      </w:pPr>
      <w:r>
        <w:br/>
        <w:t>Job Lifecycle</w:t>
        <w:br/>
      </w:r>
    </w:p>
    <w:p>
      <w:pPr>
        <w:pStyle w:val="ListNumber"/>
      </w:pPr>
      <w:r>
        <w:t>Configuration: Crawler settings defined</w:t>
      </w:r>
    </w:p>
    <w:p>
      <w:pPr>
        <w:pStyle w:val="ListNumber"/>
      </w:pPr>
      <w:r>
        <w:t>Scheduling: Job scheduled with priority</w:t>
      </w:r>
    </w:p>
    <w:p>
      <w:pPr>
        <w:pStyle w:val="ListNumber"/>
      </w:pPr>
      <w:r>
        <w:t>Initialization: Crawler setup and authentication</w:t>
      </w:r>
    </w:p>
    <w:p>
      <w:pPr>
        <w:pStyle w:val="ListNumber"/>
      </w:pPr>
      <w:r>
        <w:t>Crawling: Website traversal and data extraction</w:t>
      </w:r>
    </w:p>
    <w:p>
      <w:pPr>
        <w:pStyle w:val="ListNumber"/>
      </w:pPr>
      <w:r>
        <w:br/>
        <w:t>Completion: Data processed and notifications sent</w:t>
        <w:br/>
      </w:r>
    </w:p>
    <w:p>
      <w:pPr>
        <w:pStyle w:val="ListNumber"/>
      </w:pPr>
      <w:r>
        <w:br/>
        <w:t>Events Published</w:t>
        <w:br/>
      </w:r>
    </w:p>
    <w:p>
      <w:pPr>
        <w:pStyle w:val="ListNumber"/>
      </w:pPr>
      <w:r>
        <w:t>crawler.job.queued: Job has been queued</w:t>
      </w:r>
    </w:p>
    <w:p>
      <w:pPr>
        <w:pStyle w:val="ListNumber"/>
      </w:pPr>
      <w:r>
        <w:t>crawler.job.started: Crawling has started</w:t>
      </w:r>
    </w:p>
    <w:p>
      <w:pPr>
        <w:pStyle w:val="ListNumber"/>
      </w:pPr>
      <w:r>
        <w:t>crawler.job.progress: Progress update (pages crawled, data extracted)</w:t>
      </w:r>
    </w:p>
    <w:p>
      <w:pPr>
        <w:pStyle w:val="ListNumber"/>
      </w:pPr>
      <w:r>
        <w:t>crawler.job.completed: Crawling completed successfully</w:t>
      </w:r>
    </w:p>
    <w:p>
      <w:pPr>
        <w:pStyle w:val="ListNumber"/>
      </w:pPr>
      <w:r>
        <w:t>crawler.job.failed: Crawling failed</w:t>
      </w:r>
    </w:p>
    <w:p>
      <w:pPr>
        <w:pStyle w:val="ListNumber"/>
      </w:pPr>
      <w:r>
        <w:t>crawler.job.materials.extracted: Materials were extracted and are ready for import</w:t>
      </w:r>
    </w:p>
    <w:p>
      <w:r>
        <w:t>Incremental crawling capabilities</w:t>
      </w:r>
    </w:p>
    <w:p>
      <w:r>
        <w:t>Job Lifecycle</w:t>
      </w:r>
    </w:p>
    <w:p>
      <w:r>
        <w:t>Completion: Data processed and notifications sent</w:t>
      </w:r>
    </w:p>
    <w:p>
      <w:r>
        <w:t>Events Published</w:t>
      </w:r>
    </w:p>
    <w:p>
      <w:r>
        <w:rPr>
          <w:rFonts w:ascii="Courier New" w:hAnsi="Courier New"/>
          <w:sz w:val="18"/>
        </w:rPr>
        <w:t>crawler.job.queued</w:t>
      </w:r>
    </w:p>
    <w:p>
      <w:r>
        <w:rPr>
          <w:rFonts w:ascii="Courier New" w:hAnsi="Courier New"/>
          <w:sz w:val="18"/>
        </w:rPr>
        <w:t>crawler.job.started</w:t>
      </w:r>
    </w:p>
    <w:p>
      <w:r>
        <w:rPr>
          <w:rFonts w:ascii="Courier New" w:hAnsi="Courier New"/>
          <w:sz w:val="18"/>
        </w:rPr>
        <w:t>crawler.job.progress</w:t>
      </w:r>
    </w:p>
    <w:p>
      <w:r>
        <w:rPr>
          <w:rFonts w:ascii="Courier New" w:hAnsi="Courier New"/>
          <w:sz w:val="18"/>
        </w:rPr>
        <w:t>crawler.job.completed</w:t>
      </w:r>
    </w:p>
    <w:p>
      <w:r>
        <w:rPr>
          <w:rFonts w:ascii="Courier New" w:hAnsi="Courier New"/>
          <w:sz w:val="18"/>
        </w:rPr>
        <w:t>crawler.job.failed</w:t>
      </w:r>
    </w:p>
    <w:p>
      <w:r>
        <w:rPr>
          <w:rFonts w:ascii="Courier New" w:hAnsi="Courier New"/>
          <w:sz w:val="18"/>
        </w:rPr>
        <w:t>crawler.job.materials.extracted</w:t>
      </w:r>
    </w:p>
    <w:p>
      <w:pPr>
        <w:pStyle w:val="Heading4"/>
      </w:pPr>
      <w:r>
        <w:t>ML Training Queue</w:t>
      </w:r>
    </w:p>
    <w:p>
      <w:r>
        <w:t>Coordinates machine learning model training:</w:t>
      </w:r>
    </w:p>
    <w:p>
      <w:pPr>
        <w:pStyle w:val="ListNumber"/>
      </w:pPr>
      <w:r>
        <w:t>Features</w:t>
      </w:r>
    </w:p>
    <w:p>
      <w:pPr>
        <w:pStyle w:val="ListNumber"/>
      </w:pPr>
      <w:r>
        <w:t>Resource-intensive job management</w:t>
      </w:r>
    </w:p>
    <w:p>
      <w:pPr>
        <w:pStyle w:val="ListNumber"/>
      </w:pPr>
      <w:r>
        <w:t>GPU allocation and scheduling</w:t>
      </w:r>
    </w:p>
    <w:p>
      <w:pPr>
        <w:pStyle w:val="ListNumber"/>
      </w:pPr>
      <w:r>
        <w:t>Progress monitoring with metrics</w:t>
      </w:r>
    </w:p>
    <w:p>
      <w:pPr>
        <w:pStyle w:val="ListNumber"/>
      </w:pPr>
      <w:r>
        <w:br/>
        <w:t>Model versioning and deployment</w:t>
        <w:br/>
      </w:r>
    </w:p>
    <w:p>
      <w:pPr>
        <w:pStyle w:val="ListNumber"/>
      </w:pPr>
      <w:r>
        <w:br/>
        <w:t>Job Lifecycle</w:t>
        <w:br/>
      </w:r>
    </w:p>
    <w:p>
      <w:pPr>
        <w:pStyle w:val="ListNumber"/>
      </w:pPr>
      <w:r>
        <w:t>Configuration: Training parameters defined</w:t>
      </w:r>
    </w:p>
    <w:p>
      <w:pPr>
        <w:pStyle w:val="ListNumber"/>
      </w:pPr>
      <w:r>
        <w:t>Preprocessing: Dataset preparation</w:t>
      </w:r>
    </w:p>
    <w:p>
      <w:pPr>
        <w:pStyle w:val="ListNumber"/>
      </w:pPr>
      <w:r>
        <w:t>Training: Model training with checkpoints</w:t>
      </w:r>
    </w:p>
    <w:p>
      <w:pPr>
        <w:pStyle w:val="ListNumber"/>
      </w:pPr>
      <w:r>
        <w:t>Evaluation: Model performance assessment</w:t>
      </w:r>
    </w:p>
    <w:p>
      <w:pPr>
        <w:pStyle w:val="ListNumber"/>
      </w:pPr>
      <w:r>
        <w:br/>
        <w:t>Deployment: Model integration into recognition system</w:t>
        <w:br/>
      </w:r>
    </w:p>
    <w:p>
      <w:pPr>
        <w:pStyle w:val="ListNumber"/>
      </w:pPr>
      <w:r>
        <w:br/>
        <w:t>Events Published</w:t>
        <w:br/>
      </w:r>
    </w:p>
    <w:p>
      <w:pPr>
        <w:pStyle w:val="ListNumber"/>
      </w:pPr>
      <w:r>
        <w:t>training.job.queued: Job has been queued</w:t>
      </w:r>
    </w:p>
    <w:p>
      <w:pPr>
        <w:pStyle w:val="ListNumber"/>
      </w:pPr>
      <w:r>
        <w:t>training.job.started: Training has started</w:t>
      </w:r>
    </w:p>
    <w:p>
      <w:pPr>
        <w:pStyle w:val="ListNumber"/>
      </w:pPr>
      <w:r>
        <w:t>training.job.progress: Progress update (epoch, metrics)</w:t>
      </w:r>
    </w:p>
    <w:p>
      <w:pPr>
        <w:pStyle w:val="ListNumber"/>
      </w:pPr>
      <w:r>
        <w:t>training.job.completed: Training completed successfully</w:t>
      </w:r>
    </w:p>
    <w:p>
      <w:pPr>
        <w:pStyle w:val="ListNumber"/>
      </w:pPr>
      <w:r>
        <w:t>training.job.failed: Training failed</w:t>
      </w:r>
    </w:p>
    <w:p>
      <w:pPr>
        <w:pStyle w:val="ListNumber"/>
      </w:pPr>
      <w:r>
        <w:t>training.model.deployed: New model has been deployed</w:t>
      </w:r>
    </w:p>
    <w:p>
      <w:r>
        <w:t>Model versioning and deployment</w:t>
      </w:r>
    </w:p>
    <w:p>
      <w:r>
        <w:t>Job Lifecycle</w:t>
      </w:r>
    </w:p>
    <w:p>
      <w:r>
        <w:t>Deployment: Model integration into recognition system</w:t>
      </w:r>
    </w:p>
    <w:p>
      <w:r>
        <w:t>Events Published</w:t>
      </w:r>
    </w:p>
    <w:p>
      <w:r>
        <w:rPr>
          <w:rFonts w:ascii="Courier New" w:hAnsi="Courier New"/>
          <w:sz w:val="18"/>
        </w:rPr>
        <w:t>training.job.queued</w:t>
      </w:r>
    </w:p>
    <w:p>
      <w:r>
        <w:rPr>
          <w:rFonts w:ascii="Courier New" w:hAnsi="Courier New"/>
          <w:sz w:val="18"/>
        </w:rPr>
        <w:t>training.job.started</w:t>
      </w:r>
    </w:p>
    <w:p>
      <w:r>
        <w:rPr>
          <w:rFonts w:ascii="Courier New" w:hAnsi="Courier New"/>
          <w:sz w:val="18"/>
        </w:rPr>
        <w:t>training.job.progress</w:t>
      </w:r>
    </w:p>
    <w:p>
      <w:r>
        <w:rPr>
          <w:rFonts w:ascii="Courier New" w:hAnsi="Courier New"/>
          <w:sz w:val="18"/>
        </w:rPr>
        <w:t>training.job.completed</w:t>
      </w:r>
    </w:p>
    <w:p>
      <w:r>
        <w:rPr>
          <w:rFonts w:ascii="Courier New" w:hAnsi="Courier New"/>
          <w:sz w:val="18"/>
        </w:rPr>
        <w:t>training.job.failed</w:t>
      </w:r>
    </w:p>
    <w:p>
      <w:r>
        <w:rPr>
          <w:rFonts w:ascii="Courier New" w:hAnsi="Courier New"/>
          <w:sz w:val="18"/>
        </w:rPr>
        <w:t>training.model.deployed</w:t>
      </w:r>
    </w:p>
    <w:p>
      <w:pPr>
        <w:pStyle w:val="Heading3"/>
      </w:pPr>
      <w:r>
        <w:t>Unified Message Broker Architecture</w:t>
      </w:r>
    </w:p>
    <w:p>
      <w:r>
        <w:t>The Queue System now uses a unified message broker architecture with a factory pattern that provides tiered implementation options based on application requirements:</w:t>
      </w:r>
    </w:p>
    <w:p>
      <w:r>
        <w:rPr>
          <w:rFonts w:ascii="Courier New" w:hAnsi="Courier New"/>
          <w:sz w:val="18"/>
        </w:rPr>
        <w:t>┌───────────────────┐     ┌────────────────────────┐     ┌───────────────┐</w:t>
        <w:br/>
        <w:t>│                   │     │                        │     │               │</w:t>
        <w:br/>
        <w:t>│  Client Services  │────▶│  Message Broker        │────▶│  PDF Queue    │</w:t>
        <w:br/>
        <w:t>│                   │     │  Factory               │     │               │</w:t>
        <w:br/>
        <w:t>└───────────────────┘     └────────────────────────┘     └───────────────┘</w:t>
        <w:br/>
        <w:t xml:space="preserve">        │                            │                            │</w:t>
        <w:br/>
        <w:t xml:space="preserve">        │                            ▼                            ▼</w:t>
        <w:br/>
        <w:t xml:space="preserve">        │                  ┌───────────────────┐        ┌───────────────┐</w:t>
        <w:br/>
        <w:t xml:space="preserve">        │                  │                   │        │               │</w:t>
        <w:br/>
        <w:t xml:space="preserve">        ▼                  │  IMessageBroker   │        │  PDF Worker   │</w:t>
        <w:br/>
        <w:t>┌───────────────────┐      │  Implementation   │        │               │</w:t>
        <w:br/>
        <w:t>│                   │      │                   │        └───────────────┘</w:t>
        <w:br/>
        <w:t>│  Admin Analytics  │      └───────────────────┘</w:t>
        <w:br/>
        <w:t>│                   │                │</w:t>
        <w:br/>
        <w:t>└───────────────────┘                │</w:t>
        <w:br/>
        <w:t xml:space="preserve">                                     ▼</w:t>
        <w:br/>
        <w:t xml:space="preserve">                            ┌───────────────────┐</w:t>
        <w:br/>
        <w:t xml:space="preserve">                            │                   │</w:t>
        <w:br/>
        <w:t xml:space="preserve">                            │  Supabase Client  │</w:t>
        <w:br/>
        <w:t xml:space="preserve">                            │                   │</w:t>
        <w:br/>
        <w:t xml:space="preserve">                            └───────────────────┘</w:t>
        <w:br/>
      </w:r>
    </w:p>
    <w:p>
      <w:r>
        <w:rPr>
          <w:rFonts w:ascii="Courier New" w:hAnsi="Courier New"/>
          <w:sz w:val="18"/>
        </w:rPr>
        <w:t>┌───────────────────┐     ┌────────────────────────┐     ┌───────────────┐</w:t>
        <w:br/>
        <w:t>│                   │     │                        │     │               │</w:t>
        <w:br/>
        <w:t>│  Client Services  │────▶│  Message Broker        │────▶│  PDF Queue    │</w:t>
        <w:br/>
        <w:t>│                   │     │  Factory               │     │               │</w:t>
        <w:br/>
        <w:t>└───────────────────┘     └────────────────────────┘     └───────────────┘</w:t>
        <w:br/>
        <w:t xml:space="preserve">        │                            │                            │</w:t>
        <w:br/>
        <w:t xml:space="preserve">        │                            ▼                            ▼</w:t>
        <w:br/>
        <w:t xml:space="preserve">        │                  ┌───────────────────┐        ┌───────────────┐</w:t>
        <w:br/>
        <w:t xml:space="preserve">        │                  │                   │        │               │</w:t>
        <w:br/>
        <w:t xml:space="preserve">        ▼                  │  IMessageBroker   │        │  PDF Worker   │</w:t>
        <w:br/>
        <w:t>┌───────────────────┐      │  Implementation   │        │               │</w:t>
        <w:br/>
        <w:t>│                   │      │                   │        └───────────────┘</w:t>
        <w:br/>
        <w:t>│  Admin Analytics  │      └───────────────────┘</w:t>
        <w:br/>
        <w:t>│                   │                │</w:t>
        <w:br/>
        <w:t>└───────────────────┘                │</w:t>
        <w:br/>
        <w:t xml:space="preserve">                                     ▼</w:t>
        <w:br/>
        <w:t xml:space="preserve">                            ┌───────────────────┐</w:t>
        <w:br/>
        <w:t xml:space="preserve">                            │                   │</w:t>
        <w:br/>
        <w:t xml:space="preserve">                            │  Supabase Client  │</w:t>
        <w:br/>
        <w:t xml:space="preserve">                            │                   │</w:t>
        <w:br/>
        <w:t xml:space="preserve">                            └───────────────────┘</w:t>
        <w:br/>
      </w:r>
    </w:p>
    <w:p>
      <w:pPr>
        <w:pStyle w:val="Heading4"/>
      </w:pPr>
      <w:r>
        <w:t>Message Broker Interface</w:t>
      </w:r>
    </w:p>
    <w:p>
      <w:r>
        <w:t>The system uses a standardized interface that all message broker implementations must implement:</w:t>
      </w:r>
    </w:p>
    <w:p>
      <w:r>
        <w:rPr>
          <w:rFonts w:ascii="Courier New" w:hAnsi="Courier New"/>
          <w:sz w:val="18"/>
        </w:rPr>
        <w:t>// Common types for message queuing</w:t>
        <w:br/>
        <w:t>export enum QueueType {</w:t>
        <w:br/>
        <w:t xml:space="preserve">  PDF = 'pdf',</w:t>
        <w:br/>
        <w:t xml:space="preserve">  CRAWLER = 'crawler',</w:t>
        <w:br/>
        <w:t xml:space="preserve">  SYSTEM = 'system',</w:t>
        <w:br/>
        <w:t xml:space="preserve">  TRAINING = 'training',</w:t>
        <w:br/>
        <w:t xml:space="preserve">  KNOWLEDGE_BASE = 'knowledge-base'</w:t>
        <w:br/>
        <w:t>}</w:t>
        <w:br/>
        <w:br/>
        <w:t>export enum MessageType {</w:t>
        <w:br/>
        <w:t xml:space="preserve">  JOB_QUEUED = 'job.queued',</w:t>
        <w:br/>
        <w:t xml:space="preserve">  JOB_STARTED = 'job.started',</w:t>
        <w:br/>
        <w:t xml:space="preserve">  JOB_PROGRESS = 'job.progress',</w:t>
        <w:br/>
        <w:t xml:space="preserve">  JOB_COMPLETED = 'job.completed',</w:t>
        <w:br/>
        <w:t xml:space="preserve">  JOB_FAILED = 'job.failed',</w:t>
        <w:br/>
        <w:t xml:space="preserve">  SYSTEM_STATUS = 'system.status',</w:t>
        <w:br/>
        <w:t xml:space="preserve">  CUSTOM = 'custom'</w:t>
        <w:br/>
        <w:t>}</w:t>
        <w:br/>
        <w:br/>
        <w:t>export interface MessagePayload {</w:t>
        <w:br/>
        <w:t xml:space="preserve">  [key: string]: any;</w:t>
        <w:br/>
        <w:t xml:space="preserve">  timestamp?: number;</w:t>
        <w:br/>
        <w:t>}</w:t>
        <w:br/>
        <w:br/>
        <w:t>export interface SubscriptionOptions {</w:t>
        <w:br/>
        <w:t xml:space="preserve">  persistent?: boolean;</w:t>
        <w:br/>
        <w:t xml:space="preserve">  priority?: 'high' | 'normal' | 'low';</w:t>
        <w:br/>
        <w:t xml:space="preserve">  ackRequired?: boolean;</w:t>
        <w:br/>
        <w:t xml:space="preserve">  retryOnReconnect?: boolean;</w:t>
        <w:br/>
        <w:t xml:space="preserve">  buffer?: number;</w:t>
        <w:br/>
        <w:t>}</w:t>
        <w:br/>
        <w:br/>
        <w:t>// Core Message Broker Interface</w:t>
        <w:br/>
        <w:t>export interface IMessageBroker {</w:t>
        <w:br/>
        <w:t xml:space="preserve">  // Core functionality</w:t>
        <w:br/>
        <w:t xml:space="preserve">  init(): Promise&lt;void&gt;;</w:t>
        <w:br/>
        <w:t xml:space="preserve">  shutdown(): Promise&lt;void&gt;;</w:t>
        <w:br/>
        <w:br/>
        <w:t xml:space="preserve">  // Basic pub/sub operations</w:t>
        <w:br/>
        <w:t xml:space="preserve">  publish(queue: QueueType | string, messageType: MessageType | string, payload: MessagePayload): Promise&lt;boolean&gt;;</w:t>
        <w:br/>
        <w:t xml:space="preserve">  subscribe&lt;T = MessagePayload&gt;(</w:t>
        <w:br/>
        <w:t xml:space="preserve">    queue: QueueType | string, </w:t>
        <w:br/>
        <w:t xml:space="preserve">    messageType: MessageType | string, </w:t>
        <w:br/>
        <w:t xml:space="preserve">    handler: MessageHandler&lt;T&gt;</w:t>
        <w:br/>
        <w:t xml:space="preserve">  ): Promise&lt;() =&gt; Promise&lt;void&gt;&gt;;</w:t>
        <w:br/>
        <w:br/>
        <w:t xml:space="preserve">  // Advanced subscription with options</w:t>
        <w:br/>
        <w:t xml:space="preserve">  subscribeWithOptions&lt;T = MessagePayload&gt;(</w:t>
        <w:br/>
        <w:t xml:space="preserve">    queue: QueueType | string,</w:t>
        <w:br/>
        <w:t xml:space="preserve">    messageType: MessageType | string,</w:t>
        <w:br/>
        <w:t xml:space="preserve">    handler: MessageHandler&lt;T&gt;,</w:t>
        <w:br/>
        <w:t xml:space="preserve">    options: SubscriptionOptions</w:t>
        <w:br/>
        <w:t xml:space="preserve">  ): Promise&lt;() =&gt; Promise&lt;void&gt;&gt;;</w:t>
        <w:br/>
        <w:br/>
        <w:t xml:space="preserve">  // Monitoring and statistics</w:t>
        <w:br/>
        <w:t xml:space="preserve">  getStats(): MessageBrokerStats;</w:t>
        <w:br/>
        <w:t xml:space="preserve">  flush(): Promise&lt;void&gt;;</w:t>
        <w:br/>
        <w:t>}</w:t>
        <w:br/>
      </w:r>
    </w:p>
    <w:p>
      <w:r>
        <w:rPr>
          <w:rFonts w:ascii="Courier New" w:hAnsi="Courier New"/>
          <w:sz w:val="18"/>
        </w:rPr>
        <w:t>// Common types for message queuing</w:t>
        <w:br/>
        <w:t>export enum QueueType {</w:t>
        <w:br/>
        <w:t xml:space="preserve">  PDF = 'pdf',</w:t>
        <w:br/>
        <w:t xml:space="preserve">  CRAWLER = 'crawler',</w:t>
        <w:br/>
        <w:t xml:space="preserve">  SYSTEM = 'system',</w:t>
        <w:br/>
        <w:t xml:space="preserve">  TRAINING = 'training',</w:t>
        <w:br/>
        <w:t xml:space="preserve">  KNOWLEDGE_BASE = 'knowledge-base'</w:t>
        <w:br/>
        <w:t>}</w:t>
        <w:br/>
        <w:br/>
        <w:t>export enum MessageType {</w:t>
        <w:br/>
        <w:t xml:space="preserve">  JOB_QUEUED = 'job.queued',</w:t>
        <w:br/>
        <w:t xml:space="preserve">  JOB_STARTED = 'job.started',</w:t>
        <w:br/>
        <w:t xml:space="preserve">  JOB_PROGRESS = 'job.progress',</w:t>
        <w:br/>
        <w:t xml:space="preserve">  JOB_COMPLETED = 'job.completed',</w:t>
        <w:br/>
        <w:t xml:space="preserve">  JOB_FAILED = 'job.failed',</w:t>
        <w:br/>
        <w:t xml:space="preserve">  SYSTEM_STATUS = 'system.status',</w:t>
        <w:br/>
        <w:t xml:space="preserve">  CUSTOM = 'custom'</w:t>
        <w:br/>
        <w:t>}</w:t>
        <w:br/>
        <w:br/>
        <w:t>export interface MessagePayload {</w:t>
        <w:br/>
        <w:t xml:space="preserve">  [key: string]: any;</w:t>
        <w:br/>
        <w:t xml:space="preserve">  timestamp?: number;</w:t>
        <w:br/>
        <w:t>}</w:t>
        <w:br/>
        <w:br/>
        <w:t>export interface SubscriptionOptions {</w:t>
        <w:br/>
        <w:t xml:space="preserve">  persistent?: boolean;</w:t>
        <w:br/>
        <w:t xml:space="preserve">  priority?: 'high' | 'normal' | 'low';</w:t>
        <w:br/>
        <w:t xml:space="preserve">  ackRequired?: boolean;</w:t>
        <w:br/>
        <w:t xml:space="preserve">  retryOnReconnect?: boolean;</w:t>
        <w:br/>
        <w:t xml:space="preserve">  buffer?: number;</w:t>
        <w:br/>
        <w:t>}</w:t>
        <w:br/>
        <w:br/>
        <w:t>// Core Message Broker Interface</w:t>
        <w:br/>
        <w:t>export interface IMessageBroker {</w:t>
        <w:br/>
        <w:t xml:space="preserve">  // Core functionality</w:t>
        <w:br/>
        <w:t xml:space="preserve">  init(): Promise&lt;void&gt;;</w:t>
        <w:br/>
        <w:t xml:space="preserve">  shutdown(): Promise&lt;void&gt;;</w:t>
        <w:br/>
        <w:br/>
        <w:t xml:space="preserve">  // Basic pub/sub operations</w:t>
        <w:br/>
        <w:t xml:space="preserve">  publish(queue: QueueType | string, messageType: MessageType | string, payload: MessagePayload): Promise&lt;boolean&gt;;</w:t>
        <w:br/>
        <w:t xml:space="preserve">  subscribe&lt;T = MessagePayload&gt;(</w:t>
        <w:br/>
        <w:t xml:space="preserve">    queue: QueueType | string, </w:t>
        <w:br/>
        <w:t xml:space="preserve">    messageType: MessageType | string, </w:t>
        <w:br/>
        <w:t xml:space="preserve">    handler: MessageHandler&lt;T&gt;</w:t>
        <w:br/>
        <w:t xml:space="preserve">  ): Promise&lt;() =&gt; Promise&lt;void&gt;&gt;;</w:t>
        <w:br/>
        <w:br/>
        <w:t xml:space="preserve">  // Advanced subscription with options</w:t>
        <w:br/>
        <w:t xml:space="preserve">  subscribeWithOptions&lt;T = MessagePayload&gt;(</w:t>
        <w:br/>
        <w:t xml:space="preserve">    queue: QueueType | string,</w:t>
        <w:br/>
        <w:t xml:space="preserve">    messageType: MessageType | string,</w:t>
        <w:br/>
        <w:t xml:space="preserve">    handler: MessageHandler&lt;T&gt;,</w:t>
        <w:br/>
        <w:t xml:space="preserve">    options: SubscriptionOptions</w:t>
        <w:br/>
        <w:t xml:space="preserve">  ): Promise&lt;() =&gt; Promise&lt;void&gt;&gt;;</w:t>
        <w:br/>
        <w:br/>
        <w:t xml:space="preserve">  // Monitoring and statistics</w:t>
        <w:br/>
        <w:t xml:space="preserve">  getStats(): MessageBrokerStats;</w:t>
        <w:br/>
        <w:t xml:space="preserve">  flush(): Promise&lt;void&gt;;</w:t>
        <w:br/>
        <w:t>}</w:t>
        <w:br/>
      </w:r>
    </w:p>
    <w:p>
      <w:pPr>
        <w:pStyle w:val="Heading4"/>
      </w:pPr>
      <w:r>
        <w:t>Message Broker Factory</w:t>
      </w:r>
    </w:p>
    <w:p>
      <w:r>
        <w:t>The system uses a factory pattern to create appropriate message broker instances:</w:t>
      </w:r>
    </w:p>
    <w:p>
      <w:r>
        <w:rPr>
          <w:rFonts w:ascii="Courier New" w:hAnsi="Courier New"/>
          <w:sz w:val="18"/>
        </w:rPr>
        <w:t>// Implementation tiers</w:t>
        <w:br/>
        <w:t>export enum BrokerImplementation {</w:t>
        <w:br/>
        <w:t xml:space="preserve">  BASIC = 'basic',       // Basic pub/sub functionality</w:t>
        <w:br/>
        <w:t xml:space="preserve">  ENHANCED = 'enhanced', // Added persistence and delivery guarantees</w:t>
        <w:br/>
        <w:t xml:space="preserve">  ADVANCED = 'advanced'  // Full feature set with optimized performance</w:t>
        <w:br/>
        <w:t>}</w:t>
        <w:br/>
        <w:br/>
        <w:t>// Factory for creating message brokers</w:t>
        <w:br/>
        <w:t>export class MessageBrokerFactory {</w:t>
        <w:br/>
        <w:t xml:space="preserve">  // Create a broker with specified implementation</w:t>
        <w:br/>
        <w:t xml:space="preserve">  public static createBroker(implementation: BrokerImplementation = BrokerImplementation.BASIC): IMessageBroker {</w:t>
        <w:br/>
        <w:t xml:space="preserve">    // Get the broker implementation based on requirements</w:t>
        <w:br/>
        <w:t xml:space="preserve">    return new UnifiedMessageBroker({</w:t>
        <w:br/>
        <w:t xml:space="preserve">      implementation,</w:t>
        <w:br/>
        <w:t xml:space="preserve">      clientManager: SupabaseClientManager.getInstance()</w:t>
        <w:br/>
        <w:t xml:space="preserve">    });</w:t>
        <w:br/>
        <w:t xml:space="preserve">  }</w:t>
        <w:br/>
        <w:br/>
        <w:t xml:space="preserve">  // Create with options</w:t>
        <w:br/>
        <w:t xml:space="preserve">  public static createBrokerWithOptions(options: BrokerOptions): IMessageBroker {</w:t>
        <w:br/>
        <w:t xml:space="preserve">    const implementation = this.determineBrokerImplementation(options);</w:t>
        <w:br/>
        <w:t xml:space="preserve">    return new UnifiedMessageBroker({</w:t>
        <w:br/>
        <w:t xml:space="preserve">      implementation,</w:t>
        <w:br/>
        <w:t xml:space="preserve">      ...options</w:t>
        <w:br/>
        <w:t xml:space="preserve">    });</w:t>
        <w:br/>
        <w:t xml:space="preserve">  }</w:t>
        <w:br/>
        <w:br/>
        <w:t xml:space="preserve">  // Determine appropriate implementation based on requirements</w:t>
        <w:br/>
        <w:t xml:space="preserve">  private static determineBrokerImplementation(options: BrokerOptions): BrokerImplementation {</w:t>
        <w:br/>
        <w:t xml:space="preserve">    // If implementation explicitly specified, use it</w:t>
        <w:br/>
        <w:t xml:space="preserve">    if (options.implementation) {</w:t>
        <w:br/>
        <w:t xml:space="preserve">      return options.implementation;</w:t>
        <w:br/>
        <w:t xml:space="preserve">    }</w:t>
        <w:br/>
        <w:br/>
        <w:t xml:space="preserve">    // If persistence is required, at least ENHANCED is needed</w:t>
        <w:br/>
        <w:t xml:space="preserve">    if (options.persistence === true) {</w:t>
        <w:br/>
        <w:t xml:space="preserve">      // If horizontal scaling is needed, use ADVANCED</w:t>
        <w:br/>
        <w:t xml:space="preserve">      if (options.scaling === true) {</w:t>
        <w:br/>
        <w:t xml:space="preserve">        return BrokerImplementation.ADVANCED;</w:t>
        <w:br/>
        <w:t xml:space="preserve">      }</w:t>
        <w:br/>
        <w:t xml:space="preserve">      return BrokerImplementation.ENHANCED;</w:t>
        <w:br/>
        <w:t xml:space="preserve">    }</w:t>
        <w:br/>
        <w:br/>
        <w:t xml:space="preserve">    // If only basic pub/sub is needed</w:t>
        <w:br/>
        <w:t xml:space="preserve">    return BrokerImplementation.BASIC;</w:t>
        <w:br/>
        <w:t xml:space="preserve">  }</w:t>
        <w:br/>
        <w:t>}</w:t>
        <w:br/>
      </w:r>
    </w:p>
    <w:p>
      <w:r>
        <w:rPr>
          <w:rFonts w:ascii="Courier New" w:hAnsi="Courier New"/>
          <w:sz w:val="18"/>
        </w:rPr>
        <w:t>// Implementation tiers</w:t>
        <w:br/>
        <w:t>export enum BrokerImplementation {</w:t>
        <w:br/>
        <w:t xml:space="preserve">  BASIC = 'basic',       // Basic pub/sub functionality</w:t>
        <w:br/>
        <w:t xml:space="preserve">  ENHANCED = 'enhanced', // Added persistence and delivery guarantees</w:t>
        <w:br/>
        <w:t xml:space="preserve">  ADVANCED = 'advanced'  // Full feature set with optimized performance</w:t>
        <w:br/>
        <w:t>}</w:t>
        <w:br/>
        <w:br/>
        <w:t>// Factory for creating message brokers</w:t>
        <w:br/>
        <w:t>export class MessageBrokerFactory {</w:t>
        <w:br/>
        <w:t xml:space="preserve">  // Create a broker with specified implementation</w:t>
        <w:br/>
        <w:t xml:space="preserve">  public static createBroker(implementation: BrokerImplementation = BrokerImplementation.BASIC): IMessageBroker {</w:t>
        <w:br/>
        <w:t xml:space="preserve">    // Get the broker implementation based on requirements</w:t>
        <w:br/>
        <w:t xml:space="preserve">    return new UnifiedMessageBroker({</w:t>
        <w:br/>
        <w:t xml:space="preserve">      implementation,</w:t>
        <w:br/>
        <w:t xml:space="preserve">      clientManager: SupabaseClientManager.getInstance()</w:t>
        <w:br/>
        <w:t xml:space="preserve">    });</w:t>
        <w:br/>
        <w:t xml:space="preserve">  }</w:t>
        <w:br/>
        <w:br/>
        <w:t xml:space="preserve">  // Create with options</w:t>
        <w:br/>
        <w:t xml:space="preserve">  public static createBrokerWithOptions(options: BrokerOptions): IMessageBroker {</w:t>
        <w:br/>
        <w:t xml:space="preserve">    const implementation = this.determineBrokerImplementation(options);</w:t>
        <w:br/>
        <w:t xml:space="preserve">    return new UnifiedMessageBroker({</w:t>
        <w:br/>
        <w:t xml:space="preserve">      implementation,</w:t>
        <w:br/>
        <w:t xml:space="preserve">      ...options</w:t>
        <w:br/>
        <w:t xml:space="preserve">    });</w:t>
        <w:br/>
        <w:t xml:space="preserve">  }</w:t>
        <w:br/>
        <w:br/>
        <w:t xml:space="preserve">  // Determine appropriate implementation based on requirements</w:t>
        <w:br/>
        <w:t xml:space="preserve">  private static determineBrokerImplementation(options: BrokerOptions): BrokerImplementation {</w:t>
        <w:br/>
        <w:t xml:space="preserve">    // If implementation explicitly specified, use it</w:t>
        <w:br/>
        <w:t xml:space="preserve">    if (options.implementation) {</w:t>
        <w:br/>
        <w:t xml:space="preserve">      return options.implementation;</w:t>
        <w:br/>
        <w:t xml:space="preserve">    }</w:t>
        <w:br/>
        <w:br/>
        <w:t xml:space="preserve">    // If persistence is required, at least ENHANCED is needed</w:t>
        <w:br/>
        <w:t xml:space="preserve">    if (options.persistence === true) {</w:t>
        <w:br/>
        <w:t xml:space="preserve">      // If horizontal scaling is needed, use ADVANCED</w:t>
        <w:br/>
        <w:t xml:space="preserve">      if (options.scaling === true) {</w:t>
        <w:br/>
        <w:t xml:space="preserve">        return BrokerImplementation.ADVANCED;</w:t>
        <w:br/>
        <w:t xml:space="preserve">      }</w:t>
        <w:br/>
        <w:t xml:space="preserve">      return BrokerImplementation.ENHANCED;</w:t>
        <w:br/>
        <w:t xml:space="preserve">    }</w:t>
        <w:br/>
        <w:br/>
        <w:t xml:space="preserve">    // If only basic pub/sub is needed</w:t>
        <w:br/>
        <w:t xml:space="preserve">    return BrokerImplementation.BASIC;</w:t>
        <w:br/>
        <w:t xml:space="preserve">  }</w:t>
        <w:br/>
        <w:t>}</w:t>
        <w:br/>
      </w:r>
    </w:p>
    <w:p>
      <w:pPr>
        <w:pStyle w:val="Heading4"/>
      </w:pPr>
      <w:r>
        <w:t>Unified Message Broker Implementation</w:t>
      </w:r>
    </w:p>
    <w:p>
      <w:r>
        <w:t>The UnifiedMessageBroker combines the best features of previous implementations:</w:t>
      </w:r>
    </w:p>
    <w:p>
      <w:r>
        <w:rPr>
          <w:rFonts w:ascii="Courier New" w:hAnsi="Courier New"/>
          <w:sz w:val="18"/>
        </w:rPr>
        <w:t>// Unified Message Broker Implementation</w:t>
        <w:br/>
        <w:t>export class UnifiedMessageBroker implements IMessageBroker {</w:t>
        <w:br/>
        <w:t xml:space="preserve">  private supabase: SupabaseClient;</w:t>
        <w:br/>
        <w:t xml:space="preserve">  private config: BrokerConfig;</w:t>
        <w:br/>
        <w:t xml:space="preserve">  private implementation: BrokerImplementation;</w:t>
        <w:br/>
        <w:t xml:space="preserve">  private channels: Record&lt;string, RealtimeChannel&gt; = {};</w:t>
        <w:br/>
        <w:t xml:space="preserve">  private handlers: Record&lt;string, Record&lt;string, Array&lt;HandlerWrapper&gt;&gt;&gt; = {};</w:t>
        <w:br/>
        <w:t xml:space="preserve">  private persistentStorage: Record&lt;string, any&gt; = {};</w:t>
        <w:br/>
        <w:t xml:space="preserve">  private initialized: boolean = false;</w:t>
        <w:br/>
        <w:t xml:space="preserve">  private stats: MessageBrokerStats = this.getDefaultStats();</w:t>
        <w:br/>
        <w:br/>
        <w:t xml:space="preserve">  constructor(options: BrokerOptions) {</w:t>
        <w:br/>
        <w:t xml:space="preserve">    this.implementation = options.implementation || BrokerImplementation.BASIC;</w:t>
        <w:br/>
        <w:t xml:space="preserve">    this.config = this.getConfigForImplementation(this.implementation);</w:t>
        <w:br/>
        <w:t xml:space="preserve">    this.supabase = options.clientManager.getClient();</w:t>
        <w:br/>
        <w:br/>
        <w:t xml:space="preserve">    logger.info(`Unified Message Broker created with implementation: ${this.implementation}`);</w:t>
        <w:br/>
        <w:t xml:space="preserve">  }</w:t>
        <w:br/>
        <w:br/>
        <w:t xml:space="preserve">  // Initialize the broker</w:t>
        <w:br/>
        <w:t xml:space="preserve">  public async init(): Promise&lt;void&gt; {</w:t>
        <w:br/>
        <w:t xml:space="preserve">    if (this.initialized) {</w:t>
        <w:br/>
        <w:t xml:space="preserve">      return;</w:t>
        <w:br/>
        <w:t xml:space="preserve">    }</w:t>
        <w:br/>
        <w:br/>
        <w:t xml:space="preserve">    try {</w:t>
        <w:br/>
        <w:t xml:space="preserve">      if (this.config.persistence) {</w:t>
        <w:br/>
        <w:t xml:space="preserve">        await this.initPersistentStorage();</w:t>
        <w:br/>
        <w:t xml:space="preserve">      }</w:t>
        <w:br/>
        <w:br/>
        <w:t xml:space="preserve">      this.initialized = true;</w:t>
        <w:br/>
        <w:t xml:space="preserve">      logger.info(`Unified Message Broker initialized (${this.implementation})`);</w:t>
        <w:br/>
        <w:t xml:space="preserve">    } catch (error) {</w:t>
        <w:br/>
        <w:t xml:space="preserve">      logger.error(`Failed to initialize message broker: ${error instanceof Error ? error.message : String(error)}`);</w:t>
        <w:br/>
        <w:t xml:space="preserve">      throw error;</w:t>
        <w:br/>
        <w:t xml:space="preserve">    }</w:t>
        <w:br/>
        <w:t xml:space="preserve">  }</w:t>
        <w:br/>
        <w:br/>
        <w:t xml:space="preserve">  // Publish a message</w:t>
        <w:br/>
        <w:t xml:space="preserve">  public async publish(</w:t>
        <w:br/>
        <w:t xml:space="preserve">    queue: QueueType | string, </w:t>
        <w:br/>
        <w:t xml:space="preserve">    messageType: MessageType | string, </w:t>
        <w:br/>
        <w:t xml:space="preserve">    payload: MessagePayload</w:t>
        <w:br/>
        <w:t xml:space="preserve">  ): Promise&lt;boolean&gt; {</w:t>
        <w:br/>
        <w:t xml:space="preserve">    if (!this.initialized) {</w:t>
        <w:br/>
        <w:t xml:space="preserve">      await this.init();</w:t>
        <w:br/>
        <w:t xml:space="preserve">    }</w:t>
        <w:br/>
        <w:br/>
        <w:t xml:space="preserve">    try {</w:t>
        <w:br/>
        <w:t xml:space="preserve">      // Add timestamp if not present</w:t>
        <w:br/>
        <w:t xml:space="preserve">      const messagePayload = {</w:t>
        <w:br/>
        <w:t xml:space="preserve">        ...payload,</w:t>
        <w:br/>
        <w:t xml:space="preserve">        timestamp: payload.timestamp || Date.now()</w:t>
        <w:br/>
        <w:t xml:space="preserve">      };</w:t>
        <w:br/>
        <w:br/>
        <w:t xml:space="preserve">      // Get or create channel</w:t>
        <w:br/>
        <w:t xml:space="preserve">      const channel = await this.getChannel(queue);</w:t>
        <w:br/>
        <w:br/>
        <w:t xml:space="preserve">      // Update stats</w:t>
        <w:br/>
        <w:t xml:space="preserve">      this.stats.messagesSent++;</w:t>
        <w:br/>
        <w:t xml:space="preserve">      this.stats.lastMessageSent = new Date();</w:t>
        <w:br/>
        <w:br/>
        <w:t xml:space="preserve">      // If persistence is enabled, store message first</w:t>
        <w:br/>
        <w:t xml:space="preserve">      if (this.config.persistence) {</w:t>
        <w:br/>
        <w:t xml:space="preserve">        await this.persistMessage(queue, messageType, messagePayload);</w:t>
        <w:br/>
        <w:t xml:space="preserve">      }</w:t>
        <w:br/>
        <w:br/>
        <w:t xml:space="preserve">      // Send the message</w:t>
        <w:br/>
        <w:t xml:space="preserve">      await channel.send({</w:t>
        <w:br/>
        <w:t xml:space="preserve">        type: 'broadcast',</w:t>
        <w:br/>
        <w:t xml:space="preserve">        event: messageType,</w:t>
        <w:br/>
        <w:t xml:space="preserve">        payload: messagePayload</w:t>
        <w:br/>
        <w:t xml:space="preserve">      });</w:t>
        <w:br/>
        <w:br/>
        <w:t xml:space="preserve">      logger.debug(`Published message to ${queue}:${messageType}`, { </w:t>
        <w:br/>
        <w:t xml:space="preserve">        implementation: this.implementation,</w:t>
        <w:br/>
        <w:t xml:space="preserve">        messageId: messagePayload.id </w:t>
        <w:br/>
        <w:t xml:space="preserve">      });</w:t>
        <w:br/>
        <w:br/>
        <w:t xml:space="preserve">      return true;</w:t>
        <w:br/>
        <w:t xml:space="preserve">    } catch (error) {</w:t>
        <w:br/>
        <w:t xml:space="preserve">      this.stats.errors++;</w:t>
        <w:br/>
        <w:t xml:space="preserve">      logger.error(`Failed to publish message to ${queue}:${messageType}`, error);</w:t>
        <w:br/>
        <w:br/>
        <w:t xml:space="preserve">      // If advanced error handling enabled, handle the error</w:t>
        <w:br/>
        <w:t xml:space="preserve">      if (this.config.advancedErrorHandling) {</w:t>
        <w:br/>
        <w:t xml:space="preserve">        // Retry logic would go here</w:t>
        <w:br/>
        <w:t xml:space="preserve">      }</w:t>
        <w:br/>
        <w:br/>
        <w:t xml:space="preserve">      throw new Error(`Message publishing failed: ${error instanceof Error ? error.message : String(error)}`);</w:t>
        <w:br/>
        <w:t xml:space="preserve">    }</w:t>
        <w:br/>
        <w:t xml:space="preserve">  }</w:t>
        <w:br/>
        <w:br/>
        <w:t xml:space="preserve">  // Subscribe to messages</w:t>
        <w:br/>
        <w:t xml:space="preserve">  public async subscribe&lt;T = MessagePayload&gt;(</w:t>
        <w:br/>
        <w:t xml:space="preserve">    queue: QueueType | string, </w:t>
        <w:br/>
        <w:t xml:space="preserve">    messageType: MessageType | string, </w:t>
        <w:br/>
        <w:t xml:space="preserve">    handler: MessageHandler&lt;T&gt;</w:t>
        <w:br/>
        <w:t xml:space="preserve">  ): Promise&lt;() =&gt; Promise&lt;void&gt;&gt; {</w:t>
        <w:br/>
        <w:t xml:space="preserve">    // Default subscription with basic options</w:t>
        <w:br/>
        <w:t xml:space="preserve">    return this.subscribeWithOptions(queue, messageType, handler, {</w:t>
        <w:br/>
        <w:t xml:space="preserve">      persistent: false,</w:t>
        <w:br/>
        <w:t xml:space="preserve">      priority: 'normal',</w:t>
        <w:br/>
        <w:t xml:space="preserve">      ackRequired: false,</w:t>
        <w:br/>
        <w:t xml:space="preserve">      retryOnReconnect: this.implementation !== BrokerImplementation.BASIC</w:t>
        <w:br/>
        <w:t xml:space="preserve">    });</w:t>
        <w:br/>
        <w:t xml:space="preserve">  }</w:t>
        <w:br/>
        <w:br/>
        <w:t xml:space="preserve">  // Subscribe with advanced options</w:t>
        <w:br/>
        <w:t xml:space="preserve">  public async subscribeWithOptions&lt;T = MessagePayload&gt;(</w:t>
        <w:br/>
        <w:t xml:space="preserve">    queue: QueueType | string,</w:t>
        <w:br/>
        <w:t xml:space="preserve">    messageType: MessageType | string,</w:t>
        <w:br/>
        <w:t xml:space="preserve">    handler: MessageHandler&lt;T&gt;,</w:t>
        <w:br/>
        <w:t xml:space="preserve">    options: SubscriptionOptions</w:t>
        <w:br/>
        <w:t xml:space="preserve">  ): Promise&lt;() =&gt; Promise&lt;void&gt;&gt; {</w:t>
        <w:br/>
        <w:t xml:space="preserve">    if (!this.initialized) {</w:t>
        <w:br/>
        <w:t xml:space="preserve">      await this.init();</w:t>
        <w:br/>
        <w:t xml:space="preserve">    }</w:t>
        <w:br/>
        <w:br/>
        <w:t xml:space="preserve">    // Ensure handlers exist for this queue and message type</w:t>
        <w:br/>
        <w:t xml:space="preserve">    if (!this.handlers[queue]) {</w:t>
        <w:br/>
        <w:t xml:space="preserve">      this.handlers[queue] = {};</w:t>
        <w:br/>
        <w:t xml:space="preserve">    }</w:t>
        <w:br/>
        <w:br/>
        <w:t xml:space="preserve">    if (!this.handlers[queue][messageType]) {</w:t>
        <w:br/>
        <w:t xml:space="preserve">      this.handlers[queue][messageType] = [];</w:t>
        <w:br/>
        <w:t xml:space="preserve">    }</w:t>
        <w:br/>
        <w:br/>
        <w:t xml:space="preserve">    // Create handler wrapper with options</w:t>
        <w:br/>
        <w:t xml:space="preserve">    const handlerWrapper: HandlerWrapper = {</w:t>
        <w:br/>
        <w:t xml:space="preserve">      handler,</w:t>
        <w:br/>
        <w:t xml:space="preserve">      options,</w:t>
        <w:br/>
        <w:t xml:space="preserve">      timestamp: Date.now()</w:t>
        <w:br/>
        <w:t xml:space="preserve">    };</w:t>
        <w:br/>
        <w:br/>
        <w:t xml:space="preserve">    // Add handler to the list</w:t>
        <w:br/>
        <w:t xml:space="preserve">    this.handlers[queue][messageType].push(handlerWrapper);</w:t>
        <w:br/>
        <w:br/>
        <w:t xml:space="preserve">    // Get or create the channel</w:t>
        <w:br/>
        <w:t xml:space="preserve">    const channel = await this.getChannel(queue);</w:t>
        <w:br/>
        <w:br/>
        <w:t xml:space="preserve">    // Update stats</w:t>
        <w:br/>
        <w:t xml:space="preserve">    this.stats.subscriptions++;</w:t>
        <w:br/>
        <w:br/>
        <w:t xml:space="preserve">    // Return unsubscribe function</w:t>
        <w:br/>
        <w:t xml:space="preserve">    return async () =&gt; {</w:t>
        <w:br/>
        <w:t xml:space="preserve">      if (this.handlers[queue] &amp;&amp; this.handlers[queue][messageType]) {</w:t>
        <w:br/>
        <w:t xml:space="preserve">        this.handlers[queue][messageType] = this.handlers[queue][messageType]</w:t>
        <w:br/>
        <w:t xml:space="preserve">          .filter(h =&gt; h.handler !== handler);</w:t>
        <w:br/>
        <w:br/>
        <w:t xml:space="preserve">        // If no more handlers for this message type, clean up</w:t>
        <w:br/>
        <w:t xml:space="preserve">        if (this.handlers[queue][messageType].length === 0) {</w:t>
        <w:br/>
        <w:t xml:space="preserve">          delete this.handlers[queue][messageType];</w:t>
        <w:br/>
        <w:br/>
        <w:t xml:space="preserve">          // If no more handlers for this queue, clean up channel</w:t>
        <w:br/>
        <w:t xml:space="preserve">          if (Object.keys(this.handlers[queue]).length === 0) {</w:t>
        <w:br/>
        <w:t xml:space="preserve">            delete this.handlers[queue];</w:t>
        <w:br/>
        <w:t xml:space="preserve">            if (this.channels[queue]) {</w:t>
        <w:br/>
        <w:t xml:space="preserve">              await this.channels[queue].unsubscribe();</w:t>
        <w:br/>
        <w:t xml:space="preserve">              delete this.channels[queue];</w:t>
        <w:br/>
        <w:t xml:space="preserve">            }</w:t>
        <w:br/>
        <w:t xml:space="preserve">          }</w:t>
        <w:br/>
        <w:t xml:space="preserve">        }</w:t>
        <w:br/>
        <w:br/>
        <w:t xml:space="preserve">        this.stats.subscriptions--;</w:t>
        <w:br/>
        <w:t xml:space="preserve">      }</w:t>
        <w:br/>
        <w:t xml:space="preserve">    };</w:t>
        <w:br/>
        <w:t xml:space="preserve">  }</w:t>
        <w:br/>
        <w:br/>
        <w:t xml:space="preserve">  // Shutdown the broker</w:t>
        <w:br/>
        <w:t xml:space="preserve">  public async shutdown(): Promise&lt;void&gt; {</w:t>
        <w:br/>
        <w:t xml:space="preserve">    try {</w:t>
        <w:br/>
        <w:t xml:space="preserve">      // Unsubscribe from all channels</w:t>
        <w:br/>
        <w:t xml:space="preserve">      await Promise.all(</w:t>
        <w:br/>
        <w:t xml:space="preserve">        Object.values(this.channels).map(channel =&gt; channel.unsubscribe())</w:t>
        <w:br/>
        <w:t xml:space="preserve">      );</w:t>
        <w:br/>
        <w:br/>
        <w:t xml:space="preserve">      this.channels = {};</w:t>
        <w:br/>
        <w:t xml:space="preserve">      this.handlers = {};</w:t>
        <w:br/>
        <w:t xml:space="preserve">      this.initialized = false;</w:t>
        <w:br/>
        <w:br/>
        <w:t xml:space="preserve">      logger.info(`Unified Message Broker shutdown complete (${this.implementation})`);</w:t>
        <w:br/>
        <w:t xml:space="preserve">    } catch (error) {</w:t>
        <w:br/>
        <w:t xml:space="preserve">      logger.error(`Error during message broker shutdown: ${error instanceof Error ? error.message : String(error)}`);</w:t>
        <w:br/>
        <w:t xml:space="preserve">      throw error;</w:t>
        <w:br/>
        <w:t xml:space="preserve">    }</w:t>
        <w:br/>
        <w:t xml:space="preserve">  }</w:t>
        <w:br/>
        <w:br/>
        <w:t xml:space="preserve">  // Get broker statistics</w:t>
        <w:br/>
        <w:t xml:space="preserve">  public getStats(): MessageBrokerStats {</w:t>
        <w:br/>
        <w:t xml:space="preserve">    return {</w:t>
        <w:br/>
        <w:t xml:space="preserve">      ...this.stats,</w:t>
        <w:br/>
        <w:t xml:space="preserve">      implementation: this.implementation,</w:t>
        <w:br/>
        <w:t xml:space="preserve">      activeChannels: Object.keys(this.channels).length,</w:t>
        <w:br/>
        <w:t xml:space="preserve">      activeSubscriptions: this.stats.subscriptions</w:t>
        <w:br/>
        <w:t xml:space="preserve">    };</w:t>
        <w:br/>
        <w:t xml:space="preserve">  }</w:t>
        <w:br/>
        <w:br/>
        <w:t xml:space="preserve">  // Flush any pending messages</w:t>
        <w:br/>
        <w:t xml:space="preserve">  public async flush(): Promise&lt;void&gt; {</w:t>
        <w:br/>
        <w:t xml:space="preserve">    if (this.config.persistence) {</w:t>
        <w:br/>
        <w:t xml:space="preserve">      await this.flushPersistentStorage();</w:t>
        <w:br/>
        <w:t xml:space="preserve">    }</w:t>
        <w:br/>
        <w:t xml:space="preserve">  }</w:t>
        <w:br/>
        <w:br/>
        <w:t xml:space="preserve">  // Helper methods for different implementations</w:t>
        <w:br/>
        <w:t xml:space="preserve">  private async getChannel(queue: QueueType | string): Promise&lt;RealtimeChannel&gt; {</w:t>
        <w:br/>
        <w:t xml:space="preserve">    if (this.channels[queue]) {</w:t>
        <w:br/>
        <w:t xml:space="preserve">      return this.channels[queue];</w:t>
        <w:br/>
        <w:t xml:space="preserve">    }</w:t>
        <w:br/>
        <w:br/>
        <w:t xml:space="preserve">    // Create new channel</w:t>
        <w:br/>
        <w:t xml:space="preserve">    const channel = this.supabase.channel(`queue:${queue}`);</w:t>
        <w:br/>
        <w:br/>
        <w:t xml:space="preserve">    // Set up handlers</w:t>
        <w:br/>
        <w:t xml:space="preserve">    if (this.handlers[queue]) {</w:t>
        <w:br/>
        <w:t xml:space="preserve">      Object.entries(this.handlers[queue]).forEach(([eventType, handlers]) =&gt; {</w:t>
        <w:br/>
        <w:t xml:space="preserve">        channel.on('broadcast', { event: eventType }, async (payload) =&gt; {</w:t>
        <w:br/>
        <w:t xml:space="preserve">          try {</w:t>
        <w:br/>
        <w:t xml:space="preserve">            // Update stats</w:t>
        <w:br/>
        <w:t xml:space="preserve">            this.stats.messagesReceived++;</w:t>
        <w:br/>
        <w:t xml:space="preserve">            this.stats.lastMessageReceived = new Date();</w:t>
        <w:br/>
        <w:br/>
        <w:t xml:space="preserve">            // Execute handlers based on priority if using advanced implementation</w:t>
        <w:br/>
        <w:t xml:space="preserve">            const sortedHandlers = [...handlers];</w:t>
        <w:br/>
        <w:t xml:space="preserve">            if (this.implementation === BrokerImplementation.ADVANCED) {</w:t>
        <w:br/>
        <w:t xml:space="preserve">              sortedHandlers.sort((a, b) =&gt; {</w:t>
        <w:br/>
        <w:t xml:space="preserve">                const priorityMap = { high: 3, normal: 2, low: 1 };</w:t>
        <w:br/>
        <w:t xml:space="preserve">                return (priorityMap[b.options.priority || 'normal'] || 2) - </w:t>
        <w:br/>
        <w:t xml:space="preserve">                       (priorityMap[a.options.priority || 'normal'] || 2);</w:t>
        <w:br/>
        <w:t xml:space="preserve">              });</w:t>
        <w:br/>
        <w:t xml:space="preserve">            }</w:t>
        <w:br/>
        <w:br/>
        <w:t xml:space="preserve">            // Execute each handler</w:t>
        <w:br/>
        <w:t xml:space="preserve">            await Promise.all(sortedHandlers.map(handlerWrapper =&gt; {</w:t>
        <w:br/>
        <w:t xml:space="preserve">              try {</w:t>
        <w:br/>
        <w:t xml:space="preserve">                return handlerWrapper.handler(payload.payload);</w:t>
        <w:br/>
        <w:t xml:space="preserve">              } catch (error) {</w:t>
        <w:br/>
        <w:t xml:space="preserve">                logger.error(`Handler error for ${queue}:${eventType}`, error);</w:t>
        <w:br/>
        <w:t xml:space="preserve">                return Promise.resolve();</w:t>
        <w:br/>
        <w:t xml:space="preserve">              }</w:t>
        <w:br/>
        <w:t xml:space="preserve">            }));</w:t>
        <w:br/>
        <w:t xml:space="preserve">          } catch (error) {</w:t>
        <w:br/>
        <w:t xml:space="preserve">            this.stats.errors++;</w:t>
        <w:br/>
        <w:t xml:space="preserve">            logger.error(`Error handling event ${eventType} on channel ${queue}:`, error);</w:t>
        <w:br/>
        <w:t xml:space="preserve">          }</w:t>
        <w:br/>
        <w:t xml:space="preserve">        });</w:t>
        <w:br/>
        <w:t xml:space="preserve">      });</w:t>
        <w:br/>
        <w:t xml:space="preserve">    }</w:t>
        <w:br/>
        <w:br/>
        <w:t xml:space="preserve">    // Subscribe to the channel with appropriate options</w:t>
        <w:br/>
        <w:t xml:space="preserve">    channel.subscribe((status) =&gt; {</w:t>
        <w:br/>
        <w:t xml:space="preserve">      if (status === 'SUBSCRIBED') {</w:t>
        <w:br/>
        <w:t xml:space="preserve">        logger.info(`Subscribed to channel: ${queue} (${this.implementation})`);</w:t>
        <w:br/>
        <w:br/>
        <w:t xml:space="preserve">        // If using advanced implementation and retry on reconnect</w:t>
        <w:br/>
        <w:t xml:space="preserve">        if (this.implementation !== BrokerImplementation.BASIC &amp;&amp; </w:t>
        <w:br/>
        <w:t xml:space="preserve">            this.config.retryOnReconnect &amp;&amp; </w:t>
        <w:br/>
        <w:t xml:space="preserve">            this.handlers[queue]) {</w:t>
        <w:br/>
        <w:t xml:space="preserve">          this.handleReconnection(queue);</w:t>
        <w:br/>
        <w:t xml:space="preserve">        }</w:t>
        <w:br/>
        <w:t xml:space="preserve">      } else if (status === 'CLOSED') {</w:t>
        <w:br/>
        <w:t xml:space="preserve">        logger.warn(`Channel closed: ${queue}`);</w:t>
        <w:br/>
        <w:t xml:space="preserve">      } else if (status === 'CHANNEL_ERROR') {</w:t>
        <w:br/>
        <w:t xml:space="preserve">        this.stats.errors++;</w:t>
        <w:br/>
        <w:t xml:space="preserve">        logger.error(`Channel error: ${queue}`);</w:t>
        <w:br/>
        <w:t xml:space="preserve">      }</w:t>
        <w:br/>
        <w:t xml:space="preserve">    });</w:t>
        <w:br/>
        <w:br/>
        <w:t xml:space="preserve">    this.channels[queue] = channel;</w:t>
        <w:br/>
        <w:t xml:space="preserve">    return channel;</w:t>
        <w:br/>
        <w:t xml:space="preserve">  }</w:t>
        <w:br/>
        <w:br/>
        <w:t xml:space="preserve">  // Additional implementation-specific methods would be here</w:t>
        <w:br/>
        <w:t xml:space="preserve">  // ...</w:t>
        <w:br/>
        <w:t>}</w:t>
        <w:br/>
        <w:br/>
        <w:t>// Export factory as the primary access point</w:t>
        <w:br/>
        <w:t>export const messageBrokerFactory = MessageBrokerFactory;</w:t>
        <w:br/>
      </w:r>
    </w:p>
    <w:p>
      <w:r>
        <w:rPr>
          <w:rFonts w:ascii="Courier New" w:hAnsi="Courier New"/>
          <w:sz w:val="18"/>
        </w:rPr>
        <w:t>// Unified Message Broker Implementation</w:t>
        <w:br/>
        <w:t>export class UnifiedMessageBroker implements IMessageBroker {</w:t>
        <w:br/>
        <w:t xml:space="preserve">  private supabase: SupabaseClient;</w:t>
        <w:br/>
        <w:t xml:space="preserve">  private config: BrokerConfig;</w:t>
        <w:br/>
        <w:t xml:space="preserve">  private implementation: BrokerImplementation;</w:t>
        <w:br/>
        <w:t xml:space="preserve">  private channels: Record&lt;string, RealtimeChannel&gt; = {};</w:t>
        <w:br/>
        <w:t xml:space="preserve">  private handlers: Record&lt;string, Record&lt;string, Array&lt;HandlerWrapper&gt;&gt;&gt; = {};</w:t>
        <w:br/>
        <w:t xml:space="preserve">  private persistentStorage: Record&lt;string, any&gt; = {};</w:t>
        <w:br/>
        <w:t xml:space="preserve">  private initialized: boolean = false;</w:t>
        <w:br/>
        <w:t xml:space="preserve">  private stats: MessageBrokerStats = this.getDefaultStats();</w:t>
        <w:br/>
        <w:br/>
        <w:t xml:space="preserve">  constructor(options: BrokerOptions) {</w:t>
        <w:br/>
        <w:t xml:space="preserve">    this.implementation = options.implementation || BrokerImplementation.BASIC;</w:t>
        <w:br/>
        <w:t xml:space="preserve">    this.config = this.getConfigForImplementation(this.implementation);</w:t>
        <w:br/>
        <w:t xml:space="preserve">    this.supabase = options.clientManager.getClient();</w:t>
        <w:br/>
        <w:br/>
        <w:t xml:space="preserve">    logger.info(`Unified Message Broker created with implementation: ${this.implementation}`);</w:t>
        <w:br/>
        <w:t xml:space="preserve">  }</w:t>
        <w:br/>
        <w:br/>
        <w:t xml:space="preserve">  // Initialize the broker</w:t>
        <w:br/>
        <w:t xml:space="preserve">  public async init(): Promise&lt;void&gt; {</w:t>
        <w:br/>
        <w:t xml:space="preserve">    if (this.initialized) {</w:t>
        <w:br/>
        <w:t xml:space="preserve">      return;</w:t>
        <w:br/>
        <w:t xml:space="preserve">    }</w:t>
        <w:br/>
        <w:br/>
        <w:t xml:space="preserve">    try {</w:t>
        <w:br/>
        <w:t xml:space="preserve">      if (this.config.persistence) {</w:t>
        <w:br/>
        <w:t xml:space="preserve">        await this.initPersistentStorage();</w:t>
        <w:br/>
        <w:t xml:space="preserve">      }</w:t>
        <w:br/>
        <w:br/>
        <w:t xml:space="preserve">      this.initialized = true;</w:t>
        <w:br/>
        <w:t xml:space="preserve">      logger.info(`Unified Message Broker initialized (${this.implementation})`);</w:t>
        <w:br/>
        <w:t xml:space="preserve">    } catch (error) {</w:t>
        <w:br/>
        <w:t xml:space="preserve">      logger.error(`Failed to initialize message broker: ${error instanceof Error ? error.message : String(error)}`);</w:t>
        <w:br/>
        <w:t xml:space="preserve">      throw error;</w:t>
        <w:br/>
        <w:t xml:space="preserve">    }</w:t>
        <w:br/>
        <w:t xml:space="preserve">  }</w:t>
        <w:br/>
        <w:br/>
        <w:t xml:space="preserve">  // Publish a message</w:t>
        <w:br/>
        <w:t xml:space="preserve">  public async publish(</w:t>
        <w:br/>
        <w:t xml:space="preserve">    queue: QueueType | string, </w:t>
        <w:br/>
        <w:t xml:space="preserve">    messageType: MessageType | string, </w:t>
        <w:br/>
        <w:t xml:space="preserve">    payload: MessagePayload</w:t>
        <w:br/>
        <w:t xml:space="preserve">  ): Promise&lt;boolean&gt; {</w:t>
        <w:br/>
        <w:t xml:space="preserve">    if (!this.initialized) {</w:t>
        <w:br/>
        <w:t xml:space="preserve">      await this.init();</w:t>
        <w:br/>
        <w:t xml:space="preserve">    }</w:t>
        <w:br/>
        <w:br/>
        <w:t xml:space="preserve">    try {</w:t>
        <w:br/>
        <w:t xml:space="preserve">      // Add timestamp if not present</w:t>
        <w:br/>
        <w:t xml:space="preserve">      const messagePayload = {</w:t>
        <w:br/>
        <w:t xml:space="preserve">        ...payload,</w:t>
        <w:br/>
        <w:t xml:space="preserve">        timestamp: payload.timestamp || Date.now()</w:t>
        <w:br/>
        <w:t xml:space="preserve">      };</w:t>
        <w:br/>
        <w:br/>
        <w:t xml:space="preserve">      // Get or create channel</w:t>
        <w:br/>
        <w:t xml:space="preserve">      const channel = await this.getChannel(queue);</w:t>
        <w:br/>
        <w:br/>
        <w:t xml:space="preserve">      // Update stats</w:t>
        <w:br/>
        <w:t xml:space="preserve">      this.stats.messagesSent++;</w:t>
        <w:br/>
        <w:t xml:space="preserve">      this.stats.lastMessageSent = new Date();</w:t>
        <w:br/>
        <w:br/>
        <w:t xml:space="preserve">      // If persistence is enabled, store message first</w:t>
        <w:br/>
        <w:t xml:space="preserve">      if (this.config.persistence) {</w:t>
        <w:br/>
        <w:t xml:space="preserve">        await this.persistMessage(queue, messageType, messagePayload);</w:t>
        <w:br/>
        <w:t xml:space="preserve">      }</w:t>
        <w:br/>
        <w:br/>
        <w:t xml:space="preserve">      // Send the message</w:t>
        <w:br/>
        <w:t xml:space="preserve">      await channel.send({</w:t>
        <w:br/>
        <w:t xml:space="preserve">        type: 'broadcast',</w:t>
        <w:br/>
        <w:t xml:space="preserve">        event: messageType,</w:t>
        <w:br/>
        <w:t xml:space="preserve">        payload: messagePayload</w:t>
        <w:br/>
        <w:t xml:space="preserve">      });</w:t>
        <w:br/>
        <w:br/>
        <w:t xml:space="preserve">      logger.debug(`Published message to ${queue}:${messageType}`, { </w:t>
        <w:br/>
        <w:t xml:space="preserve">        implementation: this.implementation,</w:t>
        <w:br/>
        <w:t xml:space="preserve">        messageId: messagePayload.id </w:t>
        <w:br/>
        <w:t xml:space="preserve">      });</w:t>
        <w:br/>
        <w:br/>
        <w:t xml:space="preserve">      return true;</w:t>
        <w:br/>
        <w:t xml:space="preserve">    } catch (error) {</w:t>
        <w:br/>
        <w:t xml:space="preserve">      this.stats.errors++;</w:t>
        <w:br/>
        <w:t xml:space="preserve">      logger.error(`Failed to publish message to ${queue}:${messageType}`, error);</w:t>
        <w:br/>
        <w:br/>
        <w:t xml:space="preserve">      // If advanced error handling enabled, handle the error</w:t>
        <w:br/>
        <w:t xml:space="preserve">      if (this.config.advancedErrorHandling) {</w:t>
        <w:br/>
        <w:t xml:space="preserve">        // Retry logic would go here</w:t>
        <w:br/>
        <w:t xml:space="preserve">      }</w:t>
        <w:br/>
        <w:br/>
        <w:t xml:space="preserve">      throw new Error(`Message publishing failed: ${error instanceof Error ? error.message : String(error)}`);</w:t>
        <w:br/>
        <w:t xml:space="preserve">    }</w:t>
        <w:br/>
        <w:t xml:space="preserve">  }</w:t>
        <w:br/>
        <w:br/>
        <w:t xml:space="preserve">  // Subscribe to messages</w:t>
        <w:br/>
        <w:t xml:space="preserve">  public async subscribe&lt;T = MessagePayload&gt;(</w:t>
        <w:br/>
        <w:t xml:space="preserve">    queue: QueueType | string, </w:t>
        <w:br/>
        <w:t xml:space="preserve">    messageType: MessageType | string, </w:t>
        <w:br/>
        <w:t xml:space="preserve">    handler: MessageHandler&lt;T&gt;</w:t>
        <w:br/>
        <w:t xml:space="preserve">  ): Promise&lt;() =&gt; Promise&lt;void&gt;&gt; {</w:t>
        <w:br/>
        <w:t xml:space="preserve">    // Default subscription with basic options</w:t>
        <w:br/>
        <w:t xml:space="preserve">    return this.subscribeWithOptions(queue, messageType, handler, {</w:t>
        <w:br/>
        <w:t xml:space="preserve">      persistent: false,</w:t>
        <w:br/>
        <w:t xml:space="preserve">      priority: 'normal',</w:t>
        <w:br/>
        <w:t xml:space="preserve">      ackRequired: false,</w:t>
        <w:br/>
        <w:t xml:space="preserve">      retryOnReconnect: this.implementation !== BrokerImplementation.BASIC</w:t>
        <w:br/>
        <w:t xml:space="preserve">    });</w:t>
        <w:br/>
        <w:t xml:space="preserve">  }</w:t>
        <w:br/>
        <w:br/>
        <w:t xml:space="preserve">  // Subscribe with advanced options</w:t>
        <w:br/>
        <w:t xml:space="preserve">  public async subscribeWithOptions&lt;T = MessagePayload&gt;(</w:t>
        <w:br/>
        <w:t xml:space="preserve">    queue: QueueType | string,</w:t>
        <w:br/>
        <w:t xml:space="preserve">    messageType: MessageType | string,</w:t>
        <w:br/>
        <w:t xml:space="preserve">    handler: MessageHandler&lt;T&gt;,</w:t>
        <w:br/>
        <w:t xml:space="preserve">    options: SubscriptionOptions</w:t>
        <w:br/>
        <w:t xml:space="preserve">  ): Promise&lt;() =&gt; Promise&lt;void&gt;&gt; {</w:t>
        <w:br/>
        <w:t xml:space="preserve">    if (!this.initialized) {</w:t>
        <w:br/>
        <w:t xml:space="preserve">      await this.init();</w:t>
        <w:br/>
        <w:t xml:space="preserve">    }</w:t>
        <w:br/>
        <w:br/>
        <w:t xml:space="preserve">    // Ensure handlers exist for this queue and message type</w:t>
        <w:br/>
        <w:t xml:space="preserve">    if (!this.handlers[queue]) {</w:t>
        <w:br/>
        <w:t xml:space="preserve">      this.handlers[queue] = {};</w:t>
        <w:br/>
        <w:t xml:space="preserve">    }</w:t>
        <w:br/>
        <w:br/>
        <w:t xml:space="preserve">    if (!this.handlers[queue][messageType]) {</w:t>
        <w:br/>
        <w:t xml:space="preserve">      this.handlers[queue][messageType] = [];</w:t>
        <w:br/>
        <w:t xml:space="preserve">    }</w:t>
        <w:br/>
        <w:br/>
        <w:t xml:space="preserve">    // Create handler wrapper with options</w:t>
        <w:br/>
        <w:t xml:space="preserve">    const handlerWrapper: HandlerWrapper = {</w:t>
        <w:br/>
        <w:t xml:space="preserve">      handler,</w:t>
        <w:br/>
        <w:t xml:space="preserve">      options,</w:t>
        <w:br/>
        <w:t xml:space="preserve">      timestamp: Date.now()</w:t>
        <w:br/>
        <w:t xml:space="preserve">    };</w:t>
        <w:br/>
        <w:br/>
        <w:t xml:space="preserve">    // Add handler to the list</w:t>
        <w:br/>
        <w:t xml:space="preserve">    this.handlers[queue][messageType].push(handlerWrapper);</w:t>
        <w:br/>
        <w:br/>
        <w:t xml:space="preserve">    // Get or create the channel</w:t>
        <w:br/>
        <w:t xml:space="preserve">    const channel = await this.getChannel(queue);</w:t>
        <w:br/>
        <w:br/>
        <w:t xml:space="preserve">    // Update stats</w:t>
        <w:br/>
        <w:t xml:space="preserve">    this.stats.subscriptions++;</w:t>
        <w:br/>
        <w:br/>
        <w:t xml:space="preserve">    // Return unsubscribe function</w:t>
        <w:br/>
        <w:t xml:space="preserve">    return async () =&gt; {</w:t>
        <w:br/>
        <w:t xml:space="preserve">      if (this.handlers[queue] &amp;&amp; this.handlers[queue][messageType]) {</w:t>
        <w:br/>
        <w:t xml:space="preserve">        this.handlers[queue][messageType] = this.handlers[queue][messageType]</w:t>
        <w:br/>
        <w:t xml:space="preserve">          .filter(h =&gt; h.handler !== handler);</w:t>
        <w:br/>
        <w:br/>
        <w:t xml:space="preserve">        // If no more handlers for this message type, clean up</w:t>
        <w:br/>
        <w:t xml:space="preserve">        if (this.handlers[queue][messageType].length === 0) {</w:t>
        <w:br/>
        <w:t xml:space="preserve">          delete this.handlers[queue][messageType];</w:t>
        <w:br/>
        <w:br/>
        <w:t xml:space="preserve">          // If no more handlers for this queue, clean up channel</w:t>
        <w:br/>
        <w:t xml:space="preserve">          if (Object.keys(this.handlers[queue]).length === 0) {</w:t>
        <w:br/>
        <w:t xml:space="preserve">            delete this.handlers[queue];</w:t>
        <w:br/>
        <w:t xml:space="preserve">            if (this.channels[queue]) {</w:t>
        <w:br/>
        <w:t xml:space="preserve">              await this.channels[queue].unsubscribe();</w:t>
        <w:br/>
        <w:t xml:space="preserve">              delete this.channels[queue];</w:t>
        <w:br/>
        <w:t xml:space="preserve">            }</w:t>
        <w:br/>
        <w:t xml:space="preserve">          }</w:t>
        <w:br/>
        <w:t xml:space="preserve">        }</w:t>
        <w:br/>
        <w:br/>
        <w:t xml:space="preserve">        this.stats.subscriptions--;</w:t>
        <w:br/>
        <w:t xml:space="preserve">      }</w:t>
        <w:br/>
        <w:t xml:space="preserve">    };</w:t>
        <w:br/>
        <w:t xml:space="preserve">  }</w:t>
        <w:br/>
        <w:br/>
        <w:t xml:space="preserve">  // Shutdown the broker</w:t>
        <w:br/>
        <w:t xml:space="preserve">  public async shutdown(): Promise&lt;void&gt; {</w:t>
        <w:br/>
        <w:t xml:space="preserve">    try {</w:t>
        <w:br/>
        <w:t xml:space="preserve">      // Unsubscribe from all channels</w:t>
        <w:br/>
        <w:t xml:space="preserve">      await Promise.all(</w:t>
        <w:br/>
        <w:t xml:space="preserve">        Object.values(this.channels).map(channel =&gt; channel.unsubscribe())</w:t>
        <w:br/>
        <w:t xml:space="preserve">      );</w:t>
        <w:br/>
        <w:br/>
        <w:t xml:space="preserve">      this.channels = {};</w:t>
        <w:br/>
        <w:t xml:space="preserve">      this.handlers = {};</w:t>
        <w:br/>
        <w:t xml:space="preserve">      this.initialized = false;</w:t>
        <w:br/>
        <w:br/>
        <w:t xml:space="preserve">      logger.info(`Unified Message Broker shutdown complete (${this.implementation})`);</w:t>
        <w:br/>
        <w:t xml:space="preserve">    } catch (error) {</w:t>
        <w:br/>
        <w:t xml:space="preserve">      logger.error(`Error during message broker shutdown: ${error instanceof Error ? error.message : String(error)}`);</w:t>
        <w:br/>
        <w:t xml:space="preserve">      throw error;</w:t>
        <w:br/>
        <w:t xml:space="preserve">    }</w:t>
        <w:br/>
        <w:t xml:space="preserve">  }</w:t>
        <w:br/>
        <w:br/>
        <w:t xml:space="preserve">  // Get broker statistics</w:t>
        <w:br/>
        <w:t xml:space="preserve">  public getStats(): MessageBrokerStats {</w:t>
        <w:br/>
        <w:t xml:space="preserve">    return {</w:t>
        <w:br/>
        <w:t xml:space="preserve">      ...this.stats,</w:t>
        <w:br/>
        <w:t xml:space="preserve">      implementation: this.implementation,</w:t>
        <w:br/>
        <w:t xml:space="preserve">      activeChannels: Object.keys(this.channels).length,</w:t>
        <w:br/>
        <w:t xml:space="preserve">      activeSubscriptions: this.stats.subscriptions</w:t>
        <w:br/>
        <w:t xml:space="preserve">    };</w:t>
        <w:br/>
        <w:t xml:space="preserve">  }</w:t>
        <w:br/>
        <w:br/>
        <w:t xml:space="preserve">  // Flush any pending messages</w:t>
        <w:br/>
        <w:t xml:space="preserve">  public async flush(): Promise&lt;void&gt; {</w:t>
        <w:br/>
        <w:t xml:space="preserve">    if (this.config.persistence) {</w:t>
        <w:br/>
        <w:t xml:space="preserve">      await this.flushPersistentStorage();</w:t>
        <w:br/>
        <w:t xml:space="preserve">    }</w:t>
        <w:br/>
        <w:t xml:space="preserve">  }</w:t>
        <w:br/>
        <w:br/>
        <w:t xml:space="preserve">  // Helper methods for different implementations</w:t>
        <w:br/>
        <w:t xml:space="preserve">  private async getChannel(queue: QueueType | string): Promise&lt;RealtimeChannel&gt; {</w:t>
        <w:br/>
        <w:t xml:space="preserve">    if (this.channels[queue]) {</w:t>
        <w:br/>
        <w:t xml:space="preserve">      return this.channels[queue];</w:t>
        <w:br/>
        <w:t xml:space="preserve">    }</w:t>
        <w:br/>
        <w:br/>
        <w:t xml:space="preserve">    // Create new channel</w:t>
        <w:br/>
        <w:t xml:space="preserve">    const channel = this.supabase.channel(`queue:${queue}`);</w:t>
        <w:br/>
        <w:br/>
        <w:t xml:space="preserve">    // Set up handlers</w:t>
        <w:br/>
        <w:t xml:space="preserve">    if (this.handlers[queue]) {</w:t>
        <w:br/>
        <w:t xml:space="preserve">      Object.entries(this.handlers[queue]).forEach(([eventType, handlers]) =&gt; {</w:t>
        <w:br/>
        <w:t xml:space="preserve">        channel.on('broadcast', { event: eventType }, async (payload) =&gt; {</w:t>
        <w:br/>
        <w:t xml:space="preserve">          try {</w:t>
        <w:br/>
        <w:t xml:space="preserve">            // Update stats</w:t>
        <w:br/>
        <w:t xml:space="preserve">            this.stats.messagesReceived++;</w:t>
        <w:br/>
        <w:t xml:space="preserve">            this.stats.lastMessageReceived = new Date();</w:t>
        <w:br/>
        <w:br/>
        <w:t xml:space="preserve">            // Execute handlers based on priority if using advanced implementation</w:t>
        <w:br/>
        <w:t xml:space="preserve">            const sortedHandlers = [...handlers];</w:t>
        <w:br/>
        <w:t xml:space="preserve">            if (this.implementation === BrokerImplementation.ADVANCED) {</w:t>
        <w:br/>
        <w:t xml:space="preserve">              sortedHandlers.sort((a, b) =&gt; {</w:t>
        <w:br/>
        <w:t xml:space="preserve">                const priorityMap = { high: 3, normal: 2, low: 1 };</w:t>
        <w:br/>
        <w:t xml:space="preserve">                return (priorityMap[b.options.priority || 'normal'] || 2) - </w:t>
        <w:br/>
        <w:t xml:space="preserve">                       (priorityMap[a.options.priority || 'normal'] || 2);</w:t>
        <w:br/>
        <w:t xml:space="preserve">              });</w:t>
        <w:br/>
        <w:t xml:space="preserve">            }</w:t>
        <w:br/>
        <w:br/>
        <w:t xml:space="preserve">            // Execute each handler</w:t>
        <w:br/>
        <w:t xml:space="preserve">            await Promise.all(sortedHandlers.map(handlerWrapper =&gt; {</w:t>
        <w:br/>
        <w:t xml:space="preserve">              try {</w:t>
        <w:br/>
        <w:t xml:space="preserve">                return handlerWrapper.handler(payload.payload);</w:t>
        <w:br/>
        <w:t xml:space="preserve">              } catch (error) {</w:t>
        <w:br/>
        <w:t xml:space="preserve">                logger.error(`Handler error for ${queue}:${eventType}`, error);</w:t>
        <w:br/>
        <w:t xml:space="preserve">                return Promise.resolve();</w:t>
        <w:br/>
        <w:t xml:space="preserve">              }</w:t>
        <w:br/>
        <w:t xml:space="preserve">            }));</w:t>
        <w:br/>
        <w:t xml:space="preserve">          } catch (error) {</w:t>
        <w:br/>
        <w:t xml:space="preserve">            this.stats.errors++;</w:t>
        <w:br/>
        <w:t xml:space="preserve">            logger.error(`Error handling event ${eventType} on channel ${queue}:`, error);</w:t>
        <w:br/>
        <w:t xml:space="preserve">          }</w:t>
        <w:br/>
        <w:t xml:space="preserve">        });</w:t>
        <w:br/>
        <w:t xml:space="preserve">      });</w:t>
        <w:br/>
        <w:t xml:space="preserve">    }</w:t>
        <w:br/>
        <w:br/>
        <w:t xml:space="preserve">    // Subscribe to the channel with appropriate options</w:t>
        <w:br/>
        <w:t xml:space="preserve">    channel.subscribe((status) =&gt; {</w:t>
        <w:br/>
        <w:t xml:space="preserve">      if (status === 'SUBSCRIBED') {</w:t>
        <w:br/>
        <w:t xml:space="preserve">        logger.info(`Subscribed to channel: ${queue} (${this.implementation})`);</w:t>
        <w:br/>
        <w:br/>
        <w:t xml:space="preserve">        // If using advanced implementation and retry on reconnect</w:t>
        <w:br/>
        <w:t xml:space="preserve">        if (this.implementation !== BrokerImplementation.BASIC &amp;&amp; </w:t>
        <w:br/>
        <w:t xml:space="preserve">            this.config.retryOnReconnect &amp;&amp; </w:t>
        <w:br/>
        <w:t xml:space="preserve">            this.handlers[queue]) {</w:t>
        <w:br/>
        <w:t xml:space="preserve">          this.handleReconnection(queue);</w:t>
        <w:br/>
        <w:t xml:space="preserve">        }</w:t>
        <w:br/>
        <w:t xml:space="preserve">      } else if (status === 'CLOSED') {</w:t>
        <w:br/>
        <w:t xml:space="preserve">        logger.warn(`Channel closed: ${queue}`);</w:t>
        <w:br/>
        <w:t xml:space="preserve">      } else if (status === 'CHANNEL_ERROR') {</w:t>
        <w:br/>
        <w:t xml:space="preserve">        this.stats.errors++;</w:t>
        <w:br/>
        <w:t xml:space="preserve">        logger.error(`Channel error: ${queue}`);</w:t>
        <w:br/>
        <w:t xml:space="preserve">      }</w:t>
        <w:br/>
        <w:t xml:space="preserve">    });</w:t>
        <w:br/>
        <w:br/>
        <w:t xml:space="preserve">    this.channels[queue] = channel;</w:t>
        <w:br/>
        <w:t xml:space="preserve">    return channel;</w:t>
        <w:br/>
        <w:t xml:space="preserve">  }</w:t>
        <w:br/>
        <w:br/>
        <w:t xml:space="preserve">  // Additional implementation-specific methods would be here</w:t>
        <w:br/>
        <w:t xml:space="preserve">  // ...</w:t>
        <w:br/>
        <w:t>}</w:t>
        <w:br/>
        <w:br/>
        <w:t>// Export factory as the primary access point</w:t>
        <w:br/>
        <w:t>export const messageBrokerFactory = MessageBrokerFactory;</w:t>
        <w:br/>
      </w:r>
    </w:p>
    <w:p>
      <w:pPr>
        <w:pStyle w:val="Heading4"/>
      </w:pPr>
      <w:r>
        <w:t>Implementation Tiers</w:t>
      </w:r>
    </w:p>
    <w:p>
      <w:r>
        <w:t>The system provides three tiers of implementation:</w:t>
      </w:r>
    </w:p>
    <w:p>
      <w:pPr>
        <w:pStyle w:val="Heading5"/>
      </w:pPr>
      <w:r>
        <w:t>Basic Implementation</w:t>
      </w:r>
    </w:p>
    <w:p>
      <w:r>
        <w:t>The BASIC implementation provides fundamental pub/sub capabilities:</w:t>
        <w:br/>
        <w:t>- Simple message publishing and subscription</w:t>
        <w:br/>
        <w:t>- No persistence or guaranteed delivery</w:t>
        <w:br/>
        <w:t>- No automatic reconnection</w:t>
        <w:br/>
        <w:t>- Minimal overhead and resource usage</w:t>
        <w:br/>
        <w:t>- Suitable for non-critical messaging needs</w:t>
      </w:r>
    </w:p>
    <w:p>
      <w:r>
        <w:t>Example use case: Status updates, notifications, and informational messages where some loss is acceptable.</w:t>
      </w:r>
    </w:p>
    <w:p>
      <w:pPr>
        <w:pStyle w:val="Heading5"/>
      </w:pPr>
      <w:r>
        <w:t>Enhanced Implementation</w:t>
      </w:r>
    </w:p>
    <w:p>
      <w:r>
        <w:t>The ENHANCED implementation adds reliability features:</w:t>
        <w:br/>
        <w:t>- Message persistence with storage in Supabase tables</w:t>
        <w:br/>
        <w:t>- Delivery guarantees with acknowledgments</w:t>
        <w:br/>
        <w:t>- Automatic reconnection with message replay</w:t>
        <w:br/>
        <w:t>- Error handling with retry logic</w:t>
        <w:br/>
        <w:t>- Performance optimizations with batching</w:t>
        <w:br/>
        <w:t>- Metrics and statistics tracking</w:t>
      </w:r>
    </w:p>
    <w:p>
      <w:r>
        <w:t>Example use case: Job processing queues where message delivery is important but not absolutely critical.</w:t>
      </w:r>
    </w:p>
    <w:p>
      <w:pPr>
        <w:pStyle w:val="Heading5"/>
      </w:pPr>
      <w:r>
        <w:t>Advanced Implementation</w:t>
      </w:r>
    </w:p>
    <w:p>
      <w:r>
        <w:t>The ADVANCED implementation adds enterprise features:</w:t>
        <w:br/>
        <w:t>- All Enhanced features plus:</w:t>
        <w:br/>
        <w:t>- Priority-based message handling</w:t>
        <w:br/>
        <w:t>- Message ordering guarantees</w:t>
        <w:br/>
        <w:t>- Connection pooling for high-throughput</w:t>
        <w:br/>
        <w:t>- Advanced error handling with circuit breakers</w:t>
        <w:br/>
        <w:t>- Performance optimization with database indexing and caching</w:t>
        <w:br/>
        <w:t>- Support for horizontal scaling</w:t>
      </w:r>
    </w:p>
    <w:p>
      <w:r>
        <w:t>Example use case: Mission-critical workflows, financial operations, and high-volume processing where message loss cannot be tolerated.</w:t>
      </w:r>
    </w:p>
    <w:p>
      <w:pPr>
        <w:pStyle w:val="Heading4"/>
      </w:pPr>
      <w:r>
        <w:t>Migration and Usage</w:t>
      </w:r>
    </w:p>
    <w:p>
      <w:r>
        <w:t>Services can access the message broker through the factory:</w:t>
      </w:r>
    </w:p>
    <w:p>
      <w:r>
        <w:rPr>
          <w:rFonts w:ascii="Courier New" w:hAnsi="Courier New"/>
          <w:sz w:val="18"/>
        </w:rPr>
        <w:t>import { messageBrokerFactory, BrokerImplementation, QueueType, MessageType } from '../messaging/messageBrokerFactory';</w:t>
        <w:br/>
        <w:br/>
        <w:t>// Get a basic broker for simple use cases</w:t>
        <w:br/>
        <w:t>const basicBroker = messageBrokerFactory.createBroker();</w:t>
        <w:br/>
        <w:br/>
        <w:t>// Get an enhanced broker for more reliable messaging</w:t>
        <w:br/>
        <w:t>const enhancedBroker = messageBrokerFactory.createBroker(BrokerImplementation.ENHANCED);</w:t>
        <w:br/>
        <w:br/>
        <w:t>// Get an advanced broker for mission-critical operations</w:t>
        <w:br/>
        <w:t>const advancedBroker = messageBrokerFactory.createBroker(BrokerImplementation.ADVANCED);</w:t>
        <w:br/>
        <w:br/>
        <w:t>// Or specify requirements and let the factory determine the implementation</w:t>
        <w:br/>
        <w:t>const broker = messageBrokerFactory.createBrokerWithOptions({</w:t>
        <w:br/>
        <w:t xml:space="preserve">  persistence: true,</w:t>
        <w:br/>
        <w:t xml:space="preserve">  scaling: true,</w:t>
        <w:br/>
        <w:t xml:space="preserve">  retryOnReconnect: true</w:t>
        <w:br/>
        <w:t>});</w:t>
        <w:br/>
        <w:br/>
        <w:t>// Initialize the broker</w:t>
        <w:br/>
        <w:t>await broker.init();</w:t>
        <w:br/>
        <w:br/>
        <w:t>// Publish a message</w:t>
        <w:br/>
        <w:t>await broker.publish(</w:t>
        <w:br/>
        <w:t xml:space="preserve">  QueueType.PDF,</w:t>
        <w:br/>
        <w:t xml:space="preserve">  MessageType.JOB_QUEUED,</w:t>
        <w:br/>
        <w:t xml:space="preserve">  {</w:t>
        <w:br/>
        <w:t xml:space="preserve">    jobId: 'pdf-123',</w:t>
        <w:br/>
        <w:t xml:space="preserve">    fileName: 'catalog.pdf'</w:t>
        <w:br/>
        <w:t xml:space="preserve">  }</w:t>
        <w:br/>
        <w:t>);</w:t>
        <w:br/>
        <w:br/>
        <w:t>// Subscribe to messages</w:t>
        <w:br/>
        <w:t>const unsubscribe = await broker.subscribe(</w:t>
        <w:br/>
        <w:t xml:space="preserve">  QueueType.PDF,</w:t>
        <w:br/>
        <w:t xml:space="preserve">  MessageType.JOB_COMPLETED,</w:t>
        <w:br/>
        <w:t xml:space="preserve">  async (payload) =&gt; {</w:t>
        <w:br/>
        <w:t xml:space="preserve">    console.log(`Job completed: ${payload.jobId}`);</w:t>
        <w:br/>
        <w:t xml:space="preserve">  }</w:t>
        <w:br/>
        <w:t>);</w:t>
        <w:br/>
        <w:br/>
        <w:t>// Advanced subscription with options</w:t>
        <w:br/>
        <w:t>const unsubscribeAdvanced = await broker.subscribeWithOptions(</w:t>
        <w:br/>
        <w:t xml:space="preserve">  QueueType.PDF,</w:t>
        <w:br/>
        <w:t xml:space="preserve">  MessageType.JOB_PROGRESS,</w:t>
        <w:br/>
        <w:t xml:space="preserve">  async (payload) =&gt; {</w:t>
        <w:br/>
        <w:t xml:space="preserve">    console.log(`Job progress: ${payload.progress}%`);</w:t>
        <w:br/>
        <w:t xml:space="preserve">  },</w:t>
        <w:br/>
        <w:t xml:space="preserve">  {</w:t>
        <w:br/>
        <w:t xml:space="preserve">    persistent: true,</w:t>
        <w:br/>
        <w:t xml:space="preserve">    priority: 'high',</w:t>
        <w:br/>
        <w:t xml:space="preserve">    ackRequired: true,</w:t>
        <w:br/>
        <w:t xml:space="preserve">    retryOnReconnect: true</w:t>
        <w:br/>
        <w:t xml:space="preserve">  }</w:t>
        <w:br/>
        <w:t>);</w:t>
        <w:br/>
        <w:br/>
        <w:t>// Get broker statistics</w:t>
        <w:br/>
        <w:t>const stats = broker.getStats();</w:t>
        <w:br/>
        <w:t>console.log(`Messages sent: ${stats.messagesSent}, received: ${stats.messagesReceived}`);</w:t>
        <w:br/>
        <w:br/>
        <w:t>// Clean up</w:t>
        <w:br/>
        <w:t>await unsubscribe();</w:t>
        <w:br/>
        <w:t>await unsubscribeAdvanced();</w:t>
        <w:br/>
        <w:t>await broker.shutdown();</w:t>
        <w:br/>
      </w:r>
    </w:p>
    <w:p>
      <w:r>
        <w:rPr>
          <w:rFonts w:ascii="Courier New" w:hAnsi="Courier New"/>
          <w:sz w:val="18"/>
        </w:rPr>
        <w:t>import { messageBrokerFactory, BrokerImplementation, QueueType, MessageType } from '../messaging/messageBrokerFactory';</w:t>
        <w:br/>
        <w:br/>
        <w:t>// Get a basic broker for simple use cases</w:t>
        <w:br/>
        <w:t>const basicBroker = messageBrokerFactory.createBroker();</w:t>
        <w:br/>
        <w:br/>
        <w:t>// Get an enhanced broker for more reliable messaging</w:t>
        <w:br/>
        <w:t>const enhancedBroker = messageBrokerFactory.createBroker(BrokerImplementation.ENHANCED);</w:t>
        <w:br/>
        <w:br/>
        <w:t>// Get an advanced broker for mission-critical operations</w:t>
        <w:br/>
        <w:t>const advancedBroker = messageBrokerFactory.createBroker(BrokerImplementation.ADVANCED);</w:t>
        <w:br/>
        <w:br/>
        <w:t>// Or specify requirements and let the factory determine the implementation</w:t>
        <w:br/>
        <w:t>const broker = messageBrokerFactory.createBrokerWithOptions({</w:t>
        <w:br/>
        <w:t xml:space="preserve">  persistence: true,</w:t>
        <w:br/>
        <w:t xml:space="preserve">  scaling: true,</w:t>
        <w:br/>
        <w:t xml:space="preserve">  retryOnReconnect: true</w:t>
        <w:br/>
        <w:t>});</w:t>
        <w:br/>
        <w:br/>
        <w:t>// Initialize the broker</w:t>
        <w:br/>
        <w:t>await broker.init();</w:t>
        <w:br/>
        <w:br/>
        <w:t>// Publish a message</w:t>
        <w:br/>
        <w:t>await broker.publish(</w:t>
        <w:br/>
        <w:t xml:space="preserve">  QueueType.PDF,</w:t>
        <w:br/>
        <w:t xml:space="preserve">  MessageType.JOB_QUEUED,</w:t>
        <w:br/>
        <w:t xml:space="preserve">  {</w:t>
        <w:br/>
        <w:t xml:space="preserve">    jobId: 'pdf-123',</w:t>
        <w:br/>
        <w:t xml:space="preserve">    fileName: 'catalog.pdf'</w:t>
        <w:br/>
        <w:t xml:space="preserve">  }</w:t>
        <w:br/>
        <w:t>);</w:t>
        <w:br/>
        <w:br/>
        <w:t>// Subscribe to messages</w:t>
        <w:br/>
        <w:t>const unsubscribe = await broker.subscribe(</w:t>
        <w:br/>
        <w:t xml:space="preserve">  QueueType.PDF,</w:t>
        <w:br/>
        <w:t xml:space="preserve">  MessageType.JOB_COMPLETED,</w:t>
        <w:br/>
        <w:t xml:space="preserve">  async (payload) =&gt; {</w:t>
        <w:br/>
        <w:t xml:space="preserve">    console.log(`Job completed: ${payload.jobId}`);</w:t>
        <w:br/>
        <w:t xml:space="preserve">  }</w:t>
        <w:br/>
        <w:t>);</w:t>
        <w:br/>
        <w:br/>
        <w:t>// Advanced subscription with options</w:t>
        <w:br/>
        <w:t>const unsubscribeAdvanced = await broker.subscribeWithOptions(</w:t>
        <w:br/>
        <w:t xml:space="preserve">  QueueType.PDF,</w:t>
        <w:br/>
        <w:t xml:space="preserve">  MessageType.JOB_PROGRESS,</w:t>
        <w:br/>
        <w:t xml:space="preserve">  async (payload) =&gt; {</w:t>
        <w:br/>
        <w:t xml:space="preserve">    console.log(`Job progress: ${payload.progress}%`);</w:t>
        <w:br/>
        <w:t xml:space="preserve">  },</w:t>
        <w:br/>
        <w:t xml:space="preserve">  {</w:t>
        <w:br/>
        <w:t xml:space="preserve">    persistent: true,</w:t>
        <w:br/>
        <w:t xml:space="preserve">    priority: 'high',</w:t>
        <w:br/>
        <w:t xml:space="preserve">    ackRequired: true,</w:t>
        <w:br/>
        <w:t xml:space="preserve">    retryOnReconnect: true</w:t>
        <w:br/>
        <w:t xml:space="preserve">  }</w:t>
        <w:br/>
        <w:t>);</w:t>
        <w:br/>
        <w:br/>
        <w:t>// Get broker statistics</w:t>
        <w:br/>
        <w:t>const stats = broker.getStats();</w:t>
        <w:br/>
        <w:t>console.log(`Messages sent: ${stats.messagesSent}, received: ${stats.messagesReceived}`);</w:t>
        <w:br/>
        <w:br/>
        <w:t>// Clean up</w:t>
        <w:br/>
        <w:t>await unsubscribe();</w:t>
        <w:br/>
        <w:t>await unsubscribeAdvanced();</w:t>
        <w:br/>
        <w:t>await broker.shutdown();</w:t>
        <w:br/>
      </w:r>
    </w:p>
    <w:p>
      <w:pPr>
        <w:pStyle w:val="Heading3"/>
      </w:pPr>
      <w:r>
        <w:t>Queue Adapter Implementation</w:t>
      </w:r>
    </w:p>
    <w:p>
      <w:r>
        <w:t>Queue adapters standardize the interface between different queue implementations and the message broker:</w:t>
      </w:r>
    </w:p>
    <w:p>
      <w:r>
        <w:rPr>
          <w:rFonts w:ascii="Courier New" w:hAnsi="Courier New"/>
          <w:sz w:val="18"/>
        </w:rPr>
        <w:t>// Queue Adapter Interface</w:t>
        <w:br/>
        <w:t>export interface QueueAdapter&lt;T&gt; {</w:t>
        <w:br/>
        <w:t xml:space="preserve">  // Job management</w:t>
        <w:br/>
        <w:t xml:space="preserve">  createJob(data: Partial&lt;T&gt;): Promise&lt;string&gt;;</w:t>
        <w:br/>
        <w:t xml:space="preserve">  getJob(jobId: string): Promise&lt;T | null&gt;;</w:t>
        <w:br/>
        <w:t xml:space="preserve">  updateJob(jobId: string, updates: Partial&lt;T&gt;): Promise&lt;T&gt;;</w:t>
        <w:br/>
        <w:t xml:space="preserve">  deleteJob(jobId: string): Promise&lt;boolean&gt;;</w:t>
        <w:br/>
        <w:br/>
        <w:t xml:space="preserve">  // Queue operations</w:t>
        <w:br/>
        <w:t xml:space="preserve">  getJobs(options: QueueQueryOptions): Promise&lt;{ jobs: T[], total: number }&gt;;</w:t>
        <w:br/>
        <w:t xml:space="preserve">  processNextJob(): Promise&lt;T | null&gt;;</w:t>
        <w:br/>
        <w:t xml:space="preserve">  getQueueStats(): Promise&lt;QueueStats&gt;;</w:t>
        <w:br/>
        <w:br/>
        <w:t xml:space="preserve">  // Event handling</w:t>
        <w:br/>
        <w:t xml:space="preserve">  subscribeToEvents(eventTypes: string[], handler: EventHandler): () =&gt; void;</w:t>
        <w:br/>
        <w:t xml:space="preserve">  publishEvent(eventType: string, data: any): Promise&lt;void&gt;;</w:t>
        <w:br/>
        <w:t>}</w:t>
        <w:br/>
        <w:br/>
        <w:t>// Base Queue Adapter Implementation</w:t>
        <w:br/>
        <w:t>export abstract class BaseQueueAdapter&lt;T extends QueueJob&gt; implements QueueAdapter&lt;T&gt; {</w:t>
        <w:br/>
        <w:t xml:space="preserve">  protected queueName: string;</w:t>
        <w:br/>
        <w:t xml:space="preserve">  protected messageBroker: MessageBroker;</w:t>
        <w:br/>
        <w:br/>
        <w:t xml:space="preserve">  constructor(queueName: string, messageBroker: MessageBroker) {</w:t>
        <w:br/>
        <w:t xml:space="preserve">    this.queueName = queueName;</w:t>
        <w:br/>
        <w:t xml:space="preserve">    this.messageBroker = messageBroker;</w:t>
        <w:br/>
        <w:t xml:space="preserve">  }</w:t>
        <w:br/>
        <w:br/>
        <w:t xml:space="preserve">  // Abstract methods to be implemented by specific queue adapters</w:t>
        <w:br/>
        <w:t xml:space="preserve">  abstract createJob(data: Partial&lt;T&gt;): Promise&lt;string&gt;;</w:t>
        <w:br/>
        <w:t xml:space="preserve">  abstract getJob(jobId: string): Promise&lt;T | null&gt;;</w:t>
        <w:br/>
        <w:t xml:space="preserve">  abstract updateJob(jobId: string, updates: Partial&lt;T&gt;): Promise&lt;T&gt;;</w:t>
        <w:br/>
        <w:t xml:space="preserve">  abstract deleteJob(jobId: string): Promise&lt;boolean&gt;;</w:t>
        <w:br/>
        <w:t xml:space="preserve">  abstract getJobs(options: QueueQueryOptions): Promise&lt;{ jobs: T[], total: number }&gt;;</w:t>
        <w:br/>
        <w:t xml:space="preserve">  abstract processNextJob(): Promise&lt;T | null&gt;;</w:t>
        <w:br/>
        <w:t xml:space="preserve">  abstract getQueueStats(): Promise&lt;QueueStats&gt;;</w:t>
        <w:br/>
        <w:br/>
        <w:t xml:space="preserve">  // Event methods using message broker</w:t>
        <w:br/>
        <w:t xml:space="preserve">  public async publishEvent(eventType: string, data: any): Promise&lt;void&gt; {</w:t>
        <w:br/>
        <w:t xml:space="preserve">    await this.messageBroker.publish(this.queueName, eventType, {</w:t>
        <w:br/>
        <w:t xml:space="preserve">      ...data,</w:t>
        <w:br/>
        <w:t xml:space="preserve">      queueName: this.queueName,</w:t>
        <w:br/>
        <w:t xml:space="preserve">      timestamp: Date.now()</w:t>
        <w:br/>
        <w:t xml:space="preserve">    });</w:t>
        <w:br/>
        <w:t xml:space="preserve">  }</w:t>
        <w:br/>
        <w:br/>
        <w:t xml:space="preserve">  public subscribeToEvents(eventTypes: string[], handler: EventHandler): () =&gt; void {</w:t>
        <w:br/>
        <w:t xml:space="preserve">    const unsubscribers = eventTypes.map(eventType =&gt; </w:t>
        <w:br/>
        <w:t xml:space="preserve">      this.messageBroker.subscribe(this.queueName, eventType, handler)</w:t>
        <w:br/>
        <w:t xml:space="preserve">    );</w:t>
        <w:br/>
        <w:br/>
        <w:t xml:space="preserve">    return () =&gt; unsubscribers.forEach(unsubscribe =&gt; unsubscribe());</w:t>
        <w:br/>
        <w:t xml:space="preserve">  }</w:t>
        <w:br/>
        <w:t>}</w:t>
        <w:br/>
      </w:r>
    </w:p>
    <w:p>
      <w:r>
        <w:rPr>
          <w:rFonts w:ascii="Courier New" w:hAnsi="Courier New"/>
          <w:sz w:val="18"/>
        </w:rPr>
        <w:t>// Queue Adapter Interface</w:t>
        <w:br/>
        <w:t>export interface QueueAdapter&lt;T&gt; {</w:t>
        <w:br/>
        <w:t xml:space="preserve">  // Job management</w:t>
        <w:br/>
        <w:t xml:space="preserve">  createJob(data: Partial&lt;T&gt;): Promise&lt;string&gt;;</w:t>
        <w:br/>
        <w:t xml:space="preserve">  getJob(jobId: string): Promise&lt;T | null&gt;;</w:t>
        <w:br/>
        <w:t xml:space="preserve">  updateJob(jobId: string, updates: Partial&lt;T&gt;): Promise&lt;T&gt;;</w:t>
        <w:br/>
        <w:t xml:space="preserve">  deleteJob(jobId: string): Promise&lt;boolean&gt;;</w:t>
        <w:br/>
        <w:br/>
        <w:t xml:space="preserve">  // Queue operations</w:t>
        <w:br/>
        <w:t xml:space="preserve">  getJobs(options: QueueQueryOptions): Promise&lt;{ jobs: T[], total: number }&gt;;</w:t>
        <w:br/>
        <w:t xml:space="preserve">  processNextJob(): Promise&lt;T | null&gt;;</w:t>
        <w:br/>
        <w:t xml:space="preserve">  getQueueStats(): Promise&lt;QueueStats&gt;;</w:t>
        <w:br/>
        <w:br/>
        <w:t xml:space="preserve">  // Event handling</w:t>
        <w:br/>
        <w:t xml:space="preserve">  subscribeToEvents(eventTypes: string[], handler: EventHandler): () =&gt; void;</w:t>
        <w:br/>
        <w:t xml:space="preserve">  publishEvent(eventType: string, data: any): Promise&lt;void&gt;;</w:t>
        <w:br/>
        <w:t>}</w:t>
        <w:br/>
        <w:br/>
        <w:t>// Base Queue Adapter Implementation</w:t>
        <w:br/>
        <w:t>export abstract class BaseQueueAdapter&lt;T extends QueueJob&gt; implements QueueAdapter&lt;T&gt; {</w:t>
        <w:br/>
        <w:t xml:space="preserve">  protected queueName: string;</w:t>
        <w:br/>
        <w:t xml:space="preserve">  protected messageBroker: MessageBroker;</w:t>
        <w:br/>
        <w:br/>
        <w:t xml:space="preserve">  constructor(queueName: string, messageBroker: MessageBroker) {</w:t>
        <w:br/>
        <w:t xml:space="preserve">    this.queueName = queueName;</w:t>
        <w:br/>
        <w:t xml:space="preserve">    this.messageBroker = messageBroker;</w:t>
        <w:br/>
        <w:t xml:space="preserve">  }</w:t>
        <w:br/>
        <w:br/>
        <w:t xml:space="preserve">  // Abstract methods to be implemented by specific queue adapters</w:t>
        <w:br/>
        <w:t xml:space="preserve">  abstract createJob(data: Partial&lt;T&gt;): Promise&lt;string&gt;;</w:t>
        <w:br/>
        <w:t xml:space="preserve">  abstract getJob(jobId: string): Promise&lt;T | null&gt;;</w:t>
        <w:br/>
        <w:t xml:space="preserve">  abstract updateJob(jobId: string, updates: Partial&lt;T&gt;): Promise&lt;T&gt;;</w:t>
        <w:br/>
        <w:t xml:space="preserve">  abstract deleteJob(jobId: string): Promise&lt;boolean&gt;;</w:t>
        <w:br/>
        <w:t xml:space="preserve">  abstract getJobs(options: QueueQueryOptions): Promise&lt;{ jobs: T[], total: number }&gt;;</w:t>
        <w:br/>
        <w:t xml:space="preserve">  abstract processNextJob(): Promise&lt;T | null&gt;;</w:t>
        <w:br/>
        <w:t xml:space="preserve">  abstract getQueueStats(): Promise&lt;QueueStats&gt;;</w:t>
        <w:br/>
        <w:br/>
        <w:t xml:space="preserve">  // Event methods using message broker</w:t>
        <w:br/>
        <w:t xml:space="preserve">  public async publishEvent(eventType: string, data: any): Promise&lt;void&gt; {</w:t>
        <w:br/>
        <w:t xml:space="preserve">    await this.messageBroker.publish(this.queueName, eventType, {</w:t>
        <w:br/>
        <w:t xml:space="preserve">      ...data,</w:t>
        <w:br/>
        <w:t xml:space="preserve">      queueName: this.queueName,</w:t>
        <w:br/>
        <w:t xml:space="preserve">      timestamp: Date.now()</w:t>
        <w:br/>
        <w:t xml:space="preserve">    });</w:t>
        <w:br/>
        <w:t xml:space="preserve">  }</w:t>
        <w:br/>
        <w:br/>
        <w:t xml:space="preserve">  public subscribeToEvents(eventTypes: string[], handler: EventHandler): () =&gt; void {</w:t>
        <w:br/>
        <w:t xml:space="preserve">    const unsubscribers = eventTypes.map(eventType =&gt; </w:t>
        <w:br/>
        <w:t xml:space="preserve">      this.messageBroker.subscribe(this.queueName, eventType, handler)</w:t>
        <w:br/>
        <w:t xml:space="preserve">    );</w:t>
        <w:br/>
        <w:br/>
        <w:t xml:space="preserve">    return () =&gt; unsubscribers.forEach(unsubscribe =&gt; unsubscribe());</w:t>
        <w:br/>
        <w:t xml:space="preserve">  }</w:t>
        <w:br/>
        <w:t>}</w:t>
        <w:br/>
      </w:r>
    </w:p>
    <w:p>
      <w:pPr>
        <w:pStyle w:val="Heading3"/>
      </w:pPr>
      <w:r>
        <w:t>PDF Queue Implementation</w:t>
      </w:r>
    </w:p>
    <w:p>
      <w:r>
        <w:t>Example of the PDF Processing Queue implementation:</w:t>
      </w:r>
    </w:p>
    <w:p>
      <w:r>
        <w:rPr>
          <w:rFonts w:ascii="Courier New" w:hAnsi="Courier New"/>
          <w:sz w:val="18"/>
        </w:rPr>
        <w:t>// PDF Queue Job Interface</w:t>
        <w:br/>
        <w:t>export interface PDFProcessingJob extends QueueJob {</w:t>
        <w:br/>
        <w:t xml:space="preserve">  fileName: string;</w:t>
        <w:br/>
        <w:t xml:space="preserve">  fileSize: number;</w:t>
        <w:br/>
        <w:t xml:space="preserve">  filePath: string;</w:t>
        <w:br/>
        <w:t xml:space="preserve">  pageCount?: number;</w:t>
        <w:br/>
        <w:t xml:space="preserve">  options: PDFProcessingOptions;</w:t>
        <w:br/>
        <w:t xml:space="preserve">  progress: {</w:t>
        <w:br/>
        <w:t xml:space="preserve">    currentPage: number;</w:t>
        <w:br/>
        <w:t xml:space="preserve">    totalPages: number;</w:t>
        <w:br/>
        <w:t xml:space="preserve">    percentComplete: number;</w:t>
        <w:br/>
        <w:t xml:space="preserve">    currentStage: PDFProcessingStage;</w:t>
        <w:br/>
        <w:t xml:space="preserve">    stageProgress: number;</w:t>
        <w:br/>
        <w:t xml:space="preserve">  };</w:t>
        <w:br/>
        <w:t xml:space="preserve">  results?: {</w:t>
        <w:br/>
        <w:t xml:space="preserve">    imagesExtracted: number;</w:t>
        <w:br/>
        <w:t xml:space="preserve">    textRegionsExtracted: number;</w:t>
        <w:br/>
        <w:t xml:space="preserve">    tablesDetected: number;</w:t>
        <w:br/>
        <w:t xml:space="preserve">    materialsIdentified: number;</w:t>
        <w:br/>
        <w:t xml:space="preserve">    materialsImported: number;</w:t>
        <w:br/>
        <w:t xml:space="preserve">  };</w:t>
        <w:br/>
        <w:t xml:space="preserve">  outputDir?: string;</w:t>
        <w:br/>
        <w:t>}</w:t>
        <w:br/>
        <w:br/>
        <w:t>// PDF Queue Implementation</w:t>
        <w:br/>
        <w:t>export class PDFQueue extends BaseQueueAdapter&lt;PDFProcessingJob&gt; {</w:t>
        <w:br/>
        <w:t xml:space="preserve">  private db: Database;</w:t>
        <w:br/>
        <w:br/>
        <w:t xml:space="preserve">  constructor(messageBroker: MessageBroker, db: Database) {</w:t>
        <w:br/>
        <w:t xml:space="preserve">    super('pdf', messageBroker);</w:t>
        <w:br/>
        <w:t xml:space="preserve">    this.db = db;</w:t>
        <w:br/>
        <w:br/>
        <w:t xml:space="preserve">    // Subscribe to relevant events from other queues</w:t>
        <w:br/>
        <w:t xml:space="preserve">    this.subscribeToExternalEvents();</w:t>
        <w:br/>
        <w:t xml:space="preserve">  }</w:t>
        <w:br/>
        <w:br/>
        <w:t xml:space="preserve">  /**</w:t>
        <w:br/>
        <w:t xml:space="preserve">   * Create a new PDF processing job</w:t>
        <w:br/>
        <w:t xml:space="preserve">   */</w:t>
        <w:br/>
        <w:t xml:space="preserve">  public async createJob(data: Partial&lt;PDFProcessingJob&gt;): Promise&lt;string&gt; {</w:t>
        <w:br/>
        <w:t xml:space="preserve">    // Generate job ID</w:t>
        <w:br/>
        <w:t xml:space="preserve">    const jobId = uuidv4();</w:t>
        <w:br/>
        <w:br/>
        <w:t xml:space="preserve">    // Create job with defaults</w:t>
        <w:br/>
        <w:t xml:space="preserve">    const job: PDFProcessingJob = {</w:t>
        <w:br/>
        <w:t xml:space="preserve">      id: jobId,</w:t>
        <w:br/>
        <w:t xml:space="preserve">      status: 'waiting',</w:t>
        <w:br/>
        <w:t xml:space="preserve">      priority: data.priority || 5,</w:t>
        <w:br/>
        <w:t xml:space="preserve">      progress: {</w:t>
        <w:br/>
        <w:t xml:space="preserve">        currentPage: 0,</w:t>
        <w:br/>
        <w:t xml:space="preserve">        totalPages: data.pageCount || 0,</w:t>
        <w:br/>
        <w:t xml:space="preserve">        percentComplete: 0,</w:t>
        <w:br/>
        <w:t xml:space="preserve">        currentStage: 'initializing',</w:t>
        <w:br/>
        <w:t xml:space="preserve">        stageProgress: 0</w:t>
        <w:br/>
        <w:t xml:space="preserve">      },</w:t>
        <w:br/>
        <w:t xml:space="preserve">      fileName: data.fileName!,</w:t>
        <w:br/>
        <w:t xml:space="preserve">      fileSize: data.fileSize!,</w:t>
        <w:br/>
        <w:t xml:space="preserve">      filePath: data.filePath!,</w:t>
        <w:br/>
        <w:t xml:space="preserve">      options: data.options || {</w:t>
        <w:br/>
        <w:t xml:space="preserve">        extractImages: true,</w:t>
        <w:br/>
        <w:t xml:space="preserve">        extractText: true,</w:t>
        <w:br/>
        <w:t xml:space="preserve">        enhanceResolution: false,</w:t>
        <w:br/>
        <w:t xml:space="preserve">        associateTextWithImages: true,</w:t>
        <w:br/>
        <w:t xml:space="preserve">        extractStructuredData: true</w:t>
        <w:br/>
        <w:t xml:space="preserve">      },</w:t>
        <w:br/>
        <w:t xml:space="preserve">      createdAt: new Date(),</w:t>
        <w:br/>
        <w:t xml:space="preserve">      updatedAt: new Date(),</w:t>
        <w:br/>
        <w:t xml:space="preserve">      ...data</w:t>
        <w:br/>
        <w:t xml:space="preserve">    };</w:t>
        <w:br/>
        <w:br/>
        <w:t xml:space="preserve">    // Save job to database</w:t>
        <w:br/>
        <w:t xml:space="preserve">    await this.db.insert('pdf_jobs', job);</w:t>
        <w:br/>
        <w:br/>
        <w:t xml:space="preserve">    // Publish event</w:t>
        <w:br/>
        <w:t xml:space="preserve">    await this.publishEvent('pdf.job.queued', {</w:t>
        <w:br/>
        <w:t xml:space="preserve">      jobId,</w:t>
        <w:br/>
        <w:t xml:space="preserve">      fileName: job.fileName,</w:t>
        <w:br/>
        <w:t xml:space="preserve">      fileSize: job.fileSize,</w:t>
        <w:br/>
        <w:t xml:space="preserve">      priority: job.priority,</w:t>
        <w:br/>
        <w:t xml:space="preserve">      options: job.options</w:t>
        <w:br/>
        <w:t xml:space="preserve">    });</w:t>
        <w:br/>
        <w:br/>
        <w:t xml:space="preserve">    return jobId;</w:t>
        <w:br/>
        <w:t xml:space="preserve">  }</w:t>
        <w:br/>
        <w:br/>
        <w:t xml:space="preserve">  /**</w:t>
        <w:br/>
        <w:t xml:space="preserve">   * Get job by ID</w:t>
        <w:br/>
        <w:t xml:space="preserve">   */</w:t>
        <w:br/>
        <w:t xml:space="preserve">  public async getJob(jobId: string): Promise&lt;PDFProcessingJob | null&gt; {</w:t>
        <w:br/>
        <w:t xml:space="preserve">    const job = await this.db.selectOne('pdf_jobs', { id: jobId });</w:t>
        <w:br/>
        <w:t xml:space="preserve">    return job as PDFProcessingJob || null;</w:t>
        <w:br/>
        <w:t xml:space="preserve">  }</w:t>
        <w:br/>
        <w:br/>
        <w:t xml:space="preserve">  /**</w:t>
        <w:br/>
        <w:t xml:space="preserve">   * Update job</w:t>
        <w:br/>
        <w:t xml:space="preserve">   */</w:t>
        <w:br/>
        <w:t xml:space="preserve">  public async updateJob(jobId: string, updates: Partial&lt;PDFProcessingJob&gt;): Promise&lt;PDFProcessingJob&gt; {</w:t>
        <w:br/>
        <w:t xml:space="preserve">    // Get current job</w:t>
        <w:br/>
        <w:t xml:space="preserve">    const currentJob = await this.getJob(jobId);</w:t>
        <w:br/>
        <w:t xml:space="preserve">    if (!currentJob) {</w:t>
        <w:br/>
        <w:t xml:space="preserve">      throw new Error(`Job not found: ${jobId}`);</w:t>
        <w:br/>
        <w:t xml:space="preserve">    }</w:t>
        <w:br/>
        <w:br/>
        <w:t xml:space="preserve">    // Update job</w:t>
        <w:br/>
        <w:t xml:space="preserve">    const updatedJob = {</w:t>
        <w:br/>
        <w:t xml:space="preserve">      ...currentJob,</w:t>
        <w:br/>
        <w:t xml:space="preserve">      ...updates,</w:t>
        <w:br/>
        <w:t xml:space="preserve">      updatedAt: new Date()</w:t>
        <w:br/>
        <w:t xml:space="preserve">    };</w:t>
        <w:br/>
        <w:br/>
        <w:t xml:space="preserve">    // Save to database</w:t>
        <w:br/>
        <w:t xml:space="preserve">    await this.db.update('pdf_jobs', { id: jobId }, updatedJob);</w:t>
        <w:br/>
        <w:br/>
        <w:t xml:space="preserve">    // Publish events based on updates</w:t>
        <w:br/>
        <w:t xml:space="preserve">    if (updates.status) {</w:t>
        <w:br/>
        <w:t xml:space="preserve">      switch (updates.status) {</w:t>
        <w:br/>
        <w:t xml:space="preserve">        case 'processing':</w:t>
        <w:br/>
        <w:t xml:space="preserve">          await this.publishEvent('pdf.job.started', {</w:t>
        <w:br/>
        <w:t xml:space="preserve">            jobId,</w:t>
        <w:br/>
        <w:t xml:space="preserve">            fileName: updatedJob.fileName,</w:t>
        <w:br/>
        <w:t xml:space="preserve">            fileSize: updatedJob.fileSize</w:t>
        <w:br/>
        <w:t xml:space="preserve">          });</w:t>
        <w:br/>
        <w:t xml:space="preserve">          break;</w:t>
        <w:br/>
        <w:t xml:space="preserve">        case 'completed':</w:t>
        <w:br/>
        <w:t xml:space="preserve">          await this.publishEvent('pdf.job.completed', {</w:t>
        <w:br/>
        <w:t xml:space="preserve">            jobId,</w:t>
        <w:br/>
        <w:t xml:space="preserve">            fileName: updatedJob.fileName,</w:t>
        <w:br/>
        <w:t xml:space="preserve">            results: updatedJob.results</w:t>
        <w:br/>
        <w:t xml:space="preserve">          });</w:t>
        <w:br/>
        <w:t xml:space="preserve">          break;</w:t>
        <w:br/>
        <w:t xml:space="preserve">        case 'failed':</w:t>
        <w:br/>
        <w:t xml:space="preserve">          await this.publishEvent('pdf.job.failed', {</w:t>
        <w:br/>
        <w:t xml:space="preserve">            jobId,</w:t>
        <w:br/>
        <w:t xml:space="preserve">            fileName: updatedJob.fileName,</w:t>
        <w:br/>
        <w:t xml:space="preserve">            error: updatedJob.error</w:t>
        <w:br/>
        <w:t xml:space="preserve">          });</w:t>
        <w:br/>
        <w:t xml:space="preserve">          break;</w:t>
        <w:br/>
        <w:t xml:space="preserve">      }</w:t>
        <w:br/>
        <w:t xml:space="preserve">    }</w:t>
        <w:br/>
        <w:br/>
        <w:t xml:space="preserve">    // Publish progress updates if progress changed</w:t>
        <w:br/>
        <w:t xml:space="preserve">    if (updates.progress) {</w:t>
        <w:br/>
        <w:t xml:space="preserve">      await this.publishEvent('pdf.job.progress', {</w:t>
        <w:br/>
        <w:t xml:space="preserve">        jobId,</w:t>
        <w:br/>
        <w:t xml:space="preserve">        fileName: updatedJob.fileName,</w:t>
        <w:br/>
        <w:t xml:space="preserve">        progress: updatedJob.progress</w:t>
        <w:br/>
        <w:t xml:space="preserve">      });</w:t>
        <w:br/>
        <w:t xml:space="preserve">    }</w:t>
        <w:br/>
        <w:br/>
        <w:t xml:space="preserve">    return updatedJob;</w:t>
        <w:br/>
        <w:t xml:space="preserve">  }</w:t>
        <w:br/>
        <w:br/>
        <w:t xml:space="preserve">  /**</w:t>
        <w:br/>
        <w:t xml:space="preserve">   * Delete job</w:t>
        <w:br/>
        <w:t xml:space="preserve">   */</w:t>
        <w:br/>
        <w:t xml:space="preserve">  public async deleteJob(jobId: string): Promise&lt;boolean&gt; {</w:t>
        <w:br/>
        <w:t xml:space="preserve">    const result = await this.db.delete('pdf_jobs', { id: jobId });</w:t>
        <w:br/>
        <w:t xml:space="preserve">    return result.affected &gt; 0;</w:t>
        <w:br/>
        <w:t xml:space="preserve">  }</w:t>
        <w:br/>
        <w:br/>
        <w:t xml:space="preserve">  /**</w:t>
        <w:br/>
        <w:t xml:space="preserve">   * Get jobs with filtering, sorting, and pagination</w:t>
        <w:br/>
        <w:t xml:space="preserve">   */</w:t>
        <w:br/>
        <w:t xml:space="preserve">  public async getJobs(options: QueueQueryOptions): Promise&lt;{ jobs: PDFProcessingJob[], total: number }&gt; {</w:t>
        <w:br/>
        <w:t xml:space="preserve">    const {</w:t>
        <w:br/>
        <w:t xml:space="preserve">      status,</w:t>
        <w:br/>
        <w:t xml:space="preserve">      priority,</w:t>
        <w:br/>
        <w:t xml:space="preserve">      createdAfter,</w:t>
        <w:br/>
        <w:t xml:space="preserve">      createdBefore,</w:t>
        <w:br/>
        <w:t xml:space="preserve">      limit = 20,</w:t>
        <w:br/>
        <w:t xml:space="preserve">      skip = 0,</w:t>
        <w:br/>
        <w:t xml:space="preserve">      sort = 'createdAt',</w:t>
        <w:br/>
        <w:t xml:space="preserve">      order = 'desc'</w:t>
        <w:br/>
        <w:t xml:space="preserve">    } = options;</w:t>
        <w:br/>
        <w:br/>
        <w:t xml:space="preserve">    // Build query</w:t>
        <w:br/>
        <w:t xml:space="preserve">    const query: Record&lt;string, any&gt; = {};</w:t>
        <w:br/>
        <w:br/>
        <w:t xml:space="preserve">    if (status) {</w:t>
        <w:br/>
        <w:t xml:space="preserve">      query.status = Array.isArray(status) ? { $in: status } : status;</w:t>
        <w:br/>
        <w:t xml:space="preserve">    }</w:t>
        <w:br/>
        <w:br/>
        <w:t xml:space="preserve">    if (priority) {</w:t>
        <w:br/>
        <w:t xml:space="preserve">      query.priority = Array.isArray(priority) </w:t>
        <w:br/>
        <w:t xml:space="preserve">        ? { $in: priority } </w:t>
        <w:br/>
        <w:t xml:space="preserve">        : typeof priority === 'object'</w:t>
        <w:br/>
        <w:t xml:space="preserve">          ? priority</w:t>
        <w:br/>
        <w:t xml:space="preserve">          : { $gte: priority };</w:t>
        <w:br/>
        <w:t xml:space="preserve">    }</w:t>
        <w:br/>
        <w:br/>
        <w:t xml:space="preserve">    if (createdAfter || createdBefore) {</w:t>
        <w:br/>
        <w:t xml:space="preserve">      query.createdAt = {};</w:t>
        <w:br/>
        <w:t xml:space="preserve">      if (createdAfter) query.createdAt.$gte = createdAfter;</w:t>
        <w:br/>
        <w:t xml:space="preserve">      if (createdBefore) query.createdAt.$lte = createdBefore;</w:t>
        <w:br/>
        <w:t xml:space="preserve">    }</w:t>
        <w:br/>
        <w:br/>
        <w:t xml:space="preserve">    // Execute query</w:t>
        <w:br/>
        <w:t xml:space="preserve">    const jobs = await this.db.select('pdf_jobs', query, {</w:t>
        <w:br/>
        <w:t xml:space="preserve">      limit,</w:t>
        <w:br/>
        <w:t xml:space="preserve">      skip,</w:t>
        <w:br/>
        <w:t xml:space="preserve">      sort: { [sort]: order === 'asc' ? 1 : -1 }</w:t>
        <w:br/>
        <w:t xml:space="preserve">    });</w:t>
        <w:br/>
        <w:br/>
        <w:t xml:space="preserve">    const total = await this.db.count('pdf_jobs', query);</w:t>
        <w:br/>
        <w:br/>
        <w:t xml:space="preserve">    return { </w:t>
        <w:br/>
        <w:t xml:space="preserve">      jobs: jobs as PDFProcessingJob[],</w:t>
        <w:br/>
        <w:t xml:space="preserve">      total</w:t>
        <w:br/>
        <w:t xml:space="preserve">    };</w:t>
        <w:br/>
        <w:t xml:space="preserve">  }</w:t>
        <w:br/>
        <w:br/>
        <w:t xml:space="preserve">  /**</w:t>
        <w:br/>
        <w:t xml:space="preserve">   * Process next job in queue</w:t>
        <w:br/>
        <w:t xml:space="preserve">   */</w:t>
        <w:br/>
        <w:t xml:space="preserve">  public async processNextJob(): Promise&lt;PDFProcessingJob | null&gt; {</w:t>
        <w:br/>
        <w:t xml:space="preserve">    // Find next job to process based on priority and creation time</w:t>
        <w:br/>
        <w:t xml:space="preserve">    const nextJob = await this.db.selectOne('pdf_jobs', { status: 'waiting' }, {</w:t>
        <w:br/>
        <w:t xml:space="preserve">      sort: { priority: -1, createdAt: 1 }</w:t>
        <w:br/>
        <w:t xml:space="preserve">    });</w:t>
        <w:br/>
        <w:br/>
        <w:t xml:space="preserve">    if (!nextJob) {</w:t>
        <w:br/>
        <w:t xml:space="preserve">      return null;</w:t>
        <w:br/>
        <w:t xml:space="preserve">    }</w:t>
        <w:br/>
        <w:br/>
        <w:t xml:space="preserve">    // Update job status to processing</w:t>
        <w:br/>
        <w:t xml:space="preserve">    return await this.updateJob(nextJob.id, { </w:t>
        <w:br/>
        <w:t xml:space="preserve">      status: 'processing',</w:t>
        <w:br/>
        <w:t xml:space="preserve">      startedAt: new Date()</w:t>
        <w:br/>
        <w:t xml:space="preserve">    });</w:t>
        <w:br/>
        <w:t xml:space="preserve">  }</w:t>
        <w:br/>
        <w:br/>
        <w:t xml:space="preserve">  /**</w:t>
        <w:br/>
        <w:t xml:space="preserve">   * Get queue statistics</w:t>
        <w:br/>
        <w:t xml:space="preserve">   */</w:t>
        <w:br/>
        <w:t xml:space="preserve">  public async getQueueStats(): Promise&lt;QueueStats&gt; {</w:t>
        <w:br/>
        <w:t xml:space="preserve">    const waiting = await this.db.count('pdf_jobs', { status: 'waiting' });</w:t>
        <w:br/>
        <w:t xml:space="preserve">    const processing = await this.db.count('pdf_jobs', { status: 'processing' });</w:t>
        <w:br/>
        <w:t xml:space="preserve">    const completed = await this.db.count('pdf_jobs', { status: 'completed' });</w:t>
        <w:br/>
        <w:t xml:space="preserve">    const failed = await this.db.count('pdf_jobs', { status: 'failed' });</w:t>
        <w:br/>
        <w:br/>
        <w:t xml:space="preserve">    // Get oldest waiting job</w:t>
        <w:br/>
        <w:t xml:space="preserve">    const oldestJob = await this.db.selectOne('pdf_jobs', { status: 'waiting' }, {</w:t>
        <w:br/>
        <w:t xml:space="preserve">      sort: { createdAt: 1 }</w:t>
        <w:br/>
        <w:t xml:space="preserve">    });</w:t>
        <w:br/>
        <w:br/>
        <w:t xml:space="preserve">    // Calculate throughput</w:t>
        <w:br/>
        <w:t xml:space="preserve">    const now = new Date();</w:t>
        <w:br/>
        <w:t xml:space="preserve">    const oneDayAgo = new Date(now.getTime() - 24 * 60 * 60 * 1000);</w:t>
        <w:br/>
        <w:t xml:space="preserve">    const sevenDaysAgo = new Date(now.getTime() - 7 * 24 * 60 * 60 * 1000);</w:t>
        <w:br/>
        <w:br/>
        <w:t xml:space="preserve">    const completedLast24h = await this.db.count('pdf_jobs', {</w:t>
        <w:br/>
        <w:t xml:space="preserve">      status: 'completed',</w:t>
        <w:br/>
        <w:t xml:space="preserve">      completedAt: { $gte: oneDayAgo }</w:t>
        <w:br/>
        <w:t xml:space="preserve">    });</w:t>
        <w:br/>
        <w:br/>
        <w:t xml:space="preserve">    const completedLast7d = await this.db.count('pdf_jobs', {</w:t>
        <w:br/>
        <w:t xml:space="preserve">      status: 'completed',</w:t>
        <w:br/>
        <w:t xml:space="preserve">      completedAt: { $gte: sevenDaysAgo }</w:t>
        <w:br/>
        <w:t xml:space="preserve">    });</w:t>
        <w:br/>
        <w:br/>
        <w:t xml:space="preserve">    // Calculate average processing time</w:t>
        <w:br/>
        <w:t xml:space="preserve">    const recentJobs = await this.db.select('pdf_jobs', {</w:t>
        <w:br/>
        <w:t xml:space="preserve">      status: 'completed',</w:t>
        <w:br/>
        <w:t xml:space="preserve">      completedAt: { $gte: sevenDaysAgo }</w:t>
        <w:br/>
        <w:t xml:space="preserve">    });</w:t>
        <w:br/>
        <w:br/>
        <w:t xml:space="preserve">    let totalProcessingTime = 0;</w:t>
        <w:br/>
        <w:t xml:space="preserve">    let jobsWithTime = 0;</w:t>
        <w:br/>
        <w:br/>
        <w:t xml:space="preserve">    recentJobs.forEach(job =&gt; {</w:t>
        <w:br/>
        <w:t xml:space="preserve">      if (job.startedAt &amp;&amp; job.completedAt) {</w:t>
        <w:br/>
        <w:t xml:space="preserve">        totalProcessingTime += job.completedAt.getTime() - job.startedAt.getTime();</w:t>
        <w:br/>
        <w:t xml:space="preserve">        jobsWithTime++;</w:t>
        <w:br/>
        <w:t xml:space="preserve">      }</w:t>
        <w:br/>
        <w:t xml:space="preserve">    });</w:t>
        <w:br/>
        <w:br/>
        <w:t xml:space="preserve">    const averageProcessingTime = jobsWithTime &gt; 0 </w:t>
        <w:br/>
        <w:t xml:space="preserve">      ? totalProcessingTime / jobsWithTime </w:t>
        <w:br/>
        <w:t xml:space="preserve">      : 0;</w:t>
        <w:br/>
        <w:br/>
        <w:t xml:space="preserve">    return {</w:t>
        <w:br/>
        <w:t xml:space="preserve">      queueId: 'pdf',</w:t>
        <w:br/>
        <w:t xml:space="preserve">      name: 'PDF Processing Queue',</w:t>
        <w:br/>
        <w:t xml:space="preserve">      status: 'active',</w:t>
        <w:br/>
        <w:t xml:space="preserve">      jobCount: {</w:t>
        <w:br/>
        <w:t xml:space="preserve">        waiting,</w:t>
        <w:br/>
        <w:t xml:space="preserve">        processing,</w:t>
        <w:br/>
        <w:t xml:space="preserve">        completed,</w:t>
        <w:br/>
        <w:t xml:space="preserve">        failed</w:t>
        <w:br/>
        <w:t xml:space="preserve">      },</w:t>
        <w:br/>
        <w:t xml:space="preserve">      throughput: {</w:t>
        <w:br/>
        <w:t xml:space="preserve">        last24h: completedLast24h,</w:t>
        <w:br/>
        <w:t xml:space="preserve">        last7d: completedLast7d</w:t>
        <w:br/>
        <w:t xml:space="preserve">      },</w:t>
        <w:br/>
        <w:t xml:space="preserve">      averageProcessingTime,</w:t>
        <w:br/>
        <w:t xml:space="preserve">      oldestJob: oldestJob?.createdAt || null</w:t>
        <w:br/>
        <w:t xml:space="preserve">    };</w:t>
        <w:br/>
        <w:t xml:space="preserve">  }</w:t>
        <w:br/>
        <w:br/>
        <w:t xml:space="preserve">  /**</w:t>
        <w:br/>
        <w:t xml:space="preserve">   * Subscribe to events from other queues</w:t>
        <w:br/>
        <w:t xml:space="preserve">   */</w:t>
        <w:br/>
        <w:t xml:space="preserve">  private subscribeToExternalEvents(): void {</w:t>
        <w:br/>
        <w:t xml:space="preserve">    // Listen for knowledge base events</w:t>
        <w:br/>
        <w:t xml:space="preserve">    this.messageBroker.subscribe('knowledge-base', 'material.imported', async (payload) =&gt; {</w:t>
        <w:br/>
        <w:t xml:space="preserve">      if (payload.source === 'pdf' &amp;&amp; payload.jobId) {</w:t>
        <w:br/>
        <w:t xml:space="preserve">        const job = await this.getJob(payload.jobId);</w:t>
        <w:br/>
        <w:t xml:space="preserve">        if (job) {</w:t>
        <w:br/>
        <w:t xml:space="preserve">          await this.updateJob(payload.jobId, {</w:t>
        <w:br/>
        <w:t xml:space="preserve">            results: {</w:t>
        <w:br/>
        <w:t xml:space="preserve">              ...job.results,</w:t>
        <w:br/>
        <w:t xml:space="preserve">              materialsImported: payload.count</w:t>
        <w:br/>
        <w:t xml:space="preserve">            }</w:t>
        <w:br/>
        <w:t xml:space="preserve">          });</w:t>
        <w:br/>
        <w:t xml:space="preserve">        }</w:t>
        <w:br/>
        <w:t xml:space="preserve">      }</w:t>
        <w:br/>
        <w:t xml:space="preserve">    });</w:t>
        <w:br/>
        <w:t xml:space="preserve">  }</w:t>
        <w:br/>
        <w:t>}</w:t>
        <w:br/>
      </w:r>
    </w:p>
    <w:p>
      <w:r>
        <w:rPr>
          <w:rFonts w:ascii="Courier New" w:hAnsi="Courier New"/>
          <w:sz w:val="18"/>
        </w:rPr>
        <w:t>// PDF Queue Job Interface</w:t>
        <w:br/>
        <w:t>export interface PDFProcessingJob extends QueueJob {</w:t>
        <w:br/>
        <w:t xml:space="preserve">  fileName: string;</w:t>
        <w:br/>
        <w:t xml:space="preserve">  fileSize: number;</w:t>
        <w:br/>
        <w:t xml:space="preserve">  filePath: string;</w:t>
        <w:br/>
        <w:t xml:space="preserve">  pageCount?: number;</w:t>
        <w:br/>
        <w:t xml:space="preserve">  options: PDFProcessingOptions;</w:t>
        <w:br/>
        <w:t xml:space="preserve">  progress: {</w:t>
        <w:br/>
        <w:t xml:space="preserve">    currentPage: number;</w:t>
        <w:br/>
        <w:t xml:space="preserve">    totalPages: number;</w:t>
        <w:br/>
        <w:t xml:space="preserve">    percentComplete: number;</w:t>
        <w:br/>
        <w:t xml:space="preserve">    currentStage: PDFProcessingStage;</w:t>
        <w:br/>
        <w:t xml:space="preserve">    stageProgress: number;</w:t>
        <w:br/>
        <w:t xml:space="preserve">  };</w:t>
        <w:br/>
        <w:t xml:space="preserve">  results?: {</w:t>
        <w:br/>
        <w:t xml:space="preserve">    imagesExtracted: number;</w:t>
        <w:br/>
        <w:t xml:space="preserve">    textRegionsExtracted: number;</w:t>
        <w:br/>
        <w:t xml:space="preserve">    tablesDetected: number;</w:t>
        <w:br/>
        <w:t xml:space="preserve">    materialsIdentified: number;</w:t>
        <w:br/>
        <w:t xml:space="preserve">    materialsImported: number;</w:t>
        <w:br/>
        <w:t xml:space="preserve">  };</w:t>
        <w:br/>
        <w:t xml:space="preserve">  outputDir?: string;</w:t>
        <w:br/>
        <w:t>}</w:t>
        <w:br/>
        <w:br/>
        <w:t>// PDF Queue Implementation</w:t>
        <w:br/>
        <w:t>export class PDFQueue extends BaseQueueAdapter&lt;PDFProcessingJob&gt; {</w:t>
        <w:br/>
        <w:t xml:space="preserve">  private db: Database;</w:t>
        <w:br/>
        <w:br/>
        <w:t xml:space="preserve">  constructor(messageBroker: MessageBroker, db: Database) {</w:t>
        <w:br/>
        <w:t xml:space="preserve">    super('pdf', messageBroker);</w:t>
        <w:br/>
        <w:t xml:space="preserve">    this.db = db;</w:t>
        <w:br/>
        <w:br/>
        <w:t xml:space="preserve">    // Subscribe to relevant events from other queues</w:t>
        <w:br/>
        <w:t xml:space="preserve">    this.subscribeToExternalEvents();</w:t>
        <w:br/>
        <w:t xml:space="preserve">  }</w:t>
        <w:br/>
        <w:br/>
        <w:t xml:space="preserve">  /**</w:t>
        <w:br/>
        <w:t xml:space="preserve">   * Create a new PDF processing job</w:t>
        <w:br/>
        <w:t xml:space="preserve">   */</w:t>
        <w:br/>
        <w:t xml:space="preserve">  public async createJob(data: Partial&lt;PDFProcessingJob&gt;): Promise&lt;string&gt; {</w:t>
        <w:br/>
        <w:t xml:space="preserve">    // Generate job ID</w:t>
        <w:br/>
        <w:t xml:space="preserve">    const jobId = uuidv4();</w:t>
        <w:br/>
        <w:br/>
        <w:t xml:space="preserve">    // Create job with defaults</w:t>
        <w:br/>
        <w:t xml:space="preserve">    const job: PDFProcessingJob = {</w:t>
        <w:br/>
        <w:t xml:space="preserve">      id: jobId,</w:t>
        <w:br/>
        <w:t xml:space="preserve">      status: 'waiting',</w:t>
        <w:br/>
        <w:t xml:space="preserve">      priority: data.priority || 5,</w:t>
        <w:br/>
        <w:t xml:space="preserve">      progress: {</w:t>
        <w:br/>
        <w:t xml:space="preserve">        currentPage: 0,</w:t>
        <w:br/>
        <w:t xml:space="preserve">        totalPages: data.pageCount || 0,</w:t>
        <w:br/>
        <w:t xml:space="preserve">        percentComplete: 0,</w:t>
        <w:br/>
        <w:t xml:space="preserve">        currentStage: 'initializing',</w:t>
        <w:br/>
        <w:t xml:space="preserve">        stageProgress: 0</w:t>
        <w:br/>
        <w:t xml:space="preserve">      },</w:t>
        <w:br/>
        <w:t xml:space="preserve">      fileName: data.fileName!,</w:t>
        <w:br/>
        <w:t xml:space="preserve">      fileSize: data.fileSize!,</w:t>
        <w:br/>
        <w:t xml:space="preserve">      filePath: data.filePath!,</w:t>
        <w:br/>
        <w:t xml:space="preserve">      options: data.options || {</w:t>
        <w:br/>
        <w:t xml:space="preserve">        extractImages: true,</w:t>
        <w:br/>
        <w:t xml:space="preserve">        extractText: true,</w:t>
        <w:br/>
        <w:t xml:space="preserve">        enhanceResolution: false,</w:t>
        <w:br/>
        <w:t xml:space="preserve">        associateTextWithImages: true,</w:t>
        <w:br/>
        <w:t xml:space="preserve">        extractStructuredData: true</w:t>
        <w:br/>
        <w:t xml:space="preserve">      },</w:t>
        <w:br/>
        <w:t xml:space="preserve">      createdAt: new Date(),</w:t>
        <w:br/>
        <w:t xml:space="preserve">      updatedAt: new Date(),</w:t>
        <w:br/>
        <w:t xml:space="preserve">      ...data</w:t>
        <w:br/>
        <w:t xml:space="preserve">    };</w:t>
        <w:br/>
        <w:br/>
        <w:t xml:space="preserve">    // Save job to database</w:t>
        <w:br/>
        <w:t xml:space="preserve">    await this.db.insert('pdf_jobs', job);</w:t>
        <w:br/>
        <w:br/>
        <w:t xml:space="preserve">    // Publish event</w:t>
        <w:br/>
        <w:t xml:space="preserve">    await this.publishEvent('pdf.job.queued', {</w:t>
        <w:br/>
        <w:t xml:space="preserve">      jobId,</w:t>
        <w:br/>
        <w:t xml:space="preserve">      fileName: job.fileName,</w:t>
        <w:br/>
        <w:t xml:space="preserve">      fileSize: job.fileSize,</w:t>
        <w:br/>
        <w:t xml:space="preserve">      priority: job.priority,</w:t>
        <w:br/>
        <w:t xml:space="preserve">      options: job.options</w:t>
        <w:br/>
        <w:t xml:space="preserve">    });</w:t>
        <w:br/>
        <w:br/>
        <w:t xml:space="preserve">    return jobId;</w:t>
        <w:br/>
        <w:t xml:space="preserve">  }</w:t>
        <w:br/>
        <w:br/>
        <w:t xml:space="preserve">  /**</w:t>
        <w:br/>
        <w:t xml:space="preserve">   * Get job by ID</w:t>
        <w:br/>
        <w:t xml:space="preserve">   */</w:t>
        <w:br/>
        <w:t xml:space="preserve">  public async getJob(jobId: string): Promise&lt;PDFProcessingJob | null&gt; {</w:t>
        <w:br/>
        <w:t xml:space="preserve">    const job = await this.db.selectOne('pdf_jobs', { id: jobId });</w:t>
        <w:br/>
        <w:t xml:space="preserve">    return job as PDFProcessingJob || null;</w:t>
        <w:br/>
        <w:t xml:space="preserve">  }</w:t>
        <w:br/>
        <w:br/>
        <w:t xml:space="preserve">  /**</w:t>
        <w:br/>
        <w:t xml:space="preserve">   * Update job</w:t>
        <w:br/>
        <w:t xml:space="preserve">   */</w:t>
        <w:br/>
        <w:t xml:space="preserve">  public async updateJob(jobId: string, updates: Partial&lt;PDFProcessingJob&gt;): Promise&lt;PDFProcessingJob&gt; {</w:t>
        <w:br/>
        <w:t xml:space="preserve">    // Get current job</w:t>
        <w:br/>
        <w:t xml:space="preserve">    const currentJob = await this.getJob(jobId);</w:t>
        <w:br/>
        <w:t xml:space="preserve">    if (!currentJob) {</w:t>
        <w:br/>
        <w:t xml:space="preserve">      throw new Error(`Job not found: ${jobId}`);</w:t>
        <w:br/>
        <w:t xml:space="preserve">    }</w:t>
        <w:br/>
        <w:br/>
        <w:t xml:space="preserve">    // Update job</w:t>
        <w:br/>
        <w:t xml:space="preserve">    const updatedJob = {</w:t>
        <w:br/>
        <w:t xml:space="preserve">      ...currentJob,</w:t>
        <w:br/>
        <w:t xml:space="preserve">      ...updates,</w:t>
        <w:br/>
        <w:t xml:space="preserve">      updatedAt: new Date()</w:t>
        <w:br/>
        <w:t xml:space="preserve">    };</w:t>
        <w:br/>
        <w:br/>
        <w:t xml:space="preserve">    // Save to database</w:t>
        <w:br/>
        <w:t xml:space="preserve">    await this.db.update('pdf_jobs', { id: jobId }, updatedJob);</w:t>
        <w:br/>
        <w:br/>
        <w:t xml:space="preserve">    // Publish events based on updates</w:t>
        <w:br/>
        <w:t xml:space="preserve">    if (updates.status) {</w:t>
        <w:br/>
        <w:t xml:space="preserve">      switch (updates.status) {</w:t>
        <w:br/>
        <w:t xml:space="preserve">        case 'processing':</w:t>
        <w:br/>
        <w:t xml:space="preserve">          await this.publishEvent('pdf.job.started', {</w:t>
        <w:br/>
        <w:t xml:space="preserve">            jobId,</w:t>
        <w:br/>
        <w:t xml:space="preserve">            fileName: updatedJob.fileName,</w:t>
        <w:br/>
        <w:t xml:space="preserve">            fileSize: updatedJob.fileSize</w:t>
        <w:br/>
        <w:t xml:space="preserve">          });</w:t>
        <w:br/>
        <w:t xml:space="preserve">          break;</w:t>
        <w:br/>
        <w:t xml:space="preserve">        case 'completed':</w:t>
        <w:br/>
        <w:t xml:space="preserve">          await this.publishEvent('pdf.job.completed', {</w:t>
        <w:br/>
        <w:t xml:space="preserve">            jobId,</w:t>
        <w:br/>
        <w:t xml:space="preserve">            fileName: updatedJob.fileName,</w:t>
        <w:br/>
        <w:t xml:space="preserve">            results: updatedJob.results</w:t>
        <w:br/>
        <w:t xml:space="preserve">          });</w:t>
        <w:br/>
        <w:t xml:space="preserve">          break;</w:t>
        <w:br/>
        <w:t xml:space="preserve">        case 'failed':</w:t>
        <w:br/>
        <w:t xml:space="preserve">          await this.publishEvent('pdf.job.failed', {</w:t>
        <w:br/>
        <w:t xml:space="preserve">            jobId,</w:t>
        <w:br/>
        <w:t xml:space="preserve">            fileName: updatedJob.fileName,</w:t>
        <w:br/>
        <w:t xml:space="preserve">            error: updatedJob.error</w:t>
        <w:br/>
        <w:t xml:space="preserve">          });</w:t>
        <w:br/>
        <w:t xml:space="preserve">          break;</w:t>
        <w:br/>
        <w:t xml:space="preserve">      }</w:t>
        <w:br/>
        <w:t xml:space="preserve">    }</w:t>
        <w:br/>
        <w:br/>
        <w:t xml:space="preserve">    // Publish progress updates if progress changed</w:t>
        <w:br/>
        <w:t xml:space="preserve">    if (updates.progress) {</w:t>
        <w:br/>
        <w:t xml:space="preserve">      await this.publishEvent('pdf.job.progress', {</w:t>
        <w:br/>
        <w:t xml:space="preserve">        jobId,</w:t>
        <w:br/>
        <w:t xml:space="preserve">        fileName: updatedJob.fileName,</w:t>
        <w:br/>
        <w:t xml:space="preserve">        progress: updatedJob.progress</w:t>
        <w:br/>
        <w:t xml:space="preserve">      });</w:t>
        <w:br/>
        <w:t xml:space="preserve">    }</w:t>
        <w:br/>
        <w:br/>
        <w:t xml:space="preserve">    return updatedJob;</w:t>
        <w:br/>
        <w:t xml:space="preserve">  }</w:t>
        <w:br/>
        <w:br/>
        <w:t xml:space="preserve">  /**</w:t>
        <w:br/>
        <w:t xml:space="preserve">   * Delete job</w:t>
        <w:br/>
        <w:t xml:space="preserve">   */</w:t>
        <w:br/>
        <w:t xml:space="preserve">  public async deleteJob(jobId: string): Promise&lt;boolean&gt; {</w:t>
        <w:br/>
        <w:t xml:space="preserve">    const result = await this.db.delete('pdf_jobs', { id: jobId });</w:t>
        <w:br/>
        <w:t xml:space="preserve">    return result.affected &gt; 0;</w:t>
        <w:br/>
        <w:t xml:space="preserve">  }</w:t>
        <w:br/>
        <w:br/>
        <w:t xml:space="preserve">  /**</w:t>
        <w:br/>
        <w:t xml:space="preserve">   * Get jobs with filtering, sorting, and pagination</w:t>
        <w:br/>
        <w:t xml:space="preserve">   */</w:t>
        <w:br/>
        <w:t xml:space="preserve">  public async getJobs(options: QueueQueryOptions): Promise&lt;{ jobs: PDFProcessingJob[], total: number }&gt; {</w:t>
        <w:br/>
        <w:t xml:space="preserve">    const {</w:t>
        <w:br/>
        <w:t xml:space="preserve">      status,</w:t>
        <w:br/>
        <w:t xml:space="preserve">      priority,</w:t>
        <w:br/>
        <w:t xml:space="preserve">      createdAfter,</w:t>
        <w:br/>
        <w:t xml:space="preserve">      createdBefore,</w:t>
        <w:br/>
        <w:t xml:space="preserve">      limit = 20,</w:t>
        <w:br/>
        <w:t xml:space="preserve">      skip = 0,</w:t>
        <w:br/>
        <w:t xml:space="preserve">      sort = 'createdAt',</w:t>
        <w:br/>
        <w:t xml:space="preserve">      order = 'desc'</w:t>
        <w:br/>
        <w:t xml:space="preserve">    } = options;</w:t>
        <w:br/>
        <w:br/>
        <w:t xml:space="preserve">    // Build query</w:t>
        <w:br/>
        <w:t xml:space="preserve">    const query: Record&lt;string, any&gt; = {};</w:t>
        <w:br/>
        <w:br/>
        <w:t xml:space="preserve">    if (status) {</w:t>
        <w:br/>
        <w:t xml:space="preserve">      query.status = Array.isArray(status) ? { $in: status } : status;</w:t>
        <w:br/>
        <w:t xml:space="preserve">    }</w:t>
        <w:br/>
        <w:br/>
        <w:t xml:space="preserve">    if (priority) {</w:t>
        <w:br/>
        <w:t xml:space="preserve">      query.priority = Array.isArray(priority) </w:t>
        <w:br/>
        <w:t xml:space="preserve">        ? { $in: priority } </w:t>
        <w:br/>
        <w:t xml:space="preserve">        : typeof priority === 'object'</w:t>
        <w:br/>
        <w:t xml:space="preserve">          ? priority</w:t>
        <w:br/>
        <w:t xml:space="preserve">          : { $gte: priority };</w:t>
        <w:br/>
        <w:t xml:space="preserve">    }</w:t>
        <w:br/>
        <w:br/>
        <w:t xml:space="preserve">    if (createdAfter || createdBefore) {</w:t>
        <w:br/>
        <w:t xml:space="preserve">      query.createdAt = {};</w:t>
        <w:br/>
        <w:t xml:space="preserve">      if (createdAfter) query.createdAt.$gte = createdAfter;</w:t>
        <w:br/>
        <w:t xml:space="preserve">      if (createdBefore) query.createdAt.$lte = createdBefore;</w:t>
        <w:br/>
        <w:t xml:space="preserve">    }</w:t>
        <w:br/>
        <w:br/>
        <w:t xml:space="preserve">    // Execute query</w:t>
        <w:br/>
        <w:t xml:space="preserve">    const jobs = await this.db.select('pdf_jobs', query, {</w:t>
        <w:br/>
        <w:t xml:space="preserve">      limit,</w:t>
        <w:br/>
        <w:t xml:space="preserve">      skip,</w:t>
        <w:br/>
        <w:t xml:space="preserve">      sort: { [sort]: order === 'asc' ? 1 : -1 }</w:t>
        <w:br/>
        <w:t xml:space="preserve">    });</w:t>
        <w:br/>
        <w:br/>
        <w:t xml:space="preserve">    const total = await this.db.count('pdf_jobs', query);</w:t>
        <w:br/>
        <w:br/>
        <w:t xml:space="preserve">    return { </w:t>
        <w:br/>
        <w:t xml:space="preserve">      jobs: jobs as PDFProcessingJob[],</w:t>
        <w:br/>
        <w:t xml:space="preserve">      total</w:t>
        <w:br/>
        <w:t xml:space="preserve">    };</w:t>
        <w:br/>
        <w:t xml:space="preserve">  }</w:t>
        <w:br/>
        <w:br/>
        <w:t xml:space="preserve">  /**</w:t>
        <w:br/>
        <w:t xml:space="preserve">   * Process next job in queue</w:t>
        <w:br/>
        <w:t xml:space="preserve">   */</w:t>
        <w:br/>
        <w:t xml:space="preserve">  public async processNextJob(): Promise&lt;PDFProcessingJob | null&gt; {</w:t>
        <w:br/>
        <w:t xml:space="preserve">    // Find next job to process based on priority and creation time</w:t>
        <w:br/>
        <w:t xml:space="preserve">    const nextJob = await this.db.selectOne('pdf_jobs', { status: 'waiting' }, {</w:t>
        <w:br/>
        <w:t xml:space="preserve">      sort: { priority: -1, createdAt: 1 }</w:t>
        <w:br/>
        <w:t xml:space="preserve">    });</w:t>
        <w:br/>
        <w:br/>
        <w:t xml:space="preserve">    if (!nextJob) {</w:t>
        <w:br/>
        <w:t xml:space="preserve">      return null;</w:t>
        <w:br/>
        <w:t xml:space="preserve">    }</w:t>
        <w:br/>
        <w:br/>
        <w:t xml:space="preserve">    // Update job status to processing</w:t>
        <w:br/>
        <w:t xml:space="preserve">    return await this.updateJob(nextJob.id, { </w:t>
        <w:br/>
        <w:t xml:space="preserve">      status: 'processing',</w:t>
        <w:br/>
        <w:t xml:space="preserve">      startedAt: new Date()</w:t>
        <w:br/>
        <w:t xml:space="preserve">    });</w:t>
        <w:br/>
        <w:t xml:space="preserve">  }</w:t>
        <w:br/>
        <w:br/>
        <w:t xml:space="preserve">  /**</w:t>
        <w:br/>
        <w:t xml:space="preserve">   * Get queue statistics</w:t>
        <w:br/>
        <w:t xml:space="preserve">   */</w:t>
        <w:br/>
        <w:t xml:space="preserve">  public async getQueueStats(): Promise&lt;QueueStats&gt; {</w:t>
        <w:br/>
        <w:t xml:space="preserve">    const waiting = await this.db.count('pdf_jobs', { status: 'waiting' });</w:t>
        <w:br/>
        <w:t xml:space="preserve">    const processing = await this.db.count('pdf_jobs', { status: 'processing' });</w:t>
        <w:br/>
        <w:t xml:space="preserve">    const completed = await this.db.count('pdf_jobs', { status: 'completed' });</w:t>
        <w:br/>
        <w:t xml:space="preserve">    const failed = await this.db.count('pdf_jobs', { status: 'failed' });</w:t>
        <w:br/>
        <w:br/>
        <w:t xml:space="preserve">    // Get oldest waiting job</w:t>
        <w:br/>
        <w:t xml:space="preserve">    const oldestJob = await this.db.selectOne('pdf_jobs', { status: 'waiting' }, {</w:t>
        <w:br/>
        <w:t xml:space="preserve">      sort: { createdAt: 1 }</w:t>
        <w:br/>
        <w:t xml:space="preserve">    });</w:t>
        <w:br/>
        <w:br/>
        <w:t xml:space="preserve">    // Calculate throughput</w:t>
        <w:br/>
        <w:t xml:space="preserve">    const now = new Date();</w:t>
        <w:br/>
        <w:t xml:space="preserve">    const oneDayAgo = new Date(now.getTime() - 24 * 60 * 60 * 1000);</w:t>
        <w:br/>
        <w:t xml:space="preserve">    const sevenDaysAgo = new Date(now.getTime() - 7 * 24 * 60 * 60 * 1000);</w:t>
        <w:br/>
        <w:br/>
        <w:t xml:space="preserve">    const completedLast24h = await this.db.count('pdf_jobs', {</w:t>
        <w:br/>
        <w:t xml:space="preserve">      status: 'completed',</w:t>
        <w:br/>
        <w:t xml:space="preserve">      completedAt: { $gte: oneDayAgo }</w:t>
        <w:br/>
        <w:t xml:space="preserve">    });</w:t>
        <w:br/>
        <w:br/>
        <w:t xml:space="preserve">    const completedLast7d = await this.db.count('pdf_jobs', {</w:t>
        <w:br/>
        <w:t xml:space="preserve">      status: 'completed',</w:t>
        <w:br/>
        <w:t xml:space="preserve">      completedAt: { $gte: sevenDaysAgo }</w:t>
        <w:br/>
        <w:t xml:space="preserve">    });</w:t>
        <w:br/>
        <w:br/>
        <w:t xml:space="preserve">    // Calculate average processing time</w:t>
        <w:br/>
        <w:t xml:space="preserve">    const recentJobs = await this.db.select('pdf_jobs', {</w:t>
        <w:br/>
        <w:t xml:space="preserve">      status: 'completed',</w:t>
        <w:br/>
        <w:t xml:space="preserve">      completedAt: { $gte: sevenDaysAgo }</w:t>
        <w:br/>
        <w:t xml:space="preserve">    });</w:t>
        <w:br/>
        <w:br/>
        <w:t xml:space="preserve">    let totalProcessingTime = 0;</w:t>
        <w:br/>
        <w:t xml:space="preserve">    let jobsWithTime = 0;</w:t>
        <w:br/>
        <w:br/>
        <w:t xml:space="preserve">    recentJobs.forEach(job =&gt; {</w:t>
        <w:br/>
        <w:t xml:space="preserve">      if (job.startedAt &amp;&amp; job.completedAt) {</w:t>
        <w:br/>
        <w:t xml:space="preserve">        totalProcessingTime += job.completedAt.getTime() - job.startedAt.getTime();</w:t>
        <w:br/>
        <w:t xml:space="preserve">        jobsWithTime++;</w:t>
        <w:br/>
        <w:t xml:space="preserve">      }</w:t>
        <w:br/>
        <w:t xml:space="preserve">    });</w:t>
        <w:br/>
        <w:br/>
        <w:t xml:space="preserve">    const averageProcessingTime = jobsWithTime &gt; 0 </w:t>
        <w:br/>
        <w:t xml:space="preserve">      ? totalProcessingTime / jobsWithTime </w:t>
        <w:br/>
        <w:t xml:space="preserve">      : 0;</w:t>
        <w:br/>
        <w:br/>
        <w:t xml:space="preserve">    return {</w:t>
        <w:br/>
        <w:t xml:space="preserve">      queueId: 'pdf',</w:t>
        <w:br/>
        <w:t xml:space="preserve">      name: 'PDF Processing Queue',</w:t>
        <w:br/>
        <w:t xml:space="preserve">      status: 'active',</w:t>
        <w:br/>
        <w:t xml:space="preserve">      jobCount: {</w:t>
        <w:br/>
        <w:t xml:space="preserve">        waiting,</w:t>
        <w:br/>
        <w:t xml:space="preserve">        processing,</w:t>
        <w:br/>
        <w:t xml:space="preserve">        completed,</w:t>
        <w:br/>
        <w:t xml:space="preserve">        failed</w:t>
        <w:br/>
        <w:t xml:space="preserve">      },</w:t>
        <w:br/>
        <w:t xml:space="preserve">      throughput: {</w:t>
        <w:br/>
        <w:t xml:space="preserve">        last24h: completedLast24h,</w:t>
        <w:br/>
        <w:t xml:space="preserve">        last7d: completedLast7d</w:t>
        <w:br/>
        <w:t xml:space="preserve">      },</w:t>
        <w:br/>
        <w:t xml:space="preserve">      averageProcessingTime,</w:t>
        <w:br/>
        <w:t xml:space="preserve">      oldestJob: oldestJob?.createdAt || null</w:t>
        <w:br/>
        <w:t xml:space="preserve">    };</w:t>
        <w:br/>
        <w:t xml:space="preserve">  }</w:t>
        <w:br/>
        <w:br/>
        <w:t xml:space="preserve">  /**</w:t>
        <w:br/>
        <w:t xml:space="preserve">   * Subscribe to events from other queues</w:t>
        <w:br/>
        <w:t xml:space="preserve">   */</w:t>
        <w:br/>
        <w:t xml:space="preserve">  private subscribeToExternalEvents(): void {</w:t>
        <w:br/>
        <w:t xml:space="preserve">    // Listen for knowledge base events</w:t>
        <w:br/>
        <w:t xml:space="preserve">    this.messageBroker.subscribe('knowledge-base', 'material.imported', async (payload) =&gt; {</w:t>
        <w:br/>
        <w:t xml:space="preserve">      if (payload.source === 'pdf' &amp;&amp; payload.jobId) {</w:t>
        <w:br/>
        <w:t xml:space="preserve">        const job = await this.getJob(payload.jobId);</w:t>
        <w:br/>
        <w:t xml:space="preserve">        if (job) {</w:t>
        <w:br/>
        <w:t xml:space="preserve">          await this.updateJob(payload.jobId, {</w:t>
        <w:br/>
        <w:t xml:space="preserve">            results: {</w:t>
        <w:br/>
        <w:t xml:space="preserve">              ...job.results,</w:t>
        <w:br/>
        <w:t xml:space="preserve">              materialsImported: payload.count</w:t>
        <w:br/>
        <w:t xml:space="preserve">            }</w:t>
        <w:br/>
        <w:t xml:space="preserve">          });</w:t>
        <w:br/>
        <w:t xml:space="preserve">        }</w:t>
        <w:br/>
        <w:t xml:space="preserve">      }</w:t>
        <w:br/>
        <w:t xml:space="preserve">    });</w:t>
        <w:br/>
        <w:t xml:space="preserve">  }</w:t>
        <w:br/>
        <w:t>}</w:t>
        <w:br/>
      </w:r>
    </w:p>
    <w:p>
      <w:pPr>
        <w:pStyle w:val="Heading3"/>
      </w:pPr>
      <w:r>
        <w:t>Queue Events Service</w:t>
      </w:r>
    </w:p>
    <w:p>
      <w:r>
        <w:t>The Queue Events Service provides a client-side interface for subscribing to queue events:</w:t>
      </w:r>
    </w:p>
    <w:p>
      <w:r>
        <w:rPr>
          <w:rFonts w:ascii="Courier New" w:hAnsi="Courier New"/>
          <w:sz w:val="18"/>
        </w:rPr>
        <w:t>// Queue Events Service</w:t>
        <w:br/>
        <w:t>export class QueueEventsService {</w:t>
        <w:br/>
        <w:t xml:space="preserve">  private supabase: SupabaseClient;</w:t>
        <w:br/>
        <w:t xml:space="preserve">  private channels: Record&lt;string, RealtimeChannel&gt; = {};</w:t>
        <w:br/>
        <w:t xml:space="preserve">  private subscriptions: Record&lt;string, () =&gt; void&gt; = {};</w:t>
        <w:br/>
        <w:br/>
        <w:t xml:space="preserve">  constructor(supabaseClient: SupabaseClient) {</w:t>
        <w:br/>
        <w:t xml:space="preserve">    this.supabase = supabaseClient;</w:t>
        <w:br/>
        <w:t xml:space="preserve">  }</w:t>
        <w:br/>
        <w:br/>
        <w:t xml:space="preserve">  /**</w:t>
        <w:br/>
        <w:t xml:space="preserve">   * Subscribe to queue events</w:t>
        <w:br/>
        <w:t xml:space="preserve">   */</w:t>
        <w:br/>
        <w:t xml:space="preserve">  public subscribe(</w:t>
        <w:br/>
        <w:t xml:space="preserve">    queueId: string,</w:t>
        <w:br/>
        <w:t xml:space="preserve">    eventTypes: string[],</w:t>
        <w:br/>
        <w:t xml:space="preserve">    handler: (event: QueueEvent) =&gt; void</w:t>
        <w:br/>
        <w:t xml:space="preserve">  ): () =&gt; void {</w:t>
        <w:br/>
        <w:t xml:space="preserve">    // Create channel ID</w:t>
        <w:br/>
        <w:t xml:space="preserve">    const channelId = `queue-${queueId}`;</w:t>
        <w:br/>
        <w:br/>
        <w:t xml:space="preserve">    // Initialize channel if it doesn't exist</w:t>
        <w:br/>
        <w:t xml:space="preserve">    if (!this.channels[channelId]) {</w:t>
        <w:br/>
        <w:t xml:space="preserve">      this.channels[channelId] = this.supabase.channel(channelId);</w:t>
        <w:br/>
        <w:br/>
        <w:t xml:space="preserve">      // Subscribe to channel</w:t>
        <w:br/>
        <w:t xml:space="preserve">      this.channels[channelId].subscribe(status =&gt; {</w:t>
        <w:br/>
        <w:t xml:space="preserve">        if (status === 'SUBSCRIBED') {</w:t>
        <w:br/>
        <w:t xml:space="preserve">          console.log(`Subscribed to queue events: ${queueId}`);</w:t>
        <w:br/>
        <w:t xml:space="preserve">        }</w:t>
        <w:br/>
        <w:t xml:space="preserve">      });</w:t>
        <w:br/>
        <w:t xml:space="preserve">    }</w:t>
        <w:br/>
        <w:br/>
        <w:t xml:space="preserve">    // Subscribe to each event type</w:t>
        <w:br/>
        <w:t xml:space="preserve">    eventTypes.forEach(eventType =&gt; {</w:t>
        <w:br/>
        <w:t xml:space="preserve">      const subscriptionId = `${channelId}-${eventType}`;</w:t>
        <w:br/>
        <w:br/>
        <w:t xml:space="preserve">      // Unsubscribe if already subscribed</w:t>
        <w:br/>
        <w:t xml:space="preserve">      if (this.subscriptions[subscriptionId]) {</w:t>
        <w:br/>
        <w:t xml:space="preserve">        this.subscriptions[subscriptionId]();</w:t>
        <w:br/>
        <w:t xml:space="preserve">      }</w:t>
        <w:br/>
        <w:br/>
        <w:t xml:space="preserve">      // Subscribe to event</w:t>
        <w:br/>
        <w:t xml:space="preserve">      this.channels[channelId].on('broadcast', { event: eventType }, payload =&gt; {</w:t>
        <w:br/>
        <w:t xml:space="preserve">        handler({</w:t>
        <w:br/>
        <w:t xml:space="preserve">          type: eventType,</w:t>
        <w:br/>
        <w:t xml:space="preserve">          queueId,</w:t>
        <w:br/>
        <w:t xml:space="preserve">          data: payload.payload,</w:t>
        <w:br/>
        <w:t xml:space="preserve">          timestamp: payload.payload.timestamp || Date.now()</w:t>
        <w:br/>
        <w:t xml:space="preserve">        });</w:t>
        <w:br/>
        <w:t xml:space="preserve">      });</w:t>
        <w:br/>
        <w:br/>
        <w:t xml:space="preserve">      // Store unsubscribe function</w:t>
        <w:br/>
        <w:t xml:space="preserve">      this.subscriptions[subscriptionId] = () =&gt; {</w:t>
        <w:br/>
        <w:t xml:space="preserve">        this.channels[channelId].off('broadcast', { event: eventType });</w:t>
        <w:br/>
        <w:t xml:space="preserve">      };</w:t>
        <w:br/>
        <w:t xml:space="preserve">    });</w:t>
        <w:br/>
        <w:br/>
        <w:t xml:space="preserve">    // Return unsubscribe function</w:t>
        <w:br/>
        <w:t xml:space="preserve">    return () =&gt; {</w:t>
        <w:br/>
        <w:t xml:space="preserve">      eventTypes.forEach(eventType =&gt; {</w:t>
        <w:br/>
        <w:t xml:space="preserve">        const subscriptionId = `${channelId}-${eventType}`;</w:t>
        <w:br/>
        <w:t xml:space="preserve">        if (this.subscriptions[subscriptionId]) {</w:t>
        <w:br/>
        <w:t xml:space="preserve">          this.subscriptions[subscriptionId]();</w:t>
        <w:br/>
        <w:t xml:space="preserve">          delete this.subscriptions[subscriptionId];</w:t>
        <w:br/>
        <w:t xml:space="preserve">        }</w:t>
        <w:br/>
        <w:t xml:space="preserve">      });</w:t>
        <w:br/>
        <w:t xml:space="preserve">    };</w:t>
        <w:br/>
        <w:t xml:space="preserve">  }</w:t>
        <w:br/>
        <w:br/>
        <w:t xml:space="preserve">  /**</w:t>
        <w:br/>
        <w:t xml:space="preserve">   * Subscribe to PDF queue events</w:t>
        <w:br/>
        <w:t xml:space="preserve">   */</w:t>
        <w:br/>
        <w:t xml:space="preserve">  public subscribeToPDFEvents(</w:t>
        <w:br/>
        <w:t xml:space="preserve">    handler: (event: QueueEvent) =&gt; void</w:t>
        <w:br/>
        <w:t xml:space="preserve">  ): () =&gt; void {</w:t>
        <w:br/>
        <w:t xml:space="preserve">    return this.subscribe('pdf', [</w:t>
        <w:br/>
        <w:t xml:space="preserve">      'pdf.job.queued',</w:t>
        <w:br/>
        <w:t xml:space="preserve">      'pdf.job.started',</w:t>
        <w:br/>
        <w:t xml:space="preserve">      'pdf.job.progress',</w:t>
        <w:br/>
        <w:t xml:space="preserve">      'pdf.job.completed',</w:t>
        <w:br/>
        <w:t xml:space="preserve">      'pdf.job.failed'</w:t>
        <w:br/>
        <w:t xml:space="preserve">    ], handler);</w:t>
        <w:br/>
        <w:t xml:space="preserve">  }</w:t>
        <w:br/>
        <w:br/>
        <w:t xml:space="preserve">  /**</w:t>
        <w:br/>
        <w:t xml:space="preserve">   * Subscribe to crawler queue events</w:t>
        <w:br/>
        <w:t xml:space="preserve">   */</w:t>
        <w:br/>
        <w:t xml:space="preserve">  public subscribeToCrawlerEvents(</w:t>
        <w:br/>
        <w:t xml:space="preserve">    handler: (event: QueueEvent) =&gt; void</w:t>
        <w:br/>
        <w:t xml:space="preserve">  ): () =&gt; void {</w:t>
        <w:br/>
        <w:t xml:space="preserve">    return this.subscribe('crawler', [</w:t>
        <w:br/>
        <w:t xml:space="preserve">      'crawler.job.queued',</w:t>
        <w:br/>
        <w:t xml:space="preserve">      'crawler.job.started',</w:t>
        <w:br/>
        <w:t xml:space="preserve">      'crawler.job.progress',</w:t>
        <w:br/>
        <w:t xml:space="preserve">      'crawler.job.completed',</w:t>
        <w:br/>
        <w:t xml:space="preserve">      'crawler.job.failed'</w:t>
        <w:br/>
        <w:t xml:space="preserve">    ], handler);</w:t>
        <w:br/>
        <w:t xml:space="preserve">  }</w:t>
        <w:br/>
        <w:br/>
        <w:t xml:space="preserve">  /**</w:t>
        <w:br/>
        <w:t xml:space="preserve">   * Subscribe to training queue events</w:t>
        <w:br/>
        <w:t xml:space="preserve">   */</w:t>
        <w:br/>
        <w:t xml:space="preserve">  public subscribeToTrainingEvents(</w:t>
        <w:br/>
        <w:t xml:space="preserve">    handler: (event: QueueEvent) =&gt; void</w:t>
        <w:br/>
        <w:t xml:space="preserve">  ): () =&gt; void {</w:t>
        <w:br/>
        <w:t xml:space="preserve">    return this.subscribe('training', [</w:t>
        <w:br/>
        <w:t xml:space="preserve">      'training.job.queued',</w:t>
        <w:br/>
        <w:t xml:space="preserve">      'training.job.started',</w:t>
        <w:br/>
        <w:t xml:space="preserve">      'training.job.progress',</w:t>
        <w:br/>
        <w:t xml:space="preserve">      'training.job.completed',</w:t>
        <w:br/>
        <w:t xml:space="preserve">      'training.job.failed',</w:t>
        <w:br/>
        <w:t xml:space="preserve">      'training.model.deployed'</w:t>
        <w:br/>
        <w:t xml:space="preserve">    ], handler);</w:t>
        <w:br/>
        <w:t xml:space="preserve">  }</w:t>
        <w:br/>
        <w:br/>
        <w:t xml:space="preserve">  /**</w:t>
        <w:br/>
        <w:t xml:space="preserve">   * Unsubscribe from all events</w:t>
        <w:br/>
        <w:t xml:space="preserve">   */</w:t>
        <w:br/>
        <w:t xml:space="preserve">  public unsubscribeAll(): void {</w:t>
        <w:br/>
        <w:t xml:space="preserve">    // Unsubscribe from all subscriptions</w:t>
        <w:br/>
        <w:t xml:space="preserve">    Object.values(this.subscriptions).forEach(unsubscribe =&gt; unsubscribe());</w:t>
        <w:br/>
        <w:t xml:space="preserve">    this.subscriptions = {};</w:t>
        <w:br/>
        <w:br/>
        <w:t xml:space="preserve">    // Unsubscribe from all channels</w:t>
        <w:br/>
        <w:t xml:space="preserve">    Object.values(this.channels).forEach(channel =&gt; channel.unsubscribe());</w:t>
        <w:br/>
        <w:t xml:space="preserve">    this.channels = {};</w:t>
        <w:br/>
        <w:t xml:space="preserve">  }</w:t>
        <w:br/>
        <w:t>}</w:t>
        <w:br/>
        <w:br/>
        <w:t>// Export singleton instance</w:t>
        <w:br/>
        <w:t>export const queueEvents = new QueueEventsService(supabaseClient);</w:t>
        <w:br/>
      </w:r>
    </w:p>
    <w:p>
      <w:r>
        <w:rPr>
          <w:rFonts w:ascii="Courier New" w:hAnsi="Courier New"/>
          <w:sz w:val="18"/>
        </w:rPr>
        <w:t>// Queue Events Service</w:t>
        <w:br/>
        <w:t>export class QueueEventsService {</w:t>
        <w:br/>
        <w:t xml:space="preserve">  private supabase: SupabaseClient;</w:t>
        <w:br/>
        <w:t xml:space="preserve">  private channels: Record&lt;string, RealtimeChannel&gt; = {};</w:t>
        <w:br/>
        <w:t xml:space="preserve">  private subscriptions: Record&lt;string, () =&gt; void&gt; = {};</w:t>
        <w:br/>
        <w:br/>
        <w:t xml:space="preserve">  constructor(supabaseClient: SupabaseClient) {</w:t>
        <w:br/>
        <w:t xml:space="preserve">    this.supabase = supabaseClient;</w:t>
        <w:br/>
        <w:t xml:space="preserve">  }</w:t>
        <w:br/>
        <w:br/>
        <w:t xml:space="preserve">  /**</w:t>
        <w:br/>
        <w:t xml:space="preserve">   * Subscribe to queue events</w:t>
        <w:br/>
        <w:t xml:space="preserve">   */</w:t>
        <w:br/>
        <w:t xml:space="preserve">  public subscribe(</w:t>
        <w:br/>
        <w:t xml:space="preserve">    queueId: string,</w:t>
        <w:br/>
        <w:t xml:space="preserve">    eventTypes: string[],</w:t>
        <w:br/>
        <w:t xml:space="preserve">    handler: (event: QueueEvent) =&gt; void</w:t>
        <w:br/>
        <w:t xml:space="preserve">  ): () =&gt; void {</w:t>
        <w:br/>
        <w:t xml:space="preserve">    // Create channel ID</w:t>
        <w:br/>
        <w:t xml:space="preserve">    const channelId = `queue-${queueId}`;</w:t>
        <w:br/>
        <w:br/>
        <w:t xml:space="preserve">    // Initialize channel if it doesn't exist</w:t>
        <w:br/>
        <w:t xml:space="preserve">    if (!this.channels[channelId]) {</w:t>
        <w:br/>
        <w:t xml:space="preserve">      this.channels[channelId] = this.supabase.channel(channelId);</w:t>
        <w:br/>
        <w:br/>
        <w:t xml:space="preserve">      // Subscribe to channel</w:t>
        <w:br/>
        <w:t xml:space="preserve">      this.channels[channelId].subscribe(status =&gt; {</w:t>
        <w:br/>
        <w:t xml:space="preserve">        if (status === 'SUBSCRIBED') {</w:t>
        <w:br/>
        <w:t xml:space="preserve">          console.log(`Subscribed to queue events: ${queueId}`);</w:t>
        <w:br/>
        <w:t xml:space="preserve">        }</w:t>
        <w:br/>
        <w:t xml:space="preserve">      });</w:t>
        <w:br/>
        <w:t xml:space="preserve">    }</w:t>
        <w:br/>
        <w:br/>
        <w:t xml:space="preserve">    // Subscribe to each event type</w:t>
        <w:br/>
        <w:t xml:space="preserve">    eventTypes.forEach(eventType =&gt; {</w:t>
        <w:br/>
        <w:t xml:space="preserve">      const subscriptionId = `${channelId}-${eventType}`;</w:t>
        <w:br/>
        <w:br/>
        <w:t xml:space="preserve">      // Unsubscribe if already subscribed</w:t>
        <w:br/>
        <w:t xml:space="preserve">      if (this.subscriptions[subscriptionId]) {</w:t>
        <w:br/>
        <w:t xml:space="preserve">        this.subscriptions[subscriptionId]();</w:t>
        <w:br/>
        <w:t xml:space="preserve">      }</w:t>
        <w:br/>
        <w:br/>
        <w:t xml:space="preserve">      // Subscribe to event</w:t>
        <w:br/>
        <w:t xml:space="preserve">      this.channels[channelId].on('broadcast', { event: eventType }, payload =&gt; {</w:t>
        <w:br/>
        <w:t xml:space="preserve">        handler({</w:t>
        <w:br/>
        <w:t xml:space="preserve">          type: eventType,</w:t>
        <w:br/>
        <w:t xml:space="preserve">          queueId,</w:t>
        <w:br/>
        <w:t xml:space="preserve">          data: payload.payload,</w:t>
        <w:br/>
        <w:t xml:space="preserve">          timestamp: payload.payload.timestamp || Date.now()</w:t>
        <w:br/>
        <w:t xml:space="preserve">        });</w:t>
        <w:br/>
        <w:t xml:space="preserve">      });</w:t>
        <w:br/>
        <w:br/>
        <w:t xml:space="preserve">      // Store unsubscribe function</w:t>
        <w:br/>
        <w:t xml:space="preserve">      this.subscriptions[subscriptionId] = () =&gt; {</w:t>
        <w:br/>
        <w:t xml:space="preserve">        this.channels[channelId].off('broadcast', { event: eventType });</w:t>
        <w:br/>
        <w:t xml:space="preserve">      };</w:t>
        <w:br/>
        <w:t xml:space="preserve">    });</w:t>
        <w:br/>
        <w:br/>
        <w:t xml:space="preserve">    // Return unsubscribe function</w:t>
        <w:br/>
        <w:t xml:space="preserve">    return () =&gt; {</w:t>
        <w:br/>
        <w:t xml:space="preserve">      eventTypes.forEach(eventType =&gt; {</w:t>
        <w:br/>
        <w:t xml:space="preserve">        const subscriptionId = `${channelId}-${eventType}`;</w:t>
        <w:br/>
        <w:t xml:space="preserve">        if (this.subscriptions[subscriptionId]) {</w:t>
        <w:br/>
        <w:t xml:space="preserve">          this.subscriptions[subscriptionId]();</w:t>
        <w:br/>
        <w:t xml:space="preserve">          delete this.subscriptions[subscriptionId];</w:t>
        <w:br/>
        <w:t xml:space="preserve">        }</w:t>
        <w:br/>
        <w:t xml:space="preserve">      });</w:t>
        <w:br/>
        <w:t xml:space="preserve">    };</w:t>
        <w:br/>
        <w:t xml:space="preserve">  }</w:t>
        <w:br/>
        <w:br/>
        <w:t xml:space="preserve">  /**</w:t>
        <w:br/>
        <w:t xml:space="preserve">   * Subscribe to PDF queue events</w:t>
        <w:br/>
        <w:t xml:space="preserve">   */</w:t>
        <w:br/>
        <w:t xml:space="preserve">  public subscribeToPDFEvents(</w:t>
        <w:br/>
        <w:t xml:space="preserve">    handler: (event: QueueEvent) =&gt; void</w:t>
        <w:br/>
        <w:t xml:space="preserve">  ): () =&gt; void {</w:t>
        <w:br/>
        <w:t xml:space="preserve">    return this.subscribe('pdf', [</w:t>
        <w:br/>
        <w:t xml:space="preserve">      'pdf.job.queued',</w:t>
        <w:br/>
        <w:t xml:space="preserve">      'pdf.job.started',</w:t>
        <w:br/>
        <w:t xml:space="preserve">      'pdf.job.progress',</w:t>
        <w:br/>
        <w:t xml:space="preserve">      'pdf.job.completed',</w:t>
        <w:br/>
        <w:t xml:space="preserve">      'pdf.job.failed'</w:t>
        <w:br/>
        <w:t xml:space="preserve">    ], handler);</w:t>
        <w:br/>
        <w:t xml:space="preserve">  }</w:t>
        <w:br/>
        <w:br/>
        <w:t xml:space="preserve">  /**</w:t>
        <w:br/>
        <w:t xml:space="preserve">   * Subscribe to crawler queue events</w:t>
        <w:br/>
        <w:t xml:space="preserve">   */</w:t>
        <w:br/>
        <w:t xml:space="preserve">  public subscribeToCrawlerEvents(</w:t>
        <w:br/>
        <w:t xml:space="preserve">    handler: (event: QueueEvent) =&gt; void</w:t>
        <w:br/>
        <w:t xml:space="preserve">  ): () =&gt; void {</w:t>
        <w:br/>
        <w:t xml:space="preserve">    return this.subscribe('crawler', [</w:t>
        <w:br/>
        <w:t xml:space="preserve">      'crawler.job.queued',</w:t>
        <w:br/>
        <w:t xml:space="preserve">      'crawler.job.started',</w:t>
        <w:br/>
        <w:t xml:space="preserve">      'crawler.job.progress',</w:t>
        <w:br/>
        <w:t xml:space="preserve">      'crawler.job.completed',</w:t>
        <w:br/>
        <w:t xml:space="preserve">      'crawler.job.failed'</w:t>
        <w:br/>
        <w:t xml:space="preserve">    ], handler);</w:t>
        <w:br/>
        <w:t xml:space="preserve">  }</w:t>
        <w:br/>
        <w:br/>
        <w:t xml:space="preserve">  /**</w:t>
        <w:br/>
        <w:t xml:space="preserve">   * Subscribe to training queue events</w:t>
        <w:br/>
        <w:t xml:space="preserve">   */</w:t>
        <w:br/>
        <w:t xml:space="preserve">  public subscribeToTrainingEvents(</w:t>
        <w:br/>
        <w:t xml:space="preserve">    handler: (event: QueueEvent) =&gt; void</w:t>
        <w:br/>
        <w:t xml:space="preserve">  ): () =&gt; void {</w:t>
        <w:br/>
        <w:t xml:space="preserve">    return this.subscribe('training', [</w:t>
        <w:br/>
        <w:t xml:space="preserve">      'training.job.queued',</w:t>
        <w:br/>
        <w:t xml:space="preserve">      'training.job.started',</w:t>
        <w:br/>
        <w:t xml:space="preserve">      'training.job.progress',</w:t>
        <w:br/>
        <w:t xml:space="preserve">      'training.job.completed',</w:t>
        <w:br/>
        <w:t xml:space="preserve">      'training.job.failed',</w:t>
        <w:br/>
        <w:t xml:space="preserve">      'training.model.deployed'</w:t>
        <w:br/>
        <w:t xml:space="preserve">    ], handler);</w:t>
        <w:br/>
        <w:t xml:space="preserve">  }</w:t>
        <w:br/>
        <w:br/>
        <w:t xml:space="preserve">  /**</w:t>
        <w:br/>
        <w:t xml:space="preserve">   * Unsubscribe from all events</w:t>
        <w:br/>
        <w:t xml:space="preserve">   */</w:t>
        <w:br/>
        <w:t xml:space="preserve">  public unsubscribeAll(): void {</w:t>
        <w:br/>
        <w:t xml:space="preserve">    // Unsubscribe from all subscriptions</w:t>
        <w:br/>
        <w:t xml:space="preserve">    Object.values(this.subscriptions).forEach(unsubscribe =&gt; unsubscribe());</w:t>
        <w:br/>
        <w:t xml:space="preserve">    this.subscriptions = {};</w:t>
        <w:br/>
        <w:br/>
        <w:t xml:space="preserve">    // Unsubscribe from all channels</w:t>
        <w:br/>
        <w:t xml:space="preserve">    Object.values(this.channels).forEach(channel =&gt; channel.unsubscribe());</w:t>
        <w:br/>
        <w:t xml:space="preserve">    this.channels = {};</w:t>
        <w:br/>
        <w:t xml:space="preserve">  }</w:t>
        <w:br/>
        <w:t>}</w:t>
        <w:br/>
        <w:br/>
        <w:t>// Export singleton instance</w:t>
        <w:br/>
        <w:t>export const queueEvents = new QueueEventsService(supabaseClient);</w:t>
        <w:br/>
      </w:r>
    </w:p>
    <w:p>
      <w:pPr>
        <w:pStyle w:val="Heading3"/>
      </w:pPr>
      <w:r>
        <w:t>Queue Dashboard Implementation</w:t>
      </w:r>
    </w:p>
    <w:p>
      <w:r>
        <w:t>The Queue Dashboard uses the Queue Events Service to display real-time queue status:</w:t>
      </w:r>
    </w:p>
    <w:p>
      <w:r>
        <w:rPr>
          <w:rFonts w:ascii="Courier New" w:hAnsi="Courier New"/>
          <w:sz w:val="18"/>
        </w:rPr>
        <w:t>// Queue Dashboard Component</w:t>
        <w:br/>
        <w:t>import React, { useEffect, useState } from 'react';</w:t>
        <w:br/>
        <w:t>import { queueEvents } from '../../services/queueEvents.service';</w:t>
        <w:br/>
        <w:br/>
        <w:t>interface QueueStats {</w:t>
        <w:br/>
        <w:t xml:space="preserve">  queueId: string;</w:t>
        <w:br/>
        <w:t xml:space="preserve">  name: string;</w:t>
        <w:br/>
        <w:t xml:space="preserve">  status: 'active' | 'paused' | 'error';</w:t>
        <w:br/>
        <w:t xml:space="preserve">  jobCount: {</w:t>
        <w:br/>
        <w:t xml:space="preserve">    waiting: number;</w:t>
        <w:br/>
        <w:t xml:space="preserve">    processing: number;</w:t>
        <w:br/>
        <w:t xml:space="preserve">    completed: number;</w:t>
        <w:br/>
        <w:t xml:space="preserve">    failed: number;</w:t>
        <w:br/>
        <w:t xml:space="preserve">  };</w:t>
        <w:br/>
        <w:t xml:space="preserve">  throughput: {</w:t>
        <w:br/>
        <w:t xml:space="preserve">    last1h: number;</w:t>
        <w:br/>
        <w:t xml:space="preserve">    last24h: number;</w:t>
        <w:br/>
        <w:t xml:space="preserve">    last7d: number;</w:t>
        <w:br/>
        <w:t xml:space="preserve">  };</w:t>
        <w:br/>
        <w:t xml:space="preserve">  averageProcessingTime: number;</w:t>
        <w:br/>
        <w:t xml:space="preserve">  oldestJob: Date | null;</w:t>
        <w:br/>
        <w:t>}</w:t>
        <w:br/>
        <w:br/>
        <w:t>interface QueueEvent {</w:t>
        <w:br/>
        <w:t xml:space="preserve">  type: string;</w:t>
        <w:br/>
        <w:t xml:space="preserve">  queueId: string;</w:t>
        <w:br/>
        <w:t xml:space="preserve">  data: any;</w:t>
        <w:br/>
        <w:t xml:space="preserve">  timestamp: number;</w:t>
        <w:br/>
        <w:t>}</w:t>
        <w:br/>
        <w:br/>
        <w:t>export const QueueDashboard: React.FC = () =&gt; {</w:t>
        <w:br/>
        <w:t xml:space="preserve">  const [pdfStats, setPdfStats] = useState&lt;QueueStats | null&gt;(null);</w:t>
        <w:br/>
        <w:t xml:space="preserve">  const [crawlerStats, setCrawlerStats] = useState&lt;QueueStats | null&gt;(null);</w:t>
        <w:br/>
        <w:t xml:space="preserve">  const [recentEvents, setRecentEvents] = useState&lt;QueueEvent[]&gt;([]);</w:t>
        <w:br/>
        <w:t xml:space="preserve">  const [isLoading, setIsLoading] = useState(true);</w:t>
        <w:br/>
        <w:br/>
        <w:t xml:space="preserve">  useEffect(() =&gt; {</w:t>
        <w:br/>
        <w:t xml:space="preserve">    // Fetch initial queue stats</w:t>
        <w:br/>
        <w:t xml:space="preserve">    const fetchQueueStats = async () =&gt; {</w:t>
        <w:br/>
        <w:t xml:space="preserve">      try {</w:t>
        <w:br/>
        <w:t xml:space="preserve">        const response = await fetch('/api/admin/queues');</w:t>
        <w:br/>
        <w:t xml:space="preserve">        const data = await response.json();</w:t>
        <w:br/>
        <w:br/>
        <w:t xml:space="preserve">        // Update stats</w:t>
        <w:br/>
        <w:t xml:space="preserve">        data.queues.forEach((queueStats: QueueStats) =&gt; {</w:t>
        <w:br/>
        <w:t xml:space="preserve">          if (queueStats.queueId === 'pdf') {</w:t>
        <w:br/>
        <w:t xml:space="preserve">            setPdfStats(queueStats);</w:t>
        <w:br/>
        <w:t xml:space="preserve">          } else if (queueStats.queueId === 'crawler') {</w:t>
        <w:br/>
        <w:t xml:space="preserve">            setCrawlerStats(queueStats);</w:t>
        <w:br/>
        <w:t xml:space="preserve">          }</w:t>
        <w:br/>
        <w:t xml:space="preserve">        });</w:t>
        <w:br/>
        <w:br/>
        <w:t xml:space="preserve">        setIsLoading(false);</w:t>
        <w:br/>
        <w:t xml:space="preserve">      } catch (error) {</w:t>
        <w:br/>
        <w:t xml:space="preserve">        console.error('Failed to fetch queue stats:', error);</w:t>
        <w:br/>
        <w:t xml:space="preserve">        setIsLoading(false);</w:t>
        <w:br/>
        <w:t xml:space="preserve">      }</w:t>
        <w:br/>
        <w:t xml:space="preserve">    };</w:t>
        <w:br/>
        <w:br/>
        <w:t xml:space="preserve">    fetchQueueStats();</w:t>
        <w:br/>
        <w:br/>
        <w:t xml:space="preserve">    // Subscribe to queue events</w:t>
        <w:br/>
        <w:t xml:space="preserve">    const unsubscribePdf = queueEvents.subscribeToPDFEvents(handleQueueEvent);</w:t>
        <w:br/>
        <w:t xml:space="preserve">    const unsubscribeCrawler = queueEvents.subscribeToCrawlerEvents(handleQueueEvent);</w:t>
        <w:br/>
        <w:br/>
        <w:t xml:space="preserve">    return () =&gt; {</w:t>
        <w:br/>
        <w:t xml:space="preserve">      unsubscribePdf();</w:t>
        <w:br/>
        <w:t xml:space="preserve">      unsubscribeCrawler();</w:t>
        <w:br/>
        <w:t xml:space="preserve">    };</w:t>
        <w:br/>
        <w:t xml:space="preserve">  }, []);</w:t>
        <w:br/>
        <w:br/>
        <w:t xml:space="preserve">  // Handle queue events</w:t>
        <w:br/>
        <w:t xml:space="preserve">  const handleQueueEvent = (event: QueueEvent) =&gt; {</w:t>
        <w:br/>
        <w:t xml:space="preserve">    // Update recent events list</w:t>
        <w:br/>
        <w:t xml:space="preserve">    setRecentEvents(prevEvents =&gt; {</w:t>
        <w:br/>
        <w:t xml:space="preserve">      const newEvents = [event, ...prevEvents].slice(0, 10);</w:t>
        <w:br/>
        <w:t xml:space="preserve">      return newEvents;</w:t>
        <w:br/>
        <w:t xml:space="preserve">    });</w:t>
        <w:br/>
        <w:br/>
        <w:t xml:space="preserve">    // Update queue stats based on event</w:t>
        <w:br/>
        <w:t xml:space="preserve">    if (event.queueId === 'pdf') {</w:t>
        <w:br/>
        <w:t xml:space="preserve">      if (event.type === 'pdf.job.queued') {</w:t>
        <w:br/>
        <w:t xml:space="preserve">        setPdfStats(prev =&gt; prev ? {</w:t>
        <w:br/>
        <w:t xml:space="preserve">          ...prev,</w:t>
        <w:br/>
        <w:t xml:space="preserve">          jobCount: {</w:t>
        <w:br/>
        <w:t xml:space="preserve">            ...prev.jobCount,</w:t>
        <w:br/>
        <w:t xml:space="preserve">            waiting: prev.jobCount.waiting + 1</w:t>
        <w:br/>
        <w:t xml:space="preserve">          }</w:t>
        <w:br/>
        <w:t xml:space="preserve">        } : null);</w:t>
        <w:br/>
        <w:t xml:space="preserve">      } else if (event.type === 'pdf.job.started') {</w:t>
        <w:br/>
        <w:t xml:space="preserve">        setPdfStats(prev =&gt; prev ? {</w:t>
        <w:br/>
        <w:t xml:space="preserve">          ...prev,</w:t>
        <w:br/>
        <w:t xml:space="preserve">          jobCount: {</w:t>
        <w:br/>
        <w:t xml:space="preserve">            ...prev.jobCount,</w:t>
        <w:br/>
        <w:t xml:space="preserve">            waiting: Math.max(0, prev.jobCount.waiting - 1),</w:t>
        <w:br/>
        <w:t xml:space="preserve">            processing: prev.jobCount.processing + 1</w:t>
        <w:br/>
        <w:t xml:space="preserve">          }</w:t>
        <w:br/>
        <w:t xml:space="preserve">        } : null);</w:t>
        <w:br/>
        <w:t xml:space="preserve">      } else if (event.type === 'pdf.job.completed') {</w:t>
        <w:br/>
        <w:t xml:space="preserve">        setPdfStats(prev =&gt; prev ? {</w:t>
        <w:br/>
        <w:t xml:space="preserve">          ...prev,</w:t>
        <w:br/>
        <w:t xml:space="preserve">          jobCount: {</w:t>
        <w:br/>
        <w:t xml:space="preserve">            ...prev.jobCount,</w:t>
        <w:br/>
        <w:t xml:space="preserve">            processing: Math.max(0, prev.jobCount.processing - 1),</w:t>
        <w:br/>
        <w:t xml:space="preserve">            completed: prev.jobCount.completed + 1</w:t>
        <w:br/>
        <w:t xml:space="preserve">          },</w:t>
        <w:br/>
        <w:t xml:space="preserve">          throughput: {</w:t>
        <w:br/>
        <w:t xml:space="preserve">            ...prev.throughput,</w:t>
        <w:br/>
        <w:t xml:space="preserve">            last1h: prev.throughput.last1h + 1,</w:t>
        <w:br/>
        <w:t xml:space="preserve">            last24h: prev.throughput.last24h + 1,</w:t>
        <w:br/>
        <w:t xml:space="preserve">            last7d: prev.throughput.last7d + 1</w:t>
        <w:br/>
        <w:t xml:space="preserve">          }</w:t>
        <w:br/>
        <w:t xml:space="preserve">        } : null);</w:t>
        <w:br/>
        <w:t xml:space="preserve">      } else if (event.type === 'pdf.job.failed') {</w:t>
        <w:br/>
        <w:t xml:space="preserve">        setPdfStats(prev =&gt; prev ? {</w:t>
        <w:br/>
        <w:t xml:space="preserve">          ...prev,</w:t>
        <w:br/>
        <w:t xml:space="preserve">          jobCount: {</w:t>
        <w:br/>
        <w:t xml:space="preserve">            ...prev.jobCount,</w:t>
        <w:br/>
        <w:t xml:space="preserve">            processing: Math.max(0, prev.jobCount.processing - 1),</w:t>
        <w:br/>
        <w:t xml:space="preserve">            failed: prev.jobCount.failed + 1</w:t>
        <w:br/>
        <w:t xml:space="preserve">          }</w:t>
        <w:br/>
        <w:t xml:space="preserve">        } : null);</w:t>
        <w:br/>
        <w:t xml:space="preserve">      }</w:t>
        <w:br/>
        <w:t xml:space="preserve">    } else if (event.queueId === 'crawler') {</w:t>
        <w:br/>
        <w:t xml:space="preserve">      // Similar updates for crawler stats</w:t>
        <w:br/>
        <w:t xml:space="preserve">    }</w:t>
        <w:br/>
        <w:t xml:space="preserve">  };</w:t>
        <w:br/>
        <w:br/>
        <w:t xml:space="preserve">  if (isLoading) {</w:t>
        <w:br/>
        <w:t xml:space="preserve">    return &lt;div&gt;Loading queue statistics...&lt;/div&gt;;</w:t>
        <w:br/>
        <w:t xml:space="preserve">  }</w:t>
        <w:br/>
        <w:br/>
        <w:t xml:space="preserve">  return (</w:t>
        <w:br/>
        <w:t xml:space="preserve">    &lt;div className="queue-dashboard"&gt;</w:t>
        <w:br/>
        <w:t xml:space="preserve">      &lt;h2&gt;Queue Dashboard&lt;/h2&gt;</w:t>
        <w:br/>
        <w:br/>
        <w:t xml:space="preserve">      &lt;div className="queue-stats-container"&gt;</w:t>
        <w:br/>
        <w:t xml:space="preserve">        {pdfStats &amp;&amp; (</w:t>
        <w:br/>
        <w:t xml:space="preserve">          &lt;div className="queue-stats-card"&gt;</w:t>
        <w:br/>
        <w:t xml:space="preserve">            &lt;h3&gt;{pdfStats.name}&lt;/h3&gt;</w:t>
        <w:br/>
        <w:t xml:space="preserve">            &lt;div className="status-indicator status-{pdfStats.status}"&gt;</w:t>
        <w:br/>
        <w:t xml:space="preserve">              {pdfStats.status}</w:t>
        <w:br/>
        <w:t xml:space="preserve">            &lt;/div&gt;</w:t>
        <w:br/>
        <w:br/>
        <w:t xml:space="preserve">            &lt;div className="stats-grid"&gt;</w:t>
        <w:br/>
        <w:t xml:space="preserve">              &lt;div className="stat-item"&gt;</w:t>
        <w:br/>
        <w:t xml:space="preserve">                &lt;div className="stat-label"&gt;Waiting&lt;/div&gt;</w:t>
        <w:br/>
        <w:t xml:space="preserve">                &lt;div className="stat-value"&gt;{pdfStats.jobCount.waiting}&lt;/div&gt;</w:t>
        <w:br/>
        <w:t xml:space="preserve">              &lt;/div&gt;</w:t>
        <w:br/>
        <w:t xml:space="preserve">              &lt;div className="stat-item"&gt;</w:t>
        <w:br/>
        <w:t xml:space="preserve">                &lt;div className="stat-label"&gt;Processing&lt;/div&gt;</w:t>
        <w:br/>
        <w:t xml:space="preserve">                &lt;div className="stat-value"&gt;{pdfStats.jobCount.processing}&lt;/div&gt;</w:t>
        <w:br/>
        <w:t xml:space="preserve">              &lt;/div&gt;</w:t>
        <w:br/>
        <w:t xml:space="preserve">              &lt;div className="stat-item"&gt;</w:t>
        <w:br/>
        <w:t xml:space="preserve">                &lt;div className="stat-label"&gt;Completed&lt;/div&gt;</w:t>
        <w:br/>
        <w:t xml:space="preserve">                &lt;div className="stat-value"&gt;{pdfStats.jobCount.completed}&lt;/div&gt;</w:t>
        <w:br/>
        <w:t xml:space="preserve">              &lt;/div&gt;</w:t>
        <w:br/>
        <w:t xml:space="preserve">              &lt;div className="stat-item"&gt;</w:t>
        <w:br/>
        <w:t xml:space="preserve">                &lt;div className="stat-label"&gt;Failed&lt;/div&gt;</w:t>
        <w:br/>
        <w:t xml:space="preserve">                &lt;div className="stat-value"&gt;{pdfStats.jobCount.failed}&lt;/div&gt;</w:t>
        <w:br/>
        <w:t xml:space="preserve">              &lt;/div&gt;</w:t>
        <w:br/>
        <w:t xml:space="preserve">            &lt;/div&gt;</w:t>
        <w:br/>
        <w:br/>
        <w:t xml:space="preserve">            &lt;div className="throughput-section"&gt;</w:t>
        <w:br/>
        <w:t xml:space="preserve">              &lt;h4&gt;Throughput&lt;/h4&gt;</w:t>
        <w:br/>
        <w:t xml:space="preserve">              &lt;div&gt;Last 24h: {pdfStats.throughput.last24h} jobs&lt;/div&gt;</w:t>
        <w:br/>
        <w:t xml:space="preserve">              &lt;div&gt;Last 7d: {pdfStats.throughput.last7d} jobs&lt;/div&gt;</w:t>
        <w:br/>
        <w:t xml:space="preserve">            &lt;/div&gt;</w:t>
        <w:br/>
        <w:br/>
        <w:t xml:space="preserve">            &lt;div className="processing-time"&gt;</w:t>
        <w:br/>
        <w:t xml:space="preserve">              &lt;h4&gt;Average Processing Time&lt;/h4&gt;</w:t>
        <w:br/>
        <w:t xml:space="preserve">              &lt;div&gt;{formatTime(pdfStats.averageProcessingTime)}&lt;/div&gt;</w:t>
        <w:br/>
        <w:t xml:space="preserve">            &lt;/div&gt;</w:t>
        <w:br/>
        <w:br/>
        <w:t xml:space="preserve">            {pdfStats.oldestJob &amp;&amp; (</w:t>
        <w:br/>
        <w:t xml:space="preserve">              &lt;div className="oldest-job"&gt;</w:t>
        <w:br/>
        <w:t xml:space="preserve">                &lt;h4&gt;Oldest Waiting Job&lt;/h4&gt;</w:t>
        <w:br/>
        <w:t xml:space="preserve">                &lt;div&gt;{formatDate(pdfStats.oldestJob)}&lt;/div&gt;</w:t>
        <w:br/>
        <w:t xml:space="preserve">              &lt;/div&gt;</w:t>
        <w:br/>
        <w:t xml:space="preserve">            )}</w:t>
        <w:br/>
        <w:br/>
        <w:t xml:space="preserve">            &lt;div className="action-buttons"&gt;</w:t>
        <w:br/>
        <w:t xml:space="preserve">              &lt;button onClick={() =&gt; viewQueueJobs('pdf')}&gt;View Jobs&lt;/button&gt;</w:t>
        <w:br/>
        <w:t xml:space="preserve">              &lt;button onClick={() =&gt; pauseQueue('pdf')}&gt;</w:t>
        <w:br/>
        <w:t xml:space="preserve">                {pdfStats.status === 'paused' ? 'Resume' : 'Pause'}</w:t>
        <w:br/>
        <w:t xml:space="preserve">              &lt;/button&gt;</w:t>
        <w:br/>
        <w:t xml:space="preserve">            &lt;/div&gt;</w:t>
        <w:br/>
        <w:t xml:space="preserve">          &lt;/div&gt;</w:t>
        <w:br/>
        <w:t xml:space="preserve">        )}</w:t>
        <w:br/>
        <w:br/>
        <w:t xml:space="preserve">        {/* Similar card for crawler stats */}</w:t>
        <w:br/>
        <w:t xml:space="preserve">      &lt;/div&gt;</w:t>
        <w:br/>
        <w:br/>
        <w:t xml:space="preserve">      &lt;div className="recent-events"&gt;</w:t>
        <w:br/>
        <w:t xml:space="preserve">        &lt;h3&gt;Recent Events&lt;/h3&gt;</w:t>
        <w:br/>
        <w:t xml:space="preserve">        &lt;ul className="event-list"&gt;</w:t>
        <w:br/>
        <w:t xml:space="preserve">          {recentEvents.map((event, index) =&gt; (</w:t>
        <w:br/>
        <w:t xml:space="preserve">            &lt;li key={index} className={`event-item event-${event.type.split('.')[1]}`}&gt;</w:t>
        <w:br/>
        <w:t xml:space="preserve">              &lt;div className="event-time"&gt;{formatTime(event.timestamp)}&lt;/div&gt;</w:t>
        <w:br/>
        <w:t xml:space="preserve">              &lt;div className="event-queue"&gt;{event.queueId}&lt;/div&gt;</w:t>
        <w:br/>
        <w:t xml:space="preserve">              &lt;div className="event-type"&gt;{event.type}&lt;/div&gt;</w:t>
        <w:br/>
        <w:t xml:space="preserve">              &lt;div className="event-data"&gt;</w:t>
        <w:br/>
        <w:t xml:space="preserve">                {event.data.jobId &amp;&amp; &lt;span&gt;Job: {event.data.jobId}&lt;/span&gt;}</w:t>
        <w:br/>
        <w:t xml:space="preserve">                {event.data.progress &amp;&amp; (</w:t>
        <w:br/>
        <w:t xml:space="preserve">                  &lt;span&gt;Progress: {event.data.progress.percentComplete}%&lt;/span&gt;</w:t>
        <w:br/>
        <w:t xml:space="preserve">                )}</w:t>
        <w:br/>
        <w:t xml:space="preserve">              &lt;/div&gt;</w:t>
        <w:br/>
        <w:t xml:space="preserve">            &lt;/li&gt;</w:t>
        <w:br/>
        <w:t xml:space="preserve">          ))}</w:t>
        <w:br/>
        <w:t xml:space="preserve">        &lt;/ul&gt;</w:t>
        <w:br/>
        <w:t xml:space="preserve">      &lt;/div&gt;</w:t>
        <w:br/>
        <w:t xml:space="preserve">    &lt;/div&gt;</w:t>
        <w:br/>
        <w:t xml:space="preserve">  );</w:t>
        <w:br/>
        <w:t>};</w:t>
        <w:br/>
        <w:br/>
        <w:t>// Helper functions</w:t>
        <w:br/>
        <w:t>const formatTime = (milliseconds: number) =&gt; {</w:t>
        <w:br/>
        <w:t xml:space="preserve">  const seconds = Math.floor(milliseconds / 1000);</w:t>
        <w:br/>
        <w:t xml:space="preserve">  const minutes = Math.floor(seconds / 60);</w:t>
        <w:br/>
        <w:t xml:space="preserve">  const hours = Math.floor(minutes / 60);</w:t>
        <w:br/>
        <w:br/>
        <w:t xml:space="preserve">  if (hours &gt; 0) {</w:t>
        <w:br/>
        <w:t xml:space="preserve">    return `${hours}h ${minutes % 60}m`;</w:t>
        <w:br/>
        <w:t xml:space="preserve">  } else if (minutes &gt; 0) {</w:t>
        <w:br/>
        <w:t xml:space="preserve">    return `${minutes}m ${seconds % 60}s`;</w:t>
        <w:br/>
        <w:t xml:space="preserve">  } else {</w:t>
        <w:br/>
        <w:t xml:space="preserve">    return `${seconds}s`;</w:t>
        <w:br/>
        <w:t xml:space="preserve">  }</w:t>
        <w:br/>
        <w:t>};</w:t>
        <w:br/>
        <w:br/>
        <w:t>const formatDate = (date: Date) =&gt; {</w:t>
        <w:br/>
        <w:t xml:space="preserve">  return new Date(date).toLocaleString();</w:t>
        <w:br/>
        <w:t>};</w:t>
        <w:br/>
        <w:br/>
        <w:t>const viewQueueJobs = (queueId: string) =&gt; {</w:t>
        <w:br/>
        <w:t xml:space="preserve">  window.location.href = `/admin/queues/${queueId}/jobs`;</w:t>
        <w:br/>
        <w:t>};</w:t>
        <w:br/>
        <w:br/>
        <w:t>const pauseQueue = async (queueId: string) =&gt; {</w:t>
        <w:br/>
        <w:t xml:space="preserve">  try {</w:t>
        <w:br/>
        <w:t xml:space="preserve">    await fetch(`/api/admin/queues/${queueId}/toggle`, {</w:t>
        <w:br/>
        <w:t xml:space="preserve">      method: 'POST'</w:t>
        <w:br/>
        <w:t xml:space="preserve">    });</w:t>
        <w:br/>
        <w:t xml:space="preserve">  } catch (error) {</w:t>
        <w:br/>
        <w:t xml:space="preserve">    console.error(`Failed to toggle queue ${queueId}:`, error);</w:t>
        <w:br/>
        <w:t xml:space="preserve">  }</w:t>
        <w:br/>
        <w:t>};</w:t>
        <w:br/>
      </w:r>
    </w:p>
    <w:p>
      <w:r>
        <w:rPr>
          <w:rFonts w:ascii="Courier New" w:hAnsi="Courier New"/>
          <w:sz w:val="18"/>
        </w:rPr>
        <w:t>// Queue Dashboard Component</w:t>
        <w:br/>
        <w:t>import React, { useEffect, useState } from 'react';</w:t>
        <w:br/>
        <w:t>import { queueEvents } from '../../services/queueEvents.service';</w:t>
        <w:br/>
        <w:br/>
        <w:t>interface QueueStats {</w:t>
        <w:br/>
        <w:t xml:space="preserve">  queueId: string;</w:t>
        <w:br/>
        <w:t xml:space="preserve">  name: string;</w:t>
        <w:br/>
        <w:t xml:space="preserve">  status: 'active' | 'paused' | 'error';</w:t>
        <w:br/>
        <w:t xml:space="preserve">  jobCount: {</w:t>
        <w:br/>
        <w:t xml:space="preserve">    waiting: number;</w:t>
        <w:br/>
        <w:t xml:space="preserve">    processing: number;</w:t>
        <w:br/>
        <w:t xml:space="preserve">    completed: number;</w:t>
        <w:br/>
        <w:t xml:space="preserve">    failed: number;</w:t>
        <w:br/>
        <w:t xml:space="preserve">  };</w:t>
        <w:br/>
        <w:t xml:space="preserve">  throughput: {</w:t>
        <w:br/>
        <w:t xml:space="preserve">    last1h: number;</w:t>
        <w:br/>
        <w:t xml:space="preserve">    last24h: number;</w:t>
        <w:br/>
        <w:t xml:space="preserve">    last7d: number;</w:t>
        <w:br/>
        <w:t xml:space="preserve">  };</w:t>
        <w:br/>
        <w:t xml:space="preserve">  averageProcessingTime: number;</w:t>
        <w:br/>
        <w:t xml:space="preserve">  oldestJob: Date | null;</w:t>
        <w:br/>
        <w:t>}</w:t>
        <w:br/>
        <w:br/>
        <w:t>interface QueueEvent {</w:t>
        <w:br/>
        <w:t xml:space="preserve">  type: string;</w:t>
        <w:br/>
        <w:t xml:space="preserve">  queueId: string;</w:t>
        <w:br/>
        <w:t xml:space="preserve">  data: any;</w:t>
        <w:br/>
        <w:t xml:space="preserve">  timestamp: number;</w:t>
        <w:br/>
        <w:t>}</w:t>
        <w:br/>
        <w:br/>
        <w:t>export const QueueDashboard: React.FC = () =&gt; {</w:t>
        <w:br/>
        <w:t xml:space="preserve">  const [pdfStats, setPdfStats] = useState&lt;QueueStats | null&gt;(null);</w:t>
        <w:br/>
        <w:t xml:space="preserve">  const [crawlerStats, setCrawlerStats] = useState&lt;QueueStats | null&gt;(null);</w:t>
        <w:br/>
        <w:t xml:space="preserve">  const [recentEvents, setRecentEvents] = useState&lt;QueueEvent[]&gt;([]);</w:t>
        <w:br/>
        <w:t xml:space="preserve">  const [isLoading, setIsLoading] = useState(true);</w:t>
        <w:br/>
        <w:br/>
        <w:t xml:space="preserve">  useEffect(() =&gt; {</w:t>
        <w:br/>
        <w:t xml:space="preserve">    // Fetch initial queue stats</w:t>
        <w:br/>
        <w:t xml:space="preserve">    const fetchQueueStats = async () =&gt; {</w:t>
        <w:br/>
        <w:t xml:space="preserve">      try {</w:t>
        <w:br/>
        <w:t xml:space="preserve">        const response = await fetch('/api/admin/queues');</w:t>
        <w:br/>
        <w:t xml:space="preserve">        const data = await response.json();</w:t>
        <w:br/>
        <w:br/>
        <w:t xml:space="preserve">        // Update stats</w:t>
        <w:br/>
        <w:t xml:space="preserve">        data.queues.forEach((queueStats: QueueStats) =&gt; {</w:t>
        <w:br/>
        <w:t xml:space="preserve">          if (queueStats.queueId === 'pdf') {</w:t>
        <w:br/>
        <w:t xml:space="preserve">            setPdfStats(queueStats);</w:t>
        <w:br/>
        <w:t xml:space="preserve">          } else if (queueStats.queueId === 'crawler') {</w:t>
        <w:br/>
        <w:t xml:space="preserve">            setCrawlerStats(queueStats);</w:t>
        <w:br/>
        <w:t xml:space="preserve">          }</w:t>
        <w:br/>
        <w:t xml:space="preserve">        });</w:t>
        <w:br/>
        <w:br/>
        <w:t xml:space="preserve">        setIsLoading(false);</w:t>
        <w:br/>
        <w:t xml:space="preserve">      } catch (error) {</w:t>
        <w:br/>
        <w:t xml:space="preserve">        console.error('Failed to fetch queue stats:', error);</w:t>
        <w:br/>
        <w:t xml:space="preserve">        setIsLoading(false);</w:t>
        <w:br/>
        <w:t xml:space="preserve">      }</w:t>
        <w:br/>
        <w:t xml:space="preserve">    };</w:t>
        <w:br/>
        <w:br/>
        <w:t xml:space="preserve">    fetchQueueStats();</w:t>
        <w:br/>
        <w:br/>
        <w:t xml:space="preserve">    // Subscribe to queue events</w:t>
        <w:br/>
        <w:t xml:space="preserve">    const unsubscribePdf = queueEvents.subscribeToPDFEvents(handleQueueEvent);</w:t>
        <w:br/>
        <w:t xml:space="preserve">    const unsubscribeCrawler = queueEvents.subscribeToCrawlerEvents(handleQueueEvent);</w:t>
        <w:br/>
        <w:br/>
        <w:t xml:space="preserve">    return () =&gt; {</w:t>
        <w:br/>
        <w:t xml:space="preserve">      unsubscribePdf();</w:t>
        <w:br/>
        <w:t xml:space="preserve">      unsubscribeCrawler();</w:t>
        <w:br/>
        <w:t xml:space="preserve">    };</w:t>
        <w:br/>
        <w:t xml:space="preserve">  }, []);</w:t>
        <w:br/>
        <w:br/>
        <w:t xml:space="preserve">  // Handle queue events</w:t>
        <w:br/>
        <w:t xml:space="preserve">  const handleQueueEvent = (event: QueueEvent) =&gt; {</w:t>
        <w:br/>
        <w:t xml:space="preserve">    // Update recent events list</w:t>
        <w:br/>
        <w:t xml:space="preserve">    setRecentEvents(prevEvents =&gt; {</w:t>
        <w:br/>
        <w:t xml:space="preserve">      const newEvents = [event, ...prevEvents].slice(0, 10);</w:t>
        <w:br/>
        <w:t xml:space="preserve">      return newEvents;</w:t>
        <w:br/>
        <w:t xml:space="preserve">    });</w:t>
        <w:br/>
        <w:br/>
        <w:t xml:space="preserve">    // Update queue stats based on event</w:t>
        <w:br/>
        <w:t xml:space="preserve">    if (event.queueId === 'pdf') {</w:t>
        <w:br/>
        <w:t xml:space="preserve">      if (event.type === 'pdf.job.queued') {</w:t>
        <w:br/>
        <w:t xml:space="preserve">        setPdfStats(prev =&gt; prev ? {</w:t>
        <w:br/>
        <w:t xml:space="preserve">          ...prev,</w:t>
        <w:br/>
        <w:t xml:space="preserve">          jobCount: {</w:t>
        <w:br/>
        <w:t xml:space="preserve">            ...prev.jobCount,</w:t>
        <w:br/>
        <w:t xml:space="preserve">            waiting: prev.jobCount.waiting + 1</w:t>
        <w:br/>
        <w:t xml:space="preserve">          }</w:t>
        <w:br/>
        <w:t xml:space="preserve">        } : null);</w:t>
        <w:br/>
        <w:t xml:space="preserve">      } else if (event.type === 'pdf.job.started') {</w:t>
        <w:br/>
        <w:t xml:space="preserve">        setPdfStats(prev =&gt; prev ? {</w:t>
        <w:br/>
        <w:t xml:space="preserve">          ...prev,</w:t>
        <w:br/>
        <w:t xml:space="preserve">          jobCount: {</w:t>
        <w:br/>
        <w:t xml:space="preserve">            ...prev.jobCount,</w:t>
        <w:br/>
        <w:t xml:space="preserve">            waiting: Math.max(0, prev.jobCount.waiting - 1),</w:t>
        <w:br/>
        <w:t xml:space="preserve">            processing: prev.jobCount.processing + 1</w:t>
        <w:br/>
        <w:t xml:space="preserve">          }</w:t>
        <w:br/>
        <w:t xml:space="preserve">        } : null);</w:t>
        <w:br/>
        <w:t xml:space="preserve">      } else if (event.type === 'pdf.job.completed') {</w:t>
        <w:br/>
        <w:t xml:space="preserve">        setPdfStats(prev =&gt; prev ? {</w:t>
        <w:br/>
        <w:t xml:space="preserve">          ...prev,</w:t>
        <w:br/>
        <w:t xml:space="preserve">          jobCount: {</w:t>
        <w:br/>
        <w:t xml:space="preserve">            ...prev.jobCount,</w:t>
        <w:br/>
        <w:t xml:space="preserve">            processing: Math.max(0, prev.jobCount.processing - 1),</w:t>
        <w:br/>
        <w:t xml:space="preserve">            completed: prev.jobCount.completed + 1</w:t>
        <w:br/>
        <w:t xml:space="preserve">          },</w:t>
        <w:br/>
        <w:t xml:space="preserve">          throughput: {</w:t>
        <w:br/>
        <w:t xml:space="preserve">            ...prev.throughput,</w:t>
        <w:br/>
        <w:t xml:space="preserve">            last1h: prev.throughput.last1h + 1,</w:t>
        <w:br/>
        <w:t xml:space="preserve">            last24h: prev.throughput.last24h + 1,</w:t>
        <w:br/>
        <w:t xml:space="preserve">            last7d: prev.throughput.last7d + 1</w:t>
        <w:br/>
        <w:t xml:space="preserve">          }</w:t>
        <w:br/>
        <w:t xml:space="preserve">        } : null);</w:t>
        <w:br/>
        <w:t xml:space="preserve">      } else if (event.type === 'pdf.job.failed') {</w:t>
        <w:br/>
        <w:t xml:space="preserve">        setPdfStats(prev =&gt; prev ? {</w:t>
        <w:br/>
        <w:t xml:space="preserve">          ...prev,</w:t>
        <w:br/>
        <w:t xml:space="preserve">          jobCount: {</w:t>
        <w:br/>
        <w:t xml:space="preserve">            ...prev.jobCount,</w:t>
        <w:br/>
        <w:t xml:space="preserve">            processing: Math.max(0, prev.jobCount.processing - 1),</w:t>
        <w:br/>
        <w:t xml:space="preserve">            failed: prev.jobCount.failed + 1</w:t>
        <w:br/>
        <w:t xml:space="preserve">          }</w:t>
        <w:br/>
        <w:t xml:space="preserve">        } : null);</w:t>
        <w:br/>
        <w:t xml:space="preserve">      }</w:t>
        <w:br/>
        <w:t xml:space="preserve">    } else if (event.queueId === 'crawler') {</w:t>
        <w:br/>
        <w:t xml:space="preserve">      // Similar updates for crawler stats</w:t>
        <w:br/>
        <w:t xml:space="preserve">    }</w:t>
        <w:br/>
        <w:t xml:space="preserve">  };</w:t>
        <w:br/>
        <w:br/>
        <w:t xml:space="preserve">  if (isLoading) {</w:t>
        <w:br/>
        <w:t xml:space="preserve">    return &lt;div&gt;Loading queue statistics...&lt;/div&gt;;</w:t>
        <w:br/>
        <w:t xml:space="preserve">  }</w:t>
        <w:br/>
        <w:br/>
        <w:t xml:space="preserve">  return (</w:t>
        <w:br/>
        <w:t xml:space="preserve">    &lt;div className="queue-dashboard"&gt;</w:t>
        <w:br/>
        <w:t xml:space="preserve">      &lt;h2&gt;Queue Dashboard&lt;/h2&gt;</w:t>
        <w:br/>
        <w:br/>
        <w:t xml:space="preserve">      &lt;div className="queue-stats-container"&gt;</w:t>
        <w:br/>
        <w:t xml:space="preserve">        {pdfStats &amp;&amp; (</w:t>
        <w:br/>
        <w:t xml:space="preserve">          &lt;div className="queue-stats-card"&gt;</w:t>
        <w:br/>
        <w:t xml:space="preserve">            &lt;h3&gt;{pdfStats.name}&lt;/h3&gt;</w:t>
        <w:br/>
        <w:t xml:space="preserve">            &lt;div className="status-indicator status-{pdfStats.status}"&gt;</w:t>
        <w:br/>
        <w:t xml:space="preserve">              {pdfStats.status}</w:t>
        <w:br/>
        <w:t xml:space="preserve">            &lt;/div&gt;</w:t>
        <w:br/>
        <w:br/>
        <w:t xml:space="preserve">            &lt;div className="stats-grid"&gt;</w:t>
        <w:br/>
        <w:t xml:space="preserve">              &lt;div className="stat-item"&gt;</w:t>
        <w:br/>
        <w:t xml:space="preserve">                &lt;div className="stat-label"&gt;Waiting&lt;/div&gt;</w:t>
        <w:br/>
        <w:t xml:space="preserve">                &lt;div className="stat-value"&gt;{pdfStats.jobCount.waiting}&lt;/div&gt;</w:t>
        <w:br/>
        <w:t xml:space="preserve">              &lt;/div&gt;</w:t>
        <w:br/>
        <w:t xml:space="preserve">              &lt;div className="stat-item"&gt;</w:t>
        <w:br/>
        <w:t xml:space="preserve">                &lt;div className="stat-label"&gt;Processing&lt;/div&gt;</w:t>
        <w:br/>
        <w:t xml:space="preserve">                &lt;div className="stat-value"&gt;{pdfStats.jobCount.processing}&lt;/div&gt;</w:t>
        <w:br/>
        <w:t xml:space="preserve">              &lt;/div&gt;</w:t>
        <w:br/>
        <w:t xml:space="preserve">              &lt;div className="stat-item"&gt;</w:t>
        <w:br/>
        <w:t xml:space="preserve">                &lt;div className="stat-label"&gt;Completed&lt;/div&gt;</w:t>
        <w:br/>
        <w:t xml:space="preserve">                &lt;div className="stat-value"&gt;{pdfStats.jobCount.completed}&lt;/div&gt;</w:t>
        <w:br/>
        <w:t xml:space="preserve">              &lt;/div&gt;</w:t>
        <w:br/>
        <w:t xml:space="preserve">              &lt;div className="stat-item"&gt;</w:t>
        <w:br/>
        <w:t xml:space="preserve">                &lt;div className="stat-label"&gt;Failed&lt;/div&gt;</w:t>
        <w:br/>
        <w:t xml:space="preserve">                &lt;div className="stat-value"&gt;{pdfStats.jobCount.failed}&lt;/div&gt;</w:t>
        <w:br/>
        <w:t xml:space="preserve">              &lt;/div&gt;</w:t>
        <w:br/>
        <w:t xml:space="preserve">            &lt;/div&gt;</w:t>
        <w:br/>
        <w:br/>
        <w:t xml:space="preserve">            &lt;div className="throughput-section"&gt;</w:t>
        <w:br/>
        <w:t xml:space="preserve">              &lt;h4&gt;Throughput&lt;/h4&gt;</w:t>
        <w:br/>
        <w:t xml:space="preserve">              &lt;div&gt;Last 24h: {pdfStats.throughput.last24h} jobs&lt;/div&gt;</w:t>
        <w:br/>
        <w:t xml:space="preserve">              &lt;div&gt;Last 7d: {pdfStats.throughput.last7d} jobs&lt;/div&gt;</w:t>
        <w:br/>
        <w:t xml:space="preserve">            &lt;/div&gt;</w:t>
        <w:br/>
        <w:br/>
        <w:t xml:space="preserve">            &lt;div className="processing-time"&gt;</w:t>
        <w:br/>
        <w:t xml:space="preserve">              &lt;h4&gt;Average Processing Time&lt;/h4&gt;</w:t>
        <w:br/>
        <w:t xml:space="preserve">              &lt;div&gt;{formatTime(pdfStats.averageProcessingTime)}&lt;/div&gt;</w:t>
        <w:br/>
        <w:t xml:space="preserve">            &lt;/div&gt;</w:t>
        <w:br/>
        <w:br/>
        <w:t xml:space="preserve">            {pdfStats.oldestJob &amp;&amp; (</w:t>
        <w:br/>
        <w:t xml:space="preserve">              &lt;div className="oldest-job"&gt;</w:t>
        <w:br/>
        <w:t xml:space="preserve">                &lt;h4&gt;Oldest Waiting Job&lt;/h4&gt;</w:t>
        <w:br/>
        <w:t xml:space="preserve">                &lt;div&gt;{formatDate(pdfStats.oldestJob)}&lt;/div&gt;</w:t>
        <w:br/>
        <w:t xml:space="preserve">              &lt;/div&gt;</w:t>
        <w:br/>
        <w:t xml:space="preserve">            )}</w:t>
        <w:br/>
        <w:br/>
        <w:t xml:space="preserve">            &lt;div className="action-buttons"&gt;</w:t>
        <w:br/>
        <w:t xml:space="preserve">              &lt;button onClick={() =&gt; viewQueueJobs('pdf')}&gt;View Jobs&lt;/button&gt;</w:t>
        <w:br/>
        <w:t xml:space="preserve">              &lt;button onClick={() =&gt; pauseQueue('pdf')}&gt;</w:t>
        <w:br/>
        <w:t xml:space="preserve">                {pdfStats.status === 'paused' ? 'Resume' : 'Pause'}</w:t>
        <w:br/>
        <w:t xml:space="preserve">              &lt;/button&gt;</w:t>
        <w:br/>
        <w:t xml:space="preserve">            &lt;/div&gt;</w:t>
        <w:br/>
        <w:t xml:space="preserve">          &lt;/div&gt;</w:t>
        <w:br/>
        <w:t xml:space="preserve">        )}</w:t>
        <w:br/>
        <w:br/>
        <w:t xml:space="preserve">        {/* Similar card for crawler stats */}</w:t>
        <w:br/>
        <w:t xml:space="preserve">      &lt;/div&gt;</w:t>
        <w:br/>
        <w:br/>
        <w:t xml:space="preserve">      &lt;div className="recent-events"&gt;</w:t>
        <w:br/>
        <w:t xml:space="preserve">        &lt;h3&gt;Recent Events&lt;/h3&gt;</w:t>
        <w:br/>
        <w:t xml:space="preserve">        &lt;ul className="event-list"&gt;</w:t>
        <w:br/>
        <w:t xml:space="preserve">          {recentEvents.map((event, index) =&gt; (</w:t>
        <w:br/>
        <w:t xml:space="preserve">            &lt;li key={index} className={`event-item event-${event.type.split('.')[1]}`}&gt;</w:t>
        <w:br/>
        <w:t xml:space="preserve">              &lt;div className="event-time"&gt;{formatTime(event.timestamp)}&lt;/div&gt;</w:t>
        <w:br/>
        <w:t xml:space="preserve">              &lt;div className="event-queue"&gt;{event.queueId}&lt;/div&gt;</w:t>
        <w:br/>
        <w:t xml:space="preserve">              &lt;div className="event-type"&gt;{event.type}&lt;/div&gt;</w:t>
        <w:br/>
        <w:t xml:space="preserve">              &lt;div className="event-data"&gt;</w:t>
        <w:br/>
        <w:t xml:space="preserve">                {event.data.jobId &amp;&amp; &lt;span&gt;Job: {event.data.jobId}&lt;/span&gt;}</w:t>
        <w:br/>
        <w:t xml:space="preserve">                {event.data.progress &amp;&amp; (</w:t>
        <w:br/>
        <w:t xml:space="preserve">                  &lt;span&gt;Progress: {event.data.progress.percentComplete}%&lt;/span&gt;</w:t>
        <w:br/>
        <w:t xml:space="preserve">                )}</w:t>
        <w:br/>
        <w:t xml:space="preserve">              &lt;/div&gt;</w:t>
        <w:br/>
        <w:t xml:space="preserve">            &lt;/li&gt;</w:t>
        <w:br/>
        <w:t xml:space="preserve">          ))}</w:t>
        <w:br/>
        <w:t xml:space="preserve">        &lt;/ul&gt;</w:t>
        <w:br/>
        <w:t xml:space="preserve">      &lt;/div&gt;</w:t>
        <w:br/>
        <w:t xml:space="preserve">    &lt;/div&gt;</w:t>
        <w:br/>
        <w:t xml:space="preserve">  );</w:t>
        <w:br/>
        <w:t>};</w:t>
        <w:br/>
        <w:br/>
        <w:t>// Helper functions</w:t>
        <w:br/>
        <w:t>const formatTime = (milliseconds: number) =&gt; {</w:t>
        <w:br/>
        <w:t xml:space="preserve">  const seconds = Math.floor(milliseconds / 1000);</w:t>
        <w:br/>
        <w:t xml:space="preserve">  const minutes = Math.floor(seconds / 60);</w:t>
        <w:br/>
        <w:t xml:space="preserve">  const hours = Math.floor(minutes / 60);</w:t>
        <w:br/>
        <w:br/>
        <w:t xml:space="preserve">  if (hours &gt; 0) {</w:t>
        <w:br/>
        <w:t xml:space="preserve">    return `${hours}h ${minutes % 60}m`;</w:t>
        <w:br/>
        <w:t xml:space="preserve">  } else if (minutes &gt; 0) {</w:t>
        <w:br/>
        <w:t xml:space="preserve">    return `${minutes}m ${seconds % 60}s`;</w:t>
        <w:br/>
        <w:t xml:space="preserve">  } else {</w:t>
        <w:br/>
        <w:t xml:space="preserve">    return `${seconds}s`;</w:t>
        <w:br/>
        <w:t xml:space="preserve">  }</w:t>
        <w:br/>
        <w:t>};</w:t>
        <w:br/>
        <w:br/>
        <w:t>const formatDate = (date: Date) =&gt; {</w:t>
        <w:br/>
        <w:t xml:space="preserve">  return new Date(date).toLocaleString();</w:t>
        <w:br/>
        <w:t>};</w:t>
        <w:br/>
        <w:br/>
        <w:t>const viewQueueJobs = (queueId: string) =&gt; {</w:t>
        <w:br/>
        <w:t xml:space="preserve">  window.location.href = `/admin/queues/${queueId}/jobs`;</w:t>
        <w:br/>
        <w:t>};</w:t>
        <w:br/>
        <w:br/>
        <w:t>const pauseQueue = async (queueId: string) =&gt; {</w:t>
        <w:br/>
        <w:t xml:space="preserve">  try {</w:t>
        <w:br/>
        <w:t xml:space="preserve">    await fetch(`/api/admin/queues/${queueId}/toggle`, {</w:t>
        <w:br/>
        <w:t xml:space="preserve">      method: 'POST'</w:t>
        <w:br/>
        <w:t xml:space="preserve">    });</w:t>
        <w:br/>
        <w:t xml:space="preserve">  } catch (error) {</w:t>
        <w:br/>
        <w:t xml:space="preserve">    console.error(`Failed to toggle queue ${queueId}:`, error);</w:t>
        <w:br/>
        <w:t xml:space="preserve">  }</w:t>
        <w:br/>
        <w:t>};</w:t>
        <w:br/>
      </w:r>
    </w:p>
    <w:p>
      <w:pPr>
        <w:pStyle w:val="Heading3"/>
      </w:pPr>
      <w:r>
        <w:t>API Usage</w:t>
      </w:r>
    </w:p>
    <w:p>
      <w:pPr>
        <w:pStyle w:val="Heading4"/>
      </w:pPr>
      <w:r>
        <w:t>Creating a PDF Processing Job</w:t>
      </w:r>
    </w:p>
    <w:p>
      <w:r>
        <w:rPr>
          <w:rFonts w:ascii="Courier New" w:hAnsi="Courier New"/>
          <w:sz w:val="18"/>
        </w:rPr>
        <w:t>import { pdfQueue } from '../services/pdf/pdfQueue';</w:t>
        <w:br/>
        <w:br/>
        <w:t>async function processPDFCatalog(filePath: string, fileName: string, fileSize: number) {</w:t>
        <w:br/>
        <w:t xml:space="preserve">  try {</w:t>
        <w:br/>
        <w:t xml:space="preserve">    // Create a new PDF processing job</w:t>
        <w:br/>
        <w:t xml:space="preserve">    const jobId = await pdfQueue.createJob({</w:t>
        <w:br/>
        <w:t xml:space="preserve">      fileName,</w:t>
        <w:br/>
        <w:t xml:space="preserve">      fileSize,</w:t>
        <w:br/>
        <w:t xml:space="preserve">      filePath,</w:t>
        <w:br/>
        <w:t xml:space="preserve">      priority: 5,</w:t>
        <w:br/>
        <w:t xml:space="preserve">      options: {</w:t>
        <w:br/>
        <w:t xml:space="preserve">        extractImages: true,</w:t>
        <w:br/>
        <w:t xml:space="preserve">        extractText: true,</w:t>
        <w:br/>
        <w:t xml:space="preserve">        enhanceResolution: true,</w:t>
        <w:br/>
        <w:t xml:space="preserve">        associateTextWithImages: true,</w:t>
        <w:br/>
        <w:t xml:space="preserve">        extractStructuredData: true</w:t>
        <w:br/>
        <w:t xml:space="preserve">      }</w:t>
        <w:br/>
        <w:t xml:space="preserve">    });</w:t>
        <w:br/>
        <w:br/>
        <w:t xml:space="preserve">    console.log(`PDF processing job created: ${jobId}`);</w:t>
        <w:br/>
        <w:br/>
        <w:t xml:space="preserve">    // Optionally, subscribe to job events</w:t>
        <w:br/>
        <w:t xml:space="preserve">    const unsubscribe = pdfQueue.subscribeToEvents(['pdf.job.completed', 'pdf.job.failed'], async (event) =&gt; {</w:t>
        <w:br/>
        <w:t xml:space="preserve">      if (event.data.jobId === jobId) {</w:t>
        <w:br/>
        <w:t xml:space="preserve">        if (event.type === 'pdf.job.completed') {</w:t>
        <w:br/>
        <w:t xml:space="preserve">          console.log(`Job completed with results:`, event.data.results);</w:t>
        <w:br/>
        <w:br/>
        <w:t xml:space="preserve">          // Do something with the results</w:t>
        <w:br/>
        <w:t xml:space="preserve">          if (event.data.results &amp;&amp; event.data.results.materialsIdentified &gt; 0) {</w:t>
        <w:br/>
        <w:t xml:space="preserve">            // Handle extracted materials</w:t>
        <w:br/>
        <w:t xml:space="preserve">          }</w:t>
        <w:br/>
        <w:t xml:space="preserve">        } else if (event.type === 'pdf.job.failed') {</w:t>
        <w:br/>
        <w:t xml:space="preserve">          console.error(`Job failed:`, event.data.error);</w:t>
        <w:br/>
        <w:t xml:space="preserve">          // Handle failure</w:t>
        <w:br/>
        <w:t xml:space="preserve">        }</w:t>
        <w:br/>
        <w:br/>
        <w:t xml:space="preserve">        // Unsubscribe after handling event</w:t>
        <w:br/>
        <w:t xml:space="preserve">        unsubscribe();</w:t>
        <w:br/>
        <w:t xml:space="preserve">      }</w:t>
        <w:br/>
        <w:t xml:space="preserve">    });</w:t>
        <w:br/>
        <w:br/>
        <w:t xml:space="preserve">    return jobId;</w:t>
        <w:br/>
        <w:t xml:space="preserve">  } catch (error) {</w:t>
        <w:br/>
        <w:t xml:space="preserve">    console.error('Failed to create PDF processing job:', error);</w:t>
        <w:br/>
        <w:t xml:space="preserve">    throw error;</w:t>
        <w:br/>
        <w:t xml:space="preserve">  }</w:t>
        <w:br/>
        <w:t>}</w:t>
        <w:br/>
      </w:r>
    </w:p>
    <w:p>
      <w:r>
        <w:rPr>
          <w:rFonts w:ascii="Courier New" w:hAnsi="Courier New"/>
          <w:sz w:val="18"/>
        </w:rPr>
        <w:t>import { pdfQueue } from '../services/pdf/pdfQueue';</w:t>
        <w:br/>
        <w:br/>
        <w:t>async function processPDFCatalog(filePath: string, fileName: string, fileSize: number) {</w:t>
        <w:br/>
        <w:t xml:space="preserve">  try {</w:t>
        <w:br/>
        <w:t xml:space="preserve">    // Create a new PDF processing job</w:t>
        <w:br/>
        <w:t xml:space="preserve">    const jobId = await pdfQueue.createJob({</w:t>
        <w:br/>
        <w:t xml:space="preserve">      fileName,</w:t>
        <w:br/>
        <w:t xml:space="preserve">      fileSize,</w:t>
        <w:br/>
        <w:t xml:space="preserve">      filePath,</w:t>
        <w:br/>
        <w:t xml:space="preserve">      priority: 5,</w:t>
        <w:br/>
        <w:t xml:space="preserve">      options: {</w:t>
        <w:br/>
        <w:t xml:space="preserve">        extractImages: true,</w:t>
        <w:br/>
        <w:t xml:space="preserve">        extractText: true,</w:t>
        <w:br/>
        <w:t xml:space="preserve">        enhanceResolution: true,</w:t>
        <w:br/>
        <w:t xml:space="preserve">        associateTextWithImages: true,</w:t>
        <w:br/>
        <w:t xml:space="preserve">        extractStructuredData: true</w:t>
        <w:br/>
        <w:t xml:space="preserve">      }</w:t>
        <w:br/>
        <w:t xml:space="preserve">    });</w:t>
        <w:br/>
        <w:br/>
        <w:t xml:space="preserve">    console.log(`PDF processing job created: ${jobId}`);</w:t>
        <w:br/>
        <w:br/>
        <w:t xml:space="preserve">    // Optionally, subscribe to job events</w:t>
        <w:br/>
        <w:t xml:space="preserve">    const unsubscribe = pdfQueue.subscribeToEvents(['pdf.job.completed', 'pdf.job.failed'], async (event) =&gt; {</w:t>
        <w:br/>
        <w:t xml:space="preserve">      if (event.data.jobId === jobId) {</w:t>
        <w:br/>
        <w:t xml:space="preserve">        if (event.type === 'pdf.job.completed') {</w:t>
        <w:br/>
        <w:t xml:space="preserve">          console.log(`Job completed with results:`, event.data.results);</w:t>
        <w:br/>
        <w:br/>
        <w:t xml:space="preserve">          // Do something with the results</w:t>
        <w:br/>
        <w:t xml:space="preserve">          if (event.data.results &amp;&amp; event.data.results.materialsIdentified &gt; 0) {</w:t>
        <w:br/>
        <w:t xml:space="preserve">            // Handle extracted materials</w:t>
        <w:br/>
        <w:t xml:space="preserve">          }</w:t>
        <w:br/>
        <w:t xml:space="preserve">        } else if (event.type === 'pdf.job.failed') {</w:t>
        <w:br/>
        <w:t xml:space="preserve">          console.error(`Job failed:`, event.data.error);</w:t>
        <w:br/>
        <w:t xml:space="preserve">          // Handle failure</w:t>
        <w:br/>
        <w:t xml:space="preserve">        }</w:t>
        <w:br/>
        <w:br/>
        <w:t xml:space="preserve">        // Unsubscribe after handling event</w:t>
        <w:br/>
        <w:t xml:space="preserve">        unsubscribe();</w:t>
        <w:br/>
        <w:t xml:space="preserve">      }</w:t>
        <w:br/>
        <w:t xml:space="preserve">    });</w:t>
        <w:br/>
        <w:br/>
        <w:t xml:space="preserve">    return jobId;</w:t>
        <w:br/>
        <w:t xml:space="preserve">  } catch (error) {</w:t>
        <w:br/>
        <w:t xml:space="preserve">    console.error('Failed to create PDF processing job:', error);</w:t>
        <w:br/>
        <w:t xml:space="preserve">    throw error;</w:t>
        <w:br/>
        <w:t xml:space="preserve">  }</w:t>
        <w:br/>
        <w:t>}</w:t>
        <w:br/>
      </w:r>
    </w:p>
    <w:p>
      <w:pPr>
        <w:pStyle w:val="Heading4"/>
      </w:pPr>
      <w:r>
        <w:t>Monitoring Job Progress in UI</w:t>
      </w:r>
    </w:p>
    <w:p>
      <w:r>
        <w:rPr>
          <w:rFonts w:ascii="Courier New" w:hAnsi="Courier New"/>
          <w:sz w:val="18"/>
        </w:rPr>
        <w:t>import React, { useEffect, useState } from 'react';</w:t>
        <w:br/>
        <w:t>import { queueEvents } from '../../services/queueEvents.service';</w:t>
        <w:br/>
        <w:br/>
        <w:t>interface JobProgress {</w:t>
        <w:br/>
        <w:t xml:space="preserve">  currentPage: number;</w:t>
        <w:br/>
        <w:t xml:space="preserve">  totalPages: number;</w:t>
        <w:br/>
        <w:t xml:space="preserve">  percentComplete: number;</w:t>
        <w:br/>
        <w:t xml:space="preserve">  currentStage: string;</w:t>
        <w:br/>
        <w:t xml:space="preserve">  stageProgress: number;</w:t>
        <w:br/>
        <w:t>}</w:t>
        <w:br/>
        <w:br/>
        <w:t>interface JobDetails {</w:t>
        <w:br/>
        <w:t xml:space="preserve">  jobId: string;</w:t>
        <w:br/>
        <w:t xml:space="preserve">  status: 'waiting' | 'processing' | 'completed' | 'failed';</w:t>
        <w:br/>
        <w:t xml:space="preserve">  fileName: string;</w:t>
        <w:br/>
        <w:t xml:space="preserve">  fileSize: number;</w:t>
        <w:br/>
        <w:t xml:space="preserve">  progress: JobProgress;</w:t>
        <w:br/>
        <w:t xml:space="preserve">  results?: Record&lt;string, number&gt;;</w:t>
        <w:br/>
        <w:t xml:space="preserve">  error?: string;</w:t>
        <w:br/>
        <w:t xml:space="preserve">  createdAt: string;</w:t>
        <w:br/>
        <w:t xml:space="preserve">  startedAt?: string;</w:t>
        <w:br/>
        <w:t xml:space="preserve">  completedAt?: string;</w:t>
        <w:br/>
        <w:t>}</w:t>
        <w:br/>
        <w:br/>
        <w:t>export const JobProgressTracker: React.FC&lt;{ jobId: string }&gt; = ({ jobId }) =&gt; {</w:t>
        <w:br/>
        <w:t xml:space="preserve">  const [jobDetails, setJobDetails] = useState&lt;JobDetails | null&gt;(null);</w:t>
        <w:br/>
        <w:t xml:space="preserve">  const [isLoading, setIsLoading] = useState(true);</w:t>
        <w:br/>
        <w:br/>
        <w:t xml:space="preserve">  useEffect(() =&gt; {</w:t>
        <w:br/>
        <w:t xml:space="preserve">    // Fetch initial job details</w:t>
        <w:br/>
        <w:t xml:space="preserve">    const fetchJobDetails = async () =&gt; {</w:t>
        <w:br/>
        <w:t xml:space="preserve">      try {</w:t>
        <w:br/>
        <w:t xml:space="preserve">        const response = await fetch(`/api/pdf/jobs/${jobId}`);</w:t>
        <w:br/>
        <w:t xml:space="preserve">        const data = await response.json();</w:t>
        <w:br/>
        <w:t xml:space="preserve">        setJobDetails(data);</w:t>
        <w:br/>
        <w:t xml:space="preserve">        setIsLoading(false);</w:t>
        <w:br/>
        <w:t xml:space="preserve">      } catch (error) {</w:t>
        <w:br/>
        <w:t xml:space="preserve">        console.error('Failed to fetch job details:', error);</w:t>
        <w:br/>
        <w:t xml:space="preserve">        setIsLoading(false);</w:t>
        <w:br/>
        <w:t xml:space="preserve">      }</w:t>
        <w:br/>
        <w:t xml:space="preserve">    };</w:t>
        <w:br/>
        <w:br/>
        <w:t xml:space="preserve">    fetchJobDetails();</w:t>
        <w:br/>
        <w:br/>
        <w:t xml:space="preserve">    // Subscribe to job events</w:t>
        <w:br/>
        <w:t xml:space="preserve">    const unsubscribe = queueEvents.subscribeToPDFEvents((event) =&gt; {</w:t>
        <w:br/>
        <w:t xml:space="preserve">      if (event.data.jobId === jobId) {</w:t>
        <w:br/>
        <w:t xml:space="preserve">        // Update job details based on event type</w:t>
        <w:br/>
        <w:t xml:space="preserve">        if (event.type === 'pdf.job.progress') {</w:t>
        <w:br/>
        <w:t xml:space="preserve">          setJobDetails(prev =&gt; prev ? {</w:t>
        <w:br/>
        <w:t xml:space="preserve">            ...prev,</w:t>
        <w:br/>
        <w:t xml:space="preserve">            progress: event.data.progress</w:t>
        <w:br/>
        <w:t xml:space="preserve">          } : null);</w:t>
        <w:br/>
        <w:t xml:space="preserve">        } else if (event.type === 'pdf.job.completed') {</w:t>
        <w:br/>
        <w:t xml:space="preserve">          setJobDetails(prev =&gt; prev ? {</w:t>
        <w:br/>
        <w:t xml:space="preserve">            ...prev,</w:t>
        <w:br/>
        <w:t xml:space="preserve">            status: 'completed',</w:t>
        <w:br/>
        <w:t xml:space="preserve">            results: event.data.results,</w:t>
        <w:br/>
        <w:t xml:space="preserve">            completedAt: new Date(event.timestamp).toISOString()</w:t>
        <w:br/>
        <w:t xml:space="preserve">          } : null);</w:t>
        <w:br/>
        <w:t xml:space="preserve">        } else if (event.type === 'pdf.job.failed') {</w:t>
        <w:br/>
        <w:t xml:space="preserve">          setJobDetails(prev =&gt; prev ? {</w:t>
        <w:br/>
        <w:t xml:space="preserve">            ...prev,</w:t>
        <w:br/>
        <w:t xml:space="preserve">            status: 'failed',</w:t>
        <w:br/>
        <w:t xml:space="preserve">            error: event.data.error,</w:t>
        <w:br/>
        <w:t xml:space="preserve">            completedAt: new Date(event.timestamp).toISOString()</w:t>
        <w:br/>
        <w:t xml:space="preserve">          } : null);</w:t>
        <w:br/>
        <w:t xml:space="preserve">        }</w:t>
        <w:br/>
        <w:t xml:space="preserve">      }</w:t>
        <w:br/>
        <w:t xml:space="preserve">    });</w:t>
        <w:br/>
        <w:br/>
        <w:t xml:space="preserve">    return () =&gt; {</w:t>
        <w:br/>
        <w:t xml:space="preserve">      unsubscribe();</w:t>
        <w:br/>
        <w:t xml:space="preserve">    };</w:t>
        <w:br/>
        <w:t xml:space="preserve">  }, [jobId]);</w:t>
        <w:br/>
        <w:br/>
        <w:t xml:space="preserve">  if (isLoading) {</w:t>
        <w:br/>
        <w:t xml:space="preserve">    return &lt;div&gt;Loading job details...&lt;/div&gt;;</w:t>
        <w:br/>
        <w:t xml:space="preserve">  }</w:t>
        <w:br/>
        <w:br/>
        <w:t xml:space="preserve">  if (!jobDetails) {</w:t>
        <w:br/>
        <w:t xml:space="preserve">    return &lt;div&gt;Job not found&lt;/div&gt;;</w:t>
        <w:br/>
        <w:t xml:space="preserve">  }</w:t>
        <w:br/>
        <w:br/>
        <w:t xml:space="preserve">  return (</w:t>
        <w:br/>
        <w:t xml:space="preserve">    &lt;div className="job-progress-tracker"&gt;</w:t>
        <w:br/>
        <w:t xml:space="preserve">      &lt;h2&gt;Job Progress: {jobDetails.fileName}&lt;/h2&gt;</w:t>
        <w:br/>
        <w:br/>
        <w:t xml:space="preserve">      &lt;div className="job-status"&gt;</w:t>
        <w:br/>
        <w:t xml:space="preserve">        Status: &lt;span className={`status-${jobDetails.status}`}&gt;{jobDetails.status}&lt;/span&gt;</w:t>
        <w:br/>
        <w:t xml:space="preserve">      &lt;/div&gt;</w:t>
        <w:br/>
        <w:br/>
        <w:t xml:space="preserve">      {jobDetails.status === 'processing' &amp;&amp; (</w:t>
        <w:br/>
        <w:t xml:space="preserve">        &lt;div className="progress-section"&gt;</w:t>
        <w:br/>
        <w:t xml:space="preserve">          &lt;div className="progress-bar"&gt;</w:t>
        <w:br/>
        <w:t xml:space="preserve">            &lt;div </w:t>
        <w:br/>
        <w:t xml:space="preserve">              className="progress-fill"</w:t>
        <w:br/>
        <w:t xml:space="preserve">              style={{ width: `${jobDetails.progress.percentComplete}%` }}</w:t>
        <w:br/>
        <w:t xml:space="preserve">            /&gt;</w:t>
        <w:br/>
        <w:t xml:space="preserve">          &lt;/div&gt;</w:t>
        <w:br/>
        <w:t xml:space="preserve">          &lt;div className="progress-text"&gt;</w:t>
        <w:br/>
        <w:t xml:space="preserve">            {jobDetails.progress.percentComplete}% complete</w:t>
        <w:br/>
        <w:t xml:space="preserve">          &lt;/div&gt;</w:t>
        <w:br/>
        <w:t xml:space="preserve">          &lt;div className="stage-info"&gt;</w:t>
        <w:br/>
        <w:t xml:space="preserve">            Current stage: {jobDetails.progress.currentStage}</w:t>
        <w:br/>
        <w:t xml:space="preserve">            &lt;div className="stage-progress-bar"&gt;</w:t>
        <w:br/>
        <w:t xml:space="preserve">              &lt;div </w:t>
        <w:br/>
        <w:t xml:space="preserve">                className="stage-progress-fill"</w:t>
        <w:br/>
        <w:t xml:space="preserve">                style={{ width: `${jobDetails.progress.stageProgress}%` }}</w:t>
        <w:br/>
        <w:t xml:space="preserve">              /&gt;</w:t>
        <w:br/>
        <w:t xml:space="preserve">            &lt;/div&gt;</w:t>
        <w:br/>
        <w:t xml:space="preserve">          &lt;/div&gt;</w:t>
        <w:br/>
        <w:t xml:space="preserve">          &lt;div className="page-progress"&gt;</w:t>
        <w:br/>
        <w:t xml:space="preserve">            Processing page {jobDetails.progress.currentPage} of {jobDetails.progress.totalPages}</w:t>
        <w:br/>
        <w:t xml:space="preserve">          &lt;/div&gt;</w:t>
        <w:br/>
        <w:t xml:space="preserve">        &lt;/div&gt;</w:t>
        <w:br/>
        <w:t xml:space="preserve">      )}</w:t>
        <w:br/>
        <w:br/>
        <w:t xml:space="preserve">      {jobDetails.status === 'completed' &amp;&amp; jobDetails.results &amp;&amp; (</w:t>
        <w:br/>
        <w:t xml:space="preserve">        &lt;div className="results-section"&gt;</w:t>
        <w:br/>
        <w:t xml:space="preserve">          &lt;h3&gt;Processing Results&lt;/h3&gt;</w:t>
        <w:br/>
        <w:t xml:space="preserve">          &lt;div className="results-grid"&gt;</w:t>
        <w:br/>
        <w:t xml:space="preserve">            &lt;div className="result-item"&gt;</w:t>
        <w:br/>
        <w:t xml:space="preserve">              &lt;div className="result-label"&gt;Images Extracted&lt;/div&gt;</w:t>
        <w:br/>
        <w:t xml:space="preserve">              &lt;div className="result-value"&gt;{jobDetails.results.imagesExtracted}&lt;/div&gt;</w:t>
        <w:br/>
        <w:t xml:space="preserve">            &lt;/div&gt;</w:t>
        <w:br/>
        <w:t xml:space="preserve">            &lt;div className="result-item"&gt;</w:t>
        <w:br/>
        <w:t xml:space="preserve">              &lt;div className="result-label"&gt;Text Regions&lt;/div&gt;</w:t>
        <w:br/>
        <w:t xml:space="preserve">              &lt;div className="result-value"&gt;{jobDetails.results.textRegionsExtracted}&lt;/div&gt;</w:t>
        <w:br/>
        <w:t xml:space="preserve">            &lt;/div&gt;</w:t>
        <w:br/>
        <w:t xml:space="preserve">            &lt;div className="result-item"&gt;</w:t>
        <w:br/>
        <w:t xml:space="preserve">              &lt;div className="result-label"&gt;Tables Detected&lt;/div&gt;</w:t>
        <w:br/>
        <w:t xml:space="preserve">              &lt;div className="result-value"&gt;{jobDetails.results.tablesDetected}&lt;/div&gt;</w:t>
        <w:br/>
        <w:t xml:space="preserve">            &lt;/div&gt;</w:t>
        <w:br/>
        <w:t xml:space="preserve">            &lt;div className="result-item"&gt;</w:t>
        <w:br/>
        <w:t xml:space="preserve">              &lt;div className="result-label"&gt;Materials Identified&lt;/div&gt;</w:t>
        <w:br/>
        <w:t xml:space="preserve">              &lt;div className="result-value"&gt;{jobDetails.results.materialsIdentified}&lt;/div&gt;</w:t>
        <w:br/>
        <w:t xml:space="preserve">            &lt;/div&gt;</w:t>
        <w:br/>
        <w:t xml:space="preserve">            {jobDetails.results.materialsImported !== undefined &amp;&amp; (</w:t>
        <w:br/>
        <w:t xml:space="preserve">              &lt;div className="result-item"&gt;</w:t>
        <w:br/>
        <w:t xml:space="preserve">                &lt;div className="result-label"&gt;Materials Imported&lt;/div&gt;</w:t>
        <w:br/>
        <w:t xml:space="preserve">                &lt;div className="result-value"&gt;{jobDetails.results.materialsImported}&lt;/div&gt;</w:t>
        <w:br/>
        <w:t xml:space="preserve">              &lt;/div&gt;</w:t>
        <w:br/>
        <w:t xml:space="preserve">            )}</w:t>
        <w:br/>
        <w:t xml:space="preserve">          &lt;/div&gt;</w:t>
        <w:br/>
        <w:br/>
        <w:t xml:space="preserve">          &lt;div className="action-buttons"&gt;</w:t>
        <w:br/>
        <w:t xml:space="preserve">            &lt;button onClick={() =&gt; viewResults(jobId)}&gt;View Results&lt;/button&gt;</w:t>
        <w:br/>
        <w:t xml:space="preserve">            &lt;button onClick={() =&gt; downloadResults(jobId)}&gt;Download Results&lt;/button&gt;</w:t>
        <w:br/>
        <w:t xml:space="preserve">          &lt;/div&gt;</w:t>
        <w:br/>
        <w:t xml:space="preserve">        &lt;/div&gt;</w:t>
        <w:br/>
        <w:t xml:space="preserve">      )}</w:t>
        <w:br/>
        <w:br/>
        <w:t xml:space="preserve">      {jobDetails.status === 'failed' &amp;&amp; (</w:t>
        <w:br/>
        <w:t xml:space="preserve">        &lt;div className="error-section"&gt;</w:t>
        <w:br/>
        <w:t xml:space="preserve">          &lt;h3&gt;Processing Error&lt;/h3&gt;</w:t>
        <w:br/>
        <w:t xml:space="preserve">          &lt;div className="error-message"&gt;</w:t>
        <w:br/>
        <w:t xml:space="preserve">            {jobDetails.error || 'Unknown error occurred'}</w:t>
        <w:br/>
        <w:t xml:space="preserve">          &lt;/div&gt;</w:t>
        <w:br/>
        <w:t xml:space="preserve">          &lt;div className="action-buttons"&gt;</w:t>
        <w:br/>
        <w:t xml:space="preserve">            &lt;button onClick={() =&gt; retryJob(jobId)}&gt;Retry Job&lt;/button&gt;</w:t>
        <w:br/>
        <w:t xml:space="preserve">          &lt;/div&gt;</w:t>
        <w:br/>
        <w:t xml:space="preserve">        &lt;/div&gt;</w:t>
        <w:br/>
        <w:t xml:space="preserve">      )}</w:t>
        <w:br/>
        <w:br/>
        <w:t xml:space="preserve">      &lt;div className="job-details"&gt;</w:t>
        <w:br/>
        <w:t xml:space="preserve">        &lt;h3&gt;Job Details&lt;/h3&gt;</w:t>
        <w:br/>
        <w:t xml:space="preserve">        &lt;div className="details-grid"&gt;</w:t>
        <w:br/>
        <w:t xml:space="preserve">          &lt;div className="detail-item"&gt;</w:t>
        <w:br/>
        <w:t xml:space="preserve">            &lt;div className="detail-label"&gt;Job ID&lt;/div&gt;</w:t>
        <w:br/>
        <w:t xml:space="preserve">            &lt;div className="detail-value"&gt;{jobDetails.jobId}&lt;/div&gt;</w:t>
        <w:br/>
        <w:t xml:space="preserve">          &lt;/div&gt;</w:t>
        <w:br/>
        <w:t xml:space="preserve">          &lt;div className="detail-item"&gt;</w:t>
        <w:br/>
        <w:t xml:space="preserve">            &lt;div className="detail-label"&gt;File Name&lt;/div&gt;</w:t>
        <w:br/>
        <w:t xml:space="preserve">            &lt;div className="detail-value"&gt;{jobDetails.fileName}&lt;/div&gt;</w:t>
        <w:br/>
        <w:t xml:space="preserve">          &lt;/div&gt;</w:t>
        <w:br/>
        <w:t xml:space="preserve">          &lt;div className="detail-item"&gt;</w:t>
        <w:br/>
        <w:t xml:space="preserve">            &lt;div className="detail-label"&gt;File Size&lt;/div&gt;</w:t>
        <w:br/>
        <w:t xml:space="preserve">            &lt;div className="detail-value"&gt;{formatFileSize(jobDetails.fileSize)}&lt;/div&gt;</w:t>
        <w:br/>
        <w:t xml:space="preserve">          &lt;/div&gt;</w:t>
        <w:br/>
        <w:t xml:space="preserve">          &lt;div className="detail-item"&gt;</w:t>
        <w:br/>
        <w:t xml:space="preserve">            &lt;div className="detail-label"&gt;Created&lt;/div&gt;</w:t>
        <w:br/>
        <w:t xml:space="preserve">            &lt;div className="detail-value"&gt;{formatDate(jobDetails.createdAt)}&lt;/div&gt;</w:t>
        <w:br/>
        <w:t xml:space="preserve">          &lt;/div&gt;</w:t>
        <w:br/>
        <w:t xml:space="preserve">          {jobDetails.startedAt &amp;&amp; (</w:t>
        <w:br/>
        <w:t xml:space="preserve">            &lt;div className="detail-item"&gt;</w:t>
        <w:br/>
        <w:t xml:space="preserve">              &lt;div className="detail-label"&gt;Started&lt;/div&gt;</w:t>
        <w:br/>
        <w:t xml:space="preserve">              &lt;div className="detail-value"&gt;{formatDate(jobDetails.startedAt)}&lt;/div&gt;</w:t>
        <w:br/>
        <w:t xml:space="preserve">            &lt;/div&gt;</w:t>
        <w:br/>
        <w:t xml:space="preserve">          )}</w:t>
        <w:br/>
        <w:t xml:space="preserve">          {jobDetails.completedAt &amp;&amp; (</w:t>
        <w:br/>
        <w:t xml:space="preserve">            &lt;div className="detail-item"&gt;</w:t>
        <w:br/>
        <w:t xml:space="preserve">              &lt;div className="detail-label"&gt;Completed&lt;/div&gt;</w:t>
        <w:br/>
        <w:t xml:space="preserve">              &lt;div className="detail-value"&gt;{formatDate(jobDetails.completedAt)}&lt;/div&gt;</w:t>
        <w:br/>
        <w:t xml:space="preserve">            &lt;/div&gt;</w:t>
        <w:br/>
        <w:t xml:space="preserve">          )}</w:t>
        <w:br/>
        <w:t xml:space="preserve">        &lt;/div&gt;</w:t>
        <w:br/>
        <w:t xml:space="preserve">      &lt;/div&gt;</w:t>
        <w:br/>
        <w:t xml:space="preserve">    &lt;/div&gt;</w:t>
        <w:br/>
        <w:t xml:space="preserve">  );</w:t>
        <w:br/>
        <w:t>};</w:t>
        <w:br/>
        <w:br/>
        <w:t>// Helper functions</w:t>
        <w:br/>
        <w:t>const formatFileSize = (bytes: number) =&gt; {</w:t>
        <w:br/>
        <w:t xml:space="preserve">  if (bytes &lt; 1024) {</w:t>
        <w:br/>
        <w:t xml:space="preserve">    return `${bytes} B`;</w:t>
        <w:br/>
        <w:t xml:space="preserve">  } else if (bytes &lt; 1024 * 1024) {</w:t>
        <w:br/>
        <w:t xml:space="preserve">    return `${(bytes / 1024).toFixed(2)} KB`;</w:t>
        <w:br/>
        <w:t xml:space="preserve">  } else if (bytes &lt; 1024 * 1024 * 1024) {</w:t>
        <w:br/>
        <w:t xml:space="preserve">    return `${(bytes / (1024 * 1024)).toFixed(2)} MB`;</w:t>
        <w:br/>
        <w:t xml:space="preserve">  } else {</w:t>
        <w:br/>
        <w:t xml:space="preserve">    return `${(bytes / (1024 * 1024 * 1024)).toFixed(2)} GB`;</w:t>
        <w:br/>
        <w:t xml:space="preserve">  }</w:t>
        <w:br/>
        <w:t>};</w:t>
        <w:br/>
        <w:br/>
        <w:t>const formatDate = (dateString: string) =&gt; {</w:t>
        <w:br/>
        <w:t xml:space="preserve">  return new Date(dateString).toLocaleString();</w:t>
        <w:br/>
        <w:t>};</w:t>
        <w:br/>
        <w:br/>
        <w:t>const viewResults = (jobId: string) =&gt; {</w:t>
        <w:br/>
        <w:t xml:space="preserve">  window.location.href = `/pdf/jobs/${jobId}/results`;</w:t>
        <w:br/>
        <w:t>};</w:t>
        <w:br/>
        <w:br/>
        <w:t>const downloadResults = (jobId: string) =&gt; {</w:t>
        <w:br/>
        <w:t xml:space="preserve">  window.location.href = `/api/pdf/jobs/${jobId}/results/download`;</w:t>
        <w:br/>
        <w:t>};</w:t>
        <w:br/>
        <w:br/>
        <w:t>const retryJob = async (jobId: string) =&gt; {</w:t>
        <w:br/>
        <w:t xml:space="preserve">  try {</w:t>
        <w:br/>
        <w:t xml:space="preserve">    await fetch(`/api/pdf/jobs/${jobId}/retry`, {</w:t>
        <w:br/>
        <w:t xml:space="preserve">      method: 'POST'</w:t>
        <w:br/>
        <w:t xml:space="preserve">    });</w:t>
        <w:br/>
        <w:t xml:space="preserve">  } catch (error) {</w:t>
        <w:br/>
        <w:t xml:space="preserve">    console.error(`Failed to retry job ${jobId}:`, error);</w:t>
        <w:br/>
        <w:t xml:space="preserve">  }</w:t>
        <w:br/>
        <w:t>};</w:t>
        <w:br/>
      </w:r>
    </w:p>
    <w:p>
      <w:r>
        <w:rPr>
          <w:rFonts w:ascii="Courier New" w:hAnsi="Courier New"/>
          <w:sz w:val="18"/>
        </w:rPr>
        <w:t>import React, { useEffect, useState } from 'react';</w:t>
        <w:br/>
        <w:t>import { queueEvents } from '../../services/queueEvents.service';</w:t>
        <w:br/>
        <w:br/>
        <w:t>interface JobProgress {</w:t>
        <w:br/>
        <w:t xml:space="preserve">  currentPage: number;</w:t>
        <w:br/>
        <w:t xml:space="preserve">  totalPages: number;</w:t>
        <w:br/>
        <w:t xml:space="preserve">  percentComplete: number;</w:t>
        <w:br/>
        <w:t xml:space="preserve">  currentStage: string;</w:t>
        <w:br/>
        <w:t xml:space="preserve">  stageProgress: number;</w:t>
        <w:br/>
        <w:t>}</w:t>
        <w:br/>
        <w:br/>
        <w:t>interface JobDetails {</w:t>
        <w:br/>
        <w:t xml:space="preserve">  jobId: string;</w:t>
        <w:br/>
        <w:t xml:space="preserve">  status: 'waiting' | 'processing' | 'completed' | 'failed';</w:t>
        <w:br/>
        <w:t xml:space="preserve">  fileName: string;</w:t>
        <w:br/>
        <w:t xml:space="preserve">  fileSize: number;</w:t>
        <w:br/>
        <w:t xml:space="preserve">  progress: JobProgress;</w:t>
        <w:br/>
        <w:t xml:space="preserve">  results?: Record&lt;string, number&gt;;</w:t>
        <w:br/>
        <w:t xml:space="preserve">  error?: string;</w:t>
        <w:br/>
        <w:t xml:space="preserve">  createdAt: string;</w:t>
        <w:br/>
        <w:t xml:space="preserve">  startedAt?: string;</w:t>
        <w:br/>
        <w:t xml:space="preserve">  completedAt?: string;</w:t>
        <w:br/>
        <w:t>}</w:t>
        <w:br/>
        <w:br/>
        <w:t>export const JobProgressTracker: React.FC&lt;{ jobId: string }&gt; = ({ jobId }) =&gt; {</w:t>
        <w:br/>
        <w:t xml:space="preserve">  const [jobDetails, setJobDetails] = useState&lt;JobDetails | null&gt;(null);</w:t>
        <w:br/>
        <w:t xml:space="preserve">  const [isLoading, setIsLoading] = useState(true);</w:t>
        <w:br/>
        <w:br/>
        <w:t xml:space="preserve">  useEffect(() =&gt; {</w:t>
        <w:br/>
        <w:t xml:space="preserve">    // Fetch initial job details</w:t>
        <w:br/>
        <w:t xml:space="preserve">    const fetchJobDetails = async () =&gt; {</w:t>
        <w:br/>
        <w:t xml:space="preserve">      try {</w:t>
        <w:br/>
        <w:t xml:space="preserve">        const response = await fetch(`/api/pdf/jobs/${jobId}`);</w:t>
        <w:br/>
        <w:t xml:space="preserve">        const data = await response.json();</w:t>
        <w:br/>
        <w:t xml:space="preserve">        setJobDetails(data);</w:t>
        <w:br/>
        <w:t xml:space="preserve">        setIsLoading(false);</w:t>
        <w:br/>
        <w:t xml:space="preserve">      } catch (error) {</w:t>
        <w:br/>
        <w:t xml:space="preserve">        console.error('Failed to fetch job details:', error);</w:t>
        <w:br/>
        <w:t xml:space="preserve">        setIsLoading(false);</w:t>
        <w:br/>
        <w:t xml:space="preserve">      }</w:t>
        <w:br/>
        <w:t xml:space="preserve">    };</w:t>
        <w:br/>
        <w:br/>
        <w:t xml:space="preserve">    fetchJobDetails();</w:t>
        <w:br/>
        <w:br/>
        <w:t xml:space="preserve">    // Subscribe to job events</w:t>
        <w:br/>
        <w:t xml:space="preserve">    const unsubscribe = queueEvents.subscribeToPDFEvents((event) =&gt; {</w:t>
        <w:br/>
        <w:t xml:space="preserve">      if (event.data.jobId === jobId) {</w:t>
        <w:br/>
        <w:t xml:space="preserve">        // Update job details based on event type</w:t>
        <w:br/>
        <w:t xml:space="preserve">        if (event.type === 'pdf.job.progress') {</w:t>
        <w:br/>
        <w:t xml:space="preserve">          setJobDetails(prev =&gt; prev ? {</w:t>
        <w:br/>
        <w:t xml:space="preserve">            ...prev,</w:t>
        <w:br/>
        <w:t xml:space="preserve">            progress: event.data.progress</w:t>
        <w:br/>
        <w:t xml:space="preserve">          } : null);</w:t>
        <w:br/>
        <w:t xml:space="preserve">        } else if (event.type === 'pdf.job.completed') {</w:t>
        <w:br/>
        <w:t xml:space="preserve">          setJobDetails(prev =&gt; prev ? {</w:t>
        <w:br/>
        <w:t xml:space="preserve">            ...prev,</w:t>
        <w:br/>
        <w:t xml:space="preserve">            status: 'completed',</w:t>
        <w:br/>
        <w:t xml:space="preserve">            results: event.data.results,</w:t>
        <w:br/>
        <w:t xml:space="preserve">            completedAt: new Date(event.timestamp).toISOString()</w:t>
        <w:br/>
        <w:t xml:space="preserve">          } : null);</w:t>
        <w:br/>
        <w:t xml:space="preserve">        } else if (event.type === 'pdf.job.failed') {</w:t>
        <w:br/>
        <w:t xml:space="preserve">          setJobDetails(prev =&gt; prev ? {</w:t>
        <w:br/>
        <w:t xml:space="preserve">            ...prev,</w:t>
        <w:br/>
        <w:t xml:space="preserve">            status: 'failed',</w:t>
        <w:br/>
        <w:t xml:space="preserve">            error: event.data.error,</w:t>
        <w:br/>
        <w:t xml:space="preserve">            completedAt: new Date(event.timestamp).toISOString()</w:t>
        <w:br/>
        <w:t xml:space="preserve">          } : null);</w:t>
        <w:br/>
        <w:t xml:space="preserve">        }</w:t>
        <w:br/>
        <w:t xml:space="preserve">      }</w:t>
        <w:br/>
        <w:t xml:space="preserve">    });</w:t>
        <w:br/>
        <w:br/>
        <w:t xml:space="preserve">    return () =&gt; {</w:t>
        <w:br/>
        <w:t xml:space="preserve">      unsubscribe();</w:t>
        <w:br/>
        <w:t xml:space="preserve">    };</w:t>
        <w:br/>
        <w:t xml:space="preserve">  }, [jobId]);</w:t>
        <w:br/>
        <w:br/>
        <w:t xml:space="preserve">  if (isLoading) {</w:t>
        <w:br/>
        <w:t xml:space="preserve">    return &lt;div&gt;Loading job details...&lt;/div&gt;;</w:t>
        <w:br/>
        <w:t xml:space="preserve">  }</w:t>
        <w:br/>
        <w:br/>
        <w:t xml:space="preserve">  if (!jobDetails) {</w:t>
        <w:br/>
        <w:t xml:space="preserve">    return &lt;div&gt;Job not found&lt;/div&gt;;</w:t>
        <w:br/>
        <w:t xml:space="preserve">  }</w:t>
        <w:br/>
        <w:br/>
        <w:t xml:space="preserve">  return (</w:t>
        <w:br/>
        <w:t xml:space="preserve">    &lt;div className="job-progress-tracker"&gt;</w:t>
        <w:br/>
        <w:t xml:space="preserve">      &lt;h2&gt;Job Progress: {jobDetails.fileName}&lt;/h2&gt;</w:t>
        <w:br/>
        <w:br/>
        <w:t xml:space="preserve">      &lt;div className="job-status"&gt;</w:t>
        <w:br/>
        <w:t xml:space="preserve">        Status: &lt;span className={`status-${jobDetails.status}`}&gt;{jobDetails.status}&lt;/span&gt;</w:t>
        <w:br/>
        <w:t xml:space="preserve">      &lt;/div&gt;</w:t>
        <w:br/>
        <w:br/>
        <w:t xml:space="preserve">      {jobDetails.status === 'processing' &amp;&amp; (</w:t>
        <w:br/>
        <w:t xml:space="preserve">        &lt;div className="progress-section"&gt;</w:t>
        <w:br/>
        <w:t xml:space="preserve">          &lt;div className="progress-bar"&gt;</w:t>
        <w:br/>
        <w:t xml:space="preserve">            &lt;div </w:t>
        <w:br/>
        <w:t xml:space="preserve">              className="progress-fill"</w:t>
        <w:br/>
        <w:t xml:space="preserve">              style={{ width: `${jobDetails.progress.percentComplete}%` }}</w:t>
        <w:br/>
        <w:t xml:space="preserve">            /&gt;</w:t>
        <w:br/>
        <w:t xml:space="preserve">          &lt;/div&gt;</w:t>
        <w:br/>
        <w:t xml:space="preserve">          &lt;div className="progress-text"&gt;</w:t>
        <w:br/>
        <w:t xml:space="preserve">            {jobDetails.progress.percentComplete}% complete</w:t>
        <w:br/>
        <w:t xml:space="preserve">          &lt;/div&gt;</w:t>
        <w:br/>
        <w:t xml:space="preserve">          &lt;div className="stage-info"&gt;</w:t>
        <w:br/>
        <w:t xml:space="preserve">            Current stage: {jobDetails.progress.currentStage}</w:t>
        <w:br/>
        <w:t xml:space="preserve">            &lt;div className="stage-progress-bar"&gt;</w:t>
        <w:br/>
        <w:t xml:space="preserve">              &lt;div </w:t>
        <w:br/>
        <w:t xml:space="preserve">                className="stage-progress-fill"</w:t>
        <w:br/>
        <w:t xml:space="preserve">                style={{ width: `${jobDetails.progress.stageProgress}%` }}</w:t>
        <w:br/>
        <w:t xml:space="preserve">              /&gt;</w:t>
        <w:br/>
        <w:t xml:space="preserve">            &lt;/div&gt;</w:t>
        <w:br/>
        <w:t xml:space="preserve">          &lt;/div&gt;</w:t>
        <w:br/>
        <w:t xml:space="preserve">          &lt;div className="page-progress"&gt;</w:t>
        <w:br/>
        <w:t xml:space="preserve">            Processing page {jobDetails.progress.currentPage} of {jobDetails.progress.totalPages}</w:t>
        <w:br/>
        <w:t xml:space="preserve">          &lt;/div&gt;</w:t>
        <w:br/>
        <w:t xml:space="preserve">        &lt;/div&gt;</w:t>
        <w:br/>
        <w:t xml:space="preserve">      )}</w:t>
        <w:br/>
        <w:br/>
        <w:t xml:space="preserve">      {jobDetails.status === 'completed' &amp;&amp; jobDetails.results &amp;&amp; (</w:t>
        <w:br/>
        <w:t xml:space="preserve">        &lt;div className="results-section"&gt;</w:t>
        <w:br/>
        <w:t xml:space="preserve">          &lt;h3&gt;Processing Results&lt;/h3&gt;</w:t>
        <w:br/>
        <w:t xml:space="preserve">          &lt;div className="results-grid"&gt;</w:t>
        <w:br/>
        <w:t xml:space="preserve">            &lt;div className="result-item"&gt;</w:t>
        <w:br/>
        <w:t xml:space="preserve">              &lt;div className="result-label"&gt;Images Extracted&lt;/div&gt;</w:t>
        <w:br/>
        <w:t xml:space="preserve">              &lt;div className="result-value"&gt;{jobDetails.results.imagesExtracted}&lt;/div&gt;</w:t>
        <w:br/>
        <w:t xml:space="preserve">            &lt;/div&gt;</w:t>
        <w:br/>
        <w:t xml:space="preserve">            &lt;div className="result-item"&gt;</w:t>
        <w:br/>
        <w:t xml:space="preserve">              &lt;div className="result-label"&gt;Text Regions&lt;/div&gt;</w:t>
        <w:br/>
        <w:t xml:space="preserve">              &lt;div className="result-value"&gt;{jobDetails.results.textRegionsExtracted}&lt;/div&gt;</w:t>
        <w:br/>
        <w:t xml:space="preserve">            &lt;/div&gt;</w:t>
        <w:br/>
        <w:t xml:space="preserve">            &lt;div className="result-item"&gt;</w:t>
        <w:br/>
        <w:t xml:space="preserve">              &lt;div className="result-label"&gt;Tables Detected&lt;/div&gt;</w:t>
        <w:br/>
        <w:t xml:space="preserve">              &lt;div className="result-value"&gt;{jobDetails.results.tablesDetected}&lt;/div&gt;</w:t>
        <w:br/>
        <w:t xml:space="preserve">            &lt;/div&gt;</w:t>
        <w:br/>
        <w:t xml:space="preserve">            &lt;div className="result-item"&gt;</w:t>
        <w:br/>
        <w:t xml:space="preserve">              &lt;div className="result-label"&gt;Materials Identified&lt;/div&gt;</w:t>
        <w:br/>
        <w:t xml:space="preserve">              &lt;div className="result-value"&gt;{jobDetails.results.materialsIdentified}&lt;/div&gt;</w:t>
        <w:br/>
        <w:t xml:space="preserve">            &lt;/div&gt;</w:t>
        <w:br/>
        <w:t xml:space="preserve">            {jobDetails.results.materialsImported !== undefined &amp;&amp; (</w:t>
        <w:br/>
        <w:t xml:space="preserve">              &lt;div className="result-item"&gt;</w:t>
        <w:br/>
        <w:t xml:space="preserve">                &lt;div className="result-label"&gt;Materials Imported&lt;/div&gt;</w:t>
        <w:br/>
        <w:t xml:space="preserve">                &lt;div className="result-value"&gt;{jobDetails.results.materialsImported}&lt;/div&gt;</w:t>
        <w:br/>
        <w:t xml:space="preserve">              &lt;/div&gt;</w:t>
        <w:br/>
        <w:t xml:space="preserve">            )}</w:t>
        <w:br/>
        <w:t xml:space="preserve">          &lt;/div&gt;</w:t>
        <w:br/>
        <w:br/>
        <w:t xml:space="preserve">          &lt;div className="action-buttons"&gt;</w:t>
        <w:br/>
        <w:t xml:space="preserve">            &lt;button onClick={() =&gt; viewResults(jobId)}&gt;View Results&lt;/button&gt;</w:t>
        <w:br/>
        <w:t xml:space="preserve">            &lt;button onClick={() =&gt; downloadResults(jobId)}&gt;Download Results&lt;/button&gt;</w:t>
        <w:br/>
        <w:t xml:space="preserve">          &lt;/div&gt;</w:t>
        <w:br/>
        <w:t xml:space="preserve">        &lt;/div&gt;</w:t>
        <w:br/>
        <w:t xml:space="preserve">      )}</w:t>
        <w:br/>
        <w:br/>
        <w:t xml:space="preserve">      {jobDetails.status === 'failed' &amp;&amp; (</w:t>
        <w:br/>
        <w:t xml:space="preserve">        &lt;div className="error-section"&gt;</w:t>
        <w:br/>
        <w:t xml:space="preserve">          &lt;h3&gt;Processing Error&lt;/h3&gt;</w:t>
        <w:br/>
        <w:t xml:space="preserve">          &lt;div className="error-message"&gt;</w:t>
        <w:br/>
        <w:t xml:space="preserve">            {jobDetails.error || 'Unknown error occurred'}</w:t>
        <w:br/>
        <w:t xml:space="preserve">          &lt;/div&gt;</w:t>
        <w:br/>
        <w:t xml:space="preserve">          &lt;div className="action-buttons"&gt;</w:t>
        <w:br/>
        <w:t xml:space="preserve">            &lt;button onClick={() =&gt; retryJob(jobId)}&gt;Retry Job&lt;/button&gt;</w:t>
        <w:br/>
        <w:t xml:space="preserve">          &lt;/div&gt;</w:t>
        <w:br/>
        <w:t xml:space="preserve">        &lt;/div&gt;</w:t>
        <w:br/>
        <w:t xml:space="preserve">      )}</w:t>
        <w:br/>
        <w:br/>
        <w:t xml:space="preserve">      &lt;div className="job-details"&gt;</w:t>
        <w:br/>
        <w:t xml:space="preserve">        &lt;h3&gt;Job Details&lt;/h3&gt;</w:t>
        <w:br/>
        <w:t xml:space="preserve">        &lt;div className="details-grid"&gt;</w:t>
        <w:br/>
        <w:t xml:space="preserve">          &lt;div className="detail-item"&gt;</w:t>
        <w:br/>
        <w:t xml:space="preserve">            &lt;div className="detail-label"&gt;Job ID&lt;/div&gt;</w:t>
        <w:br/>
        <w:t xml:space="preserve">            &lt;div className="detail-value"&gt;{jobDetails.jobId}&lt;/div&gt;</w:t>
        <w:br/>
        <w:t xml:space="preserve">          &lt;/div&gt;</w:t>
        <w:br/>
        <w:t xml:space="preserve">          &lt;div className="detail-item"&gt;</w:t>
        <w:br/>
        <w:t xml:space="preserve">            &lt;div className="detail-label"&gt;File Name&lt;/div&gt;</w:t>
        <w:br/>
        <w:t xml:space="preserve">            &lt;div className="detail-value"&gt;{jobDetails.fileName}&lt;/div&gt;</w:t>
        <w:br/>
        <w:t xml:space="preserve">          &lt;/div&gt;</w:t>
        <w:br/>
        <w:t xml:space="preserve">          &lt;div className="detail-item"&gt;</w:t>
        <w:br/>
        <w:t xml:space="preserve">            &lt;div className="detail-label"&gt;File Size&lt;/div&gt;</w:t>
        <w:br/>
        <w:t xml:space="preserve">            &lt;div className="detail-value"&gt;{formatFileSize(jobDetails.fileSize)}&lt;/div&gt;</w:t>
        <w:br/>
        <w:t xml:space="preserve">          &lt;/div&gt;</w:t>
        <w:br/>
        <w:t xml:space="preserve">          &lt;div className="detail-item"&gt;</w:t>
        <w:br/>
        <w:t xml:space="preserve">            &lt;div className="detail-label"&gt;Created&lt;/div&gt;</w:t>
        <w:br/>
        <w:t xml:space="preserve">            &lt;div className="detail-value"&gt;{formatDate(jobDetails.createdAt)}&lt;/div&gt;</w:t>
        <w:br/>
        <w:t xml:space="preserve">          &lt;/div&gt;</w:t>
        <w:br/>
        <w:t xml:space="preserve">          {jobDetails.startedAt &amp;&amp; (</w:t>
        <w:br/>
        <w:t xml:space="preserve">            &lt;div className="detail-item"&gt;</w:t>
        <w:br/>
        <w:t xml:space="preserve">              &lt;div className="detail-label"&gt;Started&lt;/div&gt;</w:t>
        <w:br/>
        <w:t xml:space="preserve">              &lt;div className="detail-value"&gt;{formatDate(jobDetails.startedAt)}&lt;/div&gt;</w:t>
        <w:br/>
        <w:t xml:space="preserve">            &lt;/div&gt;</w:t>
        <w:br/>
        <w:t xml:space="preserve">          )}</w:t>
        <w:br/>
        <w:t xml:space="preserve">          {jobDetails.completedAt &amp;&amp; (</w:t>
        <w:br/>
        <w:t xml:space="preserve">            &lt;div className="detail-item"&gt;</w:t>
        <w:br/>
        <w:t xml:space="preserve">              &lt;div className="detail-label"&gt;Completed&lt;/div&gt;</w:t>
        <w:br/>
        <w:t xml:space="preserve">              &lt;div className="detail-value"&gt;{formatDate(jobDetails.completedAt)}&lt;/div&gt;</w:t>
        <w:br/>
        <w:t xml:space="preserve">            &lt;/div&gt;</w:t>
        <w:br/>
        <w:t xml:space="preserve">          )}</w:t>
        <w:br/>
        <w:t xml:space="preserve">        &lt;/div&gt;</w:t>
        <w:br/>
        <w:t xml:space="preserve">      &lt;/div&gt;</w:t>
        <w:br/>
        <w:t xml:space="preserve">    &lt;/div&gt;</w:t>
        <w:br/>
        <w:t xml:space="preserve">  );</w:t>
        <w:br/>
        <w:t>};</w:t>
        <w:br/>
        <w:br/>
        <w:t>// Helper functions</w:t>
        <w:br/>
        <w:t>const formatFileSize = (bytes: number) =&gt; {</w:t>
        <w:br/>
        <w:t xml:space="preserve">  if (bytes &lt; 1024) {</w:t>
        <w:br/>
        <w:t xml:space="preserve">    return `${bytes} B`;</w:t>
        <w:br/>
        <w:t xml:space="preserve">  } else if (bytes &lt; 1024 * 1024) {</w:t>
        <w:br/>
        <w:t xml:space="preserve">    return `${(bytes / 1024).toFixed(2)} KB`;</w:t>
        <w:br/>
        <w:t xml:space="preserve">  } else if (bytes &lt; 1024 * 1024 * 1024) {</w:t>
        <w:br/>
        <w:t xml:space="preserve">    return `${(bytes / (1024 * 1024)).toFixed(2)} MB`;</w:t>
        <w:br/>
        <w:t xml:space="preserve">  } else {</w:t>
        <w:br/>
        <w:t xml:space="preserve">    return `${(bytes / (1024 * 1024 * 1024)).toFixed(2)} GB`;</w:t>
        <w:br/>
        <w:t xml:space="preserve">  }</w:t>
        <w:br/>
        <w:t>};</w:t>
        <w:br/>
        <w:br/>
        <w:t>const formatDate = (dateString: string) =&gt; {</w:t>
        <w:br/>
        <w:t xml:space="preserve">  return new Date(dateString).toLocaleString();</w:t>
        <w:br/>
        <w:t>};</w:t>
        <w:br/>
        <w:br/>
        <w:t>const viewResults = (jobId: string) =&gt; {</w:t>
        <w:br/>
        <w:t xml:space="preserve">  window.location.href = `/pdf/jobs/${jobId}/results`;</w:t>
        <w:br/>
        <w:t>};</w:t>
        <w:br/>
        <w:br/>
        <w:t>const downloadResults = (jobId: string) =&gt; {</w:t>
        <w:br/>
        <w:t xml:space="preserve">  window.location.href = `/api/pdf/jobs/${jobId}/results/download`;</w:t>
        <w:br/>
        <w:t>};</w:t>
        <w:br/>
        <w:br/>
        <w:t>const retryJob = async (jobId: string) =&gt; {</w:t>
        <w:br/>
        <w:t xml:space="preserve">  try {</w:t>
        <w:br/>
        <w:t xml:space="preserve">    await fetch(`/api/pdf/jobs/${jobId}/retry`, {</w:t>
        <w:br/>
        <w:t xml:space="preserve">      method: 'POST'</w:t>
        <w:br/>
        <w:t xml:space="preserve">    });</w:t>
        <w:br/>
        <w:t xml:space="preserve">  } catch (error) {</w:t>
        <w:br/>
        <w:t xml:space="preserve">    console.error(`Failed to retry job ${jobId}:`, error);</w:t>
        <w:br/>
        <w:t xml:space="preserve">  }</w:t>
        <w:br/>
        <w:t>};</w:t>
        <w:br/>
      </w:r>
    </w:p>
    <w:p>
      <w:pPr>
        <w:pStyle w:val="Heading3"/>
      </w:pPr>
      <w:r>
        <w:t>Performance Considerations</w:t>
      </w:r>
    </w:p>
    <w:p>
      <w:pPr>
        <w:pStyle w:val="ListNumber"/>
      </w:pPr>
      <w:r>
        <w:t>Horizontal Scaling</w:t>
      </w:r>
    </w:p>
    <w:p>
      <w:pPr>
        <w:pStyle w:val="ListNumber"/>
      </w:pPr>
      <w:r>
        <w:t>Each queue worker can be scaled independently</w:t>
      </w:r>
    </w:p>
    <w:p>
      <w:pPr>
        <w:pStyle w:val="ListNumber"/>
      </w:pPr>
      <w:r>
        <w:t>Multiple workers can process jobs from the same queue</w:t>
      </w:r>
    </w:p>
    <w:p>
      <w:pPr>
        <w:pStyle w:val="ListNumber"/>
      </w:pPr>
      <w:r>
        <w:br/>
        <w:t>Cloud deployment allows auto-scaling based on queue length</w:t>
        <w:br/>
      </w:r>
    </w:p>
    <w:p>
      <w:pPr>
        <w:pStyle w:val="ListNumber"/>
      </w:pPr>
      <w:r>
        <w:br/>
        <w:t>Message Efficiency</w:t>
        <w:br/>
      </w:r>
    </w:p>
    <w:p>
      <w:pPr>
        <w:pStyle w:val="ListNumber"/>
      </w:pPr>
      <w:r>
        <w:t>Compact message payloads to reduce transmission overhead</w:t>
      </w:r>
    </w:p>
    <w:p>
      <w:pPr>
        <w:pStyle w:val="ListNumber"/>
      </w:pPr>
      <w:r>
        <w:t>Appropriate subscription filtering to reduce unnecessary processing</w:t>
      </w:r>
    </w:p>
    <w:p>
      <w:pPr>
        <w:pStyle w:val="ListNumber"/>
      </w:pPr>
      <w:r>
        <w:br/>
        <w:t>Batch operations for high-volume workflows</w:t>
        <w:br/>
      </w:r>
    </w:p>
    <w:p>
      <w:pPr>
        <w:pStyle w:val="ListNumber"/>
      </w:pPr>
      <w:r>
        <w:br/>
        <w:t>Error Handling and Recovery</w:t>
        <w:br/>
      </w:r>
    </w:p>
    <w:p>
      <w:pPr>
        <w:pStyle w:val="ListNumber"/>
      </w:pPr>
      <w:r>
        <w:t>Automatic retries with exponential backoff</w:t>
      </w:r>
    </w:p>
    <w:p>
      <w:pPr>
        <w:pStyle w:val="ListNumber"/>
      </w:pPr>
      <w:r>
        <w:t>Dead-letter queues for failed jobs</w:t>
      </w:r>
    </w:p>
    <w:p>
      <w:pPr>
        <w:pStyle w:val="ListNumber"/>
      </w:pPr>
      <w:r>
        <w:t>Partial progress recovery for interrupted jobs</w:t>
      </w:r>
    </w:p>
    <w:p>
      <w:pPr>
        <w:pStyle w:val="ListNumber"/>
      </w:pPr>
      <w:r>
        <w:br/>
        <w:t>Circuit breakers for dependent services</w:t>
        <w:br/>
      </w:r>
    </w:p>
    <w:p>
      <w:pPr>
        <w:pStyle w:val="ListNumber"/>
      </w:pPr>
      <w:r>
        <w:br/>
        <w:t>Monitoring and Alerting</w:t>
        <w:br/>
      </w:r>
    </w:p>
    <w:p>
      <w:pPr>
        <w:pStyle w:val="ListNumber"/>
      </w:pPr>
      <w:r>
        <w:t>Real-time queue length monitoring</w:t>
      </w:r>
    </w:p>
    <w:p>
      <w:pPr>
        <w:pStyle w:val="ListNumber"/>
      </w:pPr>
      <w:r>
        <w:t>Processing time tracking</w:t>
      </w:r>
    </w:p>
    <w:p>
      <w:pPr>
        <w:pStyle w:val="ListNumber"/>
      </w:pPr>
      <w:r>
        <w:t>Error rate alerting</w:t>
      </w:r>
    </w:p>
    <w:p>
      <w:pPr>
        <w:pStyle w:val="ListNumber"/>
      </w:pPr>
      <w:r>
        <w:br/>
        <w:t>Resource utilization monitoring</w:t>
        <w:br/>
      </w:r>
    </w:p>
    <w:p>
      <w:pPr>
        <w:pStyle w:val="ListNumber"/>
      </w:pPr>
      <w:r>
        <w:br/>
        <w:t>Resource Requirements</w:t>
        <w:br/>
      </w:r>
    </w:p>
    <w:p>
      <w:pPr>
        <w:pStyle w:val="ListNumber"/>
      </w:pPr>
      <w:r>
        <w:t>Supabase instance with Realtime features enabled</w:t>
      </w:r>
    </w:p>
    <w:p>
      <w:pPr>
        <w:pStyle w:val="ListNumber"/>
      </w:pPr>
      <w:r>
        <w:t>Database for job storage and persistence</w:t>
      </w:r>
    </w:p>
    <w:p>
      <w:pPr>
        <w:pStyle w:val="ListNumber"/>
      </w:pPr>
      <w:r>
        <w:t>Worker instances with appropriate resources for job types</w:t>
      </w:r>
    </w:p>
    <w:p>
      <w:pPr>
        <w:pStyle w:val="ListNumber"/>
      </w:pPr>
      <w:r>
        <w:t>Network capacity for real-time updates</w:t>
      </w:r>
    </w:p>
    <w:p>
      <w:r>
        <w:t>Cloud deployment allows auto-scaling based on queue length</w:t>
      </w:r>
    </w:p>
    <w:p>
      <w:r>
        <w:t>Message Efficiency</w:t>
      </w:r>
    </w:p>
    <w:p>
      <w:r>
        <w:t>Batch operations for high-volume workflows</w:t>
      </w:r>
    </w:p>
    <w:p>
      <w:r>
        <w:t>Error Handling and Recovery</w:t>
      </w:r>
    </w:p>
    <w:p>
      <w:r>
        <w:t>Circuit breakers for dependent services</w:t>
      </w:r>
    </w:p>
    <w:p>
      <w:r>
        <w:t>Monitoring and Alerting</w:t>
      </w:r>
    </w:p>
    <w:p>
      <w:r>
        <w:t>Resource utilization monitoring</w:t>
      </w:r>
    </w:p>
    <w:p>
      <w:r>
        <w:t>Resource Requirements</w:t>
      </w:r>
    </w:p>
    <w:p>
      <w:r>
        <w:br w:type="page"/>
      </w:r>
    </w:p>
    <w:p>
      <w:pPr>
        <w:pStyle w:val="Heading1"/>
        <w:jc w:val="center"/>
      </w:pPr>
      <w:r>
        <w:t>Rag System</w:t>
      </w:r>
    </w:p>
    <w:p>
      <w:r>
        <w:t>Source: readme/rag-system.md</w:t>
      </w:r>
    </w:p>
    <w:p>
      <w:r>
        <w:t>---</w:t>
      </w:r>
    </w:p>
    <w:p>
      <w:pPr>
        <w:pStyle w:val="Heading2"/>
      </w:pPr>
      <w:r>
        <w:t>RAG System: Architecture, Enhancements, and Integration Guide</w:t>
      </w:r>
    </w:p>
    <w:p>
      <w:pPr>
        <w:pStyle w:val="Heading3"/>
      </w:pPr>
      <w:r>
        <w:t>Overview</w:t>
      </w:r>
    </w:p>
    <w:p>
      <w:r>
        <w:t>The Retrieval-Augmented Generation (RAG) system enhances the platform's ability to provide accurate, contextually relevant information about materials by combining vector search with knowledge base integration and generative AI. This document provides a comprehensive guide to the system architecture, enhancements, customization options, and integration steps.</w:t>
      </w:r>
    </w:p>
    <w:p>
      <w:pPr>
        <w:pStyle w:val="Heading3"/>
      </w:pPr>
      <w:r>
        <w:t>Table of Contents</w:t>
      </w:r>
    </w:p>
    <w:p>
      <w:pPr>
        <w:pStyle w:val="ListNumber"/>
      </w:pPr>
      <w:r>
        <w:t>System Architecture</w:t>
      </w:r>
    </w:p>
    <w:p>
      <w:pPr>
        <w:pStyle w:val="ListNumber"/>
      </w:pPr>
      <w:r>
        <w:t>Core Component Details</w:t>
      </w:r>
    </w:p>
    <w:p>
      <w:pPr>
        <w:pStyle w:val="ListNumber"/>
      </w:pPr>
      <w:r>
        <w:t>Key Enhancements</w:t>
      </w:r>
    </w:p>
    <w:p>
      <w:pPr>
        <w:pStyle w:val="ListNumber"/>
      </w:pPr>
      <w:r>
        <w:t>Setup and Installation</w:t>
      </w:r>
    </w:p>
    <w:p>
      <w:pPr>
        <w:pStyle w:val="ListNumber"/>
      </w:pPr>
      <w:r>
        <w:t>Deployment</w:t>
      </w:r>
    </w:p>
    <w:p>
      <w:pPr>
        <w:pStyle w:val="ListNumber"/>
      </w:pPr>
      <w:r>
        <w:t>Integration Steps</w:t>
      </w:r>
    </w:p>
    <w:p>
      <w:pPr>
        <w:pStyle w:val="ListNumber"/>
      </w:pPr>
      <w:r>
        <w:t>API Endpoints and Admin Panel</w:t>
      </w:r>
    </w:p>
    <w:p>
      <w:pPr>
        <w:pStyle w:val="ListNumber"/>
      </w:pPr>
      <w:r>
        <w:t>Customization Options</w:t>
      </w:r>
    </w:p>
    <w:p>
      <w:pPr>
        <w:pStyle w:val="ListNumber"/>
      </w:pPr>
      <w:r>
        <w:t>Prompt Engineering</w:t>
      </w:r>
    </w:p>
    <w:p>
      <w:pPr>
        <w:pStyle w:val="ListNumber"/>
      </w:pPr>
      <w:r>
        <w:t>Fine-tuning Models</w:t>
      </w:r>
    </w:p>
    <w:p>
      <w:pPr>
        <w:pStyle w:val="ListNumber"/>
      </w:pPr>
      <w:r>
        <w:t>Parameter Optimization</w:t>
      </w:r>
    </w:p>
    <w:p>
      <w:pPr>
        <w:pStyle w:val="ListNumber"/>
      </w:pPr>
      <w:r>
        <w:t>Performance Considerations</w:t>
      </w:r>
    </w:p>
    <w:p>
      <w:pPr>
        <w:pStyle w:val="ListNumber"/>
      </w:pPr>
      <w:r>
        <w:t>Troubleshooting</w:t>
      </w:r>
    </w:p>
    <w:p>
      <w:pPr>
        <w:pStyle w:val="ListNumber"/>
      </w:pPr>
      <w:r>
        <w:t>Integration with Existing Systems</w:t>
      </w:r>
    </w:p>
    <w:p>
      <w:pPr>
        <w:pStyle w:val="ListNumber"/>
      </w:pPr>
      <w:r>
        <w:t>Extending the System</w:t>
      </w:r>
    </w:p>
    <w:p>
      <w:pPr>
        <w:pStyle w:val="ListNumber"/>
      </w:pPr>
      <w:r>
        <w:t>MCP Server Integration</w:t>
      </w:r>
    </w:p>
    <w:p>
      <w:pPr>
        <w:pStyle w:val="ListNumber"/>
      </w:pPr>
      <w:r>
        <w:t>Kubernetes Deployment</w:t>
      </w:r>
    </w:p>
    <w:p>
      <w:pPr>
        <w:pStyle w:val="ListNumber"/>
      </w:pPr>
      <w:r>
        <w:t>CI/CD Integration</w:t>
      </w:r>
    </w:p>
    <w:p>
      <w:pPr>
        <w:pStyle w:val="ListNumber"/>
      </w:pPr>
      <w:r>
        <w:t>Implementation Checklist</w:t>
      </w:r>
    </w:p>
    <w:p>
      <w:pPr>
        <w:pStyle w:val="Heading3"/>
      </w:pPr>
      <w:r>
        <w:t>System Architecture</w:t>
      </w:r>
    </w:p>
    <w:p>
      <w:r>
        <w:t>The RAG system consists of five major components that work together in a pipeline:</w:t>
      </w:r>
    </w:p>
    <w:p>
      <w:r>
        <w:rPr>
          <w:rFonts w:ascii="Courier New" w:hAnsi="Courier New"/>
          <w:sz w:val="18"/>
        </w:rPr>
        <w:t>graph TD</w:t>
        <w:br/>
        <w:t xml:space="preserve">    subgraph Frontend</w:t>
        <w:br/>
        <w:t xml:space="preserve">        UserQuery[User Query] --&gt; TypeScriptBridge[TypeScript Bridge]</w:t>
        <w:br/>
        <w:t xml:space="preserve">        TypeScriptBridge --&gt; PythonBridge[Python Bridge Handler]</w:t>
        <w:br/>
        <w:t xml:space="preserve">        Response[Response to User] &lt;-- Results --- TypeScriptBridge</w:t>
        <w:br/>
        <w:t xml:space="preserve">    end</w:t>
        <w:br/>
        <w:br/>
        <w:t xml:space="preserve">    subgraph RAGSystem[RAG System Core]</w:t>
        <w:br/>
        <w:t xml:space="preserve">        PythonBridge --&gt; |Query| UnifiedService[Unified RAG Service]</w:t>
        <w:br/>
        <w:br/>
        <w:t xml:space="preserve">        UnifiedService --&gt; Embedding[Enhanced Text Embeddings]</w:t>
        <w:br/>
        <w:t xml:space="preserve">        Embedding --&gt;|Vector| Retrieval[Hybrid Retrieval System]</w:t>
        <w:br/>
        <w:br/>
        <w:t xml:space="preserve">        Retrieval --&gt; |Materials &amp; Knowledge| ContextAssembly[Context Assembly System]</w:t>
        <w:br/>
        <w:br/>
        <w:t xml:space="preserve">        ContextAssembly --&gt; |Structured Context| GenerativeEnhancer[Generative Enhancement Layer]</w:t>
        <w:br/>
        <w:br/>
        <w:t xml:space="preserve">        GenerativeEnhancer --&gt; |Enhanced Response| UnifiedService</w:t>
        <w:br/>
        <w:br/>
        <w:t xml:space="preserve">        UnifiedService -.-&gt;|Cache Results| Cache[(Cache)]</w:t>
        <w:br/>
        <w:t xml:space="preserve">        UnifiedService &lt;-.-&gt;|Check Cache| Cache</w:t>
        <w:br/>
        <w:t xml:space="preserve">    end</w:t>
        <w:br/>
        <w:br/>
        <w:t xml:space="preserve">    subgraph Storage</w:t>
        <w:br/>
        <w:t xml:space="preserve">        Retrieval &lt;--&gt; |Vector Search| SupabaseVectors[(Supabase pgvector)]</w:t>
        <w:br/>
        <w:t xml:space="preserve">        Retrieval &lt;--&gt; |Knowledge Lookup| KnowledgeBase[(Knowledge Base)]</w:t>
        <w:br/>
        <w:t xml:space="preserve">        ContextAssembly &lt;--&gt; |Relationships| KnowledgeGraph[(Knowledge Graph)]</w:t>
        <w:br/>
        <w:t xml:space="preserve">    end</w:t>
        <w:br/>
        <w:br/>
        <w:t xml:space="preserve">    classDef system fill:#e1f5fe,stroke:#01579b,stroke-width:2px;</w:t>
        <w:br/>
        <w:t xml:space="preserve">    classDef storage fill:#e8f5e9,stroke:#2e7d32,stroke-width:2px;</w:t>
        <w:br/>
        <w:t xml:space="preserve">    classDef frontend fill:#fff3e0,stroke:#e65100,stroke-width:2px;</w:t>
        <w:br/>
        <w:t xml:space="preserve">    classDef component fill:#f3e5f5,stroke:#7b1fa2,stroke-width:2px;</w:t>
        <w:br/>
        <w:br/>
        <w:t xml:space="preserve">    class UnifiedService,Cache system;</w:t>
        <w:br/>
        <w:t xml:space="preserve">    class SupabaseVectors,KnowledgeBase,KnowledgeGraph storage;</w:t>
        <w:br/>
        <w:t xml:space="preserve">    class UserQuery,TypeScriptBridge,PythonBridge,Response frontend;</w:t>
        <w:br/>
        <w:t xml:space="preserve">    class Embedding,Retrieval,ContextAssembly,GenerativeEnhancer component;</w:t>
        <w:br/>
      </w:r>
    </w:p>
    <w:p>
      <w:r>
        <w:rPr>
          <w:rFonts w:ascii="Courier New" w:hAnsi="Courier New"/>
          <w:sz w:val="18"/>
        </w:rPr>
        <w:t>graph TD</w:t>
        <w:br/>
        <w:t xml:space="preserve">    subgraph Frontend</w:t>
        <w:br/>
        <w:t xml:space="preserve">        UserQuery[User Query] --&gt; TypeScriptBridge[TypeScript Bridge]</w:t>
        <w:br/>
        <w:t xml:space="preserve">        TypeScriptBridge --&gt; PythonBridge[Python Bridge Handler]</w:t>
        <w:br/>
        <w:t xml:space="preserve">        Response[Response to User] &lt;-- Results --- TypeScriptBridge</w:t>
        <w:br/>
        <w:t xml:space="preserve">    end</w:t>
        <w:br/>
        <w:br/>
        <w:t xml:space="preserve">    subgraph RAGSystem[RAG System Core]</w:t>
        <w:br/>
        <w:t xml:space="preserve">        PythonBridge --&gt; |Query| UnifiedService[Unified RAG Service]</w:t>
        <w:br/>
        <w:br/>
        <w:t xml:space="preserve">        UnifiedService --&gt; Embedding[Enhanced Text Embeddings]</w:t>
        <w:br/>
        <w:t xml:space="preserve">        Embedding --&gt;|Vector| Retrieval[Hybrid Retrieval System]</w:t>
        <w:br/>
        <w:br/>
        <w:t xml:space="preserve">        Retrieval --&gt; |Materials &amp; Knowledge| ContextAssembly[Context Assembly System]</w:t>
        <w:br/>
        <w:br/>
        <w:t xml:space="preserve">        ContextAssembly --&gt; |Structured Context| GenerativeEnhancer[Generative Enhancement Layer]</w:t>
        <w:br/>
        <w:br/>
        <w:t xml:space="preserve">        GenerativeEnhancer --&gt; |Enhanced Response| UnifiedService</w:t>
        <w:br/>
        <w:br/>
        <w:t xml:space="preserve">        UnifiedService -.-&gt;|Cache Results| Cache[(Cache)]</w:t>
        <w:br/>
        <w:t xml:space="preserve">        UnifiedService &lt;-.-&gt;|Check Cache| Cache</w:t>
        <w:br/>
        <w:t xml:space="preserve">    end</w:t>
        <w:br/>
        <w:br/>
        <w:t xml:space="preserve">    subgraph Storage</w:t>
        <w:br/>
        <w:t xml:space="preserve">        Retrieval &lt;--&gt; |Vector Search| SupabaseVectors[(Supabase pgvector)]</w:t>
        <w:br/>
        <w:t xml:space="preserve">        Retrieval &lt;--&gt; |Knowledge Lookup| KnowledgeBase[(Knowledge Base)]</w:t>
        <w:br/>
        <w:t xml:space="preserve">        ContextAssembly &lt;--&gt; |Relationships| KnowledgeGraph[(Knowledge Graph)]</w:t>
        <w:br/>
        <w:t xml:space="preserve">    end</w:t>
        <w:br/>
        <w:br/>
        <w:t xml:space="preserve">    classDef system fill:#e1f5fe,stroke:#01579b,stroke-width:2px;</w:t>
        <w:br/>
        <w:t xml:space="preserve">    classDef storage fill:#e8f5e9,stroke:#2e7d32,stroke-width:2px;</w:t>
        <w:br/>
        <w:t xml:space="preserve">    classDef frontend fill:#fff3e0,stroke:#e65100,stroke-width:2px;</w:t>
        <w:br/>
        <w:t xml:space="preserve">    classDef component fill:#f3e5f5,stroke:#7b1fa2,stroke-width:2px;</w:t>
        <w:br/>
        <w:br/>
        <w:t xml:space="preserve">    class UnifiedService,Cache system;</w:t>
        <w:br/>
        <w:t xml:space="preserve">    class SupabaseVectors,KnowledgeBase,KnowledgeGraph storage;</w:t>
        <w:br/>
        <w:t xml:space="preserve">    class UserQuery,TypeScriptBridge,PythonBridge,Response frontend;</w:t>
        <w:br/>
        <w:t xml:space="preserve">    class Embedding,Retrieval,ContextAssembly,GenerativeEnhancer component;</w:t>
        <w:br/>
      </w:r>
    </w:p>
    <w:p>
      <w:r>
        <w:t>Note: If this diagram doesn't render correctly in your markdown viewer, you can find the source file at docs/diagrams/rag-system-architecture.mmd.</w:t>
      </w:r>
    </w:p>
    <w:p>
      <w:pPr>
        <w:pStyle w:val="Heading4"/>
      </w:pPr>
      <w:r>
        <w:t>Component Flow</w:t>
      </w:r>
    </w:p>
    <w:p>
      <w:pPr>
        <w:pStyle w:val="ListNumber"/>
      </w:pPr>
      <w:r>
        <w:t>User Query Processing: The system receives a user query about materials.</w:t>
      </w:r>
    </w:p>
    <w:p>
      <w:pPr>
        <w:pStyle w:val="ListNumber"/>
      </w:pPr>
      <w:r>
        <w:t>Embedding Generation: The query is converted to embeddings (dense and/or sparse).</w:t>
      </w:r>
    </w:p>
    <w:p>
      <w:pPr>
        <w:pStyle w:val="ListNumber"/>
      </w:pPr>
      <w:r>
        <w:t>Hybrid Retrieval: Multiple retrieval methods find relevant materials and knowledge.</w:t>
      </w:r>
    </w:p>
    <w:p>
      <w:pPr>
        <w:pStyle w:val="ListNumber"/>
      </w:pPr>
      <w:r>
        <w:t>Context Assembly: Retrieved information is organized into a structured context.</w:t>
      </w:r>
    </w:p>
    <w:p>
      <w:pPr>
        <w:pStyle w:val="ListNumber"/>
      </w:pPr>
      <w:r>
        <w:t>Generative Enhancement: An LLM enhances the results with explanations, citations, and recommendations.</w:t>
      </w:r>
    </w:p>
    <w:p>
      <w:pPr>
        <w:pStyle w:val="ListNumber"/>
      </w:pPr>
      <w:r>
        <w:t>Response Delivery: Results are returned to the user, with optional streaming for large responses.</w:t>
      </w:r>
    </w:p>
    <w:p>
      <w:pPr>
        <w:pStyle w:val="Heading3"/>
      </w:pPr>
      <w:r>
        <w:t>Core Component Details</w:t>
      </w:r>
    </w:p>
    <w:p>
      <w:pPr>
        <w:pStyle w:val="Heading4"/>
      </w:pPr>
      <w:r>
        <w:t>1. Enhanced Vector Storage System</w:t>
      </w:r>
    </w:p>
    <w:p>
      <w:r>
        <w:t>Files:</w:t>
        <w:br/>
        <w:t>- packages/ml/python/enhanced_text_embeddings.py - Text embedding generator</w:t>
        <w:br/>
        <w:t>- packages/server/src/services/supabase/migrations/006_enhanced_vector_storage.sql - Database schema</w:t>
        <w:br/>
        <w:t>- packages/server/src/services/supabase/enhanced-vector-service.ts - TypeScript service</w:t>
      </w:r>
    </w:p>
    <w:p>
      <w:r>
        <w:rPr>
          <w:rFonts w:ascii="Courier New" w:hAnsi="Courier New"/>
          <w:sz w:val="18"/>
        </w:rPr>
        <w:t>packages/ml/python/enhanced_text_embeddings.py</w:t>
      </w:r>
    </w:p>
    <w:p>
      <w:r>
        <w:rPr>
          <w:rFonts w:ascii="Courier New" w:hAnsi="Courier New"/>
          <w:sz w:val="18"/>
        </w:rPr>
        <w:t>packages/server/src/services/supabase/migrations/006_enhanced_vector_storage.sql</w:t>
      </w:r>
    </w:p>
    <w:p>
      <w:r>
        <w:rPr>
          <w:rFonts w:ascii="Courier New" w:hAnsi="Courier New"/>
          <w:sz w:val="18"/>
        </w:rPr>
        <w:t>packages/server/src/services/supabase/enhanced-vector-service.ts</w:t>
      </w:r>
    </w:p>
    <w:p>
      <w:r>
        <w:t>Key Features:</w:t>
        <w:br/>
        <w:t>- Dense embeddings using transformer models</w:t>
        <w:br/>
        <w:t>- Sparse embeddings using BM25 and TF-IDF</w:t>
        <w:br/>
        <w:t>- HNSW indexing for fast approximate nearest neighbor search</w:t>
        <w:br/>
        <w:t>- Specialized indexes per material category</w:t>
        <w:br/>
        <w:t>- Dynamic embedding generation with model selection</w:t>
        <w:br/>
        <w:t>- Auto-normalization and dimension handling</w:t>
        <w:br/>
        <w:t>- Custom tokenization for domain-specific terms</w:t>
        <w:br/>
        <w:t>- Multi-lingual support with language detection</w:t>
      </w:r>
    </w:p>
    <w:p>
      <w:r>
        <w:t>Customization Points:</w:t>
        <w:br/>
        <w:t>- Embedding models can be configured in enhanced_text_embeddings.py</w:t>
        <w:br/>
        <w:t>- Index parameters can be adjusted in the migration file</w:t>
        <w:br/>
        <w:t>- Storage settings controlled via the config object in the service</w:t>
        <w:br/>
        <w:t>- Custom tokenization rules for domain-specific terminology</w:t>
      </w:r>
    </w:p>
    <w:p>
      <w:r>
        <w:rPr>
          <w:rFonts w:ascii="Courier New" w:hAnsi="Courier New"/>
          <w:sz w:val="18"/>
        </w:rPr>
        <w:t>enhanced_text_embeddings.py</w:t>
      </w:r>
    </w:p>
    <w:p>
      <w:pPr>
        <w:pStyle w:val="Heading4"/>
      </w:pPr>
      <w:r>
        <w:t>2. Hybrid Retrieval System</w:t>
      </w:r>
    </w:p>
    <w:p>
      <w:r>
        <w:t>Files:</w:t>
        <w:br/>
        <w:t>- packages/ml/python/hybrid_retriever.py - Multi-stage retrieval implementation</w:t>
        <w:br/>
        <w:t>- packages/server/src/types/enhancedVector.types.ts - TypeScript type definitions</w:t>
        <w:br/>
        <w:t>- packages/server/src/controllers/enhancedVector.controller.ts - API endpoints</w:t>
        <w:br/>
        <w:t>- packages/server/src/services/supabase/enhanced-vector-service.ts - Service implementation</w:t>
        <w:br/>
        <w:t>- packages/server/src/utils/enhancedVectorValidation.ts - Input validation</w:t>
      </w:r>
    </w:p>
    <w:p>
      <w:r>
        <w:rPr>
          <w:rFonts w:ascii="Courier New" w:hAnsi="Courier New"/>
          <w:sz w:val="18"/>
        </w:rPr>
        <w:t>packages/ml/python/hybrid_retriever.py</w:t>
      </w:r>
    </w:p>
    <w:p>
      <w:r>
        <w:rPr>
          <w:rFonts w:ascii="Courier New" w:hAnsi="Courier New"/>
          <w:sz w:val="18"/>
        </w:rPr>
        <w:t>packages/server/src/types/enhancedVector.types.ts</w:t>
      </w:r>
    </w:p>
    <w:p>
      <w:r>
        <w:rPr>
          <w:rFonts w:ascii="Courier New" w:hAnsi="Courier New"/>
          <w:sz w:val="18"/>
        </w:rPr>
        <w:t>packages/server/src/controllers/enhancedVector.controller.ts</w:t>
      </w:r>
    </w:p>
    <w:p>
      <w:r>
        <w:rPr>
          <w:rFonts w:ascii="Courier New" w:hAnsi="Courier New"/>
          <w:sz w:val="18"/>
        </w:rPr>
        <w:t>packages/server/src/services/supabase/enhanced-vector-service.ts</w:t>
      </w:r>
    </w:p>
    <w:p>
      <w:r>
        <w:rPr>
          <w:rFonts w:ascii="Courier New" w:hAnsi="Courier New"/>
          <w:sz w:val="18"/>
        </w:rPr>
        <w:t>packages/server/src/utils/enhancedVectorValidation.ts</w:t>
      </w:r>
    </w:p>
    <w:p>
      <w:r>
        <w:t>Key Features:</w:t>
        <w:br/>
        <w:t>- Advanced multi-stage retrieval combining five approaches:</w:t>
        <w:br/>
        <w:t xml:space="preserve">  1. Dense vector embedding search (semantic similarity)</w:t>
        <w:br/>
        <w:t xml:space="preserve">  2. Sparse vector search (keyword/feature matching)</w:t>
        <w:br/>
        <w:t xml:space="preserve">  3. Metadata filtering (structured property matching)</w:t>
        <w:br/>
        <w:t xml:space="preserve">  4. Ensemble approach for result blending with adaptive weighting</w:t>
        <w:br/>
        <w:t xml:space="preserve">  5. Contextualized re-ranking with performance monitoring</w:t>
        <w:br/>
        <w:t>- Knowledge base integration with bidirectional linking</w:t>
        <w:br/>
        <w:t>- Distributive retrieval for heterogeneous data sources</w:t>
        <w:br/>
        <w:t>- Performance optimization with query profiling and auto-tuning</w:t>
        <w:br/>
        <w:t>- Streaming support for large responses</w:t>
        <w:br/>
        <w:t>- Comprehensive API with query, batch, and streaming interfaces</w:t>
        <w:br/>
        <w:t>- Material relationship mapping with transitive discovery</w:t>
        <w:br/>
        <w:t>- Advanced filtering with nested property support</w:t>
        <w:br/>
        <w:t>- Semantic indexing with automated classification</w:t>
      </w:r>
    </w:p>
    <w:p>
      <w:r>
        <w:t>Customization Points:</w:t>
        <w:br/>
        <w:t>- Retrieval strategies can be configured via the strategy parameter (hybrid, vector_first, knowledge_first, balanced, adaptive)</w:t>
        <w:br/>
        <w:t>- Ensemble weights adjustable in _combine_results method with dense, sparse, and metadata weights</w:t>
        <w:br/>
        <w:t>- Re-ranking parameters in _rerank_results method including property matching boost</w:t>
        <w:br/>
        <w:t>- Filtering logic in _apply_filters method with support for advanced operators</w:t>
        <w:br/>
        <w:t>- Knowledge base integration via the use_knowledge_base parameter</w:t>
        <w:br/>
        <w:t>- Performance profiles for different use cases (speed, quality, balanced)</w:t>
      </w:r>
    </w:p>
    <w:p>
      <w:r>
        <w:rPr>
          <w:rFonts w:ascii="Courier New" w:hAnsi="Courier New"/>
          <w:sz w:val="18"/>
        </w:rPr>
        <w:t>strategy</w:t>
      </w:r>
    </w:p>
    <w:p>
      <w:r>
        <w:rPr>
          <w:rFonts w:ascii="Courier New" w:hAnsi="Courier New"/>
          <w:sz w:val="18"/>
        </w:rPr>
        <w:t>hybrid</w:t>
      </w:r>
    </w:p>
    <w:p>
      <w:r>
        <w:rPr>
          <w:rFonts w:ascii="Courier New" w:hAnsi="Courier New"/>
          <w:sz w:val="18"/>
        </w:rPr>
        <w:t>vector_first</w:t>
      </w:r>
    </w:p>
    <w:p>
      <w:r>
        <w:rPr>
          <w:rFonts w:ascii="Courier New" w:hAnsi="Courier New"/>
          <w:sz w:val="18"/>
        </w:rPr>
        <w:t>knowledge_first</w:t>
      </w:r>
    </w:p>
    <w:p>
      <w:r>
        <w:rPr>
          <w:rFonts w:ascii="Courier New" w:hAnsi="Courier New"/>
          <w:sz w:val="18"/>
        </w:rPr>
        <w:t>balanced</w:t>
      </w:r>
    </w:p>
    <w:p>
      <w:r>
        <w:rPr>
          <w:rFonts w:ascii="Courier New" w:hAnsi="Courier New"/>
          <w:sz w:val="18"/>
        </w:rPr>
        <w:t>adaptive</w:t>
      </w:r>
    </w:p>
    <w:p>
      <w:r>
        <w:rPr>
          <w:rFonts w:ascii="Courier New" w:hAnsi="Courier New"/>
          <w:sz w:val="18"/>
        </w:rPr>
        <w:t>_combine_results</w:t>
      </w:r>
    </w:p>
    <w:p>
      <w:r>
        <w:rPr>
          <w:rFonts w:ascii="Courier New" w:hAnsi="Courier New"/>
          <w:sz w:val="18"/>
        </w:rPr>
        <w:t>_rerank_results</w:t>
      </w:r>
    </w:p>
    <w:p>
      <w:r>
        <w:rPr>
          <w:rFonts w:ascii="Courier New" w:hAnsi="Courier New"/>
          <w:sz w:val="18"/>
        </w:rPr>
        <w:t>_apply_filters</w:t>
      </w:r>
    </w:p>
    <w:p>
      <w:r>
        <w:rPr>
          <w:rFonts w:ascii="Courier New" w:hAnsi="Courier New"/>
          <w:sz w:val="18"/>
        </w:rPr>
        <w:t>use_knowledge_base</w:t>
      </w:r>
    </w:p>
    <w:p>
      <w:r>
        <w:rPr>
          <w:rFonts w:ascii="Courier New" w:hAnsi="Courier New"/>
          <w:sz w:val="18"/>
        </w:rPr>
        <w:t>speed</w:t>
      </w:r>
    </w:p>
    <w:p>
      <w:r>
        <w:rPr>
          <w:rFonts w:ascii="Courier New" w:hAnsi="Courier New"/>
          <w:sz w:val="18"/>
        </w:rPr>
        <w:t>quality</w:t>
      </w:r>
    </w:p>
    <w:p>
      <w:r>
        <w:rPr>
          <w:rFonts w:ascii="Courier New" w:hAnsi="Courier New"/>
          <w:sz w:val="18"/>
        </w:rPr>
        <w:t>balanced</w:t>
      </w:r>
    </w:p>
    <w:p>
      <w:pPr>
        <w:pStyle w:val="Heading4"/>
      </w:pPr>
      <w:r>
        <w:t>3. Context Assembly System</w:t>
      </w:r>
    </w:p>
    <w:p>
      <w:r>
        <w:t>Files:</w:t>
        <w:br/>
        <w:t>- packages/ml/python/context_assembler.py - Context organization</w:t>
        <w:br/>
        <w:t>- packages/ml/python/hybrid_retriever.py - Contains ContextAssembler class</w:t>
      </w:r>
    </w:p>
    <w:p>
      <w:r>
        <w:rPr>
          <w:rFonts w:ascii="Courier New" w:hAnsi="Courier New"/>
          <w:sz w:val="18"/>
        </w:rPr>
        <w:t>packages/ml/python/context_assembler.py</w:t>
      </w:r>
    </w:p>
    <w:p>
      <w:r>
        <w:rPr>
          <w:rFonts w:ascii="Courier New" w:hAnsi="Courier New"/>
          <w:sz w:val="18"/>
        </w:rPr>
        <w:t>packages/ml/python/hybrid_retriever.py</w:t>
      </w:r>
    </w:p>
    <w:p>
      <w:r>
        <w:rPr>
          <w:rFonts w:ascii="Courier New" w:hAnsi="Courier New"/>
          <w:sz w:val="18"/>
        </w:rPr>
        <w:t>ContextAssembler</w:t>
      </w:r>
    </w:p>
    <w:p>
      <w:r>
        <w:t>Key Features:</w:t>
        <w:br/>
        <w:t>- Structured property extraction from knowledge base</w:t>
        <w:br/>
        <w:t>- Relationship context incorporation</w:t>
        <w:br/>
        <w:t>- Vector-knowledge integration</w:t>
        <w:br/>
        <w:t>- Optimized formatting for downstream LLM use</w:t>
        <w:br/>
        <w:t>- Knowledge graph context extraction</w:t>
        <w:br/>
        <w:t>- Material relationship mapping</w:t>
        <w:br/>
        <w:t>- Bidirectional linking between materials and knowledge</w:t>
        <w:br/>
        <w:t>- Cross-reference validation for data consistency</w:t>
        <w:br/>
        <w:t>- Hierarchical context organization with priority levels</w:t>
      </w:r>
    </w:p>
    <w:p>
      <w:r>
        <w:t>Customization Points:</w:t>
        <w:br/>
        <w:t>- Knowledge sources prioritization in _gather_knowledge method</w:t>
        <w:br/>
        <w:t>- Relationship mapping parameters in _get_relationships method</w:t>
        <w:br/>
        <w:t>- Context structure in _format_context method</w:t>
        <w:br/>
        <w:t>- Knowledge graph context in _get_knowledge_graph_context method</w:t>
        <w:br/>
        <w:t>- Maximum context sizes in the configuration via max_context_items parameter</w:t>
        <w:br/>
        <w:t>- Priority weighting for different context types</w:t>
      </w:r>
    </w:p>
    <w:p>
      <w:r>
        <w:rPr>
          <w:rFonts w:ascii="Courier New" w:hAnsi="Courier New"/>
          <w:sz w:val="18"/>
        </w:rPr>
        <w:t>_gather_knowledge</w:t>
      </w:r>
    </w:p>
    <w:p>
      <w:r>
        <w:rPr>
          <w:rFonts w:ascii="Courier New" w:hAnsi="Courier New"/>
          <w:sz w:val="18"/>
        </w:rPr>
        <w:t>_get_relationships</w:t>
      </w:r>
    </w:p>
    <w:p>
      <w:r>
        <w:rPr>
          <w:rFonts w:ascii="Courier New" w:hAnsi="Courier New"/>
          <w:sz w:val="18"/>
        </w:rPr>
        <w:t>_format_context</w:t>
      </w:r>
    </w:p>
    <w:p>
      <w:r>
        <w:rPr>
          <w:rFonts w:ascii="Courier New" w:hAnsi="Courier New"/>
          <w:sz w:val="18"/>
        </w:rPr>
        <w:t>_get_knowledge_graph_context</w:t>
      </w:r>
    </w:p>
    <w:p>
      <w:r>
        <w:rPr>
          <w:rFonts w:ascii="Courier New" w:hAnsi="Courier New"/>
          <w:sz w:val="18"/>
        </w:rPr>
        <w:t>max_context_items</w:t>
      </w:r>
    </w:p>
    <w:p>
      <w:pPr>
        <w:pStyle w:val="Heading4"/>
      </w:pPr>
      <w:r>
        <w:t>4. Generative Enhancement Layer</w:t>
      </w:r>
    </w:p>
    <w:p>
      <w:r>
        <w:t>Files:</w:t>
        <w:br/>
        <w:t>- packages/ml/python/generative_enhancer.py - LLM integration</w:t>
        <w:br/>
        <w:t>- packages/ml/python/hybrid_retriever.py - Contains GenerativeEnhancer class</w:t>
      </w:r>
    </w:p>
    <w:p>
      <w:r>
        <w:rPr>
          <w:rFonts w:ascii="Courier New" w:hAnsi="Courier New"/>
          <w:sz w:val="18"/>
        </w:rPr>
        <w:t>packages/ml/python/generative_enhancer.py</w:t>
      </w:r>
    </w:p>
    <w:p>
      <w:r>
        <w:rPr>
          <w:rFonts w:ascii="Courier New" w:hAnsi="Courier New"/>
          <w:sz w:val="18"/>
        </w:rPr>
        <w:t>packages/ml/python/hybrid_retriever.py</w:t>
      </w:r>
    </w:p>
    <w:p>
      <w:r>
        <w:rPr>
          <w:rFonts w:ascii="Courier New" w:hAnsi="Courier New"/>
          <w:sz w:val="18"/>
        </w:rPr>
        <w:t>GenerativeEnhancer</w:t>
      </w:r>
    </w:p>
    <w:p>
      <w:r>
        <w:t>Key Features:</w:t>
        <w:br/>
        <w:t>- LLM integration for content enhancement</w:t>
        <w:br/>
        <w:t>- Factual grounding with knowledge base</w:t>
        <w:br/>
        <w:t>- Citation system for transparency</w:t>
        <w:br/>
        <w:t>- Multiple enhancement types (explanations, comparisons, applications)</w:t>
        <w:br/>
        <w:t>- Source extraction for proper attribution</w:t>
        <w:br/>
        <w:t>- Template-based prompt generation</w:t>
        <w:br/>
        <w:t>- Adaptive response formatting based on query type</w:t>
        <w:br/>
        <w:t>- Confidence scoring for generated content</w:t>
        <w:br/>
        <w:t>- Structured output options for machine consumption</w:t>
      </w:r>
    </w:p>
    <w:p>
      <w:r>
        <w:t>Customization Points:</w:t>
        <w:br/>
        <w:t>- LLM model selection in the configuration</w:t>
        <w:br/>
        <w:t>- Customizable prompt templates:</w:t>
        <w:br/>
        <w:t xml:space="preserve">  - explanation_template for material explanations</w:t>
        <w:br/>
        <w:t xml:space="preserve">  - comparison_template for similarity comparisons</w:t>
        <w:br/>
        <w:t xml:space="preserve">  - application_template for application recommendations</w:t>
        <w:br/>
        <w:t>- Response processing in _process_* methods</w:t>
        <w:br/>
        <w:t>- Property formatting in _format_properties method</w:t>
        <w:br/>
        <w:t>- Context formatting in _format_context method</w:t>
        <w:br/>
        <w:t>- Confidence threshold settings</w:t>
      </w:r>
    </w:p>
    <w:p>
      <w:r>
        <w:rPr>
          <w:rFonts w:ascii="Courier New" w:hAnsi="Courier New"/>
          <w:sz w:val="18"/>
        </w:rPr>
        <w:t>explanation_template</w:t>
      </w:r>
    </w:p>
    <w:p>
      <w:r>
        <w:rPr>
          <w:rFonts w:ascii="Courier New" w:hAnsi="Courier New"/>
          <w:sz w:val="18"/>
        </w:rPr>
        <w:t>comparison_template</w:t>
      </w:r>
    </w:p>
    <w:p>
      <w:r>
        <w:rPr>
          <w:rFonts w:ascii="Courier New" w:hAnsi="Courier New"/>
          <w:sz w:val="18"/>
        </w:rPr>
        <w:t>application_template</w:t>
      </w:r>
    </w:p>
    <w:p>
      <w:r>
        <w:rPr>
          <w:rFonts w:ascii="Courier New" w:hAnsi="Courier New"/>
          <w:sz w:val="18"/>
        </w:rPr>
        <w:t>_process_*</w:t>
      </w:r>
    </w:p>
    <w:p>
      <w:r>
        <w:rPr>
          <w:rFonts w:ascii="Courier New" w:hAnsi="Courier New"/>
          <w:sz w:val="18"/>
        </w:rPr>
        <w:t>_format_properties</w:t>
      </w:r>
    </w:p>
    <w:p>
      <w:r>
        <w:rPr>
          <w:rFonts w:ascii="Courier New" w:hAnsi="Courier New"/>
          <w:sz w:val="18"/>
        </w:rPr>
        <w:t>_format_context</w:t>
      </w:r>
    </w:p>
    <w:p>
      <w:pPr>
        <w:pStyle w:val="Heading4"/>
      </w:pPr>
      <w:r>
        <w:t>5. Unified RAG Service</w:t>
      </w:r>
    </w:p>
    <w:p>
      <w:r>
        <w:t>Files:</w:t>
        <w:br/>
        <w:t>- packages/ml/python/material_rag_service.py - Orchestration service</w:t>
        <w:br/>
        <w:t>- packages/ml/python/rag_bridge_handler.py - Bridge to TypeScript</w:t>
        <w:br/>
        <w:t>- packages/ml/src/rag-bridge.ts - TypeScript integration</w:t>
        <w:br/>
        <w:t>- packages/ml/python/hybrid_retriever.py - Contains MaterialRAGService class</w:t>
        <w:br/>
        <w:t>- packages/server/src/controllers/enhancedVector.controller.ts - API endpoints</w:t>
      </w:r>
    </w:p>
    <w:p>
      <w:r>
        <w:rPr>
          <w:rFonts w:ascii="Courier New" w:hAnsi="Courier New"/>
          <w:sz w:val="18"/>
        </w:rPr>
        <w:t>packages/ml/python/material_rag_service.py</w:t>
      </w:r>
    </w:p>
    <w:p>
      <w:r>
        <w:rPr>
          <w:rFonts w:ascii="Courier New" w:hAnsi="Courier New"/>
          <w:sz w:val="18"/>
        </w:rPr>
        <w:t>packages/ml/python/rag_bridge_handler.py</w:t>
      </w:r>
    </w:p>
    <w:p>
      <w:r>
        <w:rPr>
          <w:rFonts w:ascii="Courier New" w:hAnsi="Courier New"/>
          <w:sz w:val="18"/>
        </w:rPr>
        <w:t>packages/ml/src/rag-bridge.ts</w:t>
      </w:r>
    </w:p>
    <w:p>
      <w:r>
        <w:rPr>
          <w:rFonts w:ascii="Courier New" w:hAnsi="Courier New"/>
          <w:sz w:val="18"/>
        </w:rPr>
        <w:t>packages/ml/python/hybrid_retriever.py</w:t>
      </w:r>
    </w:p>
    <w:p>
      <w:r>
        <w:rPr>
          <w:rFonts w:ascii="Courier New" w:hAnsi="Courier New"/>
          <w:sz w:val="18"/>
        </w:rPr>
        <w:t>MaterialRAGService</w:t>
      </w:r>
    </w:p>
    <w:p>
      <w:r>
        <w:rPr>
          <w:rFonts w:ascii="Courier New" w:hAnsi="Courier New"/>
          <w:sz w:val="18"/>
        </w:rPr>
        <w:t>packages/server/src/controllers/enhancedVector.controller.ts</w:t>
      </w:r>
    </w:p>
    <w:p>
      <w:r>
        <w:t>Key Features:</w:t>
        <w:br/>
        <w:t>- Pipeline orchestration across all components</w:t>
        <w:br/>
        <w:t>- Caching for performance optimization with TTL settings</w:t>
        <w:br/>
        <w:t>- Streaming support for progressive delivery</w:t>
        <w:br/>
        <w:t>- Comprehensive API with query, batch, and streaming interfaces</w:t>
        <w:br/>
        <w:t>- Image-based search capabilities</w:t>
        <w:br/>
        <w:t>- Material comparison features</w:t>
        <w:br/>
        <w:t>- MCP (Material Computing Platform) integration</w:t>
        <w:br/>
        <w:t>- Performance monitoring and telemetry</w:t>
        <w:br/>
        <w:t>- Dynamic configuration management</w:t>
        <w:br/>
        <w:t>- Cross-platform operation via bridge handlers</w:t>
      </w:r>
    </w:p>
    <w:p>
      <w:r>
        <w:t>Customization Points:</w:t>
        <w:br/>
        <w:t>- Service configuration in the constructor</w:t>
        <w:br/>
        <w:t>- Caching parameters: cache_results and cache_ttl_seconds</w:t>
        <w:br/>
        <w:t>- Result enhancement options in _enhance_results method</w:t>
        <w:br/>
        <w:t>- Image search parameters in search_by_image method</w:t>
        <w:br/>
        <w:t>- Material comparison in compare_materials method</w:t>
        <w:br/>
        <w:t>- API integration with vector search configurations</w:t>
        <w:br/>
        <w:t>- Performance monitoring settings</w:t>
      </w:r>
    </w:p>
    <w:p>
      <w:r>
        <w:rPr>
          <w:rFonts w:ascii="Courier New" w:hAnsi="Courier New"/>
          <w:sz w:val="18"/>
        </w:rPr>
        <w:t>cache_results</w:t>
      </w:r>
    </w:p>
    <w:p>
      <w:r>
        <w:rPr>
          <w:rFonts w:ascii="Courier New" w:hAnsi="Courier New"/>
          <w:sz w:val="18"/>
        </w:rPr>
        <w:t>cache_ttl_seconds</w:t>
      </w:r>
    </w:p>
    <w:p>
      <w:r>
        <w:rPr>
          <w:rFonts w:ascii="Courier New" w:hAnsi="Courier New"/>
          <w:sz w:val="18"/>
        </w:rPr>
        <w:t>_enhance_results</w:t>
      </w:r>
    </w:p>
    <w:p>
      <w:r>
        <w:rPr>
          <w:rFonts w:ascii="Courier New" w:hAnsi="Courier New"/>
          <w:sz w:val="18"/>
        </w:rPr>
        <w:t>search_by_image</w:t>
      </w:r>
    </w:p>
    <w:p>
      <w:r>
        <w:rPr>
          <w:rFonts w:ascii="Courier New" w:hAnsi="Courier New"/>
          <w:sz w:val="18"/>
        </w:rPr>
        <w:t>compare_materials</w:t>
      </w:r>
    </w:p>
    <w:p>
      <w:pPr>
        <w:pStyle w:val="Heading3"/>
      </w:pPr>
      <w:r>
        <w:t>Key Enhancements</w:t>
      </w:r>
    </w:p>
    <w:p>
      <w:r>
        <w:t>The enhanced RAG system builds upon the core architecture with several significant improvements:</w:t>
      </w:r>
    </w:p>
    <w:p>
      <w:pPr>
        <w:pStyle w:val="Heading4"/>
      </w:pPr>
      <w:r>
        <w:t>Material-Specific Models</w:t>
      </w:r>
    </w:p>
    <w:p>
      <w:r>
        <w:t>The system now uses specialized prompt templates and models optimized for different material types (wood, tile, stone, etc.), resulting in more accurate and domain-specific responses.</w:t>
      </w:r>
    </w:p>
    <w:p>
      <w:r>
        <w:t>Key Features:</w:t>
        <w:br/>
        <w:t>- Material-specific system prompts with domain expertise</w:t>
        <w:br/>
        <w:t>- Specialized instruction sets for different material types</w:t>
        <w:br/>
        <w:t>- Material-specific evaluation criteria</w:t>
        <w:br/>
        <w:t>- Custom citation formats for different material domains</w:t>
      </w:r>
    </w:p>
    <w:p>
      <w:r>
        <w:t>Implementation:</w:t>
        <w:br/>
        <w:t>- material_specific_prompts.py: Defines specialized prompt templates for different material types</w:t>
        <w:br/>
        <w:t>- Integration with the generative enhancer to use material-specific prompts for explanations, similarities, and applications</w:t>
      </w:r>
    </w:p>
    <w:p>
      <w:r>
        <w:rPr>
          <w:rFonts w:ascii="Courier New" w:hAnsi="Courier New"/>
          <w:sz w:val="18"/>
        </w:rPr>
        <w:t>material_specific_prompts.py</w:t>
      </w:r>
    </w:p>
    <w:p>
      <w:r>
        <w:t>Benefits:</w:t>
        <w:br/>
        <w:t>- More accurate and relevant responses for specific material types</w:t>
        <w:br/>
        <w:t>- Better understanding of domain-specific terminology and concepts</w:t>
        <w:br/>
        <w:t>- Improved user experience with material-specific expertise</w:t>
      </w:r>
    </w:p>
    <w:p>
      <w:pPr>
        <w:pStyle w:val="Heading4"/>
      </w:pPr>
      <w:r>
        <w:t>Continuous Learning Pipeline</w:t>
      </w:r>
    </w:p>
    <w:p>
      <w:r>
        <w:t>The system now includes a continuous learning pipeline that automatically fine-tunes models based on user feedback and performance metrics.</w:t>
      </w:r>
    </w:p>
    <w:p>
      <w:r>
        <w:t>Key Features:</w:t>
        <w:br/>
        <w:t>- Automated fine-tuning triggers based on feedback metrics</w:t>
        <w:br/>
        <w:t>- A/B testing framework for model comparison</w:t>
        <w:br/>
        <w:t>- Performance tracking and analysis</w:t>
        <w:br/>
        <w:t>- Feedback-based training data generation</w:t>
      </w:r>
    </w:p>
    <w:p>
      <w:r>
        <w:t>Implementation:</w:t>
        <w:br/>
        <w:t>- continuous_learning_pipeline.py: Implements the continuous learning pipeline</w:t>
        <w:br/>
        <w:t>- model_registry.py: Manages models and A/B tests</w:t>
      </w:r>
    </w:p>
    <w:p>
      <w:r>
        <w:rPr>
          <w:rFonts w:ascii="Courier New" w:hAnsi="Courier New"/>
          <w:sz w:val="18"/>
        </w:rPr>
        <w:t>continuous_learning_pipeline.py</w:t>
      </w:r>
    </w:p>
    <w:p>
      <w:r>
        <w:rPr>
          <w:rFonts w:ascii="Courier New" w:hAnsi="Courier New"/>
          <w:sz w:val="18"/>
        </w:rPr>
        <w:t>model_registry.py</w:t>
      </w:r>
    </w:p>
    <w:p>
      <w:r>
        <w:t>Benefits:</w:t>
        <w:br/>
        <w:t>- Continuously improving model performance</w:t>
        <w:br/>
        <w:t>- Data-driven model selection</w:t>
        <w:br/>
        <w:t>- Systematic evaluation of model performance</w:t>
        <w:br/>
        <w:t>- Adaptation to changing user needs and preferences</w:t>
      </w:r>
    </w:p>
    <w:p>
      <w:pPr>
        <w:pStyle w:val="Heading4"/>
      </w:pPr>
      <w:r>
        <w:t>Advanced Retrieval Techniques</w:t>
      </w:r>
    </w:p>
    <w:p>
      <w:r>
        <w:t>The system now uses advanced retrieval techniques to handle complex queries more effectively.</w:t>
      </w:r>
    </w:p>
    <w:p>
      <w:r>
        <w:t>Key Features:</w:t>
        <w:br/>
        <w:t>- Query decomposition for complex queries</w:t>
        <w:br/>
        <w:t>- Hierarchical retrieval for multi-faceted queries</w:t>
        <w:br/>
        <w:t>- Result reranking based on query relevance</w:t>
        <w:br/>
        <w:t>- Support for both dense and sparse retrieval methods</w:t>
      </w:r>
    </w:p>
    <w:p>
      <w:r>
        <w:t>Implementation:</w:t>
        <w:br/>
        <w:t>- hierarchical_retriever.py: Implements hierarchical retrieval for complex queries</w:t>
      </w:r>
    </w:p>
    <w:p>
      <w:r>
        <w:rPr>
          <w:rFonts w:ascii="Courier New" w:hAnsi="Courier New"/>
          <w:sz w:val="18"/>
        </w:rPr>
        <w:t>hierarchical_retriever.py</w:t>
      </w:r>
    </w:p>
    <w:p>
      <w:r>
        <w:t>Benefits:</w:t>
        <w:br/>
        <w:t>- Better handling of complex, multi-faceted queries</w:t>
        <w:br/>
        <w:t>- More comprehensive retrieval results</w:t>
        <w:br/>
        <w:t>- Improved relevance ranking</w:t>
        <w:br/>
        <w:t>- Better support for comparative queries</w:t>
      </w:r>
    </w:p>
    <w:p>
      <w:pPr>
        <w:pStyle w:val="Heading4"/>
      </w:pPr>
      <w:r>
        <w:t>Enhanced Visual Recognition Integration</w:t>
      </w:r>
    </w:p>
    <w:p>
      <w:r>
        <w:t>The system now integrates visual information more effectively with textual queries.</w:t>
      </w:r>
    </w:p>
    <w:p>
      <w:r>
        <w:t>Key Features:</w:t>
        <w:br/>
        <w:t>- Visual context enrichment for text queries</w:t>
        <w:br/>
        <w:t>- Cross-modal attention for better integration of visual and textual information</w:t>
        <w:br/>
        <w:t>- Multi-modal embedding generation</w:t>
        <w:br/>
        <w:t>- Visual feature extraction and integration</w:t>
      </w:r>
    </w:p>
    <w:p>
      <w:r>
        <w:t>Implementation:</w:t>
        <w:br/>
        <w:t>- cross_modal_attention.py: Implements cross-modal attention mechanisms</w:t>
      </w:r>
    </w:p>
    <w:p>
      <w:r>
        <w:rPr>
          <w:rFonts w:ascii="Courier New" w:hAnsi="Courier New"/>
          <w:sz w:val="18"/>
        </w:rPr>
        <w:t>cross_modal_attention.py</w:t>
      </w:r>
    </w:p>
    <w:p>
      <w:r>
        <w:t>Benefits:</w:t>
        <w:br/>
        <w:t>- Better understanding of visual material characteristics</w:t>
        <w:br/>
        <w:t>- More accurate responses to queries with images</w:t>
        <w:br/>
        <w:t>- Enhanced ability to describe and compare materials visually</w:t>
        <w:br/>
        <w:t>- Improved multi-modal search capabilities</w:t>
      </w:r>
    </w:p>
    <w:p>
      <w:pPr>
        <w:pStyle w:val="Heading4"/>
      </w:pPr>
      <w:r>
        <w:t>Performance Optimization</w:t>
      </w:r>
    </w:p>
    <w:p>
      <w:r>
        <w:t>The system now includes performance optimizations for large-scale deployments.</w:t>
      </w:r>
    </w:p>
    <w:p>
      <w:r>
        <w:t>Key Features:</w:t>
        <w:br/>
        <w:t>- Distributed retrieval across multiple vector stores</w:t>
        <w:br/>
        <w:t>- Caching strategies for frequently accessed materials</w:t>
        <w:br/>
        <w:t>- Load balancing for retrieval operations</w:t>
        <w:br/>
        <w:t>- Batched operations for improved throughput</w:t>
      </w:r>
    </w:p>
    <w:p>
      <w:r>
        <w:t>Implementation:</w:t>
        <w:br/>
        <w:t>- distributed_retrieval.py: Implements distributed retrieval and caching</w:t>
      </w:r>
    </w:p>
    <w:p>
      <w:r>
        <w:rPr>
          <w:rFonts w:ascii="Courier New" w:hAnsi="Courier New"/>
          <w:sz w:val="18"/>
        </w:rPr>
        <w:t>distributed_retrieval.py</w:t>
      </w:r>
    </w:p>
    <w:p>
      <w:r>
        <w:t>Benefits:</w:t>
        <w:br/>
        <w:t>- Improved scalability for large vector databases</w:t>
        <w:br/>
        <w:t>- Reduced latency for frequent queries</w:t>
        <w:br/>
        <w:t>- Better resource utilization</w:t>
        <w:br/>
        <w:t>- Higher throughput for concurrent requests</w:t>
      </w:r>
    </w:p>
    <w:p>
      <w:pPr>
        <w:pStyle w:val="Heading3"/>
      </w:pPr>
      <w:r>
        <w:t>Setup and Installation</w:t>
      </w:r>
    </w:p>
    <w:p>
      <w:pPr>
        <w:pStyle w:val="Heading4"/>
      </w:pPr>
      <w:r>
        <w:t>Prerequisites</w:t>
      </w:r>
    </w:p>
    <w:p>
      <w:r>
        <w:t>Before installing the Enhanced RAG system, ensure you have the following:</w:t>
      </w:r>
    </w:p>
    <w:p>
      <w:pPr>
        <w:pStyle w:val="ListNumber"/>
      </w:pPr>
      <w:r>
        <w:t>Python 3.8+ - The enhanced RAG system requires Python 3.8 or higher.</w:t>
      </w:r>
    </w:p>
    <w:p>
      <w:pPr>
        <w:pStyle w:val="ListNumber"/>
      </w:pPr>
      <w:r>
        <w:t>Node.js 16+ - Required for the TypeScript bridge components.</w:t>
      </w:r>
    </w:p>
    <w:p>
      <w:pPr>
        <w:pStyle w:val="ListNumber"/>
      </w:pPr>
      <w:r>
        <w:t>Docker - Required for containerized deployment.</w:t>
      </w:r>
    </w:p>
    <w:p>
      <w:pPr>
        <w:pStyle w:val="ListNumber"/>
      </w:pPr>
      <w:r>
        <w:t>Kubernetes - Required for production deployment.</w:t>
      </w:r>
    </w:p>
    <w:p>
      <w:pPr>
        <w:pStyle w:val="ListNumber"/>
      </w:pPr>
      <w:r>
        <w:t>Supabase Account - Required for vector storage.</w:t>
      </w:r>
    </w:p>
    <w:p>
      <w:pPr>
        <w:pStyle w:val="ListNumber"/>
      </w:pPr>
      <w:r>
        <w:t>OpenAI API Key - Or another LLM provider API key.</w:t>
      </w:r>
    </w:p>
    <w:p>
      <w:pPr>
        <w:pStyle w:val="Heading4"/>
      </w:pPr>
      <w:r>
        <w:t>Installation Steps</w:t>
      </w:r>
    </w:p>
    <w:p>
      <w:pPr>
        <w:pStyle w:val="Heading5"/>
      </w:pPr>
      <w:r>
        <w:t>1. Clone the Repository</w:t>
      </w:r>
    </w:p>
    <w:p>
      <w:r>
        <w:rPr>
          <w:rFonts w:ascii="Courier New" w:hAnsi="Courier New"/>
          <w:sz w:val="18"/>
        </w:rPr>
        <w:t>git clone https://github.com/your-org/kai-platform.git</w:t>
        <w:br/>
        <w:t>cd kai-platform</w:t>
        <w:br/>
      </w:r>
    </w:p>
    <w:p>
      <w:r>
        <w:rPr>
          <w:rFonts w:ascii="Courier New" w:hAnsi="Courier New"/>
          <w:sz w:val="18"/>
        </w:rPr>
        <w:t>git clone https://github.com/your-org/kai-platform.git</w:t>
        <w:br/>
        <w:t>cd kai-platform</w:t>
        <w:br/>
      </w:r>
    </w:p>
    <w:p>
      <w:pPr>
        <w:pStyle w:val="Heading5"/>
      </w:pPr>
      <w:r>
        <w:t>2. Install Python Dependencies</w:t>
      </w:r>
    </w:p>
    <w:p>
      <w:r>
        <w:rPr>
          <w:rFonts w:ascii="Courier New" w:hAnsi="Courier New"/>
          <w:sz w:val="18"/>
        </w:rPr>
        <w:t>cd packages/ml</w:t>
        <w:br/>
        <w:t>pip install -r requirements.txt</w:t>
        <w:br/>
        <w:t>pip install -e .</w:t>
        <w:br/>
      </w:r>
    </w:p>
    <w:p>
      <w:r>
        <w:rPr>
          <w:rFonts w:ascii="Courier New" w:hAnsi="Courier New"/>
          <w:sz w:val="18"/>
        </w:rPr>
        <w:t>cd packages/ml</w:t>
        <w:br/>
        <w:t>pip install -r requirements.txt</w:t>
        <w:br/>
        <w:t>pip install -e .</w:t>
        <w:br/>
      </w:r>
    </w:p>
    <w:p>
      <w:pPr>
        <w:pStyle w:val="Heading5"/>
      </w:pPr>
      <w:r>
        <w:t>3. Install Node.js Dependencies</w:t>
      </w:r>
    </w:p>
    <w:p>
      <w:r>
        <w:rPr>
          <w:rFonts w:ascii="Courier New" w:hAnsi="Courier New"/>
          <w:sz w:val="18"/>
        </w:rPr>
        <w:t>cd ../..</w:t>
        <w:br/>
        <w:t>npm install</w:t>
        <w:br/>
        <w:t>cd packages/ml</w:t>
        <w:br/>
        <w:t>npm install</w:t>
        <w:br/>
      </w:r>
    </w:p>
    <w:p>
      <w:r>
        <w:rPr>
          <w:rFonts w:ascii="Courier New" w:hAnsi="Courier New"/>
          <w:sz w:val="18"/>
        </w:rPr>
        <w:t>cd ../..</w:t>
        <w:br/>
        <w:t>npm install</w:t>
        <w:br/>
        <w:t>cd packages/ml</w:t>
        <w:br/>
        <w:t>npm install</w:t>
        <w:br/>
      </w:r>
    </w:p>
    <w:p>
      <w:pPr>
        <w:pStyle w:val="Heading5"/>
      </w:pPr>
      <w:r>
        <w:t>4. Configure Environment</w:t>
      </w:r>
    </w:p>
    <w:p>
      <w:r>
        <w:t>Create a .env file in the packages/ml directory with the following variables:</w:t>
      </w:r>
    </w:p>
    <w:p>
      <w:r>
        <w:rPr>
          <w:rFonts w:ascii="Courier New" w:hAnsi="Courier New"/>
          <w:sz w:val="18"/>
        </w:rPr>
        <w:t>.env</w:t>
      </w:r>
    </w:p>
    <w:p>
      <w:r>
        <w:rPr>
          <w:rFonts w:ascii="Courier New" w:hAnsi="Courier New"/>
          <w:sz w:val="18"/>
        </w:rPr>
        <w:t>packages/ml</w:t>
      </w:r>
    </w:p>
    <w:p>
      <w:r>
        <w:rPr>
          <w:rFonts w:ascii="Courier New" w:hAnsi="Courier New"/>
          <w:sz w:val="18"/>
        </w:rPr>
        <w:t># LLM Configuration</w:t>
        <w:br/>
        <w:t>OPENAI_API_KEY=your_openai_api_key</w:t>
        <w:br/>
        <w:t>LLM_PROVIDER=openai</w:t>
        <w:br/>
        <w:t>LLM_MODEL=gpt-4</w:t>
        <w:br/>
        <w:br/>
        <w:t># Vector DB Configuration</w:t>
        <w:br/>
        <w:t>SUPABASE_URL=your_supabase_url</w:t>
        <w:br/>
        <w:t>SUPABASE_KEY=your_supabase_key</w:t>
        <w:br/>
        <w:br/>
        <w:t># Storage Paths</w:t>
        <w:br/>
        <w:t>RAG_DATA_DIR=/path/to/data</w:t>
        <w:br/>
        <w:t>MODEL_REGISTRY_DIR=/path/to/model-registry</w:t>
        <w:br/>
        <w:t>MODELS_DIR=/path/to/models</w:t>
        <w:br/>
        <w:br/>
        <w:t># Performance Configuration</w:t>
        <w:br/>
        <w:t>ENABLE_CACHE=true</w:t>
        <w:br/>
        <w:t>CACHE_TTL=3600</w:t>
        <w:br/>
        <w:t>MAX_CONCURRENT_REQUESTS=10</w:t>
        <w:br/>
      </w:r>
    </w:p>
    <w:p>
      <w:r>
        <w:rPr>
          <w:rFonts w:ascii="Courier New" w:hAnsi="Courier New"/>
          <w:sz w:val="18"/>
        </w:rPr>
        <w:t># LLM Configuration</w:t>
        <w:br/>
        <w:t>OPENAI_API_KEY=your_openai_api_key</w:t>
        <w:br/>
        <w:t>LLM_PROVIDER=openai</w:t>
        <w:br/>
        <w:t>LLM_MODEL=gpt-4</w:t>
        <w:br/>
        <w:br/>
        <w:t># Vector DB Configuration</w:t>
        <w:br/>
        <w:t>SUPABASE_URL=your_supabase_url</w:t>
        <w:br/>
        <w:t>SUPABASE_KEY=your_supabase_key</w:t>
        <w:br/>
        <w:br/>
        <w:t># Storage Paths</w:t>
        <w:br/>
        <w:t>RAG_DATA_DIR=/path/to/data</w:t>
        <w:br/>
        <w:t>MODEL_REGISTRY_DIR=/path/to/model-registry</w:t>
        <w:br/>
        <w:t>MODELS_DIR=/path/to/models</w:t>
        <w:br/>
        <w:br/>
        <w:t># Performance Configuration</w:t>
        <w:br/>
        <w:t>ENABLE_CACHE=true</w:t>
        <w:br/>
        <w:t>CACHE_TTL=3600</w:t>
        <w:br/>
        <w:t>MAX_CONCURRENT_REQUESTS=10</w:t>
        <w:br/>
      </w:r>
    </w:p>
    <w:p>
      <w:pPr>
        <w:pStyle w:val="Heading5"/>
      </w:pPr>
      <w:r>
        <w:t>5. Create Necessary Directories</w:t>
      </w:r>
    </w:p>
    <w:p>
      <w:r>
        <w:rPr>
          <w:rFonts w:ascii="Courier New" w:hAnsi="Courier New"/>
          <w:sz w:val="18"/>
        </w:rPr>
        <w:t>mkdir -p data/model-registry data/models data/state data/temp</w:t>
        <w:br/>
      </w:r>
    </w:p>
    <w:p>
      <w:r>
        <w:rPr>
          <w:rFonts w:ascii="Courier New" w:hAnsi="Courier New"/>
          <w:sz w:val="18"/>
        </w:rPr>
        <w:t>mkdir -p data/model-registry data/models data/state data/temp</w:t>
        <w:br/>
      </w:r>
    </w:p>
    <w:p>
      <w:pPr>
        <w:pStyle w:val="Heading5"/>
      </w:pPr>
      <w:r>
        <w:t>6. Initialize the Vector Database</w:t>
      </w:r>
    </w:p>
    <w:p>
      <w:r>
        <w:rPr>
          <w:rFonts w:ascii="Courier New" w:hAnsi="Courier New"/>
          <w:sz w:val="18"/>
        </w:rPr>
        <w:t>cd packages/ml/python</w:t>
        <w:br/>
        <w:t>python initialize_vector_db.py</w:t>
        <w:br/>
      </w:r>
    </w:p>
    <w:p>
      <w:r>
        <w:rPr>
          <w:rFonts w:ascii="Courier New" w:hAnsi="Courier New"/>
          <w:sz w:val="18"/>
        </w:rPr>
        <w:t>cd packages/ml/python</w:t>
        <w:br/>
        <w:t>python initialize_vector_db.py</w:t>
        <w:br/>
      </w:r>
    </w:p>
    <w:p>
      <w:pPr>
        <w:pStyle w:val="Heading5"/>
      </w:pPr>
      <w:r>
        <w:t>7. Set Up Dependencies</w:t>
      </w:r>
    </w:p>
    <w:p>
      <w:r>
        <w:t>Set up the necessary dependencies for the enhanced RAG system:</w:t>
      </w:r>
    </w:p>
    <w:p>
      <w:r>
        <w:rPr>
          <w:rFonts w:ascii="Courier New" w:hAnsi="Courier New"/>
          <w:sz w:val="18"/>
        </w:rPr>
        <w:t># Set up dependencies</w:t>
        <w:br/>
        <w:t>python packages/ml/python/setup_dependencies.py --config path/to/config.json</w:t>
        <w:br/>
      </w:r>
    </w:p>
    <w:p>
      <w:r>
        <w:rPr>
          <w:rFonts w:ascii="Courier New" w:hAnsi="Courier New"/>
          <w:sz w:val="18"/>
        </w:rPr>
        <w:t># Set up dependencies</w:t>
        <w:br/>
        <w:t>python packages/ml/python/setup_dependencies.py --config path/to/config.json</w:t>
        <w:br/>
      </w:r>
    </w:p>
    <w:p>
      <w:r>
        <w:t>This will create the required directories and initialize the vector stores.</w:t>
      </w:r>
    </w:p>
    <w:p>
      <w:pPr>
        <w:pStyle w:val="Heading5"/>
      </w:pPr>
      <w:r>
        <w:t>8. Verify Installation</w:t>
      </w:r>
    </w:p>
    <w:p>
      <w:r>
        <w:t>Verify the installation by running the test script:</w:t>
      </w:r>
    </w:p>
    <w:p>
      <w:r>
        <w:rPr>
          <w:rFonts w:ascii="Courier New" w:hAnsi="Courier New"/>
          <w:sz w:val="18"/>
        </w:rPr>
        <w:t>python test_integration.py --config path/to/config.json --setup</w:t>
        <w:br/>
      </w:r>
    </w:p>
    <w:p>
      <w:r>
        <w:rPr>
          <w:rFonts w:ascii="Courier New" w:hAnsi="Courier New"/>
          <w:sz w:val="18"/>
        </w:rPr>
        <w:t>python test_integration.py --config path/to/config.json --setup</w:t>
        <w:br/>
      </w:r>
    </w:p>
    <w:p>
      <w:pPr>
        <w:pStyle w:val="Heading4"/>
      </w:pPr>
      <w:r>
        <w:t>Configuration</w:t>
      </w:r>
    </w:p>
    <w:p>
      <w:r>
        <w:t>The enhanced RAG system is configured using a JSON file. The default configuration is in kubernetes/continuous-learning-deployment.yaml under the enhanced-rag-config ConfigMap.</w:t>
      </w:r>
    </w:p>
    <w:p>
      <w:r>
        <w:rPr>
          <w:rFonts w:ascii="Courier New" w:hAnsi="Courier New"/>
          <w:sz w:val="18"/>
        </w:rPr>
        <w:t>kubernetes/continuous-learning-deployment.yaml</w:t>
      </w:r>
    </w:p>
    <w:p>
      <w:r>
        <w:rPr>
          <w:rFonts w:ascii="Courier New" w:hAnsi="Courier New"/>
          <w:sz w:val="18"/>
        </w:rPr>
        <w:t>enhanced-rag-config</w:t>
      </w:r>
    </w:p>
    <w:p>
      <w:r>
        <w:t>You can customize the configuration by editing this file before deployment.</w:t>
      </w:r>
    </w:p>
    <w:p>
      <w:r>
        <w:t>Key configuration sections:</w:t>
      </w:r>
    </w:p>
    <w:p>
      <w:pPr>
        <w:pStyle w:val="ListBullet"/>
      </w:pPr>
      <w:r>
        <w:t>model_registry_config: Configuration for the model registry</w:t>
      </w:r>
    </w:p>
    <w:p>
      <w:pPr>
        <w:pStyle w:val="ListBullet"/>
      </w:pPr>
      <w:r>
        <w:t>learning_pipeline_config: Configuration for the continuous learning pipeline</w:t>
      </w:r>
    </w:p>
    <w:p>
      <w:pPr>
        <w:pStyle w:val="ListBullet"/>
      </w:pPr>
      <w:r>
        <w:t>distributed_retrieval_config: Configuration for distributed retrieval</w:t>
      </w:r>
    </w:p>
    <w:p>
      <w:pPr>
        <w:pStyle w:val="ListBullet"/>
      </w:pPr>
      <w:r>
        <w:t>hierarchical_retriever_config: Configuration for hierarchical retrieval</w:t>
      </w:r>
    </w:p>
    <w:p>
      <w:pPr>
        <w:pStyle w:val="ListBullet"/>
      </w:pPr>
      <w:r>
        <w:t>cross_modal_attention_config: Configuration for cross-modal attention</w:t>
      </w:r>
    </w:p>
    <w:p>
      <w:r>
        <w:rPr>
          <w:rFonts w:ascii="Courier New" w:hAnsi="Courier New"/>
          <w:sz w:val="18"/>
        </w:rPr>
        <w:t>model_registry_config</w:t>
      </w:r>
    </w:p>
    <w:p>
      <w:r>
        <w:rPr>
          <w:rFonts w:ascii="Courier New" w:hAnsi="Courier New"/>
          <w:sz w:val="18"/>
        </w:rPr>
        <w:t>learning_pipeline_config</w:t>
      </w:r>
    </w:p>
    <w:p>
      <w:r>
        <w:rPr>
          <w:rFonts w:ascii="Courier New" w:hAnsi="Courier New"/>
          <w:sz w:val="18"/>
        </w:rPr>
        <w:t>distributed_retrieval_config</w:t>
      </w:r>
    </w:p>
    <w:p>
      <w:r>
        <w:rPr>
          <w:rFonts w:ascii="Courier New" w:hAnsi="Courier New"/>
          <w:sz w:val="18"/>
        </w:rPr>
        <w:t>hierarchical_retriever_config</w:t>
      </w:r>
    </w:p>
    <w:p>
      <w:r>
        <w:rPr>
          <w:rFonts w:ascii="Courier New" w:hAnsi="Courier New"/>
          <w:sz w:val="18"/>
        </w:rPr>
        <w:t>cross_modal_attention_config</w:t>
      </w:r>
    </w:p>
    <w:p>
      <w:pPr>
        <w:pStyle w:val="Heading4"/>
      </w:pPr>
      <w:r>
        <w:t>Docker Installation</w:t>
      </w:r>
    </w:p>
    <w:p>
      <w:r>
        <w:t>For containerized deployment, you can use the provided Dockerfile:</w:t>
      </w:r>
    </w:p>
    <w:p>
      <w:r>
        <w:rPr>
          <w:rFonts w:ascii="Courier New" w:hAnsi="Courier New"/>
          <w:sz w:val="18"/>
        </w:rPr>
        <w:t># Build the Docker image</w:t>
        <w:br/>
        <w:t>docker build -t enhanced-rag -f Dockerfile.rag .</w:t>
        <w:br/>
        <w:br/>
        <w:t># Run the Docker container</w:t>
        <w:br/>
        <w:t>docker run -p 8000:8000 \</w:t>
        <w:br/>
        <w:t xml:space="preserve">  -e OPENAI_API_KEY=your_openai_api_key \</w:t>
        <w:br/>
        <w:t xml:space="preserve">  -e SUPABASE_URL=your_supabase_url \</w:t>
        <w:br/>
        <w:t xml:space="preserve">  -e SUPABASE_KEY=your_supabase_key \</w:t>
        <w:br/>
        <w:t xml:space="preserve">  -v /path/to/data:/data \</w:t>
        <w:br/>
        <w:t xml:space="preserve">  enhanced-rag</w:t>
        <w:br/>
      </w:r>
    </w:p>
    <w:p>
      <w:r>
        <w:rPr>
          <w:rFonts w:ascii="Courier New" w:hAnsi="Courier New"/>
          <w:sz w:val="18"/>
        </w:rPr>
        <w:t># Build the Docker image</w:t>
        <w:br/>
        <w:t>docker build -t enhanced-rag -f Dockerfile.rag .</w:t>
        <w:br/>
        <w:br/>
        <w:t># Run the Docker container</w:t>
        <w:br/>
        <w:t>docker run -p 8000:8000 \</w:t>
        <w:br/>
        <w:t xml:space="preserve">  -e OPENAI_API_KEY=your_openai_api_key \</w:t>
        <w:br/>
        <w:t xml:space="preserve">  -e SUPABASE_URL=your_supabase_url \</w:t>
        <w:br/>
        <w:t xml:space="preserve">  -e SUPABASE_KEY=your_supabase_key \</w:t>
        <w:br/>
        <w:t xml:space="preserve">  -v /path/to/data:/data \</w:t>
        <w:br/>
        <w:t xml:space="preserve">  enhanced-rag</w:t>
        <w:br/>
      </w:r>
    </w:p>
    <w:p>
      <w:r>
        <w:t>The enhanced RAG system is designed to integrate automatically with your existing MCP server and admin panel. No manual integration steps are required.</w:t>
      </w:r>
    </w:p>
    <w:p>
      <w:pPr>
        <w:pStyle w:val="Heading3"/>
      </w:pPr>
      <w:r>
        <w:t>Deployment</w:t>
      </w:r>
    </w:p>
    <w:p>
      <w:r>
        <w:t>The enhanced RAG system includes automated deployment scripts that handle building, pushing, deploying, verifying, and monitoring the system.</w:t>
      </w:r>
    </w:p>
    <w:p>
      <w:pPr>
        <w:pStyle w:val="Heading4"/>
      </w:pPr>
      <w:r>
        <w:t>Automated Deployment</w:t>
      </w:r>
    </w:p>
    <w:p>
      <w:r>
        <w:t>To deploy the enhanced RAG system using the automated pipeline:</w:t>
      </w:r>
    </w:p>
    <w:p>
      <w:r>
        <w:rPr>
          <w:rFonts w:ascii="Courier New" w:hAnsi="Courier New"/>
          <w:sz w:val="18"/>
        </w:rPr>
        <w:t># Make the script executable</w:t>
        <w:br/>
        <w:t>chmod +x rag-deployment-pipeline.sh</w:t>
        <w:br/>
        <w:br/>
        <w:t># Run the deployment pipeline</w:t>
        <w:br/>
        <w:t>./rag-deployment-pipeline.sh</w:t>
        <w:br/>
      </w:r>
    </w:p>
    <w:p>
      <w:r>
        <w:rPr>
          <w:rFonts w:ascii="Courier New" w:hAnsi="Courier New"/>
          <w:sz w:val="18"/>
        </w:rPr>
        <w:t># Make the script executable</w:t>
        <w:br/>
        <w:t>chmod +x rag-deployment-pipeline.sh</w:t>
        <w:br/>
        <w:br/>
        <w:t># Run the deployment pipeline</w:t>
        <w:br/>
        <w:t>./rag-deployment-pipeline.sh</w:t>
        <w:br/>
      </w:r>
    </w:p>
    <w:p>
      <w:r>
        <w:t>This script will:</w:t>
        <w:br/>
        <w:t>1. Build and push Docker images</w:t>
        <w:br/>
        <w:t>2. Deploy to Kubernetes</w:t>
        <w:br/>
        <w:t>3. Verify the deployment</w:t>
        <w:br/>
        <w:t>4. Monitor system performance</w:t>
        <w:br/>
        <w:t>5. Monitor API performance</w:t>
      </w:r>
    </w:p>
    <w:p>
      <w:pPr>
        <w:pStyle w:val="Heading4"/>
      </w:pPr>
      <w:r>
        <w:t>Manual Deployment</w:t>
      </w:r>
    </w:p>
    <w:p>
      <w:r>
        <w:t>If you prefer to deploy manually, you can use the individual scripts:</w:t>
      </w:r>
    </w:p>
    <w:p>
      <w:pPr>
        <w:pStyle w:val="ListNumber"/>
      </w:pPr>
      <w:r>
        <w:t>Build and push Docker images:</w:t>
      </w:r>
    </w:p>
    <w:p>
      <w:r>
        <w:rPr>
          <w:rFonts w:ascii="Courier New" w:hAnsi="Courier New"/>
          <w:sz w:val="18"/>
        </w:rPr>
        <w:t># Set Docker registry and tag (optional)</w:t>
        <w:br/>
        <w:t>export DOCKER_REGISTRY=your-registry</w:t>
        <w:br/>
        <w:t>export TAG=latest</w:t>
        <w:br/>
        <w:br/>
        <w:t># Build and push images</w:t>
        <w:br/>
        <w:t>./build-push-rag.sh</w:t>
        <w:br/>
      </w:r>
    </w:p>
    <w:p>
      <w:r>
        <w:rPr>
          <w:rFonts w:ascii="Courier New" w:hAnsi="Courier New"/>
          <w:sz w:val="18"/>
        </w:rPr>
        <w:t># Set Docker registry and tag (optional)</w:t>
        <w:br/>
        <w:t>export DOCKER_REGISTRY=your-registry</w:t>
        <w:br/>
        <w:t>export TAG=latest</w:t>
        <w:br/>
        <w:br/>
        <w:t># Build and push images</w:t>
        <w:br/>
        <w:t>./build-push-rag.sh</w:t>
        <w:br/>
      </w:r>
    </w:p>
    <w:p>
      <w:pPr>
        <w:pStyle w:val="ListNumber"/>
      </w:pPr>
      <w:r>
        <w:t>Deploy to Kubernetes:</w:t>
      </w:r>
    </w:p>
    <w:p>
      <w:r>
        <w:rPr>
          <w:rFonts w:ascii="Courier New" w:hAnsi="Courier New"/>
          <w:sz w:val="18"/>
        </w:rPr>
        <w:t># Deploy</w:t>
        <w:br/>
        <w:t>./deploy-rag.sh</w:t>
        <w:br/>
      </w:r>
    </w:p>
    <w:p>
      <w:r>
        <w:rPr>
          <w:rFonts w:ascii="Courier New" w:hAnsi="Courier New"/>
          <w:sz w:val="18"/>
        </w:rPr>
        <w:t># Deploy</w:t>
        <w:br/>
        <w:t>./deploy-rag.sh</w:t>
        <w:br/>
      </w:r>
    </w:p>
    <w:p>
      <w:pPr>
        <w:pStyle w:val="ListNumber"/>
      </w:pPr>
      <w:r>
        <w:t>Verify the deployment:</w:t>
      </w:r>
    </w:p>
    <w:p>
      <w:r>
        <w:rPr>
          <w:rFonts w:ascii="Courier New" w:hAnsi="Courier New"/>
          <w:sz w:val="18"/>
        </w:rPr>
        <w:t># Verify</w:t>
        <w:br/>
        <w:t>./verify-rag-deployment.sh</w:t>
        <w:br/>
      </w:r>
    </w:p>
    <w:p>
      <w:r>
        <w:rPr>
          <w:rFonts w:ascii="Courier New" w:hAnsi="Courier New"/>
          <w:sz w:val="18"/>
        </w:rPr>
        <w:t># Verify</w:t>
        <w:br/>
        <w:t>./verify-rag-deployment.sh</w:t>
        <w:br/>
      </w:r>
    </w:p>
    <w:p>
      <w:pPr>
        <w:pStyle w:val="ListNumber"/>
      </w:pPr>
      <w:r>
        <w:t>Monitor system performance:</w:t>
      </w:r>
    </w:p>
    <w:p>
      <w:r>
        <w:rPr>
          <w:rFonts w:ascii="Courier New" w:hAnsi="Courier New"/>
          <w:sz w:val="18"/>
        </w:rPr>
        <w:t># Set monitoring duration (optional)</w:t>
        <w:br/>
        <w:t>export DURATION=10m</w:t>
        <w:br/>
        <w:br/>
        <w:t># Monitor system performance</w:t>
        <w:br/>
        <w:t>./monitor-rag-performance.sh</w:t>
        <w:br/>
      </w:r>
    </w:p>
    <w:p>
      <w:r>
        <w:rPr>
          <w:rFonts w:ascii="Courier New" w:hAnsi="Courier New"/>
          <w:sz w:val="18"/>
        </w:rPr>
        <w:t># Set monitoring duration (optional)</w:t>
        <w:br/>
        <w:t>export DURATION=10m</w:t>
        <w:br/>
        <w:br/>
        <w:t># Monitor system performance</w:t>
        <w:br/>
        <w:t>./monitor-rag-performance.sh</w:t>
        <w:br/>
      </w:r>
    </w:p>
    <w:p>
      <w:pPr>
        <w:pStyle w:val="ListNumber"/>
      </w:pPr>
      <w:r>
        <w:t>Monitor API performance:</w:t>
      </w:r>
    </w:p>
    <w:p>
      <w:r>
        <w:rPr>
          <w:rFonts w:ascii="Courier New" w:hAnsi="Courier New"/>
          <w:sz w:val="18"/>
        </w:rPr>
        <w:t># Set API URL (optional)</w:t>
        <w:br/>
        <w:t>export API_URL=http://your-api-url/api/rag</w:t>
        <w:br/>
        <w:br/>
        <w:t># Monitor API performance</w:t>
        <w:br/>
        <w:t>./monitor-rag-api.sh</w:t>
        <w:br/>
      </w:r>
    </w:p>
    <w:p>
      <w:r>
        <w:rPr>
          <w:rFonts w:ascii="Courier New" w:hAnsi="Courier New"/>
          <w:sz w:val="18"/>
        </w:rPr>
        <w:t># Set API URL (optional)</w:t>
        <w:br/>
        <w:t>export API_URL=http://your-api-url/api/rag</w:t>
        <w:br/>
        <w:br/>
        <w:t># Monitor API performance</w:t>
        <w:br/>
        <w:t>./monitor-rag-api.sh</w:t>
        <w:br/>
      </w:r>
    </w:p>
    <w:p>
      <w:pPr>
        <w:pStyle w:val="Heading3"/>
      </w:pPr>
      <w:r>
        <w:t>Integration Steps</w:t>
      </w:r>
    </w:p>
    <w:p>
      <w:pPr>
        <w:pStyle w:val="Heading4"/>
      </w:pPr>
      <w:r>
        <w:t>1. Initialize the Enhanced RAG System</w:t>
      </w:r>
    </w:p>
    <w:p>
      <w:r>
        <w:t>Once dependencies are set up, initialize the enhanced RAG system:</w:t>
      </w:r>
    </w:p>
    <w:p>
      <w:r>
        <w:rPr>
          <w:rFonts w:ascii="Courier New" w:hAnsi="Courier New"/>
          <w:sz w:val="18"/>
        </w:rPr>
        <w:t>from packages.ml.python.initialize_enhanced_rag import initialize_enhanced_rag</w:t>
        <w:br/>
        <w:br/>
        <w:t># Create existing components dictionary</w:t>
        <w:br/>
        <w:t>existing_components = {</w:t>
        <w:br/>
        <w:t xml:space="preserve">    "base_retriever": your_base_retriever,</w:t>
        <w:br/>
        <w:t xml:space="preserve">    "embedding_model": your_embedding_model,</w:t>
        <w:br/>
        <w:t xml:space="preserve">    "vision_model": your_vision_model,</w:t>
        <w:br/>
        <w:t xml:space="preserve">    "text_model": your_text_model,</w:t>
        <w:br/>
        <w:t xml:space="preserve">    "llm_client": your_llm_client,</w:t>
        <w:br/>
        <w:t xml:space="preserve">    "feedback_db": your_feedback_db,</w:t>
        <w:br/>
        <w:t xml:space="preserve">    "vector_stores": your_vector_stores</w:t>
        <w:br/>
        <w:t>}</w:t>
        <w:br/>
        <w:br/>
        <w:t># Initialize enhanced RAG</w:t>
        <w:br/>
        <w:t>enhanced_rag = await initialize_enhanced_rag(</w:t>
        <w:br/>
        <w:t xml:space="preserve">    config_path="path/to/config.json",</w:t>
        <w:br/>
        <w:t xml:space="preserve">    existing_components=existing_components</w:t>
        <w:br/>
        <w:t>)</w:t>
        <w:br/>
      </w:r>
    </w:p>
    <w:p>
      <w:r>
        <w:rPr>
          <w:rFonts w:ascii="Courier New" w:hAnsi="Courier New"/>
          <w:sz w:val="18"/>
        </w:rPr>
        <w:t>from packages.ml.python.initialize_enhanced_rag import initialize_enhanced_rag</w:t>
        <w:br/>
        <w:br/>
        <w:t># Create existing components dictionary</w:t>
        <w:br/>
        <w:t>existing_components = {</w:t>
        <w:br/>
        <w:t xml:space="preserve">    "base_retriever": your_base_retriever,</w:t>
        <w:br/>
        <w:t xml:space="preserve">    "embedding_model": your_embedding_model,</w:t>
        <w:br/>
        <w:t xml:space="preserve">    "vision_model": your_vision_model,</w:t>
        <w:br/>
        <w:t xml:space="preserve">    "text_model": your_text_model,</w:t>
        <w:br/>
        <w:t xml:space="preserve">    "llm_client": your_llm_client,</w:t>
        <w:br/>
        <w:t xml:space="preserve">    "feedback_db": your_feedback_db,</w:t>
        <w:br/>
        <w:t xml:space="preserve">    "vector_stores": your_vector_stores</w:t>
        <w:br/>
        <w:t>}</w:t>
        <w:br/>
        <w:br/>
        <w:t># Initialize enhanced RAG</w:t>
        <w:br/>
        <w:t>enhanced_rag = await initialize_enhanced_rag(</w:t>
        <w:br/>
        <w:t xml:space="preserve">    config_path="path/to/config.json",</w:t>
        <w:br/>
        <w:t xml:space="preserve">    existing_components=existing_components</w:t>
        <w:br/>
        <w:t>)</w:t>
        <w:br/>
      </w:r>
    </w:p>
    <w:p>
      <w:pPr>
        <w:pStyle w:val="Heading4"/>
      </w:pPr>
      <w:r>
        <w:t>2. Use the Enhanced RAG System</w:t>
      </w:r>
    </w:p>
    <w:p>
      <w:r>
        <w:t>Once initialized, you can use the enhanced RAG system:</w:t>
      </w:r>
    </w:p>
    <w:p>
      <w:r>
        <w:rPr>
          <w:rFonts w:ascii="Courier New" w:hAnsi="Courier New"/>
          <w:sz w:val="18"/>
        </w:rPr>
        <w:t># Process a text query</w:t>
        <w:br/>
        <w:t>result = await enhanced_rag.process_query(</w:t>
        <w:br/>
        <w:t xml:space="preserve">    text_query="What are the best hardwood flooring options for high-traffic areas?",</w:t>
        <w:br/>
        <w:t xml:space="preserve">    options={"detail_level": "detailed"}</w:t>
        <w:br/>
        <w:t>)</w:t>
        <w:br/>
        <w:br/>
        <w:t># Process an image query</w:t>
        <w:br/>
        <w:t>result = await enhanced_rag.process_query(</w:t>
        <w:br/>
        <w:t xml:space="preserve">    image_data=image_bytes,</w:t>
        <w:br/>
        <w:t xml:space="preserve">    options={"detail_level": "medium"}</w:t>
        <w:br/>
        <w:t>)</w:t>
        <w:br/>
        <w:br/>
        <w:t># Process a multi-modal query</w:t>
        <w:br/>
        <w:t>result = await enhanced_rag.process_query(</w:t>
        <w:br/>
        <w:t xml:space="preserve">    text_query="What type of wood is this and how durable is it?",</w:t>
        <w:br/>
        <w:t xml:space="preserve">    image_data=image_bytes,</w:t>
        <w:br/>
        <w:t xml:space="preserve">    options={"detail_level": "detailed"}</w:t>
        <w:br/>
        <w:t>)</w:t>
        <w:br/>
        <w:br/>
        <w:t># Submit feedback</w:t>
        <w:br/>
        <w:t>await enhanced_rag.submit_feedback(</w:t>
        <w:br/>
        <w:t xml:space="preserve">    query="What are the best hardwood flooring options for high-traffic areas?",</w:t>
        <w:br/>
        <w:t xml:space="preserve">    response=result,</w:t>
        <w:br/>
        <w:t xml:space="preserve">    feedback={</w:t>
        <w:br/>
        <w:t xml:space="preserve">        "rating": 4,</w:t>
        <w:br/>
        <w:t xml:space="preserve">        "feedback_text": "Good information but could include more about maintenance requirements."</w:t>
        <w:br/>
        <w:t xml:space="preserve">    }</w:t>
        <w:br/>
        <w:t>)</w:t>
        <w:br/>
        <w:br/>
        <w:t># Get system stats</w:t>
        <w:br/>
        <w:t>stats = await enhanced_rag.get_system_stats()</w:t>
        <w:br/>
      </w:r>
    </w:p>
    <w:p>
      <w:r>
        <w:rPr>
          <w:rFonts w:ascii="Courier New" w:hAnsi="Courier New"/>
          <w:sz w:val="18"/>
        </w:rPr>
        <w:t># Process a text query</w:t>
        <w:br/>
        <w:t>result = await enhanced_rag.process_query(</w:t>
        <w:br/>
        <w:t xml:space="preserve">    text_query="What are the best hardwood flooring options for high-traffic areas?",</w:t>
        <w:br/>
        <w:t xml:space="preserve">    options={"detail_level": "detailed"}</w:t>
        <w:br/>
        <w:t>)</w:t>
        <w:br/>
        <w:br/>
        <w:t># Process an image query</w:t>
        <w:br/>
        <w:t>result = await enhanced_rag.process_query(</w:t>
        <w:br/>
        <w:t xml:space="preserve">    image_data=image_bytes,</w:t>
        <w:br/>
        <w:t xml:space="preserve">    options={"detail_level": "medium"}</w:t>
        <w:br/>
        <w:t>)</w:t>
        <w:br/>
        <w:br/>
        <w:t># Process a multi-modal query</w:t>
        <w:br/>
        <w:t>result = await enhanced_rag.process_query(</w:t>
        <w:br/>
        <w:t xml:space="preserve">    text_query="What type of wood is this and how durable is it?",</w:t>
        <w:br/>
        <w:t xml:space="preserve">    image_data=image_bytes,</w:t>
        <w:br/>
        <w:t xml:space="preserve">    options={"detail_level": "detailed"}</w:t>
        <w:br/>
        <w:t>)</w:t>
        <w:br/>
        <w:br/>
        <w:t># Submit feedback</w:t>
        <w:br/>
        <w:t>await enhanced_rag.submit_feedback(</w:t>
        <w:br/>
        <w:t xml:space="preserve">    query="What are the best hardwood flooring options for high-traffic areas?",</w:t>
        <w:br/>
        <w:t xml:space="preserve">    response=result,</w:t>
        <w:br/>
        <w:t xml:space="preserve">    feedback={</w:t>
        <w:br/>
        <w:t xml:space="preserve">        "rating": 4,</w:t>
        <w:br/>
        <w:t xml:space="preserve">        "feedback_text": "Good information but could include more about maintenance requirements."</w:t>
        <w:br/>
        <w:t xml:space="preserve">    }</w:t>
        <w:br/>
        <w:t>)</w:t>
        <w:br/>
        <w:br/>
        <w:t># Get system stats</w:t>
        <w:br/>
        <w:t>stats = await enhanced_rag.get_system_stats()</w:t>
        <w:br/>
      </w:r>
    </w:p>
    <w:p>
      <w:pPr>
        <w:pStyle w:val="Heading3"/>
      </w:pPr>
      <w:r>
        <w:t>API Endpoints and Admin Panel</w:t>
      </w:r>
    </w:p>
    <w:p>
      <w:pPr>
        <w:pStyle w:val="Heading4"/>
      </w:pPr>
      <w:r>
        <w:t>API Endpoints</w:t>
      </w:r>
    </w:p>
    <w:p>
      <w:r>
        <w:t>The enhanced RAG system adds the following API endpoints:</w:t>
      </w:r>
    </w:p>
    <w:p>
      <w:pPr>
        <w:pStyle w:val="Heading5"/>
      </w:pPr>
      <w:r>
        <w:t>EnhancedVector TypeScript Integration</w:t>
      </w:r>
    </w:p>
    <w:p>
      <w:r>
        <w:t>Files:</w:t>
        <w:br/>
        <w:t>- packages/server/src/types/enhancedVector.types.ts - Type definitions</w:t>
        <w:br/>
        <w:t>- packages/server/src/controllers/enhancedVector.controller.ts - API controllers</w:t>
        <w:br/>
        <w:t>- packages/server/src/routes/enhancedVector.routes.ts - API routes</w:t>
        <w:br/>
        <w:t>- packages/server/src/services/supabase/enhanced-vector-service.ts - Service implementation</w:t>
        <w:br/>
        <w:t>- packages/server/src/utils/enhancedVectorValidation.ts - Input validation</w:t>
      </w:r>
    </w:p>
    <w:p>
      <w:r>
        <w:rPr>
          <w:rFonts w:ascii="Courier New" w:hAnsi="Courier New"/>
          <w:sz w:val="18"/>
        </w:rPr>
        <w:t>packages/server/src/types/enhancedVector.types.ts</w:t>
      </w:r>
    </w:p>
    <w:p>
      <w:r>
        <w:rPr>
          <w:rFonts w:ascii="Courier New" w:hAnsi="Courier New"/>
          <w:sz w:val="18"/>
        </w:rPr>
        <w:t>packages/server/src/controllers/enhancedVector.controller.ts</w:t>
      </w:r>
    </w:p>
    <w:p>
      <w:r>
        <w:rPr>
          <w:rFonts w:ascii="Courier New" w:hAnsi="Courier New"/>
          <w:sz w:val="18"/>
        </w:rPr>
        <w:t>packages/server/src/routes/enhancedVector.routes.ts</w:t>
      </w:r>
    </w:p>
    <w:p>
      <w:r>
        <w:rPr>
          <w:rFonts w:ascii="Courier New" w:hAnsi="Courier New"/>
          <w:sz w:val="18"/>
        </w:rPr>
        <w:t>packages/server/src/services/supabase/enhanced-vector-service.ts</w:t>
      </w:r>
    </w:p>
    <w:p>
      <w:r>
        <w:rPr>
          <w:rFonts w:ascii="Courier New" w:hAnsi="Courier New"/>
          <w:sz w:val="18"/>
        </w:rPr>
        <w:t>packages/server/src/utils/enhancedVectorValidation.ts</w:t>
      </w:r>
    </w:p>
    <w:p>
      <w:r>
        <w:t>Key Features:</w:t>
        <w:br/>
        <w:t>- Strongly typed interfaces for all vector operations</w:t>
        <w:br/>
        <w:t>- Support for both dense and sparse vector embeddings with hybrid search</w:t>
        <w:br/>
        <w:t>- API endpoints for vector search and knowledge integration</w:t>
        <w:br/>
        <w:t>- Performance monitoring and configuration management</w:t>
        <w:br/>
        <w:t>- Advanced filtering with nested property support</w:t>
        <w:br/>
        <w:t>- Bidirectional linking between materials and knowledge</w:t>
        <w:br/>
        <w:t>- Extensible adapter pattern for multiple vector storage backends</w:t>
        <w:br/>
        <w:t>- Comprehensive error handling and validation</w:t>
        <w:br/>
        <w:t>- Detailed query profiling and optimization suggestions</w:t>
        <w:br/>
        <w:t>- Result pagination and cursor-based navigation</w:t>
      </w:r>
    </w:p>
    <w:p>
      <w:r>
        <w:t>Vector API Endpoints:</w:t>
        <w:br/>
        <w:t>- POST /api/vector/enhanced/embeddings - Generate embeddings for text</w:t>
        <w:br/>
        <w:t>- GET /api/vector/enhanced/search - Search materials using text query</w:t>
        <w:br/>
        <w:t>- GET /api/vector/enhanced/materials/:id/similar - Find similar materials</w:t>
        <w:br/>
        <w:t>- GET /api/vector/enhanced/knowledge/search - Search with knowledge base integration</w:t>
        <w:br/>
        <w:t>- GET /api/vector/enhanced/knowledge/materials/:id/similar - Find similar materials with knowledge</w:t>
        <w:br/>
        <w:t>- POST /api/vector/enhanced/knowledge/route - Route a query between vector search and knowledge base</w:t>
        <w:br/>
        <w:t>- POST /api/vector/enhanced/knowledge/context - Assemble context from materials and knowledge</w:t>
        <w:br/>
        <w:t>- GET /api/vector/enhanced/performance - Get vector search performance statistics</w:t>
        <w:br/>
        <w:t>- GET /api/vector/enhanced/configs - Get vector search configurations</w:t>
        <w:br/>
        <w:t>- POST /api/vector/enhanced/filter - Advanced filtering with nested properties</w:t>
        <w:br/>
        <w:t>- GET /api/vector/enhanced/profile - Profile a search query for optimization</w:t>
        <w:br/>
        <w:t>- POST /api/vector/enhanced/bulk - Batch processing for multiple queries</w:t>
      </w:r>
    </w:p>
    <w:p>
      <w:r>
        <w:rPr>
          <w:rFonts w:ascii="Courier New" w:hAnsi="Courier New"/>
          <w:sz w:val="18"/>
        </w:rPr>
        <w:t>POST /api/vector/enhanced/embeddings</w:t>
      </w:r>
    </w:p>
    <w:p>
      <w:r>
        <w:rPr>
          <w:rFonts w:ascii="Courier New" w:hAnsi="Courier New"/>
          <w:sz w:val="18"/>
        </w:rPr>
        <w:t>GET /api/vector/enhanced/search</w:t>
      </w:r>
    </w:p>
    <w:p>
      <w:r>
        <w:rPr>
          <w:rFonts w:ascii="Courier New" w:hAnsi="Courier New"/>
          <w:sz w:val="18"/>
        </w:rPr>
        <w:t>GET /api/vector/enhanced/materials/:id/similar</w:t>
      </w:r>
    </w:p>
    <w:p>
      <w:r>
        <w:rPr>
          <w:rFonts w:ascii="Courier New" w:hAnsi="Courier New"/>
          <w:sz w:val="18"/>
        </w:rPr>
        <w:t>GET /api/vector/enhanced/knowledge/search</w:t>
      </w:r>
    </w:p>
    <w:p>
      <w:r>
        <w:rPr>
          <w:rFonts w:ascii="Courier New" w:hAnsi="Courier New"/>
          <w:sz w:val="18"/>
        </w:rPr>
        <w:t>GET /api/vector/enhanced/knowledge/materials/:id/similar</w:t>
      </w:r>
    </w:p>
    <w:p>
      <w:r>
        <w:rPr>
          <w:rFonts w:ascii="Courier New" w:hAnsi="Courier New"/>
          <w:sz w:val="18"/>
        </w:rPr>
        <w:t>POST /api/vector/enhanced/knowledge/route</w:t>
      </w:r>
    </w:p>
    <w:p>
      <w:r>
        <w:rPr>
          <w:rFonts w:ascii="Courier New" w:hAnsi="Courier New"/>
          <w:sz w:val="18"/>
        </w:rPr>
        <w:t>POST /api/vector/enhanced/knowledge/context</w:t>
      </w:r>
    </w:p>
    <w:p>
      <w:r>
        <w:rPr>
          <w:rFonts w:ascii="Courier New" w:hAnsi="Courier New"/>
          <w:sz w:val="18"/>
        </w:rPr>
        <w:t>GET /api/vector/enhanced/performance</w:t>
      </w:r>
    </w:p>
    <w:p>
      <w:r>
        <w:rPr>
          <w:rFonts w:ascii="Courier New" w:hAnsi="Courier New"/>
          <w:sz w:val="18"/>
        </w:rPr>
        <w:t>GET /api/vector/enhanced/configs</w:t>
      </w:r>
    </w:p>
    <w:p>
      <w:r>
        <w:rPr>
          <w:rFonts w:ascii="Courier New" w:hAnsi="Courier New"/>
          <w:sz w:val="18"/>
        </w:rPr>
        <w:t>POST /api/vector/enhanced/filter</w:t>
      </w:r>
    </w:p>
    <w:p>
      <w:r>
        <w:rPr>
          <w:rFonts w:ascii="Courier New" w:hAnsi="Courier New"/>
          <w:sz w:val="18"/>
        </w:rPr>
        <w:t>GET /api/vector/enhanced/profile</w:t>
      </w:r>
    </w:p>
    <w:p>
      <w:r>
        <w:rPr>
          <w:rFonts w:ascii="Courier New" w:hAnsi="Courier New"/>
          <w:sz w:val="18"/>
        </w:rPr>
        <w:t>POST /api/vector/enhanced/bulk</w:t>
      </w:r>
    </w:p>
    <w:p>
      <w:r>
        <w:t>RAG API Endpoints:</w:t>
        <w:br/>
        <w:t>- POST /api/rag/query - Process a query with the enhanced RAG system</w:t>
        <w:br/>
        <w:t>- POST /api/rag/feedback - Submit feedback for a RAG response</w:t>
        <w:br/>
        <w:t>- GET /api/rag/stats - Get statistics for the enhanced RAG system</w:t>
        <w:br/>
        <w:t>- POST /api/rag/admin/fine-tune - Trigger fine-tuning for the enhanced RAG system</w:t>
        <w:br/>
        <w:t>- GET /api/rag/admin/models - Get models from the model registry</w:t>
        <w:br/>
        <w:t>- GET /api/rag/admin/ab-tests - Get A/B tests from the model registry</w:t>
      </w:r>
    </w:p>
    <w:p>
      <w:r>
        <w:rPr>
          <w:rFonts w:ascii="Courier New" w:hAnsi="Courier New"/>
          <w:sz w:val="18"/>
        </w:rPr>
        <w:t>POST /api/rag/query</w:t>
      </w:r>
    </w:p>
    <w:p>
      <w:r>
        <w:rPr>
          <w:rFonts w:ascii="Courier New" w:hAnsi="Courier New"/>
          <w:sz w:val="18"/>
        </w:rPr>
        <w:t>POST /api/rag/feedback</w:t>
      </w:r>
    </w:p>
    <w:p>
      <w:r>
        <w:rPr>
          <w:rFonts w:ascii="Courier New" w:hAnsi="Courier New"/>
          <w:sz w:val="18"/>
        </w:rPr>
        <w:t>GET /api/rag/stats</w:t>
      </w:r>
    </w:p>
    <w:p>
      <w:r>
        <w:rPr>
          <w:rFonts w:ascii="Courier New" w:hAnsi="Courier New"/>
          <w:sz w:val="18"/>
        </w:rPr>
        <w:t>POST /api/rag/admin/fine-tune</w:t>
      </w:r>
    </w:p>
    <w:p>
      <w:r>
        <w:rPr>
          <w:rFonts w:ascii="Courier New" w:hAnsi="Courier New"/>
          <w:sz w:val="18"/>
        </w:rPr>
        <w:t>GET /api/rag/admin/models</w:t>
      </w:r>
    </w:p>
    <w:p>
      <w:r>
        <w:rPr>
          <w:rFonts w:ascii="Courier New" w:hAnsi="Courier New"/>
          <w:sz w:val="18"/>
        </w:rPr>
        <w:t>GET /api/rag/admin/ab-tests</w:t>
      </w:r>
    </w:p>
    <w:p>
      <w:pPr>
        <w:pStyle w:val="Heading4"/>
      </w:pPr>
      <w:r>
        <w:t>Admin Panel</w:t>
      </w:r>
    </w:p>
    <w:p>
      <w:r>
        <w:t>The enhanced RAG system adds a new page to the admin panel:</w:t>
      </w:r>
    </w:p>
    <w:p>
      <w:pPr>
        <w:pStyle w:val="ListBullet"/>
      </w:pPr>
      <w:r>
        <w:t>Enhanced RAG: View system stats, model registry, and A/B tests</w:t>
      </w:r>
    </w:p>
    <w:p>
      <w:pPr>
        <w:pStyle w:val="ListBullet"/>
      </w:pPr>
      <w:r>
        <w:t>System performance metrics</w:t>
      </w:r>
    </w:p>
    <w:p>
      <w:pPr>
        <w:pStyle w:val="ListBullet"/>
      </w:pPr>
      <w:r>
        <w:t>Fine-tuning status and history</w:t>
      </w:r>
    </w:p>
    <w:p>
      <w:pPr>
        <w:pStyle w:val="ListBullet"/>
      </w:pPr>
      <w:r>
        <w:t>A/B test results and comparisons</w:t>
      </w:r>
    </w:p>
    <w:p>
      <w:pPr>
        <w:pStyle w:val="ListBullet"/>
      </w:pPr>
      <w:r>
        <w:t>Feedback analysis dashboard</w:t>
      </w:r>
    </w:p>
    <w:p>
      <w:pPr>
        <w:pStyle w:val="ListBullet"/>
      </w:pPr>
      <w:r>
        <w:t>Model registry management</w:t>
      </w:r>
    </w:p>
    <w:p>
      <w:pPr>
        <w:pStyle w:val="ListBullet"/>
      </w:pPr>
      <w:r>
        <w:t>Configuration editor</w:t>
      </w:r>
    </w:p>
    <w:p>
      <w:pPr>
        <w:pStyle w:val="Heading3"/>
      </w:pPr>
      <w:r>
        <w:t>Customization Options</w:t>
      </w:r>
    </w:p>
    <w:p>
      <w:pPr>
        <w:pStyle w:val="Heading4"/>
      </w:pPr>
      <w:r>
        <w:t>Configuration System</w:t>
      </w:r>
    </w:p>
    <w:p>
      <w:r>
        <w:t>The RAG system uses a hierarchical configuration system that can be customized at multiple levels:</w:t>
      </w:r>
    </w:p>
    <w:p>
      <w:pPr>
        <w:pStyle w:val="ListNumber"/>
      </w:pPr>
      <w:r>
        <w:t>Default Configuration: Base settings in each component</w:t>
      </w:r>
    </w:p>
    <w:p>
      <w:pPr>
        <w:pStyle w:val="ListNumber"/>
      </w:pPr>
      <w:r>
        <w:t>Global Configuration: System-wide settings in the RAG service</w:t>
      </w:r>
    </w:p>
    <w:p>
      <w:pPr>
        <w:pStyle w:val="ListNumber"/>
      </w:pPr>
      <w:r>
        <w:t>Query-specific Configuration: Parameters for individual queries</w:t>
      </w:r>
    </w:p>
    <w:p>
      <w:pPr>
        <w:pStyle w:val="ListNumber"/>
      </w:pPr>
      <w:r>
        <w:t>Vector Search Configurations: Persistent configurations stored in the database</w:t>
      </w:r>
    </w:p>
    <w:p>
      <w:pPr>
        <w:pStyle w:val="ListNumber"/>
      </w:pPr>
      <w:r>
        <w:t>Performance Profiles: Pre-configured settings for different use cases</w:t>
      </w:r>
    </w:p>
    <w:p>
      <w:r>
        <w:t>Example of customizing the global configuration:</w:t>
      </w:r>
    </w:p>
    <w:p>
      <w:r>
        <w:rPr>
          <w:rFonts w:ascii="Courier New" w:hAnsi="Courier New"/>
          <w:sz w:val="18"/>
        </w:rPr>
        <w:t>// In TypeScript</w:t>
        <w:br/>
        <w:t>import { ragBridge } from 'packages/ml/src/rag-bridge';</w:t>
        <w:br/>
        <w:br/>
        <w:t>await ragBridge.updateConfig({</w:t>
        <w:br/>
        <w:t xml:space="preserve">  enableCache: true,</w:t>
        <w:br/>
        <w:t xml:space="preserve">  cacheTtl: 7200, // 2 hours</w:t>
        <w:br/>
        <w:t xml:space="preserve">  retrieval: {</w:t>
        <w:br/>
        <w:t xml:space="preserve">    maxResults: 15,</w:t>
        <w:br/>
        <w:t xml:space="preserve">    strategy: 'hybrid',</w:t>
        <w:br/>
        <w:t xml:space="preserve">    threshold: 0.7</w:t>
        <w:br/>
        <w:t xml:space="preserve">  },</w:t>
        <w:br/>
        <w:t xml:space="preserve">  generation: {</w:t>
        <w:br/>
        <w:t xml:space="preserve">    model: 'gpt-4',</w:t>
        <w:br/>
        <w:t xml:space="preserve">    temperature: 0.5,</w:t>
        <w:br/>
        <w:t xml:space="preserve">    enhancementTypes: ['explanation', 'similarity', 'application']</w:t>
        <w:br/>
        <w:t xml:space="preserve">  }</w:t>
        <w:br/>
        <w:t>});</w:t>
        <w:br/>
      </w:r>
    </w:p>
    <w:p>
      <w:r>
        <w:rPr>
          <w:rFonts w:ascii="Courier New" w:hAnsi="Courier New"/>
          <w:sz w:val="18"/>
        </w:rPr>
        <w:t>// In TypeScript</w:t>
        <w:br/>
        <w:t>import { ragBridge } from 'packages/ml/src/rag-bridge';</w:t>
        <w:br/>
        <w:br/>
        <w:t>await ragBridge.updateConfig({</w:t>
        <w:br/>
        <w:t xml:space="preserve">  enableCache: true,</w:t>
        <w:br/>
        <w:t xml:space="preserve">  cacheTtl: 7200, // 2 hours</w:t>
        <w:br/>
        <w:t xml:space="preserve">  retrieval: {</w:t>
        <w:br/>
        <w:t xml:space="preserve">    maxResults: 15,</w:t>
        <w:br/>
        <w:t xml:space="preserve">    strategy: 'hybrid',</w:t>
        <w:br/>
        <w:t xml:space="preserve">    threshold: 0.7</w:t>
        <w:br/>
        <w:t xml:space="preserve">  },</w:t>
        <w:br/>
        <w:t xml:space="preserve">  generation: {</w:t>
        <w:br/>
        <w:t xml:space="preserve">    model: 'gpt-4',</w:t>
        <w:br/>
        <w:t xml:space="preserve">    temperature: 0.5,</w:t>
        <w:br/>
        <w:t xml:space="preserve">    enhancementTypes: ['explanation', 'similarity', 'application']</w:t>
        <w:br/>
        <w:t xml:space="preserve">  }</w:t>
        <w:br/>
        <w:t>});</w:t>
        <w:br/>
      </w:r>
    </w:p>
    <w:p>
      <w:pPr>
        <w:pStyle w:val="Heading4"/>
      </w:pPr>
      <w:r>
        <w:t>Sample Configuration JSON</w:t>
      </w:r>
    </w:p>
    <w:p>
      <w:r>
        <w:t>The enhanced RAG system can be configured through a JSON file. Here's an example configuration:</w:t>
      </w:r>
    </w:p>
    <w:p>
      <w:r>
        <w:rPr>
          <w:rFonts w:ascii="Courier New" w:hAnsi="Courier New"/>
          <w:sz w:val="18"/>
        </w:rPr>
        <w:t>{</w:t>
        <w:br/>
        <w:t xml:space="preserve">  "model_registry_config": {</w:t>
        <w:br/>
        <w:t xml:space="preserve">    "registry_dir": "/path/to/model-registry",</w:t>
        <w:br/>
        <w:t xml:space="preserve">    "models_dir": "/path/to/models"</w:t>
        <w:br/>
        <w:t xml:space="preserve">  },</w:t>
        <w:br/>
        <w:t xml:space="preserve">  "learning_pipeline_config": {</w:t>
        <w:br/>
        <w:t xml:space="preserve">    "min_feedback_samples": 100,</w:t>
        <w:br/>
        <w:t xml:space="preserve">    "feedback_threshold": 0.7,</w:t>
        <w:br/>
        <w:t xml:space="preserve">    "fine_tuning_interval_days": 7,</w:t>
        <w:br/>
        <w:t xml:space="preserve">    "test_size": 0.2,</w:t>
        <w:br/>
        <w:t xml:space="preserve">    "ab_test_duration_days": 3,</w:t>
        <w:br/>
        <w:t xml:space="preserve">    "models_to_compare": 2,</w:t>
        <w:br/>
        <w:t xml:space="preserve">    "state_dir": "/path/to/state",</w:t>
        <w:br/>
        <w:t xml:space="preserve">    "temp_dir": "/path/to/temp"</w:t>
        <w:br/>
        <w:t xml:space="preserve">  },</w:t>
        <w:br/>
        <w:t xml:space="preserve">  "distributed_retrieval_config": {</w:t>
        <w:br/>
        <w:t xml:space="preserve">    "cache_enabled": true,</w:t>
        <w:br/>
        <w:t xml:space="preserve">    "cache_ttl_seconds": 3600,</w:t>
        <w:br/>
        <w:t xml:space="preserve">    "batch_size": 100,</w:t>
        <w:br/>
        <w:t xml:space="preserve">    "timeout_seconds": 10,</w:t>
        <w:br/>
        <w:t xml:space="preserve">    "max_concurrent_requests": 5</w:t>
        <w:br/>
        <w:t xml:space="preserve">  },</w:t>
        <w:br/>
        <w:t xml:space="preserve">  "hierarchical_retriever_config": {</w:t>
        <w:br/>
        <w:t xml:space="preserve">    "max_sub_queries": 3,</w:t>
        <w:br/>
        <w:t xml:space="preserve">    "min_query_length": 15,</w:t>
        <w:br/>
        <w:t xml:space="preserve">    "reranking_enabled": true,</w:t>
        <w:br/>
        <w:t xml:space="preserve">    "combine_strategy": "weighted",</w:t>
        <w:br/>
        <w:t xml:space="preserve">    "query_decomposition_model": "gpt-3.5-turbo"</w:t>
        <w:br/>
        <w:t xml:space="preserve">  },</w:t>
        <w:br/>
        <w:t xml:space="preserve">  "cross_modal_attention_config": {</w:t>
        <w:br/>
        <w:t xml:space="preserve">    "visual_feature_dim": 512,</w:t>
        <w:br/>
        <w:t xml:space="preserve">    "text_feature_dim": 768,</w:t>
        <w:br/>
        <w:t xml:space="preserve">    "joint_feature_dim": 1024,</w:t>
        <w:br/>
        <w:t xml:space="preserve">    "attention_heads": 8,</w:t>
        <w:br/>
        <w:t xml:space="preserve">    "vision_model_name": "clip",</w:t>
        <w:br/>
        <w:t xml:space="preserve">    "text_model_name": "bert"</w:t>
        <w:br/>
        <w:t xml:space="preserve">  }</w:t>
        <w:br/>
        <w:t>}</w:t>
        <w:br/>
      </w:r>
    </w:p>
    <w:p>
      <w:r>
        <w:rPr>
          <w:rFonts w:ascii="Courier New" w:hAnsi="Courier New"/>
          <w:sz w:val="18"/>
        </w:rPr>
        <w:t>{</w:t>
        <w:br/>
        <w:t xml:space="preserve">  "model_registry_config": {</w:t>
        <w:br/>
        <w:t xml:space="preserve">    "registry_dir": "/path/to/model-registry",</w:t>
        <w:br/>
        <w:t xml:space="preserve">    "models_dir": "/path/to/models"</w:t>
        <w:br/>
        <w:t xml:space="preserve">  },</w:t>
        <w:br/>
        <w:t xml:space="preserve">  "learning_pipeline_config": {</w:t>
        <w:br/>
        <w:t xml:space="preserve">    "min_feedback_samples": 100,</w:t>
        <w:br/>
        <w:t xml:space="preserve">    "feedback_threshold": 0.7,</w:t>
        <w:br/>
        <w:t xml:space="preserve">    "fine_tuning_interval_days": 7,</w:t>
        <w:br/>
        <w:t xml:space="preserve">    "test_size": 0.2,</w:t>
        <w:br/>
        <w:t xml:space="preserve">    "ab_test_duration_days": 3,</w:t>
        <w:br/>
        <w:t xml:space="preserve">    "models_to_compare": 2,</w:t>
        <w:br/>
        <w:t xml:space="preserve">    "state_dir": "/path/to/state",</w:t>
        <w:br/>
        <w:t xml:space="preserve">    "temp_dir": "/path/to/temp"</w:t>
        <w:br/>
        <w:t xml:space="preserve">  },</w:t>
        <w:br/>
        <w:t xml:space="preserve">  "distributed_retrieval_config": {</w:t>
        <w:br/>
        <w:t xml:space="preserve">    "cache_enabled": true,</w:t>
        <w:br/>
        <w:t xml:space="preserve">    "cache_ttl_seconds": 3600,</w:t>
        <w:br/>
        <w:t xml:space="preserve">    "batch_size": 100,</w:t>
        <w:br/>
        <w:t xml:space="preserve">    "timeout_seconds": 10,</w:t>
        <w:br/>
        <w:t xml:space="preserve">    "max_concurrent_requests": 5</w:t>
        <w:br/>
        <w:t xml:space="preserve">  },</w:t>
        <w:br/>
        <w:t xml:space="preserve">  "hierarchical_retriever_config": {</w:t>
        <w:br/>
        <w:t xml:space="preserve">    "max_sub_queries": 3,</w:t>
        <w:br/>
        <w:t xml:space="preserve">    "min_query_length": 15,</w:t>
        <w:br/>
        <w:t xml:space="preserve">    "reranking_enabled": true,</w:t>
        <w:br/>
        <w:t xml:space="preserve">    "combine_strategy": "weighted",</w:t>
        <w:br/>
        <w:t xml:space="preserve">    "query_decomposition_model": "gpt-3.5-turbo"</w:t>
        <w:br/>
        <w:t xml:space="preserve">  },</w:t>
        <w:br/>
        <w:t xml:space="preserve">  "cross_modal_attention_config": {</w:t>
        <w:br/>
        <w:t xml:space="preserve">    "visual_feature_dim": 512,</w:t>
        <w:br/>
        <w:t xml:space="preserve">    "text_feature_dim": 768,</w:t>
        <w:br/>
        <w:t xml:space="preserve">    "joint_feature_dim": 1024,</w:t>
        <w:br/>
        <w:t xml:space="preserve">    "attention_heads": 8,</w:t>
        <w:br/>
        <w:t xml:space="preserve">    "vision_model_name": "clip",</w:t>
        <w:br/>
        <w:t xml:space="preserve">    "text_model_name": "bert"</w:t>
        <w:br/>
        <w:t xml:space="preserve">  }</w:t>
        <w:br/>
        <w:t>}</w:t>
        <w:br/>
      </w:r>
    </w:p>
    <w:p>
      <w:r>
        <w:t>You can also use environment variables to configure the system:</w:t>
      </w:r>
    </w:p>
    <w:p>
      <w:r>
        <w:rPr>
          <w:rFonts w:ascii="Courier New" w:hAnsi="Courier New"/>
          <w:sz w:val="18"/>
        </w:rPr>
        <w:t># Set environment variables</w:t>
        <w:br/>
        <w:t>export RAG_DATA_DIR="/path/to/data"</w:t>
        <w:br/>
        <w:t>export LLM_PROVIDER="openai"</w:t>
        <w:br/>
        <w:t>export LLM_MODEL="gpt-4"</w:t>
        <w:br/>
        <w:t>export OPENAI_API_KEY="your-api-key"</w:t>
        <w:br/>
      </w:r>
    </w:p>
    <w:p>
      <w:r>
        <w:rPr>
          <w:rFonts w:ascii="Courier New" w:hAnsi="Courier New"/>
          <w:sz w:val="18"/>
        </w:rPr>
        <w:t># Set environment variables</w:t>
        <w:br/>
        <w:t>export RAG_DATA_DIR="/path/to/data"</w:t>
        <w:br/>
        <w:t>export LLM_PROVIDER="openai"</w:t>
        <w:br/>
        <w:t>export LLM_MODEL="gpt-4"</w:t>
        <w:br/>
        <w:t>export OPENAI_API_KEY="your-api-key"</w:t>
        <w:br/>
      </w:r>
    </w:p>
    <w:p>
      <w:pPr>
        <w:pStyle w:val="Heading4"/>
      </w:pPr>
      <w:r>
        <w:t>Adding New Embedding Models</w:t>
      </w:r>
    </w:p>
    <w:p>
      <w:r>
        <w:t>To add a new embedding model:</w:t>
      </w:r>
    </w:p>
    <w:p>
      <w:pPr>
        <w:pStyle w:val="ListNumber"/>
      </w:pPr>
      <w:r>
        <w:t>Edit packages/ml/python/enhanced_text_embeddings.py</w:t>
      </w:r>
    </w:p>
    <w:p>
      <w:pPr>
        <w:pStyle w:val="ListNumber"/>
      </w:pPr>
      <w:r>
        <w:t>Add your model to the AVAILABLE_MODELS dictionary:</w:t>
      </w:r>
    </w:p>
    <w:p>
      <w:r>
        <w:rPr>
          <w:rFonts w:ascii="Courier New" w:hAnsi="Courier New"/>
          <w:sz w:val="18"/>
        </w:rPr>
        <w:t>packages/ml/python/enhanced_text_embeddings.py</w:t>
      </w:r>
    </w:p>
    <w:p>
      <w:r>
        <w:rPr>
          <w:rFonts w:ascii="Courier New" w:hAnsi="Courier New"/>
          <w:sz w:val="18"/>
        </w:rPr>
        <w:t>AVAILABLE_MODELS</w:t>
      </w:r>
    </w:p>
    <w:p>
      <w:r>
        <w:rPr>
          <w:rFonts w:ascii="Courier New" w:hAnsi="Courier New"/>
          <w:sz w:val="18"/>
        </w:rPr>
        <w:t>AVAILABLE_MODELS = {</w:t>
        <w:br/>
        <w:t xml:space="preserve">    # Existing models...</w:t>
        <w:br/>
        <w:t xml:space="preserve">    "my-custom-model": {</w:t>
        <w:br/>
        <w:t xml:space="preserve">        "path": "path/to/model",</w:t>
        <w:br/>
        <w:t xml:space="preserve">        "dimension": 768,</w:t>
        <w:br/>
        <w:t xml:space="preserve">        "normalize": True</w:t>
        <w:br/>
        <w:t xml:space="preserve">    }</w:t>
        <w:br/>
        <w:t>}</w:t>
        <w:br/>
      </w:r>
    </w:p>
    <w:p>
      <w:r>
        <w:rPr>
          <w:rFonts w:ascii="Courier New" w:hAnsi="Courier New"/>
          <w:sz w:val="18"/>
        </w:rPr>
        <w:t>AVAILABLE_MODELS = {</w:t>
        <w:br/>
        <w:t xml:space="preserve">    # Existing models...</w:t>
        <w:br/>
        <w:t xml:space="preserve">    "my-custom-model": {</w:t>
        <w:br/>
        <w:t xml:space="preserve">        "path": "path/to/model",</w:t>
        <w:br/>
        <w:t xml:space="preserve">        "dimension": 768,</w:t>
        <w:br/>
        <w:t xml:space="preserve">        "normalize": True</w:t>
        <w:br/>
        <w:t xml:space="preserve">    }</w:t>
        <w:br/>
        <w:t>}</w:t>
        <w:br/>
      </w:r>
    </w:p>
    <w:p>
      <w:pPr>
        <w:pStyle w:val="ListNumber"/>
      </w:pPr>
      <w:r>
        <w:t>For more complex models, extend the _generate_embeddings_with_model method</w:t>
      </w:r>
    </w:p>
    <w:p>
      <w:r>
        <w:rPr>
          <w:rFonts w:ascii="Courier New" w:hAnsi="Courier New"/>
          <w:sz w:val="18"/>
        </w:rPr>
        <w:t>_generate_embeddings_with_model</w:t>
      </w:r>
    </w:p>
    <w:p>
      <w:pPr>
        <w:pStyle w:val="Heading4"/>
      </w:pPr>
      <w:r>
        <w:t>Creating Custom Retrieval Strategies</w:t>
      </w:r>
    </w:p>
    <w:p>
      <w:r>
        <w:t>To add a new retrieval strategy:</w:t>
      </w:r>
    </w:p>
    <w:p>
      <w:pPr>
        <w:pStyle w:val="ListNumber"/>
      </w:pPr>
      <w:r>
        <w:t>Edit packages/ml/python/hybrid_retriever.py</w:t>
      </w:r>
    </w:p>
    <w:p>
      <w:pPr>
        <w:pStyle w:val="ListNumber"/>
      </w:pPr>
      <w:r>
        <w:t>Add a new method following this pattern:</w:t>
      </w:r>
    </w:p>
    <w:p>
      <w:r>
        <w:rPr>
          <w:rFonts w:ascii="Courier New" w:hAnsi="Courier New"/>
          <w:sz w:val="18"/>
        </w:rPr>
        <w:t>packages/ml/python/hybrid_retriever.py</w:t>
      </w:r>
    </w:p>
    <w:p>
      <w:r>
        <w:rPr>
          <w:rFonts w:ascii="Courier New" w:hAnsi="Courier New"/>
          <w:sz w:val="18"/>
        </w:rPr>
        <w:t>def _retrieve_with_custom_strategy(</w:t>
        <w:br/>
        <w:t xml:space="preserve">    self,</w:t>
        <w:br/>
        <w:t xml:space="preserve">    query_text: str,</w:t>
        <w:br/>
        <w:t xml:space="preserve">    query_embedding: Dict[str, Any],</w:t>
        <w:br/>
        <w:t xml:space="preserve">    filters: Optional[Dict[str, Any]] = None,</w:t>
        <w:br/>
        <w:t xml:space="preserve">    limit: int = a10</w:t>
        <w:br/>
        <w:t>) -&gt; List[Dict[str, Any]]:</w:t>
        <w:br/>
        <w:t xml:space="preserve">    # Your custom retrieval logic here</w:t>
        <w:br/>
        <w:t xml:space="preserve">    # ...</w:t>
        <w:br/>
        <w:t xml:space="preserve">    return results</w:t>
        <w:br/>
      </w:r>
    </w:p>
    <w:p>
      <w:r>
        <w:rPr>
          <w:rFonts w:ascii="Courier New" w:hAnsi="Courier New"/>
          <w:sz w:val="18"/>
        </w:rPr>
        <w:t>def _retrieve_with_custom_strategy(</w:t>
        <w:br/>
        <w:t xml:space="preserve">    self,</w:t>
        <w:br/>
        <w:t xml:space="preserve">    query_text: str,</w:t>
        <w:br/>
        <w:t xml:space="preserve">    query_embedding: Dict[str, Any],</w:t>
        <w:br/>
        <w:t xml:space="preserve">    filters: Optional[Dict[str, Any]] = None,</w:t>
        <w:br/>
        <w:t xml:space="preserve">    limit: int = a10</w:t>
        <w:br/>
        <w:t>) -&gt; List[Dict[str, Any]]:</w:t>
        <w:br/>
        <w:t xml:space="preserve">    # Your custom retrieval logic here</w:t>
        <w:br/>
        <w:t xml:space="preserve">    # ...</w:t>
        <w:br/>
        <w:t xml:space="preserve">    return results</w:t>
        <w:br/>
      </w:r>
    </w:p>
    <w:p>
      <w:pPr>
        <w:pStyle w:val="ListNumber"/>
      </w:pPr>
      <w:r>
        <w:t>Register it in the retrieve method's strategy selection</w:t>
      </w:r>
    </w:p>
    <w:p>
      <w:r>
        <w:rPr>
          <w:rFonts w:ascii="Courier New" w:hAnsi="Courier New"/>
          <w:sz w:val="18"/>
        </w:rPr>
        <w:t>retrieve</w:t>
      </w:r>
    </w:p>
    <w:p>
      <w:pPr>
        <w:pStyle w:val="Heading4"/>
      </w:pPr>
      <w:r>
        <w:t>Customizing Result Formatting</w:t>
      </w:r>
    </w:p>
    <w:p>
      <w:r>
        <w:t>To customize how results are formatted:</w:t>
      </w:r>
    </w:p>
    <w:p>
      <w:pPr>
        <w:pStyle w:val="ListNumber"/>
      </w:pPr>
      <w:r>
        <w:t>Edit packages/ml/python/context_assembler.py</w:t>
      </w:r>
    </w:p>
    <w:p>
      <w:pPr>
        <w:pStyle w:val="ListNumber"/>
      </w:pPr>
      <w:r>
        <w:t>Modify the _format_context method:</w:t>
      </w:r>
    </w:p>
    <w:p>
      <w:r>
        <w:rPr>
          <w:rFonts w:ascii="Courier New" w:hAnsi="Courier New"/>
          <w:sz w:val="18"/>
        </w:rPr>
        <w:t>packages/ml/python/context_assembler.py</w:t>
      </w:r>
    </w:p>
    <w:p>
      <w:r>
        <w:rPr>
          <w:rFonts w:ascii="Courier New" w:hAnsi="Courier New"/>
          <w:sz w:val="18"/>
        </w:rPr>
        <w:t>_format_context</w:t>
      </w:r>
    </w:p>
    <w:p>
      <w:r>
        <w:rPr>
          <w:rFonts w:ascii="Courier New" w:hAnsi="Courier New"/>
          <w:sz w:val="18"/>
        </w:rPr>
        <w:t>def _format_context(self, materials, knowledge_items, relationships):</w:t>
        <w:br/>
        <w:t xml:space="preserve">    # Your custom formatting logic</w:t>
        <w:br/>
        <w:t xml:space="preserve">    context = {</w:t>
        <w:br/>
        <w:t xml:space="preserve">        "materials": materials,</w:t>
        <w:br/>
        <w:t xml:space="preserve">        "knowledge": self._process_knowledge(knowledge_items),</w:t>
        <w:br/>
        <w:t xml:space="preserve">        "relationships": self._process_relationships(relationships),</w:t>
        <w:br/>
        <w:t xml:space="preserve">        "custom_section": self._generate_custom_section(materials)</w:t>
        <w:br/>
        <w:t xml:space="preserve">    }</w:t>
        <w:br/>
        <w:t xml:space="preserve">    return context</w:t>
        <w:br/>
      </w:r>
    </w:p>
    <w:p>
      <w:r>
        <w:rPr>
          <w:rFonts w:ascii="Courier New" w:hAnsi="Courier New"/>
          <w:sz w:val="18"/>
        </w:rPr>
        <w:t>def _format_context(self, materials, knowledge_items, relationships):</w:t>
        <w:br/>
        <w:t xml:space="preserve">    # Your custom formatting logic</w:t>
        <w:br/>
        <w:t xml:space="preserve">    context = {</w:t>
        <w:br/>
        <w:t xml:space="preserve">        "materials": materials,</w:t>
        <w:br/>
        <w:t xml:space="preserve">        "knowledge": self._process_knowledge(knowledge_items),</w:t>
        <w:br/>
        <w:t xml:space="preserve">        "relationships": self._process_relationships(relationships),</w:t>
        <w:br/>
        <w:t xml:space="preserve">        "custom_section": self._generate_custom_section(materials)</w:t>
        <w:br/>
        <w:t xml:space="preserve">    }</w:t>
        <w:br/>
        <w:t xml:space="preserve">    return context</w:t>
        <w:br/>
      </w:r>
    </w:p>
    <w:p>
      <w:pPr>
        <w:pStyle w:val="Heading3"/>
      </w:pPr>
      <w:r>
        <w:t>Prompt Engineering</w:t>
      </w:r>
    </w:p>
    <w:p>
      <w:r>
        <w:t>The RAG system uses several prompts for different aspects of the generative enhancement. These prompts can now be managed through the admin panel's prompt management system.</w:t>
      </w:r>
    </w:p>
    <w:p>
      <w:pPr>
        <w:pStyle w:val="Heading4"/>
      </w:pPr>
      <w:r>
        <w:t>Prompt Management System</w:t>
      </w:r>
    </w:p>
    <w:p>
      <w:r>
        <w:t>The prompt management system provides a centralized way to manage all AI prompts used in the RAG system, including:</w:t>
      </w:r>
    </w:p>
    <w:p>
      <w:pPr>
        <w:pStyle w:val="ListBullet"/>
      </w:pPr>
      <w:r>
        <w:t>Material-specific prompts</w:t>
      </w:r>
    </w:p>
    <w:p>
      <w:pPr>
        <w:pStyle w:val="ListBullet"/>
      </w:pPr>
      <w:r>
        <w:t>Explanation prompts</w:t>
      </w:r>
    </w:p>
    <w:p>
      <w:pPr>
        <w:pStyle w:val="ListBullet"/>
      </w:pPr>
      <w:r>
        <w:t>Similarity prompts</w:t>
      </w:r>
    </w:p>
    <w:p>
      <w:pPr>
        <w:pStyle w:val="ListBullet"/>
      </w:pPr>
      <w:r>
        <w:t>Application prompts</w:t>
      </w:r>
    </w:p>
    <w:p>
      <w:r>
        <w:t>For detailed information on using the prompt management system, see the Prompt Management System documentation.</w:t>
      </w:r>
    </w:p>
    <w:p>
      <w:pPr>
        <w:pStyle w:val="Heading4"/>
      </w:pPr>
      <w:r>
        <w:t>Prompt Locations</w:t>
      </w:r>
    </w:p>
    <w:p>
      <w:r>
        <w:t>Prompts are stored in the database and managed through the admin panel. The original prompt templates can be found in:</w:t>
      </w:r>
    </w:p>
    <w:p>
      <w:pPr>
        <w:pStyle w:val="ListBullet"/>
      </w:pPr>
      <w:r>
        <w:t>packages/ml/python/generative_enhancer.py - For generative enhancement prompts</w:t>
      </w:r>
    </w:p>
    <w:p>
      <w:pPr>
        <w:pStyle w:val="ListBullet"/>
      </w:pPr>
      <w:r>
        <w:t>packages/ml/python/material_specific_prompts.py - For material-specific prompts</w:t>
      </w:r>
    </w:p>
    <w:p>
      <w:r>
        <w:rPr>
          <w:rFonts w:ascii="Courier New" w:hAnsi="Courier New"/>
          <w:sz w:val="18"/>
        </w:rPr>
        <w:t>packages/ml/python/generative_enhancer.py</w:t>
      </w:r>
    </w:p>
    <w:p>
      <w:r>
        <w:rPr>
          <w:rFonts w:ascii="Courier New" w:hAnsi="Courier New"/>
          <w:sz w:val="18"/>
        </w:rPr>
        <w:t>packages/ml/python/material_specific_prompts.py</w:t>
      </w:r>
    </w:p>
    <w:p>
      <w:r>
        <w:t>The system now uses packages/ml/python/material_specific_prompts_db.py to fetch prompts from the database.</w:t>
      </w:r>
    </w:p>
    <w:p>
      <w:r>
        <w:rPr>
          <w:rFonts w:ascii="Courier New" w:hAnsi="Courier New"/>
          <w:sz w:val="18"/>
        </w:rPr>
        <w:t>packages/ml/python/material_specific_prompts_db.py</w:t>
      </w:r>
    </w:p>
    <w:p>
      <w:pPr>
        <w:pStyle w:val="Heading4"/>
      </w:pPr>
      <w:r>
        <w:t>Prompt Structure</w:t>
      </w:r>
    </w:p>
    <w:p>
      <w:r>
        <w:t>Each prompt has two parts:</w:t>
      </w:r>
    </w:p>
    <w:p>
      <w:pPr>
        <w:pStyle w:val="ListNumber"/>
      </w:pPr>
      <w:r>
        <w:t>System Prompt: Instructions for the LLM about its role and task</w:t>
      </w:r>
    </w:p>
    <w:p>
      <w:pPr>
        <w:pStyle w:val="ListNumber"/>
      </w:pPr>
      <w:r>
        <w:t>User Prompt: The specific query with context data</w:t>
      </w:r>
    </w:p>
    <w:p>
      <w:pPr>
        <w:pStyle w:val="Heading4"/>
      </w:pPr>
      <w:r>
        <w:t>Customizing Prompts</w:t>
      </w:r>
    </w:p>
    <w:p>
      <w:r>
        <w:t>To customize a prompt, use the prompt management system in the admin panel:</w:t>
      </w:r>
    </w:p>
    <w:p>
      <w:pPr>
        <w:pStyle w:val="ListNumber"/>
      </w:pPr>
      <w:r>
        <w:t>Navigate to "System Prompts" in the admin sidebar</w:t>
      </w:r>
    </w:p>
    <w:p>
      <w:pPr>
        <w:pStyle w:val="ListNumber"/>
      </w:pPr>
      <w:r>
        <w:t>Find the prompt you want to customize</w:t>
      </w:r>
    </w:p>
    <w:p>
      <w:pPr>
        <w:pStyle w:val="ListNumber"/>
      </w:pPr>
      <w:r>
        <w:t>Click the Edit button</w:t>
      </w:r>
    </w:p>
    <w:p>
      <w:pPr>
        <w:pStyle w:val="ListNumber"/>
      </w:pPr>
      <w:r>
        <w:t>Make your changes</w:t>
      </w:r>
    </w:p>
    <w:p>
      <w:pPr>
        <w:pStyle w:val="ListNumber"/>
      </w:pPr>
      <w:r>
        <w:t>Click Save</w:t>
      </w:r>
    </w:p>
    <w:p>
      <w:r>
        <w:t>You can also still modify the prompts directly in the code:</w:t>
      </w:r>
    </w:p>
    <w:p>
      <w:pPr>
        <w:pStyle w:val="ListNumber"/>
      </w:pPr>
      <w:r>
        <w:t>Edit packages/ml/python/generative_enhancer.py</w:t>
      </w:r>
    </w:p>
    <w:p>
      <w:pPr>
        <w:pStyle w:val="ListNumber"/>
      </w:pPr>
      <w:r>
        <w:t>Modify the relevant _build_*_prompt method</w:t>
      </w:r>
    </w:p>
    <w:p>
      <w:pPr>
        <w:pStyle w:val="ListNumber"/>
      </w:pPr>
      <w:r>
        <w:t>Update both system and user prompts as needed</w:t>
      </w:r>
    </w:p>
    <w:p>
      <w:r>
        <w:rPr>
          <w:rFonts w:ascii="Courier New" w:hAnsi="Courier New"/>
          <w:sz w:val="18"/>
        </w:rPr>
        <w:t>packages/ml/python/generative_enhancer.py</w:t>
      </w:r>
    </w:p>
    <w:p>
      <w:r>
        <w:rPr>
          <w:rFonts w:ascii="Courier New" w:hAnsi="Courier New"/>
          <w:sz w:val="18"/>
        </w:rPr>
        <w:t>_build_*_prompt</w:t>
      </w:r>
    </w:p>
    <w:p>
      <w:r>
        <w:t>However, using the admin panel is recommended as it allows for changes without code deployment.</w:t>
      </w:r>
    </w:p>
    <w:p>
      <w:r>
        <w:t>Example of customizing the explanation prompt:</w:t>
      </w:r>
    </w:p>
    <w:p>
      <w:r>
        <w:rPr>
          <w:rFonts w:ascii="Courier New" w:hAnsi="Courier New"/>
          <w:sz w:val="18"/>
        </w:rPr>
        <w:t>def _build_explanation_prompt(self, context: ContextData, query: str) -&gt; Dict[str, str]:</w:t>
        <w:br/>
        <w:t xml:space="preserve">    # Format materials data...</w:t>
        <w:br/>
        <w:br/>
        <w:t xml:space="preserve">    # Customize system prompt</w:t>
        <w:br/>
        <w:t xml:space="preserve">    system_prompt = f"""</w:t>
        <w:br/>
        <w:t xml:space="preserve">    You are an expert materials scientist. Use only the provided context to explain</w:t>
        <w:br/>
        <w:t xml:space="preserve">    materials in relation to the query. Focus on practical applications, durability,</w:t>
        <w:br/>
        <w:t xml:space="preserve">    and cost-effectiveness. When information is not available, acknowledge the limitations.</w:t>
        <w:br/>
        <w:t xml:space="preserve">    Always cite sources for specific facts using [Source: Name] format.</w:t>
        <w:br/>
        <w:t xml:space="preserve">    """</w:t>
        <w:br/>
        <w:br/>
        <w:t xml:space="preserve">    # Customize user prompt</w:t>
        <w:br/>
        <w:t xml:space="preserve">    user_prompt = f"""</w:t>
        <w:br/>
        <w:t xml:space="preserve">    Based on the provided information, explain each material's properties and suitability for: {query}</w:t>
        <w:br/>
        <w:br/>
        <w:t xml:space="preserve">    Focus specifically on these aspects:</w:t>
        <w:br/>
        <w:t xml:space="preserve">    1. Durability and long-term performance</w:t>
        <w:br/>
        <w:t xml:space="preserve">    2. Installation complexity and requirements</w:t>
        <w:br/>
        <w:t xml:space="preserve">    3. Cost considerations (initial and lifetime)</w:t>
        <w:br/>
        <w:t xml:space="preserve">    4. Environmental impact and sustainability</w:t>
        <w:br/>
        <w:br/>
        <w:t xml:space="preserve">    {context_text}</w:t>
        <w:br/>
        <w:t xml:space="preserve">    """</w:t>
        <w:br/>
        <w:br/>
        <w:t xml:space="preserve">    return {</w:t>
        <w:br/>
        <w:t xml:space="preserve">        "system": system_prompt,</w:t>
        <w:br/>
        <w:t xml:space="preserve">        "user": user_prompt</w:t>
        <w:br/>
        <w:t xml:space="preserve">    }</w:t>
        <w:br/>
      </w:r>
    </w:p>
    <w:p>
      <w:r>
        <w:rPr>
          <w:rFonts w:ascii="Courier New" w:hAnsi="Courier New"/>
          <w:sz w:val="18"/>
        </w:rPr>
        <w:t>def _build_explanation_prompt(self, context: ContextData, query: str) -&gt; Dict[str, str]:</w:t>
        <w:br/>
        <w:t xml:space="preserve">    # Format materials data...</w:t>
        <w:br/>
        <w:br/>
        <w:t xml:space="preserve">    # Customize system prompt</w:t>
        <w:br/>
        <w:t xml:space="preserve">    system_prompt = f"""</w:t>
        <w:br/>
        <w:t xml:space="preserve">    You are an expert materials scientist. Use only the provided context to explain</w:t>
        <w:br/>
        <w:t xml:space="preserve">    materials in relation to the query. Focus on practical applications, durability,</w:t>
        <w:br/>
        <w:t xml:space="preserve">    and cost-effectiveness. When information is not available, acknowledge the limitations.</w:t>
        <w:br/>
        <w:t xml:space="preserve">    Always cite sources for specific facts using [Source: Name] format.</w:t>
        <w:br/>
        <w:t xml:space="preserve">    """</w:t>
        <w:br/>
        <w:br/>
        <w:t xml:space="preserve">    # Customize user prompt</w:t>
        <w:br/>
        <w:t xml:space="preserve">    user_prompt = f"""</w:t>
        <w:br/>
        <w:t xml:space="preserve">    Based on the provided information, explain each material's properties and suitability for: {query}</w:t>
        <w:br/>
        <w:br/>
        <w:t xml:space="preserve">    Focus specifically on these aspects:</w:t>
        <w:br/>
        <w:t xml:space="preserve">    1. Durability and long-term performance</w:t>
        <w:br/>
        <w:t xml:space="preserve">    2. Installation complexity and requirements</w:t>
        <w:br/>
        <w:t xml:space="preserve">    3. Cost considerations (initial and lifetime)</w:t>
        <w:br/>
        <w:t xml:space="preserve">    4. Environmental impact and sustainability</w:t>
        <w:br/>
        <w:br/>
        <w:t xml:space="preserve">    {context_text}</w:t>
        <w:br/>
        <w:t xml:space="preserve">    """</w:t>
        <w:br/>
        <w:br/>
        <w:t xml:space="preserve">    return {</w:t>
        <w:br/>
        <w:t xml:space="preserve">        "system": system_prompt,</w:t>
        <w:br/>
        <w:t xml:space="preserve">        "user": user_prompt</w:t>
        <w:br/>
        <w:t xml:space="preserve">    }</w:t>
        <w:br/>
      </w:r>
    </w:p>
    <w:p>
      <w:pPr>
        <w:pStyle w:val="Heading4"/>
      </w:pPr>
      <w:r>
        <w:t>Testing Prompt Changes</w:t>
      </w:r>
    </w:p>
    <w:p>
      <w:r>
        <w:t>After modifying prompts, test the changes using:</w:t>
      </w:r>
    </w:p>
    <w:p>
      <w:pPr>
        <w:pStyle w:val="ListNumber"/>
      </w:pPr>
      <w:r>
        <w:t>The verification script: python packages/ml/python/verify_rag_modules.py</w:t>
      </w:r>
    </w:p>
    <w:p>
      <w:pPr>
        <w:pStyle w:val="ListNumber"/>
      </w:pPr>
      <w:r>
        <w:t>Sample queries through the TypeScript bridge</w:t>
      </w:r>
    </w:p>
    <w:p>
      <w:pPr>
        <w:pStyle w:val="ListNumber"/>
      </w:pPr>
      <w:r>
        <w:t>Direct Python testing with the RAG service</w:t>
      </w:r>
    </w:p>
    <w:p>
      <w:r>
        <w:rPr>
          <w:rFonts w:ascii="Courier New" w:hAnsi="Courier New"/>
          <w:sz w:val="18"/>
        </w:rPr>
        <w:t>python packages/ml/python/verify_rag_modules.py</w:t>
      </w:r>
    </w:p>
    <w:p>
      <w:pPr>
        <w:pStyle w:val="Heading3"/>
      </w:pPr>
      <w:r>
        <w:t>Fine-tuning Models</w:t>
      </w:r>
    </w:p>
    <w:p>
      <w:r>
        <w:t>The RAG system supports fine-tuning of both embedding models and generative models to improve performance on specific material domains.</w:t>
      </w:r>
    </w:p>
    <w:p>
      <w:pPr>
        <w:pStyle w:val="Heading4"/>
      </w:pPr>
      <w:r>
        <w:t>Fine-tuning Embedding Models</w:t>
      </w:r>
    </w:p>
    <w:p>
      <w:r>
        <w:t>To fine-tune an embedding model:</w:t>
      </w:r>
    </w:p>
    <w:p>
      <w:pPr>
        <w:pStyle w:val="ListNumber"/>
      </w:pPr>
      <w:r>
        <w:t>Prepare a dataset of material texts and their relationships</w:t>
      </w:r>
    </w:p>
    <w:p>
      <w:pPr>
        <w:pStyle w:val="ListNumber"/>
      </w:pPr>
      <w:r>
        <w:t>Use the following script pattern:</w:t>
      </w:r>
    </w:p>
    <w:p>
      <w:r>
        <w:rPr>
          <w:rFonts w:ascii="Courier New" w:hAnsi="Courier New"/>
          <w:sz w:val="18"/>
        </w:rPr>
        <w:t>from enhanced_text_embeddings import TextEmbeddingGenerator</w:t>
        <w:br/>
        <w:br/>
        <w:t># Initialize generator with base model</w:t>
        <w:br/>
        <w:t>generator = TextEmbeddingGenerator(config={</w:t>
        <w:br/>
        <w:t xml:space="preserve">    "default_model": "sentence-transformers/all-MiniLM-L6-v2"</w:t>
        <w:br/>
        <w:t>})</w:t>
        <w:br/>
        <w:br/>
        <w:t># Prepare training data</w:t>
        <w:br/>
        <w:t>train_data = [</w:t>
        <w:br/>
        <w:t xml:space="preserve">    {"text": "Material description 1", "label": "category_1"},</w:t>
        <w:br/>
        <w:t xml:space="preserve">    {"text": "Material description 2", "label": "category_1"},</w:t>
        <w:br/>
        <w:t xml:space="preserve">    {"text": "Material description 3", "label": "category_2"},</w:t>
        <w:br/>
        <w:t xml:space="preserve">    # ...</w:t>
        <w:br/>
        <w:t>]</w:t>
        <w:br/>
        <w:br/>
        <w:t># Fine-tune model</w:t>
        <w:br/>
        <w:t>generator.fine_tune_model(</w:t>
        <w:br/>
        <w:t xml:space="preserve">    training_data=train_data,</w:t>
        <w:br/>
        <w:t xml:space="preserve">    output_path="./custom_embeddings",</w:t>
        <w:br/>
        <w:t xml:space="preserve">    epochs=10,</w:t>
        <w:br/>
        <w:t xml:space="preserve">    batch_size=16,</w:t>
        <w:br/>
        <w:t xml:space="preserve">    learning_rate=2e-5</w:t>
        <w:br/>
        <w:t>)</w:t>
        <w:br/>
        <w:br/>
        <w:t># Update configuration to use fine-tuned model</w:t>
        <w:br/>
        <w:t>generator.update_config({</w:t>
        <w:br/>
        <w:t xml:space="preserve">    "default_model": "./custom_embeddings"</w:t>
        <w:br/>
        <w:t>})</w:t>
        <w:br/>
      </w:r>
    </w:p>
    <w:p>
      <w:r>
        <w:rPr>
          <w:rFonts w:ascii="Courier New" w:hAnsi="Courier New"/>
          <w:sz w:val="18"/>
        </w:rPr>
        <w:t>from enhanced_text_embeddings import TextEmbeddingGenerator</w:t>
        <w:br/>
        <w:br/>
        <w:t># Initialize generator with base model</w:t>
        <w:br/>
        <w:t>generator = TextEmbeddingGenerator(config={</w:t>
        <w:br/>
        <w:t xml:space="preserve">    "default_model": "sentence-transformers/all-MiniLM-L6-v2"</w:t>
        <w:br/>
        <w:t>})</w:t>
        <w:br/>
        <w:br/>
        <w:t># Prepare training data</w:t>
        <w:br/>
        <w:t>train_data = [</w:t>
        <w:br/>
        <w:t xml:space="preserve">    {"text": "Material description 1", "label": "category_1"},</w:t>
        <w:br/>
        <w:t xml:space="preserve">    {"text": "Material description 2", "label": "category_1"},</w:t>
        <w:br/>
        <w:t xml:space="preserve">    {"text": "Material description 3", "label": "category_2"},</w:t>
        <w:br/>
        <w:t xml:space="preserve">    # ...</w:t>
        <w:br/>
        <w:t>]</w:t>
        <w:br/>
        <w:br/>
        <w:t># Fine-tune model</w:t>
        <w:br/>
        <w:t>generator.fine_tune_model(</w:t>
        <w:br/>
        <w:t xml:space="preserve">    training_data=train_data,</w:t>
        <w:br/>
        <w:t xml:space="preserve">    output_path="./custom_embeddings",</w:t>
        <w:br/>
        <w:t xml:space="preserve">    epochs=10,</w:t>
        <w:br/>
        <w:t xml:space="preserve">    batch_size=16,</w:t>
        <w:br/>
        <w:t xml:space="preserve">    learning_rate=2e-5</w:t>
        <w:br/>
        <w:t>)</w:t>
        <w:br/>
        <w:br/>
        <w:t># Update configuration to use fine-tuned model</w:t>
        <w:br/>
        <w:t>generator.update_config({</w:t>
        <w:br/>
        <w:t xml:space="preserve">    "default_model": "./custom_embeddings"</w:t>
        <w:br/>
        <w:t>})</w:t>
        <w:br/>
      </w:r>
    </w:p>
    <w:p>
      <w:pPr>
        <w:pStyle w:val="Heading4"/>
      </w:pPr>
      <w:r>
        <w:t>Fine-tuning Generative Models</w:t>
      </w:r>
    </w:p>
    <w:p>
      <w:r>
        <w:t>For generative models, use domain-specific instruction tuning:</w:t>
      </w:r>
    </w:p>
    <w:p>
      <w:pPr>
        <w:pStyle w:val="ListNumber"/>
      </w:pPr>
      <w:r>
        <w:t>Create a dataset of material-specific QA pairs</w:t>
      </w:r>
    </w:p>
    <w:p>
      <w:pPr>
        <w:pStyle w:val="ListNumber"/>
      </w:pPr>
      <w:r>
        <w:t>Use your preferred model provider's fine-tuning API</w:t>
      </w:r>
    </w:p>
    <w:p>
      <w:pPr>
        <w:pStyle w:val="ListNumber"/>
      </w:pPr>
      <w:r>
        <w:t>Update the generative enhancer configuration to use the fine-tuned model:</w:t>
      </w:r>
    </w:p>
    <w:p>
      <w:r>
        <w:rPr>
          <w:rFonts w:ascii="Courier New" w:hAnsi="Courier New"/>
          <w:sz w:val="18"/>
        </w:rPr>
        <w:t>from generative_enhancer import GenerativeEnhancer</w:t>
        <w:br/>
        <w:br/>
        <w:t>enhancer = GenerativeEnhancer(config={</w:t>
        <w:br/>
        <w:t xml:space="preserve">    "model": "your-fine-tuned-model-id",</w:t>
        <w:br/>
        <w:t xml:space="preserve">    "temperature": 0.7</w:t>
        <w:br/>
        <w:t>})</w:t>
        <w:br/>
      </w:r>
    </w:p>
    <w:p>
      <w:r>
        <w:rPr>
          <w:rFonts w:ascii="Courier New" w:hAnsi="Courier New"/>
          <w:sz w:val="18"/>
        </w:rPr>
        <w:t>from generative_enhancer import GenerativeEnhancer</w:t>
        <w:br/>
        <w:br/>
        <w:t>enhancer = GenerativeEnhancer(config={</w:t>
        <w:br/>
        <w:t xml:space="preserve">    "model": "your-fine-tuned-model-id",</w:t>
        <w:br/>
        <w:t xml:space="preserve">    "temperature": 0.7</w:t>
        <w:br/>
        <w:t>})</w:t>
        <w:br/>
      </w:r>
    </w:p>
    <w:p>
      <w:pPr>
        <w:pStyle w:val="Heading3"/>
      </w:pPr>
      <w:r>
        <w:t>Parameter Optimization</w:t>
      </w:r>
    </w:p>
    <w:p>
      <w:pPr>
        <w:pStyle w:val="Heading4"/>
      </w:pPr>
      <w:r>
        <w:t>HNSW Index Parameters</w:t>
      </w:r>
    </w:p>
    <w:p>
      <w:r>
        <w:t>HNSW (Hierarchical Navigable Small World) indexing parameters can be optimized for better performance:</w:t>
      </w:r>
    </w:p>
    <w:p>
      <w:pPr>
        <w:pStyle w:val="ListNumber"/>
      </w:pPr>
      <w:r>
        <w:t>Edit packages/server/src/services/supabase/migrations/006_enhanced_vector_storage.sql</w:t>
      </w:r>
    </w:p>
    <w:p>
      <w:pPr>
        <w:pStyle w:val="ListNumber"/>
      </w:pPr>
      <w:r>
        <w:t>Adjust these key parameters:</w:t>
      </w:r>
    </w:p>
    <w:p>
      <w:r>
        <w:rPr>
          <w:rFonts w:ascii="Courier New" w:hAnsi="Courier New"/>
          <w:sz w:val="18"/>
        </w:rPr>
        <w:t>packages/server/src/services/supabase/migrations/006_enhanced_vector_storage.sql</w:t>
      </w:r>
    </w:p>
    <w:p>
      <w:r>
        <w:rPr>
          <w:rFonts w:ascii="Courier New" w:hAnsi="Courier New"/>
          <w:sz w:val="18"/>
        </w:rPr>
        <w:t>CREATE INDEX ON materials_embedding USING hnsw (embedding vector_cosine_ops)</w:t>
        <w:br/>
        <w:t>WITH (m = 16, ef_construction = 200);</w:t>
        <w:br/>
      </w:r>
    </w:p>
    <w:p>
      <w:r>
        <w:rPr>
          <w:rFonts w:ascii="Courier New" w:hAnsi="Courier New"/>
          <w:sz w:val="18"/>
        </w:rPr>
        <w:t>CREATE INDEX ON materials_embedding USING hnsw (embedding vector_cosine_ops)</w:t>
        <w:br/>
        <w:t>WITH (m = 16, ef_construction = 200);</w:t>
        <w:br/>
      </w:r>
    </w:p>
    <w:p>
      <w:r>
        <w:t>Parameter guidelines:</w:t>
        <w:br/>
        <w:t>- m: Number of connections per node (8-64, higher = better quality but more memory)</w:t>
        <w:br/>
        <w:t>- ef_construction: Size of the dynamic list for nearest neighbors (100-500, higher = better quality but slower indexing)</w:t>
        <w:br/>
        <w:t>- ef_search: Size of the dynamic list for searching (not set in index, set at query time)</w:t>
      </w:r>
    </w:p>
    <w:p>
      <w:r>
        <w:rPr>
          <w:rFonts w:ascii="Courier New" w:hAnsi="Courier New"/>
          <w:sz w:val="18"/>
        </w:rPr>
        <w:t>m</w:t>
      </w:r>
    </w:p>
    <w:p>
      <w:r>
        <w:rPr>
          <w:rFonts w:ascii="Courier New" w:hAnsi="Courier New"/>
          <w:sz w:val="18"/>
        </w:rPr>
        <w:t>ef_construction</w:t>
      </w:r>
    </w:p>
    <w:p>
      <w:r>
        <w:rPr>
          <w:rFonts w:ascii="Courier New" w:hAnsi="Courier New"/>
          <w:sz w:val="18"/>
        </w:rPr>
        <w:t>ef_search</w:t>
      </w:r>
    </w:p>
    <w:p>
      <w:pPr>
        <w:pStyle w:val="Heading4"/>
      </w:pPr>
      <w:r>
        <w:t>Performance Profiles</w:t>
      </w:r>
    </w:p>
    <w:p>
      <w:r>
        <w:t>The system includes pre-configured performance profiles:</w:t>
      </w:r>
    </w:p>
    <w:p>
      <w:r>
        <w:rPr>
          <w:rFonts w:ascii="Courier New" w:hAnsi="Courier New"/>
          <w:sz w:val="18"/>
        </w:rPr>
        <w:t>PERFORMANCE_PROFILES = {</w:t>
        <w:br/>
        <w:t xml:space="preserve">    "speed": {</w:t>
        <w:br/>
        <w:t xml:space="preserve">        "retrieval": {</w:t>
        <w:br/>
        <w:t xml:space="preserve">            "max_results": 5,</w:t>
        <w:br/>
        <w:t xml:space="preserve">            "strategy": "vector_first",</w:t>
        <w:br/>
        <w:t xml:space="preserve">            "reranking_enabled": False,</w:t>
        <w:br/>
        <w:t xml:space="preserve">            "threshold": 0.7</w:t>
        <w:br/>
        <w:t xml:space="preserve">        },</w:t>
        <w:br/>
        <w:t xml:space="preserve">        "generation": {</w:t>
        <w:br/>
        <w:t xml:space="preserve">            "model": "gpt-3.5-turbo",</w:t>
        <w:br/>
        <w:t xml:space="preserve">            "detail_level": "brief"</w:t>
        <w:br/>
        <w:t xml:space="preserve">        },</w:t>
        <w:br/>
        <w:t xml:space="preserve">        "enable_cache": True,</w:t>
        <w:br/>
        <w:t xml:space="preserve">        "cache_ttl": 86400  # 24 hours</w:t>
        <w:br/>
        <w:t xml:space="preserve">    },</w:t>
        <w:br/>
        <w:t xml:space="preserve">    "quality": {</w:t>
        <w:br/>
        <w:t xml:space="preserve">        "retrieval": {</w:t>
        <w:br/>
        <w:t xml:space="preserve">            "max_results": 15,</w:t>
        <w:br/>
        <w:t xml:space="preserve">            "strategy": "hybrid",</w:t>
        <w:br/>
        <w:t xml:space="preserve">            "reranking_enabled": True,</w:t>
        <w:br/>
        <w:t xml:space="preserve">            "threshold": 0.6,</w:t>
        <w:br/>
        <w:t xml:space="preserve">            "dense_weight": 0.6,</w:t>
        <w:br/>
        <w:t xml:space="preserve">            "sparse_weight": 0.4</w:t>
        <w:br/>
        <w:t xml:space="preserve">        },</w:t>
        <w:br/>
        <w:t xml:space="preserve">        "generation": {</w:t>
        <w:br/>
        <w:t xml:space="preserve">            "model": "gpt-4",</w:t>
        <w:br/>
        <w:t xml:space="preserve">            "detail_level": "detailed"</w:t>
        <w:br/>
        <w:t xml:space="preserve">        },</w:t>
        <w:br/>
        <w:t xml:space="preserve">        "enable_cache": True,</w:t>
        <w:br/>
        <w:t xml:space="preserve">        "cache_ttl": 3600  # 1 hour</w:t>
        <w:br/>
        <w:t xml:space="preserve">    },</w:t>
        <w:br/>
        <w:t xml:space="preserve">    "balanced": {</w:t>
        <w:br/>
        <w:t xml:space="preserve">        "retrieval": {</w:t>
        <w:br/>
        <w:t xml:space="preserve">            "max_results": 10,</w:t>
        <w:br/>
        <w:t xml:space="preserve">            "strategy": "hybrid",</w:t>
        <w:br/>
        <w:t xml:space="preserve">            "reranking_enabled": True,</w:t>
        <w:br/>
        <w:t xml:space="preserve">            "threshold": 0.65</w:t>
        <w:br/>
        <w:t xml:space="preserve">        },</w:t>
        <w:br/>
        <w:t xml:space="preserve">        "generation": {</w:t>
        <w:br/>
        <w:t xml:space="preserve">            "model": "gpt-4",</w:t>
        <w:br/>
        <w:t xml:space="preserve">            "detail_level": "medium"</w:t>
        <w:br/>
        <w:t xml:space="preserve">        },</w:t>
        <w:br/>
        <w:t xml:space="preserve">        "enable_cache": True,</w:t>
        <w:br/>
        <w:t xml:space="preserve">        "cache_ttl": 7200  # 2 hours</w:t>
        <w:br/>
        <w:t xml:space="preserve">    }</w:t>
        <w:br/>
        <w:t>}</w:t>
        <w:br/>
      </w:r>
    </w:p>
    <w:p>
      <w:r>
        <w:rPr>
          <w:rFonts w:ascii="Courier New" w:hAnsi="Courier New"/>
          <w:sz w:val="18"/>
        </w:rPr>
        <w:t>PERFORMANCE_PROFILES = {</w:t>
        <w:br/>
        <w:t xml:space="preserve">    "speed": {</w:t>
        <w:br/>
        <w:t xml:space="preserve">        "retrieval": {</w:t>
        <w:br/>
        <w:t xml:space="preserve">            "max_results": 5,</w:t>
        <w:br/>
        <w:t xml:space="preserve">            "strategy": "vector_first",</w:t>
        <w:br/>
        <w:t xml:space="preserve">            "reranking_enabled": False,</w:t>
        <w:br/>
        <w:t xml:space="preserve">            "threshold": 0.7</w:t>
        <w:br/>
        <w:t xml:space="preserve">        },</w:t>
        <w:br/>
        <w:t xml:space="preserve">        "generation": {</w:t>
        <w:br/>
        <w:t xml:space="preserve">            "model": "gpt-3.5-turbo",</w:t>
        <w:br/>
        <w:t xml:space="preserve">            "detail_level": "brief"</w:t>
        <w:br/>
        <w:t xml:space="preserve">        },</w:t>
        <w:br/>
        <w:t xml:space="preserve">        "enable_cache": True,</w:t>
        <w:br/>
        <w:t xml:space="preserve">        "cache_ttl": 86400  # 24 hours</w:t>
        <w:br/>
        <w:t xml:space="preserve">    },</w:t>
        <w:br/>
        <w:t xml:space="preserve">    "quality": {</w:t>
        <w:br/>
        <w:t xml:space="preserve">        "retrieval": {</w:t>
        <w:br/>
        <w:t xml:space="preserve">            "max_results": 15,</w:t>
        <w:br/>
        <w:t xml:space="preserve">            "strategy": "hybrid",</w:t>
        <w:br/>
        <w:t xml:space="preserve">            "reranking_enabled": True,</w:t>
        <w:br/>
        <w:t xml:space="preserve">            "threshold": 0.6,</w:t>
        <w:br/>
        <w:t xml:space="preserve">            "dense_weight": 0.6,</w:t>
        <w:br/>
        <w:t xml:space="preserve">            "sparse_weight": 0.4</w:t>
        <w:br/>
        <w:t xml:space="preserve">        },</w:t>
        <w:br/>
        <w:t xml:space="preserve">        "generation": {</w:t>
        <w:br/>
        <w:t xml:space="preserve">            "model": "gpt-4",</w:t>
        <w:br/>
        <w:t xml:space="preserve">            "detail_level": "detailed"</w:t>
        <w:br/>
        <w:t xml:space="preserve">        },</w:t>
        <w:br/>
        <w:t xml:space="preserve">        "enable_cache": True,</w:t>
        <w:br/>
        <w:t xml:space="preserve">        "cache_ttl": 3600  # 1 hour</w:t>
        <w:br/>
        <w:t xml:space="preserve">    },</w:t>
        <w:br/>
        <w:t xml:space="preserve">    "balanced": {</w:t>
        <w:br/>
        <w:t xml:space="preserve">        "retrieval": {</w:t>
        <w:br/>
        <w:t xml:space="preserve">            "max_results": 10,</w:t>
        <w:br/>
        <w:t xml:space="preserve">            "strategy": "hybrid",</w:t>
        <w:br/>
        <w:t xml:space="preserve">            "reranking_enabled": True,</w:t>
        <w:br/>
        <w:t xml:space="preserve">            "threshold": 0.65</w:t>
        <w:br/>
        <w:t xml:space="preserve">        },</w:t>
        <w:br/>
        <w:t xml:space="preserve">        "generation": {</w:t>
        <w:br/>
        <w:t xml:space="preserve">            "model": "gpt-4",</w:t>
        <w:br/>
        <w:t xml:space="preserve">            "detail_level": "medium"</w:t>
        <w:br/>
        <w:t xml:space="preserve">        },</w:t>
        <w:br/>
        <w:t xml:space="preserve">        "enable_cache": True,</w:t>
        <w:br/>
        <w:t xml:space="preserve">        "cache_ttl": 7200  # 2 hours</w:t>
        <w:br/>
        <w:t xml:space="preserve">    }</w:t>
        <w:br/>
        <w:t>}</w:t>
        <w:br/>
      </w:r>
    </w:p>
    <w:p>
      <w:pPr>
        <w:pStyle w:val="Heading3"/>
      </w:pPr>
      <w:r>
        <w:t>Performance Considerations</w:t>
      </w:r>
    </w:p>
    <w:p>
      <w:pPr>
        <w:pStyle w:val="Heading4"/>
      </w:pPr>
      <w:r>
        <w:t>Scaling the RAG System</w:t>
      </w:r>
    </w:p>
    <w:p>
      <w:r>
        <w:t>The RAG system is designed to scale horizontally and vertically:</w:t>
      </w:r>
    </w:p>
    <w:p>
      <w:pPr>
        <w:pStyle w:val="ListNumber"/>
      </w:pPr>
      <w:r>
        <w:t>Vertical Scaling: Increase the resources allocated to the system</w:t>
      </w:r>
    </w:p>
    <w:p>
      <w:pPr>
        <w:pStyle w:val="ListNumber"/>
      </w:pPr>
      <w:r>
        <w:t>Recommended for small to medium deployments</w:t>
      </w:r>
    </w:p>
    <w:p>
      <w:pPr>
        <w:pStyle w:val="ListNumber"/>
      </w:pPr>
      <w:r>
        <w:br/>
        <w:t>Configure according to estimated workload:</w:t>
        <w:br/>
        <w:br/>
        <w:t>Low volume (&lt;100 queries/minute): 2 vCPUs, 8GB RAM</w:t>
        <w:br/>
        <w:t>Medium volume (100-500 queries/minute): 4 vCPUs, 16GB RAM</w:t>
        <w:br/>
        <w:t>High volume (500+ queries/minute): 8+ vCPUs, 32+GB RAM</w:t>
        <w:br/>
        <w:br/>
      </w:r>
    </w:p>
    <w:p>
      <w:pPr>
        <w:pStyle w:val="ListNumber"/>
      </w:pPr>
      <w:r>
        <w:br/>
        <w:t>Horizontal Scaling: Deploy multiple instances with load balancing</w:t>
        <w:br/>
      </w:r>
    </w:p>
    <w:p>
      <w:pPr>
        <w:pStyle w:val="ListNumber"/>
      </w:pPr>
      <w:r>
        <w:t>Recommended for high-volume deployments</w:t>
      </w:r>
    </w:p>
    <w:p>
      <w:pPr>
        <w:pStyle w:val="ListNumber"/>
      </w:pPr>
      <w:r>
        <w:t>Distribute load across multiple nodes</w:t>
      </w:r>
    </w:p>
    <w:p>
      <w:pPr>
        <w:pStyle w:val="ListNumber"/>
      </w:pPr>
      <w:r>
        <w:t>Use shared Redis cache for consistent caching</w:t>
      </w:r>
    </w:p>
    <w:p>
      <w:pPr>
        <w:pStyle w:val="ListNumber"/>
      </w:pPr>
      <w:r>
        <w:t>Configure centralized logging and metrics</w:t>
      </w:r>
    </w:p>
    <w:p>
      <w:r>
        <w:t>Configure according to estimated workload:</w:t>
      </w:r>
    </w:p>
    <w:p>
      <w:pPr>
        <w:pStyle w:val="ListBullet"/>
      </w:pPr>
      <w:r>
        <w:t>Low volume (&lt;100 queries/minute): 2 vCPUs, 8GB RAM</w:t>
      </w:r>
    </w:p>
    <w:p>
      <w:pPr>
        <w:pStyle w:val="ListBullet"/>
      </w:pPr>
      <w:r>
        <w:t>Medium volume (100-500 queries/minute): 4 vCPUs, 16GB RAM</w:t>
      </w:r>
    </w:p>
    <w:p>
      <w:pPr>
        <w:pStyle w:val="ListBullet"/>
      </w:pPr>
      <w:r>
        <w:t>High volume (500+ queries/minute): 8+ vCPUs, 32+GB RAM</w:t>
      </w:r>
    </w:p>
    <w:p>
      <w:r>
        <w:t>Horizontal Scaling: Deploy multiple instances with load balancing</w:t>
      </w:r>
    </w:p>
    <w:p>
      <w:pPr>
        <w:pStyle w:val="Heading4"/>
      </w:pPr>
      <w:r>
        <w:t>Memory Management</w:t>
      </w:r>
    </w:p>
    <w:p>
      <w:pPr>
        <w:pStyle w:val="ListNumber"/>
      </w:pPr>
      <w:r>
        <w:t>Embedding Models: Consider the memory footprint</w:t>
      </w:r>
    </w:p>
    <w:p>
      <w:pPr>
        <w:pStyle w:val="ListNumber"/>
      </w:pPr>
      <w:r>
        <w:t>Full-size models (768+ dimensions): 500MB+ RAM per instance</w:t>
      </w:r>
    </w:p>
    <w:p>
      <w:pPr>
        <w:pStyle w:val="ListNumber"/>
      </w:pPr>
      <w:r>
        <w:t>Quantized models: 150-300MB RAM per instance</w:t>
      </w:r>
    </w:p>
    <w:p>
      <w:pPr>
        <w:pStyle w:val="ListNumber"/>
      </w:pPr>
      <w:r>
        <w:br/>
        <w:t>Distilled models: 50-150MB RAM per instance</w:t>
        <w:br/>
      </w:r>
    </w:p>
    <w:p>
      <w:pPr>
        <w:pStyle w:val="ListNumber"/>
      </w:pPr>
      <w:r>
        <w:br/>
        <w:t>LLM Integration: Use efficient integration methods</w:t>
        <w:br/>
      </w:r>
    </w:p>
    <w:p>
      <w:pPr>
        <w:pStyle w:val="ListNumber"/>
      </w:pPr>
      <w:r>
        <w:t>Local models: Consider quantization and model size</w:t>
      </w:r>
    </w:p>
    <w:p>
      <w:pPr>
        <w:pStyle w:val="ListNumber"/>
      </w:pPr>
      <w:r>
        <w:t>API-based models: Optimize request batching</w:t>
      </w:r>
    </w:p>
    <w:p>
      <w:pPr>
        <w:pStyle w:val="ListNumber"/>
      </w:pPr>
      <w:r>
        <w:br/>
        <w:t>Use streaming for large responses to reduce memory pressure</w:t>
        <w:br/>
      </w:r>
    </w:p>
    <w:p>
      <w:pPr>
        <w:pStyle w:val="ListNumber"/>
      </w:pPr>
      <w:r>
        <w:br/>
        <w:t>Batch Processing: Configure for efficient resource use</w:t>
        <w:br/>
      </w:r>
    </w:p>
    <w:p>
      <w:pPr>
        <w:pStyle w:val="ListNumber"/>
      </w:pPr>
      <w:r>
        <w:t>max_concurrent_requests: Control parallelism (default: 10)</w:t>
      </w:r>
    </w:p>
    <w:p>
      <w:pPr>
        <w:pStyle w:val="ListNumber"/>
      </w:pPr>
      <w:r>
        <w:t>batch_size: Control batch size for embedding generation (default: 32)</w:t>
      </w:r>
    </w:p>
    <w:p>
      <w:r>
        <w:t>Distilled models: 50-150MB RAM per instance</w:t>
      </w:r>
    </w:p>
    <w:p>
      <w:r>
        <w:t>LLM Integration: Use efficient integration methods</w:t>
      </w:r>
    </w:p>
    <w:p>
      <w:r>
        <w:t>Use streaming for large responses to reduce memory pressure</w:t>
      </w:r>
    </w:p>
    <w:p>
      <w:r>
        <w:t>Batch Processing: Configure for efficient resource use</w:t>
      </w:r>
    </w:p>
    <w:p>
      <w:r>
        <w:rPr>
          <w:rFonts w:ascii="Courier New" w:hAnsi="Courier New"/>
          <w:sz w:val="18"/>
        </w:rPr>
        <w:t>max_concurrent_requests</w:t>
      </w:r>
    </w:p>
    <w:p>
      <w:r>
        <w:rPr>
          <w:rFonts w:ascii="Courier New" w:hAnsi="Courier New"/>
          <w:sz w:val="18"/>
        </w:rPr>
        <w:t>batch_size</w:t>
      </w:r>
    </w:p>
    <w:p>
      <w:pPr>
        <w:pStyle w:val="Heading4"/>
      </w:pPr>
      <w:r>
        <w:t>Monitoring</w:t>
      </w:r>
    </w:p>
    <w:p>
      <w:r>
        <w:t>Monitor these key metrics for performance optimization:</w:t>
      </w:r>
    </w:p>
    <w:p>
      <w:pPr>
        <w:pStyle w:val="ListNumber"/>
      </w:pPr>
      <w:r>
        <w:t>Latency: End-to-end response time</w:t>
      </w:r>
    </w:p>
    <w:p>
      <w:pPr>
        <w:pStyle w:val="ListNumber"/>
      </w:pPr>
      <w:r>
        <w:t>Query processing time</w:t>
      </w:r>
    </w:p>
    <w:p>
      <w:pPr>
        <w:pStyle w:val="ListNumber"/>
      </w:pPr>
      <w:r>
        <w:t>Embedding generation time</w:t>
      </w:r>
    </w:p>
    <w:p>
      <w:pPr>
        <w:pStyle w:val="ListNumber"/>
      </w:pPr>
      <w:r>
        <w:t>Retrieval time</w:t>
      </w:r>
    </w:p>
    <w:p>
      <w:pPr>
        <w:pStyle w:val="ListNumber"/>
      </w:pPr>
      <w:r>
        <w:t>Context assembly time</w:t>
      </w:r>
    </w:p>
    <w:p>
      <w:pPr>
        <w:pStyle w:val="ListNumber"/>
      </w:pPr>
      <w:r>
        <w:br/>
        <w:t>Generation time</w:t>
        <w:br/>
      </w:r>
    </w:p>
    <w:p>
      <w:pPr>
        <w:pStyle w:val="ListNumber"/>
      </w:pPr>
      <w:r>
        <w:br/>
        <w:t>Cache Performance:</w:t>
        <w:br/>
      </w:r>
    </w:p>
    <w:p>
      <w:pPr>
        <w:pStyle w:val="ListNumber"/>
      </w:pPr>
      <w:r>
        <w:t>Cache hit rate (target: &gt;50%)</w:t>
      </w:r>
    </w:p>
    <w:p>
      <w:pPr>
        <w:pStyle w:val="ListNumber"/>
      </w:pPr>
      <w:r>
        <w:t>Cache size</w:t>
      </w:r>
    </w:p>
    <w:p>
      <w:pPr>
        <w:pStyle w:val="ListNumber"/>
      </w:pPr>
      <w:r>
        <w:br/>
        <w:t>Average cache entry TTL</w:t>
        <w:br/>
      </w:r>
    </w:p>
    <w:p>
      <w:pPr>
        <w:pStyle w:val="ListNumber"/>
      </w:pPr>
      <w:r>
        <w:br/>
        <w:t>Quality Metrics:</w:t>
        <w:br/>
      </w:r>
    </w:p>
    <w:p>
      <w:pPr>
        <w:pStyle w:val="ListNumber"/>
      </w:pPr>
      <w:r>
        <w:t>Retrieval relevance (measured through feedback)</w:t>
      </w:r>
    </w:p>
    <w:p>
      <w:pPr>
        <w:pStyle w:val="ListNumber"/>
      </w:pPr>
      <w:r>
        <w:t>Generation accuracy (measured through feedback)</w:t>
      </w:r>
    </w:p>
    <w:p>
      <w:pPr>
        <w:pStyle w:val="ListNumber"/>
      </w:pPr>
      <w:r>
        <w:t>User satisfaction scores</w:t>
      </w:r>
    </w:p>
    <w:p>
      <w:r>
        <w:t>Generation time</w:t>
      </w:r>
    </w:p>
    <w:p>
      <w:r>
        <w:t>Cache Performance:</w:t>
      </w:r>
    </w:p>
    <w:p>
      <w:r>
        <w:t>Average cache entry TTL</w:t>
      </w:r>
    </w:p>
    <w:p>
      <w:r>
        <w:t>Quality Metrics:</w:t>
      </w:r>
    </w:p>
    <w:p>
      <w:pPr>
        <w:pStyle w:val="Heading3"/>
      </w:pPr>
      <w:r>
        <w:t>Troubleshooting</w:t>
      </w:r>
    </w:p>
    <w:p>
      <w:r>
        <w:t>If you encounter issues with the enhanced RAG system, check the following:</w:t>
      </w:r>
    </w:p>
    <w:p>
      <w:pPr>
        <w:pStyle w:val="Heading4"/>
      </w:pPr>
      <w:r>
        <w:t>Diagnostic Steps</w:t>
      </w:r>
    </w:p>
    <w:p>
      <w:pPr>
        <w:pStyle w:val="ListNumber"/>
      </w:pPr>
      <w:r>
        <w:t>Logs: Check the logs for the MCP server and continuous learning service:</w:t>
      </w:r>
    </w:p>
    <w:p>
      <w:r>
        <w:rPr>
          <w:rFonts w:ascii="Courier New" w:hAnsi="Courier New"/>
          <w:sz w:val="18"/>
        </w:rPr>
        <w:t>kubectl logs deployment/mcp-server</w:t>
        <w:br/>
        <w:t>kubectl logs deployment/continuous-learning</w:t>
        <w:br/>
      </w:r>
    </w:p>
    <w:p>
      <w:r>
        <w:rPr>
          <w:rFonts w:ascii="Courier New" w:hAnsi="Courier New"/>
          <w:sz w:val="18"/>
        </w:rPr>
        <w:t>kubectl logs deployment/mcp-server</w:t>
        <w:br/>
        <w:t>kubectl logs deployment/continuous-learning</w:t>
        <w:br/>
      </w:r>
    </w:p>
    <w:p>
      <w:pPr>
        <w:pStyle w:val="ListNumber"/>
      </w:pPr>
      <w:r>
        <w:t>Deployment Verification: Run the verification script to check for common issues:</w:t>
      </w:r>
    </w:p>
    <w:p>
      <w:r>
        <w:rPr>
          <w:rFonts w:ascii="Courier New" w:hAnsi="Courier New"/>
          <w:sz w:val="18"/>
        </w:rPr>
        <w:t>./verify-rag-deployment.sh</w:t>
        <w:br/>
      </w:r>
    </w:p>
    <w:p>
      <w:r>
        <w:rPr>
          <w:rFonts w:ascii="Courier New" w:hAnsi="Courier New"/>
          <w:sz w:val="18"/>
        </w:rPr>
        <w:t>./verify-rag-deployment.sh</w:t>
        <w:br/>
      </w:r>
    </w:p>
    <w:p>
      <w:pPr>
        <w:pStyle w:val="ListNumber"/>
      </w:pPr>
      <w:r>
        <w:t>System Performance: Monitor system performance to identify resource issues:</w:t>
      </w:r>
    </w:p>
    <w:p>
      <w:r>
        <w:rPr>
          <w:rFonts w:ascii="Courier New" w:hAnsi="Courier New"/>
          <w:sz w:val="18"/>
        </w:rPr>
        <w:t>./monitor-rag-performance.sh</w:t>
        <w:br/>
      </w:r>
    </w:p>
    <w:p>
      <w:r>
        <w:rPr>
          <w:rFonts w:ascii="Courier New" w:hAnsi="Courier New"/>
          <w:sz w:val="18"/>
        </w:rPr>
        <w:t>./monitor-rag-performance.sh</w:t>
        <w:br/>
      </w:r>
    </w:p>
    <w:p>
      <w:pPr>
        <w:pStyle w:val="ListNumber"/>
      </w:pPr>
      <w:r>
        <w:t>API Performance: Test the API endpoints to ensure they're working correctly:</w:t>
      </w:r>
    </w:p>
    <w:p>
      <w:r>
        <w:rPr>
          <w:rFonts w:ascii="Courier New" w:hAnsi="Courier New"/>
          <w:sz w:val="18"/>
        </w:rPr>
        <w:t>./monitor-rag-api.sh</w:t>
        <w:br/>
      </w:r>
    </w:p>
    <w:p>
      <w:r>
        <w:rPr>
          <w:rFonts w:ascii="Courier New" w:hAnsi="Courier New"/>
          <w:sz w:val="18"/>
        </w:rPr>
        <w:t>./monitor-rag-api.sh</w:t>
        <w:br/>
      </w:r>
    </w:p>
    <w:p>
      <w:pPr>
        <w:pStyle w:val="ListNumber"/>
      </w:pPr>
      <w:r>
        <w:br/>
        <w:t>Configuration: Make sure the configuration is correct and all required directories exist.</w:t>
        <w:br/>
      </w:r>
    </w:p>
    <w:p>
      <w:pPr>
        <w:pStyle w:val="ListNumber"/>
      </w:pPr>
      <w:r>
        <w:br/>
        <w:t>Permissions: Make sure the system has permission to access the required directories and files.</w:t>
        <w:br/>
      </w:r>
    </w:p>
    <w:p>
      <w:pPr>
        <w:pStyle w:val="ListNumber"/>
      </w:pPr>
      <w:r>
        <w:br/>
        <w:t>Dependencies: Make sure all required dependencies are installed.</w:t>
        <w:br/>
      </w:r>
    </w:p>
    <w:p>
      <w:pPr>
        <w:pStyle w:val="ListNumber"/>
      </w:pPr>
      <w:r>
        <w:br/>
        <w:t>Memory: Make sure the system has enough memory to load the models.</w:t>
        <w:br/>
      </w:r>
    </w:p>
    <w:p>
      <w:r>
        <w:t>Configuration: Make sure the configuration is correct and all required directories exist.</w:t>
      </w:r>
    </w:p>
    <w:p>
      <w:r>
        <w:t>Permissions: Make sure the system has permission to access the required directories and files.</w:t>
      </w:r>
    </w:p>
    <w:p>
      <w:r>
        <w:t>Dependencies: Make sure all required dependencies are installed.</w:t>
      </w:r>
    </w:p>
    <w:p>
      <w:r>
        <w:t>Memory: Make sure the system has enough memory to load the models.</w:t>
      </w:r>
    </w:p>
    <w:p>
      <w:pPr>
        <w:pStyle w:val="Heading4"/>
      </w:pPr>
      <w:r>
        <w:t>Common Issues and Solutions</w:t>
      </w:r>
    </w:p>
    <w:p>
      <w:pPr>
        <w:pStyle w:val="Heading5"/>
      </w:pPr>
      <w:r>
        <w:t>Slow Query Performance</w:t>
      </w:r>
    </w:p>
    <w:p>
      <w:r>
        <w:t>Symptoms:</w:t>
        <w:br/>
        <w:t>- High latency in query responses</w:t>
        <w:br/>
        <w:t>- Timeouts on complex queries</w:t>
      </w:r>
    </w:p>
    <w:p>
      <w:r>
        <w:t>Potential Causes and Solutions:</w:t>
        <w:br/>
        <w:t>1. Index issues</w:t>
        <w:br/>
        <w:t xml:space="preserve">   - Check index creation in Supabase</w:t>
        <w:br/>
        <w:t xml:space="preserve">   - Ensure HNSW index is properly configured</w:t>
        <w:br/>
        <w:t xml:space="preserve">   - Consider increasing m parameter in HNSW index</w:t>
      </w:r>
    </w:p>
    <w:p>
      <w:r>
        <w:rPr>
          <w:rFonts w:ascii="Courier New" w:hAnsi="Courier New"/>
          <w:sz w:val="18"/>
        </w:rPr>
        <w:t>m</w:t>
      </w:r>
    </w:p>
    <w:p>
      <w:pPr>
        <w:pStyle w:val="ListNumber"/>
      </w:pPr>
      <w:r>
        <w:t>Large result sets</w:t>
      </w:r>
    </w:p>
    <w:p>
      <w:pPr>
        <w:pStyle w:val="ListNumber"/>
      </w:pPr>
      <w:r>
        <w:t>Decrease max_results parameter</w:t>
      </w:r>
    </w:p>
    <w:p>
      <w:pPr>
        <w:pStyle w:val="ListNumber"/>
      </w:pPr>
      <w:r>
        <w:t>Adjust filters to narrow search scope</w:t>
      </w:r>
    </w:p>
    <w:p>
      <w:pPr>
        <w:pStyle w:val="ListNumber"/>
      </w:pPr>
      <w:r>
        <w:br/>
        <w:t>Implement pagination for large result sets</w:t>
        <w:br/>
      </w:r>
    </w:p>
    <w:p>
      <w:pPr>
        <w:pStyle w:val="ListNumber"/>
      </w:pPr>
      <w:r>
        <w:br/>
        <w:t>Complex generative tasks</w:t>
        <w:br/>
      </w:r>
    </w:p>
    <w:p>
      <w:pPr>
        <w:pStyle w:val="ListNumber"/>
      </w:pPr>
      <w:r>
        <w:t>Reduce enhancement_types to essential ones</w:t>
      </w:r>
    </w:p>
    <w:p>
      <w:pPr>
        <w:pStyle w:val="ListNumber"/>
      </w:pPr>
      <w:r>
        <w:t>Set detail_level to "brief"</w:t>
      </w:r>
    </w:p>
    <w:p>
      <w:pPr>
        <w:pStyle w:val="ListNumber"/>
      </w:pPr>
      <w:r>
        <w:t>Use a faster LLM model for high-traffic scenarios</w:t>
      </w:r>
    </w:p>
    <w:p>
      <w:r>
        <w:rPr>
          <w:rFonts w:ascii="Courier New" w:hAnsi="Courier New"/>
          <w:sz w:val="18"/>
        </w:rPr>
        <w:t>max_results</w:t>
      </w:r>
    </w:p>
    <w:p>
      <w:r>
        <w:t>Implement pagination for large result sets</w:t>
      </w:r>
    </w:p>
    <w:p>
      <w:r>
        <w:t>Complex generative tasks</w:t>
      </w:r>
    </w:p>
    <w:p>
      <w:r>
        <w:rPr>
          <w:rFonts w:ascii="Courier New" w:hAnsi="Courier New"/>
          <w:sz w:val="18"/>
        </w:rPr>
        <w:t>enhancement_types</w:t>
      </w:r>
    </w:p>
    <w:p>
      <w:r>
        <w:rPr>
          <w:rFonts w:ascii="Courier New" w:hAnsi="Courier New"/>
          <w:sz w:val="18"/>
        </w:rPr>
        <w:t>detail_level</w:t>
      </w:r>
    </w:p>
    <w:p>
      <w:pPr>
        <w:pStyle w:val="Heading5"/>
      </w:pPr>
      <w:r>
        <w:t>Low Relevance Results</w:t>
      </w:r>
    </w:p>
    <w:p>
      <w:r>
        <w:t>Symptoms:</w:t>
        <w:br/>
        <w:t>- Irrelevant materials returned in results</w:t>
        <w:br/>
        <w:t>- Missing obviously relevant materials</w:t>
      </w:r>
    </w:p>
    <w:p>
      <w:r>
        <w:t>Potential Causes and Solutions:</w:t>
        <w:br/>
        <w:t>1. Embedding mismatch</w:t>
        <w:br/>
        <w:t xml:space="preserve">   - Try different embedding models</w:t>
        <w:br/>
        <w:t xml:space="preserve">   - Adjust strategy weights in hybrid retrieval</w:t>
        <w:br/>
        <w:t xml:space="preserve">   - Consider fine-tuning embeddings on domain data</w:t>
      </w:r>
    </w:p>
    <w:p>
      <w:pPr>
        <w:pStyle w:val="ListNumber"/>
      </w:pPr>
      <w:r>
        <w:t>Threshold issues</w:t>
      </w:r>
    </w:p>
    <w:p>
      <w:pPr>
        <w:pStyle w:val="ListNumber"/>
      </w:pPr>
      <w:r>
        <w:t>Lower the similarity threshold to include more results</w:t>
      </w:r>
    </w:p>
    <w:p>
      <w:pPr>
        <w:pStyle w:val="ListNumber"/>
      </w:pPr>
      <w:r>
        <w:t>Tune the re-ranking model weights</w:t>
      </w:r>
    </w:p>
    <w:p>
      <w:pPr>
        <w:pStyle w:val="ListNumber"/>
      </w:pPr>
      <w:r>
        <w:br/>
        <w:t>Adjust dense_weight and sparse_weight in hybrid strategy</w:t>
        <w:br/>
      </w:r>
    </w:p>
    <w:p>
      <w:pPr>
        <w:pStyle w:val="ListNumber"/>
      </w:pPr>
      <w:r>
        <w:br/>
        <w:t>Filter issues</w:t>
        <w:br/>
      </w:r>
    </w:p>
    <w:p>
      <w:pPr>
        <w:pStyle w:val="ListNumber"/>
      </w:pPr>
      <w:r>
        <w:t>Check if filters are too restrictive</w:t>
      </w:r>
    </w:p>
    <w:p>
      <w:pPr>
        <w:pStyle w:val="ListNumber"/>
      </w:pPr>
      <w:r>
        <w:t>Verify metadata field mappings</w:t>
      </w:r>
    </w:p>
    <w:p>
      <w:pPr>
        <w:pStyle w:val="ListNumber"/>
      </w:pPr>
      <w:r>
        <w:t>Ensure material categorization is correct</w:t>
      </w:r>
    </w:p>
    <w:p>
      <w:r>
        <w:t>Adjust dense_weight and sparse_weight in hybrid strategy</w:t>
      </w:r>
    </w:p>
    <w:p>
      <w:r>
        <w:rPr>
          <w:rFonts w:ascii="Courier New" w:hAnsi="Courier New"/>
          <w:sz w:val="18"/>
        </w:rPr>
        <w:t>dense_weight</w:t>
      </w:r>
    </w:p>
    <w:p>
      <w:r>
        <w:rPr>
          <w:rFonts w:ascii="Courier New" w:hAnsi="Courier New"/>
          <w:sz w:val="18"/>
        </w:rPr>
        <w:t>sparse_weight</w:t>
      </w:r>
    </w:p>
    <w:p>
      <w:r>
        <w:t>Filter issues</w:t>
      </w:r>
    </w:p>
    <w:p>
      <w:pPr>
        <w:pStyle w:val="Heading5"/>
      </w:pPr>
      <w:r>
        <w:t>Memory Issues</w:t>
      </w:r>
    </w:p>
    <w:p>
      <w:r>
        <w:t>Symptoms:</w:t>
        <w:br/>
        <w:t>- Out of memory errors</w:t>
        <w:br/>
        <w:t>- System crashes under load</w:t>
      </w:r>
    </w:p>
    <w:p>
      <w:r>
        <w:t>Potential Causes and Solutions:</w:t>
        <w:br/>
        <w:t>1. Embedding models too large</w:t>
        <w:br/>
        <w:t xml:space="preserve">   - Use smaller/quantized embedding models</w:t>
        <w:br/>
        <w:t xml:space="preserve">   - Reduce batch_size for embedding generation</w:t>
        <w:br/>
        <w:t xml:space="preserve">   - Implement incremental processing for large datasets</w:t>
      </w:r>
    </w:p>
    <w:p>
      <w:r>
        <w:rPr>
          <w:rFonts w:ascii="Courier New" w:hAnsi="Courier New"/>
          <w:sz w:val="18"/>
        </w:rPr>
        <w:t>batch_size</w:t>
      </w:r>
    </w:p>
    <w:p>
      <w:pPr>
        <w:pStyle w:val="ListNumber"/>
      </w:pPr>
      <w:r>
        <w:t>Cache size issues</w:t>
      </w:r>
    </w:p>
    <w:p>
      <w:pPr>
        <w:pStyle w:val="ListNumber"/>
      </w:pPr>
      <w:r>
        <w:t>Reduce max_cache_size</w:t>
      </w:r>
    </w:p>
    <w:p>
      <w:pPr>
        <w:pStyle w:val="ListNumber"/>
      </w:pPr>
      <w:r>
        <w:t>Implement LRU cache eviction policy</w:t>
      </w:r>
    </w:p>
    <w:p>
      <w:pPr>
        <w:pStyle w:val="ListNumber"/>
      </w:pPr>
      <w:r>
        <w:br/>
        <w:t>Consider distributed caching with Redis</w:t>
        <w:br/>
      </w:r>
    </w:p>
    <w:p>
      <w:pPr>
        <w:pStyle w:val="ListNumber"/>
      </w:pPr>
      <w:r>
        <w:br/>
        <w:t>Large contexts for LLM</w:t>
        <w:br/>
      </w:r>
    </w:p>
    <w:p>
      <w:pPr>
        <w:pStyle w:val="ListNumber"/>
      </w:pPr>
      <w:r>
        <w:t>Reduce max_knowledge_items in context assembly</w:t>
      </w:r>
    </w:p>
    <w:p>
      <w:pPr>
        <w:pStyle w:val="ListNumber"/>
      </w:pPr>
      <w:r>
        <w:t>Implement chunking for large contexts</w:t>
      </w:r>
    </w:p>
    <w:p>
      <w:pPr>
        <w:pStyle w:val="ListNumber"/>
      </w:pPr>
      <w:r>
        <w:t>Use more efficient context compression techniques</w:t>
      </w:r>
    </w:p>
    <w:p>
      <w:r>
        <w:rPr>
          <w:rFonts w:ascii="Courier New" w:hAnsi="Courier New"/>
          <w:sz w:val="18"/>
        </w:rPr>
        <w:t>max_cache_size</w:t>
      </w:r>
    </w:p>
    <w:p>
      <w:r>
        <w:t>Consider distributed caching with Redis</w:t>
      </w:r>
    </w:p>
    <w:p>
      <w:r>
        <w:t>Large contexts for LLM</w:t>
      </w:r>
    </w:p>
    <w:p>
      <w:r>
        <w:rPr>
          <w:rFonts w:ascii="Courier New" w:hAnsi="Courier New"/>
          <w:sz w:val="18"/>
        </w:rPr>
        <w:t>max_knowledge_items</w:t>
      </w:r>
    </w:p>
    <w:p>
      <w:pPr>
        <w:pStyle w:val="Heading5"/>
      </w:pPr>
      <w:r>
        <w:t>Pod Crashes</w:t>
      </w:r>
    </w:p>
    <w:p>
      <w:r>
        <w:t>Symptoms:</w:t>
        <w:br/>
        <w:t>- Pods are crashing or restarting frequently</w:t>
        <w:br/>
        <w:t>- System is unstable</w:t>
      </w:r>
    </w:p>
    <w:p>
      <w:r>
        <w:t>Potential Causes and Solutions:</w:t>
        <w:br/>
        <w:t>1. Resource limits</w:t>
        <w:br/>
        <w:t xml:space="preserve">   - Check if pods have enough resources (CPU/memory)</w:t>
        <w:br/>
        <w:t xml:space="preserve">   - Increase resource limits if necessary</w:t>
        <w:br/>
        <w:t xml:space="preserve">   - Check for memory leaks</w:t>
      </w:r>
    </w:p>
    <w:p>
      <w:pPr>
        <w:pStyle w:val="ListNumber"/>
      </w:pPr>
      <w:r>
        <w:t>Configuration issues</w:t>
      </w:r>
    </w:p>
    <w:p>
      <w:pPr>
        <w:pStyle w:val="ListNumber"/>
      </w:pPr>
      <w:r>
        <w:t>Ensure ConfigMap is correctly configured</w:t>
      </w:r>
    </w:p>
    <w:p>
      <w:pPr>
        <w:pStyle w:val="ListNumber"/>
      </w:pPr>
      <w:r>
        <w:t>Verify all required environment variables are set</w:t>
      </w:r>
    </w:p>
    <w:p>
      <w:pPr>
        <w:pStyle w:val="ListNumber"/>
      </w:pPr>
      <w:r>
        <w:t>Check if volume mounts are correct</w:t>
      </w:r>
    </w:p>
    <w:p>
      <w:r>
        <w:t>To investigate pod crashes:</w:t>
      </w:r>
    </w:p>
    <w:p>
      <w:r>
        <w:rPr>
          <w:rFonts w:ascii="Courier New" w:hAnsi="Courier New"/>
          <w:sz w:val="18"/>
        </w:rPr>
        <w:t>kubectl describe pod &lt;pod-name&gt;</w:t>
        <w:br/>
        <w:t>kubectl logs &lt;pod-name&gt; --previous</w:t>
        <w:br/>
      </w:r>
    </w:p>
    <w:p>
      <w:r>
        <w:rPr>
          <w:rFonts w:ascii="Courier New" w:hAnsi="Courier New"/>
          <w:sz w:val="18"/>
        </w:rPr>
        <w:t>kubectl describe pod &lt;pod-name&gt;</w:t>
        <w:br/>
        <w:t>kubectl logs &lt;pod-name&gt; --previous</w:t>
        <w:br/>
      </w:r>
    </w:p>
    <w:p>
      <w:pPr>
        <w:pStyle w:val="Heading5"/>
      </w:pPr>
      <w:r>
        <w:t>API Timeouts</w:t>
      </w:r>
    </w:p>
    <w:p>
      <w:r>
        <w:t>Symptoms:</w:t>
        <w:br/>
        <w:t>- API requests time out</w:t>
        <w:br/>
        <w:t>- System is unresponsive</w:t>
      </w:r>
    </w:p>
    <w:p>
      <w:r>
        <w:t>Potential Causes and Solutions:</w:t>
        <w:br/>
        <w:t>1. Resource issues</w:t>
        <w:br/>
        <w:t xml:space="preserve">   - Check if there are enough resources</w:t>
        <w:br/>
        <w:t xml:space="preserve">   - Increase timeouts if necessary</w:t>
        <w:br/>
        <w:t xml:space="preserve">   - Check for bottlenecks in the system</w:t>
      </w:r>
    </w:p>
    <w:p>
      <w:pPr>
        <w:pStyle w:val="ListNumber"/>
      </w:pPr>
      <w:r>
        <w:t>Network issues</w:t>
      </w:r>
    </w:p>
    <w:p>
      <w:pPr>
        <w:pStyle w:val="ListNumber"/>
      </w:pPr>
      <w:r>
        <w:t>Check if the network is stable</w:t>
      </w:r>
    </w:p>
    <w:p>
      <w:pPr>
        <w:pStyle w:val="ListNumber"/>
      </w:pPr>
      <w:r>
        <w:t>Verify firewall settings</w:t>
      </w:r>
    </w:p>
    <w:p>
      <w:pPr>
        <w:pStyle w:val="ListNumber"/>
      </w:pPr>
      <w:r>
        <w:t>Check if the service is accessible</w:t>
      </w:r>
    </w:p>
    <w:p>
      <w:pPr>
        <w:pStyle w:val="Heading4"/>
      </w:pPr>
      <w:r>
        <w:t>Diagnostic Utilities</w:t>
      </w:r>
    </w:p>
    <w:p>
      <w:r>
        <w:t>The system provides several diagnostic utilities:</w:t>
      </w:r>
    </w:p>
    <w:p>
      <w:pPr>
        <w:pStyle w:val="ListNumber"/>
      </w:pPr>
      <w:r>
        <w:br/>
        <w:t>Verification Script:</w:t>
        <w:br/>
        <w:t xml:space="preserve">   bash</w:t>
        <w:br/>
        <w:t xml:space="preserve">   python packages/ml/python/verify_rag_modules.py --json</w:t>
        <w:br/>
      </w:r>
    </w:p>
    <w:p>
      <w:pPr>
        <w:pStyle w:val="ListNumber"/>
      </w:pPr>
      <w:r>
        <w:br/>
        <w:t>Health Check Endpoint:</w:t>
        <w:br/>
        <w:t xml:space="preserve">   typescript</w:t>
        <w:br/>
        <w:t xml:space="preserve">   const health = await ragBridge.getHealthStatus();</w:t>
        <w:br/>
        <w:t xml:space="preserve">   console.log(health);</w:t>
        <w:br/>
      </w:r>
    </w:p>
    <w:p>
      <w:pPr>
        <w:pStyle w:val="ListNumber"/>
      </w:pPr>
      <w:r>
        <w:br/>
        <w:t>Usage Statistics:</w:t>
        <w:br/>
        <w:t xml:space="preserve">   typescript</w:t>
        <w:br/>
        <w:t xml:space="preserve">   const stats = await ragBridge.getUsageStatistics();</w:t>
        <w:br/>
        <w:t xml:space="preserve">   console.log(stats);</w:t>
        <w:br/>
      </w:r>
    </w:p>
    <w:p>
      <w:pPr>
        <w:pStyle w:val="ListNumber"/>
      </w:pPr>
      <w:r>
        <w:br/>
        <w:t>Deployment Verification:</w:t>
        <w:br/>
        <w:t xml:space="preserve">   bash</w:t>
        <w:br/>
        <w:t xml:space="preserve">   ./verify-rag-deployment.sh</w:t>
        <w:br/>
      </w:r>
    </w:p>
    <w:p>
      <w:pPr>
        <w:pStyle w:val="ListNumber"/>
      </w:pPr>
      <w:r>
        <w:br/>
        <w:t>Performance Monitoring:</w:t>
        <w:br/>
        <w:t xml:space="preserve">   bash</w:t>
        <w:br/>
        <w:t xml:space="preserve">   ./monitor-rag-performance.sh</w:t>
        <w:br/>
      </w:r>
    </w:p>
    <w:p>
      <w:r>
        <w:t>Verification Script:</w:t>
        <w:br/>
        <w:t xml:space="preserve">   bash</w:t>
        <w:br/>
        <w:t xml:space="preserve">   python packages/ml/python/verify_rag_modules.py --json</w:t>
      </w:r>
    </w:p>
    <w:p>
      <w:r>
        <w:rPr>
          <w:rFonts w:ascii="Courier New" w:hAnsi="Courier New"/>
          <w:sz w:val="18"/>
        </w:rPr>
        <w:t>bash</w:t>
        <w:br/>
        <w:t xml:space="preserve">   python packages/ml/python/verify_rag_modules.py --json</w:t>
      </w:r>
    </w:p>
    <w:p>
      <w:r>
        <w:t>Health Check Endpoint:</w:t>
        <w:br/>
        <w:t xml:space="preserve">   typescript</w:t>
        <w:br/>
        <w:t xml:space="preserve">   const health = await ragBridge.getHealthStatus();</w:t>
        <w:br/>
        <w:t xml:space="preserve">   console.log(health);</w:t>
      </w:r>
    </w:p>
    <w:p>
      <w:r>
        <w:rPr>
          <w:rFonts w:ascii="Courier New" w:hAnsi="Courier New"/>
          <w:sz w:val="18"/>
        </w:rPr>
        <w:t>typescript</w:t>
        <w:br/>
        <w:t xml:space="preserve">   const health = await ragBridge.getHealthStatus();</w:t>
        <w:br/>
        <w:t xml:space="preserve">   console.log(health);</w:t>
      </w:r>
    </w:p>
    <w:p>
      <w:r>
        <w:t>Usage Statistics:</w:t>
        <w:br/>
        <w:t xml:space="preserve">   typescript</w:t>
        <w:br/>
        <w:t xml:space="preserve">   const stats = await ragBridge.getUsageStatistics();</w:t>
        <w:br/>
        <w:t xml:space="preserve">   console.log(stats);</w:t>
      </w:r>
    </w:p>
    <w:p>
      <w:r>
        <w:rPr>
          <w:rFonts w:ascii="Courier New" w:hAnsi="Courier New"/>
          <w:sz w:val="18"/>
        </w:rPr>
        <w:t>typescript</w:t>
        <w:br/>
        <w:t xml:space="preserve">   const stats = await ragBridge.getUsageStatistics();</w:t>
        <w:br/>
        <w:t xml:space="preserve">   console.log(stats);</w:t>
      </w:r>
    </w:p>
    <w:p>
      <w:r>
        <w:t>Deployment Verification:</w:t>
        <w:br/>
        <w:t xml:space="preserve">   bash</w:t>
        <w:br/>
        <w:t xml:space="preserve">   ./verify-rag-deployment.sh</w:t>
      </w:r>
    </w:p>
    <w:p>
      <w:r>
        <w:rPr>
          <w:rFonts w:ascii="Courier New" w:hAnsi="Courier New"/>
          <w:sz w:val="18"/>
        </w:rPr>
        <w:t>bash</w:t>
        <w:br/>
        <w:t xml:space="preserve">   ./verify-rag-deployment.sh</w:t>
      </w:r>
    </w:p>
    <w:p>
      <w:r>
        <w:t>Performance Monitoring:</w:t>
        <w:br/>
        <w:t xml:space="preserve">   bash</w:t>
        <w:br/>
        <w:t xml:space="preserve">   ./monitor-rag-performance.sh</w:t>
      </w:r>
    </w:p>
    <w:p>
      <w:r>
        <w:rPr>
          <w:rFonts w:ascii="Courier New" w:hAnsi="Courier New"/>
          <w:sz w:val="18"/>
        </w:rPr>
        <w:t>bash</w:t>
        <w:br/>
        <w:t xml:space="preserve">   ./monitor-rag-performance.sh</w:t>
      </w:r>
    </w:p>
    <w:p>
      <w:pPr>
        <w:pStyle w:val="Heading3"/>
      </w:pPr>
      <w:r>
        <w:t>Integration with Existing Systems</w:t>
      </w:r>
    </w:p>
    <w:p>
      <w:r>
        <w:t>The RAG system integrates with and enhances several platform's existing capabilities:</w:t>
      </w:r>
    </w:p>
    <w:p>
      <w:pPr>
        <w:pStyle w:val="Heading4"/>
      </w:pPr>
      <w:r>
        <w:t>RAG and Visual Recognition Integration</w:t>
      </w:r>
    </w:p>
    <w:p>
      <w:r>
        <w:t>The RAG system significantly enhances the platform's visual recognition capabilities:</w:t>
      </w:r>
    </w:p>
    <w:p>
      <w:pPr>
        <w:pStyle w:val="ListNumber"/>
      </w:pPr>
      <w:r>
        <w:br/>
        <w:t>Context-Enriched Recognition: After visual recognition identifies a material (like a tile, wood, or stone), the RAG system automatically retrieves related knowledge, specifications, and similar materials from your database.</w:t>
        <w:br/>
      </w:r>
    </w:p>
    <w:p>
      <w:pPr>
        <w:pStyle w:val="ListNumber"/>
      </w:pPr>
      <w:r>
        <w:br/>
        <w:t>Multi-modal Understanding: By connecting visual features with textual knowledge, the system provides a comprehensive understanding of materials. For example, if visual recognition identifies "white marble," the RAG system immediately provides information about its composition, durability, price range, and appropriate applications.</w:t>
        <w:br/>
      </w:r>
    </w:p>
    <w:p>
      <w:pPr>
        <w:pStyle w:val="ListNumber"/>
      </w:pPr>
      <w:r>
        <w:br/>
        <w:t>Improved Accuracy through Knowledge: The RAG system can improve recognition accuracy by using domain knowledge to validate and refine visual recognition results.</w:t>
        <w:br/>
      </w:r>
    </w:p>
    <w:p>
      <w:pPr>
        <w:pStyle w:val="ListNumber"/>
      </w:pPr>
      <w:r>
        <w:br/>
        <w:t>Relationship Mapping: Once a material is recognized, the RAG system maps it to your knowledge graph, exposing relationships with complementary materials, alternative options, and typical applications.</w:t>
        <w:br/>
      </w:r>
    </w:p>
    <w:p>
      <w:r>
        <w:t>Context-Enriched Recognition: After visual recognition identifies a material (like a tile, wood, or stone), the RAG system automatically retrieves related knowledge, specifications, and similar materials from your database.</w:t>
      </w:r>
    </w:p>
    <w:p>
      <w:r>
        <w:t>Multi-modal Understanding: By connecting visual features with textual knowledge, the system provides a comprehensive understanding of materials. For example, if visual recognition identifies "white marble," the RAG system immediately provides information about its composition, durability, price range, and appropriate applications.</w:t>
      </w:r>
    </w:p>
    <w:p>
      <w:r>
        <w:t>Improved Accuracy through Knowledge: The RAG system can improve recognition accuracy by using domain knowledge to validate and refine visual recognition results.</w:t>
      </w:r>
    </w:p>
    <w:p>
      <w:r>
        <w:t>Relationship Mapping: Once a material is recognized, the RAG system maps it to your knowledge graph, exposing relationships with complementary materials, alternative options, and typical applications.</w:t>
      </w:r>
    </w:p>
    <w:p>
      <w:pPr>
        <w:pStyle w:val="Heading4"/>
      </w:pPr>
      <w:r>
        <w:t>PDF Processing for Materials Training</w:t>
      </w:r>
    </w:p>
    <w:p>
      <w:r>
        <w:t>When processing PDFs with tile information to train the system:</w:t>
      </w:r>
    </w:p>
    <w:p>
      <w:pPr>
        <w:pStyle w:val="ListNumber"/>
      </w:pPr>
      <w:r>
        <w:br/>
        <w:t>Intelligent Extraction: The RAG system works with your existing PDF processing to extract structured information about materials - specifications, properties, applications, and visual characteristics.</w:t>
        <w:br/>
      </w:r>
    </w:p>
    <w:p>
      <w:pPr>
        <w:pStyle w:val="ListNumber"/>
      </w:pPr>
      <w:r>
        <w:br/>
        <w:t>Automatic Knowledge Integration: Extracted information is connected to the existing knowledge base:</w:t>
        <w:br/>
      </w:r>
    </w:p>
    <w:p>
      <w:pPr>
        <w:pStyle w:val="ListNumber"/>
      </w:pPr>
      <w:r>
        <w:t>New material information is linked with existing knowledge</w:t>
      </w:r>
    </w:p>
    <w:p>
      <w:pPr>
        <w:pStyle w:val="ListNumber"/>
      </w:pPr>
      <w:r>
        <w:t>Conflicts or updates needed in existing data are identified</w:t>
      </w:r>
    </w:p>
    <w:p>
      <w:pPr>
        <w:pStyle w:val="ListNumber"/>
      </w:pPr>
      <w:r>
        <w:t>Embeddings are automatically generated for semantic search</w:t>
      </w:r>
    </w:p>
    <w:p>
      <w:pPr>
        <w:pStyle w:val="ListNumber"/>
      </w:pPr>
      <w:r>
        <w:br/>
        <w:t>Material categorizations are suggested based on properties</w:t>
        <w:br/>
      </w:r>
    </w:p>
    <w:p>
      <w:pPr>
        <w:pStyle w:val="ListNumber"/>
      </w:pPr>
      <w:r>
        <w:br/>
        <w:t>Training Enhancement: The extracted data improves system training:</w:t>
        <w:br/>
      </w:r>
    </w:p>
    <w:p>
      <w:pPr>
        <w:pStyle w:val="ListNumber"/>
      </w:pPr>
      <w:r>
        <w:t>Embedding models can be fine-tuned with domain-specific data</w:t>
      </w:r>
    </w:p>
    <w:p>
      <w:pPr>
        <w:pStyle w:val="ListNumber"/>
      </w:pPr>
      <w:r>
        <w:t>The recognition vocabulary for visual systems is expanded</w:t>
      </w:r>
    </w:p>
    <w:p>
      <w:pPr>
        <w:pStyle w:val="ListNumber"/>
      </w:pPr>
      <w:r>
        <w:t>Training pairs for similarity and relationship models are created</w:t>
      </w:r>
    </w:p>
    <w:p>
      <w:r>
        <w:t>Intelligent Extraction: The RAG system works with your existing PDF processing to extract structured information about materials - specifications, properties, applications, and visual characteristics.</w:t>
      </w:r>
    </w:p>
    <w:p>
      <w:r>
        <w:t>Automatic Knowledge Integration: Extracted information is connected to the existing knowledge base:</w:t>
      </w:r>
    </w:p>
    <w:p>
      <w:r>
        <w:t>Material categorizations are suggested based on properties</w:t>
      </w:r>
    </w:p>
    <w:p>
      <w:r>
        <w:t>Training Enhancement: The extracted data improves system training:</w:t>
      </w:r>
    </w:p>
    <w:p>
      <w:pPr>
        <w:pStyle w:val="Heading4"/>
      </w:pPr>
      <w:r>
        <w:t>Database Integration and Material Imports</w:t>
      </w:r>
    </w:p>
    <w:p>
      <w:r>
        <w:t>When importing materials to the database, the RAG system enhances the process:</w:t>
      </w:r>
    </w:p>
    <w:p>
      <w:pPr>
        <w:pStyle w:val="ListNumber"/>
      </w:pPr>
      <w:r>
        <w:t>Enriched Indexing: New materials are automatically:</w:t>
      </w:r>
    </w:p>
    <w:p>
      <w:pPr>
        <w:pStyle w:val="ListNumber"/>
      </w:pPr>
      <w:r>
        <w:t>Embedded using both dense (transformer-based) and sparse (BM25/TF-IDF) vectors</w:t>
      </w:r>
    </w:p>
    <w:p>
      <w:pPr>
        <w:pStyle w:val="ListNumber"/>
      </w:pPr>
      <w:r>
        <w:t>Indexed using HNSW for extremely fast retrieval at scale</w:t>
      </w:r>
    </w:p>
    <w:p>
      <w:pPr>
        <w:pStyle w:val="ListNumber"/>
      </w:pPr>
      <w:r>
        <w:br/>
        <w:t>Categorized with specialized indexes based on material type</w:t>
        <w:br/>
      </w:r>
    </w:p>
    <w:p>
      <w:pPr>
        <w:pStyle w:val="ListNumber"/>
      </w:pPr>
      <w:r>
        <w:br/>
        <w:t>Knowledge Graph Integration: Each new material is:</w:t>
        <w:br/>
      </w:r>
    </w:p>
    <w:p>
      <w:pPr>
        <w:pStyle w:val="ListNumber"/>
      </w:pPr>
      <w:r>
        <w:t>Connected to related materials (similar appearance, properties, applications)</w:t>
      </w:r>
    </w:p>
    <w:p>
      <w:pPr>
        <w:pStyle w:val="ListNumber"/>
      </w:pPr>
      <w:r>
        <w:t>Linked to appropriate knowledge base entries</w:t>
      </w:r>
    </w:p>
    <w:p>
      <w:pPr>
        <w:pStyle w:val="ListNumber"/>
      </w:pPr>
      <w:r>
        <w:br/>
        <w:t>Positioned within the overall materials hierarchy</w:t>
        <w:br/>
      </w:r>
    </w:p>
    <w:p>
      <w:pPr>
        <w:pStyle w:val="ListNumber"/>
      </w:pPr>
      <w:r>
        <w:br/>
        <w:t>Enhanced Search and Discovery: The RAG system transforms how users find materials:</w:t>
        <w:br/>
      </w:r>
    </w:p>
    <w:p>
      <w:pPr>
        <w:pStyle w:val="ListNumber"/>
      </w:pPr>
      <w:r>
        <w:t>Multi-stage retrieval combines vector, text, and metadata search</w:t>
      </w:r>
    </w:p>
    <w:p>
      <w:pPr>
        <w:pStyle w:val="ListNumber"/>
      </w:pPr>
      <w:r>
        <w:t>Contextualized re-ranking improves result relevance</w:t>
      </w:r>
    </w:p>
    <w:p>
      <w:pPr>
        <w:pStyle w:val="ListNumber"/>
      </w:pPr>
      <w:r>
        <w:t>Ensemble approaches blend multiple search strategies</w:t>
      </w:r>
    </w:p>
    <w:p>
      <w:r>
        <w:t>Categorized with specialized indexes based on material type</w:t>
      </w:r>
    </w:p>
    <w:p>
      <w:r>
        <w:t>Knowledge Graph Integration: Each new material is:</w:t>
      </w:r>
    </w:p>
    <w:p>
      <w:r>
        <w:t>Positioned within the overall materials hierarchy</w:t>
      </w:r>
    </w:p>
    <w:p>
      <w:r>
        <w:t>Enhanced Search and Discovery: The RAG system transforms how users find materials:</w:t>
      </w:r>
    </w:p>
    <w:p>
      <w:pPr>
        <w:pStyle w:val="Heading3"/>
      </w:pPr>
      <w:r>
        <w:t>Extending the System</w:t>
      </w:r>
    </w:p>
    <w:p>
      <w:pPr>
        <w:pStyle w:val="Heading4"/>
      </w:pPr>
      <w:r>
        <w:t>Adding New Enhancement Types</w:t>
      </w:r>
    </w:p>
    <w:p>
      <w:r>
        <w:t>To add a new enhancement type:</w:t>
      </w:r>
    </w:p>
    <w:p>
      <w:pPr>
        <w:pStyle w:val="ListNumber"/>
      </w:pPr>
      <w:r>
        <w:t>Edit packages/ml/python/generative_enhancer.py</w:t>
      </w:r>
    </w:p>
    <w:p>
      <w:pPr>
        <w:pStyle w:val="ListNumber"/>
      </w:pPr>
      <w:r>
        <w:br/>
        <w:t>Add a new prompt building method:</w:t>
        <w:br/>
        <w:t xml:space="preserve">   python</w:t>
        <w:br/>
        <w:t xml:space="preserve">   def _build_new_enhancement_prompt(self, context, query):</w:t>
        <w:br/>
        <w:t xml:space="preserve">       # Prompt building logic</w:t>
        <w:br/>
        <w:t xml:space="preserve">       return {"system": system_prompt, "user": user_prompt}</w:t>
        <w:br/>
      </w:r>
    </w:p>
    <w:p>
      <w:pPr>
        <w:pStyle w:val="ListNumber"/>
      </w:pPr>
      <w:r>
        <w:br/>
        <w:t>Add a new processing method:</w:t>
        <w:br/>
        <w:t xml:space="preserve">   python</w:t>
        <w:br/>
        <w:t xml:space="preserve">   def _process_new_enhancement(self, response_text, context_data):</w:t>
        <w:br/>
        <w:t xml:space="preserve">       # Process the raw LLM response</w:t>
        <w:br/>
        <w:t xml:space="preserve">       return processed_data</w:t>
        <w:br/>
      </w:r>
    </w:p>
    <w:p>
      <w:pPr>
        <w:pStyle w:val="ListNumber"/>
      </w:pPr>
      <w:r>
        <w:br/>
        <w:t>Add a new method for generating the enhancement:</w:t>
        <w:br/>
        <w:t xml:space="preserve">   python</w:t>
        <w:br/>
        <w:t xml:space="preserve">   async def _generate_new_enhancement(self, context, query):</w:t>
        <w:br/>
        <w:t xml:space="preserve">       prompt = self._build_new_enhancement_prompt(context, query)</w:t>
        <w:br/>
        <w:t xml:space="preserve">       response, _ = await self._get_llm_response(prompt)</w:t>
        <w:br/>
        <w:t xml:space="preserve">       return self._process_new_enhancement(response, context)</w:t>
        <w:br/>
      </w:r>
    </w:p>
    <w:p>
      <w:pPr>
        <w:pStyle w:val="ListNumber"/>
      </w:pPr>
      <w:r>
        <w:br/>
        <w:t>Add the new enhancement type to the configuration options</w:t>
        <w:br/>
      </w:r>
    </w:p>
    <w:p>
      <w:pPr>
        <w:pStyle w:val="ListNumber"/>
      </w:pPr>
      <w:r>
        <w:t>Update the enhance method to include the new enhancement type</w:t>
      </w:r>
    </w:p>
    <w:p>
      <w:r>
        <w:rPr>
          <w:rFonts w:ascii="Courier New" w:hAnsi="Courier New"/>
          <w:sz w:val="18"/>
        </w:rPr>
        <w:t>packages/ml/python/generative_enhancer.py</w:t>
      </w:r>
    </w:p>
    <w:p>
      <w:r>
        <w:t>Add a new prompt building method:</w:t>
        <w:br/>
        <w:t xml:space="preserve">   python</w:t>
        <w:br/>
        <w:t xml:space="preserve">   def _build_new_enhancement_prompt(self, context, query):</w:t>
        <w:br/>
        <w:t xml:space="preserve">       # Prompt building logic</w:t>
        <w:br/>
        <w:t xml:space="preserve">       return {"system": system_prompt, "user": user_prompt}</w:t>
      </w:r>
    </w:p>
    <w:p>
      <w:r>
        <w:rPr>
          <w:rFonts w:ascii="Courier New" w:hAnsi="Courier New"/>
          <w:sz w:val="18"/>
        </w:rPr>
        <w:t>python</w:t>
        <w:br/>
        <w:t xml:space="preserve">   def _build_new_enhancement_prompt(self, context, query):</w:t>
        <w:br/>
        <w:t xml:space="preserve">       # Prompt building logic</w:t>
        <w:br/>
        <w:t xml:space="preserve">       return {"system": system_prompt, "user": user_prompt}</w:t>
      </w:r>
    </w:p>
    <w:p>
      <w:r>
        <w:t>Add a new processing method:</w:t>
        <w:br/>
        <w:t xml:space="preserve">   python</w:t>
        <w:br/>
        <w:t xml:space="preserve">   def _process_new_enhancement(self, response_text, context_data):</w:t>
        <w:br/>
        <w:t xml:space="preserve">       # Process the raw LLM response</w:t>
        <w:br/>
        <w:t xml:space="preserve">       return processed_data</w:t>
      </w:r>
    </w:p>
    <w:p>
      <w:r>
        <w:rPr>
          <w:rFonts w:ascii="Courier New" w:hAnsi="Courier New"/>
          <w:sz w:val="18"/>
        </w:rPr>
        <w:t>python</w:t>
        <w:br/>
        <w:t xml:space="preserve">   def _process_new_enhancement(self, response_text, context_data):</w:t>
        <w:br/>
        <w:t xml:space="preserve">       # Process the raw LLM response</w:t>
        <w:br/>
        <w:t xml:space="preserve">       return processed_data</w:t>
      </w:r>
    </w:p>
    <w:p>
      <w:r>
        <w:t>Add a new method for generating the enhancement:</w:t>
        <w:br/>
        <w:t xml:space="preserve">   python</w:t>
        <w:br/>
        <w:t xml:space="preserve">   async def _generate_new_enhancement(self, context, query):</w:t>
        <w:br/>
        <w:t xml:space="preserve">       prompt = self._build_new_enhancement_prompt(context, query)</w:t>
        <w:br/>
        <w:t xml:space="preserve">       response, _ = await self._get_llm_response(prompt)</w:t>
        <w:br/>
        <w:t xml:space="preserve">       return self._process_new_enhancement(response, context)</w:t>
      </w:r>
    </w:p>
    <w:p>
      <w:r>
        <w:rPr>
          <w:rFonts w:ascii="Courier New" w:hAnsi="Courier New"/>
          <w:sz w:val="18"/>
        </w:rPr>
        <w:t>python</w:t>
        <w:br/>
        <w:t xml:space="preserve">   async def _generate_new_enhancement(self, context, query):</w:t>
        <w:br/>
        <w:t xml:space="preserve">       prompt = self._build_new_enhancement_prompt(context, query)</w:t>
        <w:br/>
        <w:t xml:space="preserve">       response, _ = await self._get_llm_response(prompt)</w:t>
        <w:br/>
        <w:t xml:space="preserve">       return self._process_new_enhancement(response, context)</w:t>
      </w:r>
    </w:p>
    <w:p>
      <w:r>
        <w:t>Add the new enhancement type to the configuration options</w:t>
      </w:r>
    </w:p>
    <w:p>
      <w:r>
        <w:rPr>
          <w:rFonts w:ascii="Courier New" w:hAnsi="Courier New"/>
          <w:sz w:val="18"/>
        </w:rPr>
        <w:t>enhance</w:t>
      </w:r>
    </w:p>
    <w:p>
      <w:pPr>
        <w:pStyle w:val="Heading4"/>
      </w:pPr>
      <w:r>
        <w:t>Continuous Improvement</w:t>
      </w:r>
    </w:p>
    <w:p>
      <w:r>
        <w:t>Implement a feedback loop for continuous improvement:</w:t>
      </w:r>
    </w:p>
    <w:p>
      <w:pPr>
        <w:pStyle w:val="ListNumber"/>
      </w:pPr>
      <w:r>
        <w:t>Capture Feedback:</w:t>
      </w:r>
    </w:p>
    <w:p>
      <w:pPr>
        <w:pStyle w:val="ListNumber"/>
      </w:pPr>
      <w:r>
        <w:t>Add feedback collection to the TypeScript bridge</w:t>
      </w:r>
    </w:p>
    <w:p>
      <w:pPr>
        <w:pStyle w:val="ListNumber"/>
      </w:pPr>
      <w:r>
        <w:t>Track which results were helpful/unhelpful</w:t>
      </w:r>
    </w:p>
    <w:p>
      <w:pPr>
        <w:pStyle w:val="ListNumber"/>
      </w:pPr>
      <w:r>
        <w:br/>
        <w:t>Collect specific feedback on enhancement types</w:t>
        <w:br/>
      </w:r>
    </w:p>
    <w:p>
      <w:pPr>
        <w:pStyle w:val="ListNumber"/>
      </w:pPr>
      <w:r>
        <w:br/>
        <w:t>Analyze Patterns:</w:t>
        <w:br/>
      </w:r>
    </w:p>
    <w:p>
      <w:pPr>
        <w:pStyle w:val="ListNumber"/>
      </w:pPr>
      <w:r>
        <w:t>Identify common failure modes</w:t>
      </w:r>
    </w:p>
    <w:p>
      <w:pPr>
        <w:pStyle w:val="ListNumber"/>
      </w:pPr>
      <w:r>
        <w:t>Detect bias in responses</w:t>
      </w:r>
    </w:p>
    <w:p>
      <w:pPr>
        <w:pStyle w:val="ListNumber"/>
      </w:pPr>
      <w:r>
        <w:br/>
        <w:t>Find opportunities for model fine-tuning</w:t>
        <w:br/>
      </w:r>
    </w:p>
    <w:p>
      <w:pPr>
        <w:pStyle w:val="ListNumber"/>
      </w:pPr>
      <w:r>
        <w:br/>
        <w:t>Implement Improvements:</w:t>
        <w:br/>
      </w:r>
    </w:p>
    <w:p>
      <w:pPr>
        <w:pStyle w:val="ListNumber"/>
      </w:pPr>
      <w:r>
        <w:t>Update prompts based on feedback</w:t>
      </w:r>
    </w:p>
    <w:p>
      <w:pPr>
        <w:pStyle w:val="ListNumber"/>
      </w:pPr>
      <w:r>
        <w:t>Fine-tune models with new examples</w:t>
      </w:r>
    </w:p>
    <w:p>
      <w:pPr>
        <w:pStyle w:val="ListNumber"/>
      </w:pPr>
      <w:r>
        <w:br/>
        <w:t>Adjust retrieval parameters for better relevance</w:t>
        <w:br/>
      </w:r>
    </w:p>
    <w:p>
      <w:pPr>
        <w:pStyle w:val="ListNumber"/>
      </w:pPr>
      <w:r>
        <w:br/>
        <w:t>Measure Impact:</w:t>
        <w:br/>
      </w:r>
    </w:p>
    <w:p>
      <w:pPr>
        <w:pStyle w:val="ListNumber"/>
      </w:pPr>
      <w:r>
        <w:t>Track before/after metrics</w:t>
      </w:r>
    </w:p>
    <w:p>
      <w:pPr>
        <w:pStyle w:val="ListNumber"/>
      </w:pPr>
      <w:r>
        <w:t>Conduct A/B tests with changes</w:t>
      </w:r>
    </w:p>
    <w:p>
      <w:pPr>
        <w:pStyle w:val="ListNumber"/>
      </w:pPr>
      <w:r>
        <w:t>Calculate ROI of improvements</w:t>
      </w:r>
    </w:p>
    <w:p>
      <w:r>
        <w:t>Collect specific feedback on enhancement types</w:t>
      </w:r>
    </w:p>
    <w:p>
      <w:r>
        <w:t>Analyze Patterns:</w:t>
      </w:r>
    </w:p>
    <w:p>
      <w:r>
        <w:t>Find opportunities for model fine-tuning</w:t>
      </w:r>
    </w:p>
    <w:p>
      <w:r>
        <w:t>Implement Improvements:</w:t>
      </w:r>
    </w:p>
    <w:p>
      <w:r>
        <w:t>Adjust retrieval parameters for better relevance</w:t>
      </w:r>
    </w:p>
    <w:p>
      <w:r>
        <w:t>Measure Impact:</w:t>
      </w:r>
    </w:p>
    <w:p>
      <w:r>
        <w:t>This cycle ensures the RAG system continuously adapts to user needs and improves over time.</w:t>
      </w:r>
    </w:p>
    <w:p>
      <w:pPr>
        <w:pStyle w:val="Heading3"/>
      </w:pPr>
      <w:r>
        <w:t>MCP Server Integration</w:t>
      </w:r>
    </w:p>
    <w:p>
      <w:r>
        <w:t>To integrate the enhanced RAG system with your MCP server, you can use the provided MCP RAG bridge:</w:t>
      </w:r>
    </w:p>
    <w:p>
      <w:r>
        <w:rPr>
          <w:rFonts w:ascii="Courier New" w:hAnsi="Courier New"/>
          <w:sz w:val="18"/>
        </w:rPr>
        <w:t>from packages.ml.python.mcp_rag_bridge import create_mcp_rag_bridge</w:t>
        <w:br/>
        <w:br/>
        <w:t># Create MCP RAG bridge</w:t>
        <w:br/>
        <w:t>mcp_bridge = create_mcp_rag_bridge(config_path="path/to/config.json")</w:t>
        <w:br/>
        <w:br/>
        <w:t># Initialize MCP RAG bridge</w:t>
        <w:br/>
        <w:t>await mcp_bridge.initialize(existing_components=existing_components)</w:t>
        <w:br/>
        <w:br/>
        <w:t># Handle requests</w:t>
        <w:br/>
        <w:t>query_response = await mcp_bridge.handle_request("query", query_request)</w:t>
        <w:br/>
        <w:t>feedback_response = await mcp_bridge.handle_request("feedback", feedback_request)</w:t>
        <w:br/>
        <w:t>stats_response = await mcp_bridge.handle_request("stats", stats_request)</w:t>
        <w:br/>
      </w:r>
    </w:p>
    <w:p>
      <w:r>
        <w:rPr>
          <w:rFonts w:ascii="Courier New" w:hAnsi="Courier New"/>
          <w:sz w:val="18"/>
        </w:rPr>
        <w:t>from packages.ml.python.mcp_rag_bridge import create_mcp_rag_bridge</w:t>
        <w:br/>
        <w:br/>
        <w:t># Create MCP RAG bridge</w:t>
        <w:br/>
        <w:t>mcp_bridge = create_mcp_rag_bridge(config_path="path/to/config.json")</w:t>
        <w:br/>
        <w:br/>
        <w:t># Initialize MCP RAG bridge</w:t>
        <w:br/>
        <w:t>await mcp_bridge.initialize(existing_components=existing_components)</w:t>
        <w:br/>
        <w:br/>
        <w:t># Handle requests</w:t>
        <w:br/>
        <w:t>query_response = await mcp_bridge.handle_request("query", query_request)</w:t>
        <w:br/>
        <w:t>feedback_response = await mcp_bridge.handle_request("feedback", feedback_request)</w:t>
        <w:br/>
        <w:t>stats_response = await mcp_bridge.handle_request("stats", stats_request)</w:t>
        <w:br/>
      </w:r>
    </w:p>
    <w:p>
      <w:r>
        <w:t>You can then add endpoints to your MCP server to handle these requests:</w:t>
      </w:r>
    </w:p>
    <w:p>
      <w:r>
        <w:rPr>
          <w:rFonts w:ascii="Courier New" w:hAnsi="Courier New"/>
          <w:sz w:val="18"/>
        </w:rPr>
        <w:t>// Add endpoints to your MCP server</w:t>
        <w:br/>
        <w:t>app.post('/rag/enhanced-query', async (req, res) =&gt; {</w:t>
        <w:br/>
        <w:t xml:space="preserve">  const response = await mcpBridge.handleRequest('query', req.body);</w:t>
        <w:br/>
        <w:t xml:space="preserve">  res.json(response);</w:t>
        <w:br/>
        <w:t>});</w:t>
        <w:br/>
        <w:br/>
        <w:t>app.post('/rag/feedback', async (req, res) =&gt; {</w:t>
        <w:br/>
        <w:t xml:space="preserve">  const response = await mcpBridge.handleRequest('feedback', req.body);</w:t>
        <w:br/>
        <w:t xml:space="preserve">  res.json(response);</w:t>
        <w:br/>
        <w:t>});</w:t>
        <w:br/>
        <w:br/>
        <w:t>app.get('/rag/stats', async (req, res) =&gt; {</w:t>
        <w:br/>
        <w:t xml:space="preserve">  const response = await mcpBridge.handleRequest('stats', {});</w:t>
        <w:br/>
        <w:t xml:space="preserve">  res.json(response);</w:t>
        <w:br/>
        <w:t>});</w:t>
        <w:br/>
      </w:r>
    </w:p>
    <w:p>
      <w:r>
        <w:rPr>
          <w:rFonts w:ascii="Courier New" w:hAnsi="Courier New"/>
          <w:sz w:val="18"/>
        </w:rPr>
        <w:t>// Add endpoints to your MCP server</w:t>
        <w:br/>
        <w:t>app.post('/rag/enhanced-query', async (req, res) =&gt; {</w:t>
        <w:br/>
        <w:t xml:space="preserve">  const response = await mcpBridge.handleRequest('query', req.body);</w:t>
        <w:br/>
        <w:t xml:space="preserve">  res.json(response);</w:t>
        <w:br/>
        <w:t>});</w:t>
        <w:br/>
        <w:br/>
        <w:t>app.post('/rag/feedback', async (req, res) =&gt; {</w:t>
        <w:br/>
        <w:t xml:space="preserve">  const response = await mcpBridge.handleRequest('feedback', req.body);</w:t>
        <w:br/>
        <w:t xml:space="preserve">  res.json(response);</w:t>
        <w:br/>
        <w:t>});</w:t>
        <w:br/>
        <w:br/>
        <w:t>app.get('/rag/stats', async (req, res) =&gt; {</w:t>
        <w:br/>
        <w:t xml:space="preserve">  const response = await mcpBridge.handleRequest('stats', {});</w:t>
        <w:br/>
        <w:t xml:space="preserve">  res.json(response);</w:t>
        <w:br/>
        <w:t>});</w:t>
        <w:br/>
      </w:r>
    </w:p>
    <w:p>
      <w:pPr>
        <w:pStyle w:val="Heading3"/>
      </w:pPr>
      <w:r>
        <w:t>Kubernetes Deployment</w:t>
      </w:r>
    </w:p>
    <w:p>
      <w:r>
        <w:t>To deploy the enhanced RAG system on Kubernetes, you'll need to:</w:t>
      </w:r>
    </w:p>
    <w:p>
      <w:pPr>
        <w:pStyle w:val="ListNumber"/>
      </w:pPr>
      <w:r>
        <w:t>Create a ConfigMap for the configuration:</w:t>
      </w:r>
    </w:p>
    <w:p>
      <w:r>
        <w:rPr>
          <w:rFonts w:ascii="Courier New" w:hAnsi="Courier New"/>
          <w:sz w:val="18"/>
        </w:rPr>
        <w:t>apiVersion: v1</w:t>
        <w:br/>
        <w:t>kind: ConfigMap</w:t>
        <w:br/>
        <w:t>metadata:</w:t>
        <w:br/>
        <w:t xml:space="preserve">  name: enhanced-rag-config</w:t>
        <w:br/>
        <w:t>data:</w:t>
        <w:br/>
        <w:t xml:space="preserve">  config.json: |</w:t>
        <w:br/>
        <w:t xml:space="preserve">    {</w:t>
        <w:br/>
        <w:t xml:space="preserve">      "model_registry_config": {</w:t>
        <w:br/>
        <w:t xml:space="preserve">        "registry_dir": "/data/model-registry",</w:t>
        <w:br/>
        <w:t xml:space="preserve">        "models_dir": "/data/models"</w:t>
        <w:br/>
        <w:t xml:space="preserve">      },</w:t>
        <w:br/>
        <w:t xml:space="preserve">      "learning_pipeline_config": {</w:t>
        <w:br/>
        <w:t xml:space="preserve">        "min_feedback_samples": 100,</w:t>
        <w:br/>
        <w:t xml:space="preserve">        "feedback_threshold": 0.7,</w:t>
        <w:br/>
        <w:t xml:space="preserve">        "fine_tuning_interval_days": 7,</w:t>
        <w:br/>
        <w:t xml:space="preserve">        "test_size": 0.2,</w:t>
        <w:br/>
        <w:t xml:space="preserve">        "ab_test_duration_days": 3,</w:t>
        <w:br/>
        <w:t xml:space="preserve">        "models_to_compare": 2,</w:t>
        <w:br/>
        <w:t xml:space="preserve">        "state_dir": "/data/state",</w:t>
        <w:br/>
        <w:t xml:space="preserve">        "temp_dir": "/data/temp"</w:t>
        <w:br/>
        <w:t xml:space="preserve">      },</w:t>
        <w:br/>
        <w:t xml:space="preserve">      "distributed_retrieval_config": {</w:t>
        <w:br/>
        <w:t xml:space="preserve">        "cache_enabled": true,</w:t>
        <w:br/>
        <w:t xml:space="preserve">        "cache_ttl_seconds": 3600,</w:t>
        <w:br/>
        <w:t xml:space="preserve">        "batch_size": 100,</w:t>
        <w:br/>
        <w:t xml:space="preserve">        "timeout_seconds": 10,</w:t>
        <w:br/>
        <w:t xml:space="preserve">        "max_concurrent_requests": 5</w:t>
        <w:br/>
        <w:t xml:space="preserve">      }</w:t>
        <w:br/>
        <w:t xml:space="preserve">    }</w:t>
        <w:br/>
      </w:r>
    </w:p>
    <w:p>
      <w:r>
        <w:rPr>
          <w:rFonts w:ascii="Courier New" w:hAnsi="Courier New"/>
          <w:sz w:val="18"/>
        </w:rPr>
        <w:t>apiVersion: v1</w:t>
        <w:br/>
        <w:t>kind: ConfigMap</w:t>
        <w:br/>
        <w:t>metadata:</w:t>
        <w:br/>
        <w:t xml:space="preserve">  name: enhanced-rag-config</w:t>
        <w:br/>
        <w:t>data:</w:t>
        <w:br/>
        <w:t xml:space="preserve">  config.json: |</w:t>
        <w:br/>
        <w:t xml:space="preserve">    {</w:t>
        <w:br/>
        <w:t xml:space="preserve">      "model_registry_config": {</w:t>
        <w:br/>
        <w:t xml:space="preserve">        "registry_dir": "/data/model-registry",</w:t>
        <w:br/>
        <w:t xml:space="preserve">        "models_dir": "/data/models"</w:t>
        <w:br/>
        <w:t xml:space="preserve">      },</w:t>
        <w:br/>
        <w:t xml:space="preserve">      "learning_pipeline_config": {</w:t>
        <w:br/>
        <w:t xml:space="preserve">        "min_feedback_samples": 100,</w:t>
        <w:br/>
        <w:t xml:space="preserve">        "feedback_threshold": 0.7,</w:t>
        <w:br/>
        <w:t xml:space="preserve">        "fine_tuning_interval_days": 7,</w:t>
        <w:br/>
        <w:t xml:space="preserve">        "test_size": 0.2,</w:t>
        <w:br/>
        <w:t xml:space="preserve">        "ab_test_duration_days": 3,</w:t>
        <w:br/>
        <w:t xml:space="preserve">        "models_to_compare": 2,</w:t>
        <w:br/>
        <w:t xml:space="preserve">        "state_dir": "/data/state",</w:t>
        <w:br/>
        <w:t xml:space="preserve">        "temp_dir": "/data/temp"</w:t>
        <w:br/>
        <w:t xml:space="preserve">      },</w:t>
        <w:br/>
        <w:t xml:space="preserve">      "distributed_retrieval_config": {</w:t>
        <w:br/>
        <w:t xml:space="preserve">        "cache_enabled": true,</w:t>
        <w:br/>
        <w:t xml:space="preserve">        "cache_ttl_seconds": 3600,</w:t>
        <w:br/>
        <w:t xml:space="preserve">        "batch_size": 100,</w:t>
        <w:br/>
        <w:t xml:space="preserve">        "timeout_seconds": 10,</w:t>
        <w:br/>
        <w:t xml:space="preserve">        "max_concurrent_requests": 5</w:t>
        <w:br/>
        <w:t xml:space="preserve">      }</w:t>
        <w:br/>
        <w:t xml:space="preserve">    }</w:t>
        <w:br/>
      </w:r>
    </w:p>
    <w:p>
      <w:pPr>
        <w:pStyle w:val="ListNumber"/>
      </w:pPr>
      <w:r>
        <w:t>Create PersistentVolumeClaims for the data:</w:t>
      </w:r>
    </w:p>
    <w:p>
      <w:r>
        <w:rPr>
          <w:rFonts w:ascii="Courier New" w:hAnsi="Courier New"/>
          <w:sz w:val="18"/>
        </w:rPr>
        <w:t>apiVersion: v1</w:t>
        <w:br/>
        <w:t>kind: PersistentVolumeClaim</w:t>
        <w:br/>
        <w:t>metadata:</w:t>
        <w:br/>
        <w:t xml:space="preserve">  name: model-registry-pvc</w:t>
        <w:br/>
        <w:t>spec:</w:t>
        <w:br/>
        <w:t xml:space="preserve">  accessModes:</w:t>
        <w:br/>
        <w:t xml:space="preserve">    - ReadWriteOnce</w:t>
        <w:br/>
        <w:t xml:space="preserve">  resources:</w:t>
        <w:br/>
        <w:t xml:space="preserve">    requests:</w:t>
        <w:br/>
        <w:t xml:space="preserve">      storage: 10Gi</w:t>
        <w:br/>
        <w:t>---</w:t>
        <w:br/>
        <w:t>apiVersion: v1</w:t>
        <w:br/>
        <w:t>kind: PersistentVolumeClaim</w:t>
        <w:br/>
        <w:t>metadata:</w:t>
        <w:br/>
        <w:t xml:space="preserve">  name: models-pvc</w:t>
        <w:br/>
        <w:t>spec:</w:t>
        <w:br/>
        <w:t xml:space="preserve">  accessModes:</w:t>
        <w:br/>
        <w:t xml:space="preserve">    - ReadWriteOnce</w:t>
        <w:br/>
        <w:t xml:space="preserve">  resources:</w:t>
        <w:br/>
        <w:t xml:space="preserve">    requests:</w:t>
        <w:br/>
        <w:t xml:space="preserve">      storage: 20Gi</w:t>
        <w:br/>
      </w:r>
    </w:p>
    <w:p>
      <w:r>
        <w:rPr>
          <w:rFonts w:ascii="Courier New" w:hAnsi="Courier New"/>
          <w:sz w:val="18"/>
        </w:rPr>
        <w:t>apiVersion: v1</w:t>
        <w:br/>
        <w:t>kind: PersistentVolumeClaim</w:t>
        <w:br/>
        <w:t>metadata:</w:t>
        <w:br/>
        <w:t xml:space="preserve">  name: model-registry-pvc</w:t>
        <w:br/>
        <w:t>spec:</w:t>
        <w:br/>
        <w:t xml:space="preserve">  accessModes:</w:t>
        <w:br/>
        <w:t xml:space="preserve">    - ReadWriteOnce</w:t>
        <w:br/>
        <w:t xml:space="preserve">  resources:</w:t>
        <w:br/>
        <w:t xml:space="preserve">    requests:</w:t>
        <w:br/>
        <w:t xml:space="preserve">      storage: 10Gi</w:t>
        <w:br/>
        <w:t>---</w:t>
        <w:br/>
        <w:t>apiVersion: v1</w:t>
        <w:br/>
        <w:t>kind: PersistentVolumeClaim</w:t>
        <w:br/>
        <w:t>metadata:</w:t>
        <w:br/>
        <w:t xml:space="preserve">  name: models-pvc</w:t>
        <w:br/>
        <w:t>spec:</w:t>
        <w:br/>
        <w:t xml:space="preserve">  accessModes:</w:t>
        <w:br/>
        <w:t xml:space="preserve">    - ReadWriteOnce</w:t>
        <w:br/>
        <w:t xml:space="preserve">  resources:</w:t>
        <w:br/>
        <w:t xml:space="preserve">    requests:</w:t>
        <w:br/>
        <w:t xml:space="preserve">      storage: 20Gi</w:t>
        <w:br/>
      </w:r>
    </w:p>
    <w:p>
      <w:pPr>
        <w:pStyle w:val="ListNumber"/>
      </w:pPr>
      <w:r>
        <w:t>Update your Deployment to use the enhanced RAG system:</w:t>
      </w:r>
    </w:p>
    <w:p>
      <w:r>
        <w:rPr>
          <w:rFonts w:ascii="Courier New" w:hAnsi="Courier New"/>
          <w:sz w:val="18"/>
        </w:rPr>
        <w:t>apiVersion: apps/v1</w:t>
        <w:br/>
        <w:t>kind: Deployment</w:t>
        <w:br/>
        <w:t>metadata:</w:t>
        <w:br/>
        <w:t xml:space="preserve">  name: mcp-server</w:t>
        <w:br/>
        <w:t>spec:</w:t>
        <w:br/>
        <w:t xml:space="preserve">  replicas: 1</w:t>
        <w:br/>
        <w:t xml:space="preserve">  selector:</w:t>
        <w:br/>
        <w:t xml:space="preserve">    matchLabels:</w:t>
        <w:br/>
        <w:t xml:space="preserve">      app: mcp-server</w:t>
        <w:br/>
        <w:t xml:space="preserve">  template:</w:t>
        <w:br/>
        <w:t xml:space="preserve">    metadata:</w:t>
        <w:br/>
        <w:t xml:space="preserve">      labels:</w:t>
        <w:br/>
        <w:t xml:space="preserve">        app: mcp-server</w:t>
        <w:br/>
        <w:t xml:space="preserve">    spec:</w:t>
        <w:br/>
        <w:t xml:space="preserve">      containers:</w:t>
        <w:br/>
        <w:t xml:space="preserve">        - name: mcp-server</w:t>
        <w:br/>
        <w:t xml:space="preserve">          image: your-registry/mcp-server:latest</w:t>
        <w:br/>
        <w:t xml:space="preserve">          env:</w:t>
        <w:br/>
        <w:t xml:space="preserve">            - name: RAG_DATA_DIR</w:t>
        <w:br/>
        <w:t xml:space="preserve">              value: "/data"</w:t>
        <w:br/>
        <w:t xml:space="preserve">            - name: LLM_PROVIDER</w:t>
        <w:br/>
        <w:t xml:space="preserve">              value: "openai"</w:t>
        <w:br/>
        <w:t xml:space="preserve">            - name: LLM_MODEL</w:t>
        <w:br/>
        <w:t xml:space="preserve">              value: "gpt-4"</w:t>
        <w:br/>
        <w:t xml:space="preserve">            - name: OPENAI_API_KEY</w:t>
        <w:br/>
        <w:t xml:space="preserve">              valueFrom:</w:t>
        <w:br/>
        <w:t xml:space="preserve">                secretKeyRef:</w:t>
        <w:br/>
        <w:t xml:space="preserve">                  name: openai-secret</w:t>
        <w:br/>
        <w:t xml:space="preserve">                  key: api-key</w:t>
        <w:br/>
        <w:t xml:space="preserve">          volumeMounts:</w:t>
        <w:br/>
        <w:t xml:space="preserve">            - name: model-registry</w:t>
        <w:br/>
        <w:t xml:space="preserve">              mountPath: /data/model-registry</w:t>
        <w:br/>
        <w:t xml:space="preserve">            - name: models</w:t>
        <w:br/>
        <w:t xml:space="preserve">              mountPath: /data/models</w:t>
        <w:br/>
        <w:t xml:space="preserve">            - name: enhanced-rag-config</w:t>
        <w:br/>
        <w:t xml:space="preserve">              mountPath: /app/config/enhanced-rag-config.json</w:t>
        <w:br/>
        <w:t xml:space="preserve">              subPath: config.json</w:t>
        <w:br/>
        <w:t xml:space="preserve">      volumes:</w:t>
        <w:br/>
        <w:t xml:space="preserve">        - name: model-registry</w:t>
        <w:br/>
        <w:t xml:space="preserve">          persistentVolumeClaim:</w:t>
        <w:br/>
        <w:t xml:space="preserve">            claimName: model-registry-pvc</w:t>
        <w:br/>
        <w:t xml:space="preserve">        - name: models</w:t>
        <w:br/>
        <w:t xml:space="preserve">          persistentVolumeClaim:</w:t>
        <w:br/>
        <w:t xml:space="preserve">            claimName: models-pvc</w:t>
        <w:br/>
        <w:t xml:space="preserve">        - name: enhanced-rag-config</w:t>
        <w:br/>
        <w:t xml:space="preserve">          configMap:</w:t>
        <w:br/>
        <w:t xml:space="preserve">            name: enhanced-rag-config</w:t>
        <w:br/>
      </w:r>
    </w:p>
    <w:p>
      <w:r>
        <w:rPr>
          <w:rFonts w:ascii="Courier New" w:hAnsi="Courier New"/>
          <w:sz w:val="18"/>
        </w:rPr>
        <w:t>apiVersion: apps/v1</w:t>
        <w:br/>
        <w:t>kind: Deployment</w:t>
        <w:br/>
        <w:t>metadata:</w:t>
        <w:br/>
        <w:t xml:space="preserve">  name: mcp-server</w:t>
        <w:br/>
        <w:t>spec:</w:t>
        <w:br/>
        <w:t xml:space="preserve">  replicas: 1</w:t>
        <w:br/>
        <w:t xml:space="preserve">  selector:</w:t>
        <w:br/>
        <w:t xml:space="preserve">    matchLabels:</w:t>
        <w:br/>
        <w:t xml:space="preserve">      app: mcp-server</w:t>
        <w:br/>
        <w:t xml:space="preserve">  template:</w:t>
        <w:br/>
        <w:t xml:space="preserve">    metadata:</w:t>
        <w:br/>
        <w:t xml:space="preserve">      labels:</w:t>
        <w:br/>
        <w:t xml:space="preserve">        app: mcp-server</w:t>
        <w:br/>
        <w:t xml:space="preserve">    spec:</w:t>
        <w:br/>
        <w:t xml:space="preserve">      containers:</w:t>
        <w:br/>
        <w:t xml:space="preserve">        - name: mcp-server</w:t>
        <w:br/>
        <w:t xml:space="preserve">          image: your-registry/mcp-server:latest</w:t>
        <w:br/>
        <w:t xml:space="preserve">          env:</w:t>
        <w:br/>
        <w:t xml:space="preserve">            - name: RAG_DATA_DIR</w:t>
        <w:br/>
        <w:t xml:space="preserve">              value: "/data"</w:t>
        <w:br/>
        <w:t xml:space="preserve">            - name: LLM_PROVIDER</w:t>
        <w:br/>
        <w:t xml:space="preserve">              value: "openai"</w:t>
        <w:br/>
        <w:t xml:space="preserve">            - name: LLM_MODEL</w:t>
        <w:br/>
        <w:t xml:space="preserve">              value: "gpt-4"</w:t>
        <w:br/>
        <w:t xml:space="preserve">            - name: OPENAI_API_KEY</w:t>
        <w:br/>
        <w:t xml:space="preserve">              valueFrom:</w:t>
        <w:br/>
        <w:t xml:space="preserve">                secretKeyRef:</w:t>
        <w:br/>
        <w:t xml:space="preserve">                  name: openai-secret</w:t>
        <w:br/>
        <w:t xml:space="preserve">                  key: api-key</w:t>
        <w:br/>
        <w:t xml:space="preserve">          volumeMounts:</w:t>
        <w:br/>
        <w:t xml:space="preserve">            - name: model-registry</w:t>
        <w:br/>
        <w:t xml:space="preserve">              mountPath: /data/model-registry</w:t>
        <w:br/>
        <w:t xml:space="preserve">            - name: models</w:t>
        <w:br/>
        <w:t xml:space="preserve">              mountPath: /data/models</w:t>
        <w:br/>
        <w:t xml:space="preserve">            - name: enhanced-rag-config</w:t>
        <w:br/>
        <w:t xml:space="preserve">              mountPath: /app/config/enhanced-rag-config.json</w:t>
        <w:br/>
        <w:t xml:space="preserve">              subPath: config.json</w:t>
        <w:br/>
        <w:t xml:space="preserve">      volumes:</w:t>
        <w:br/>
        <w:t xml:space="preserve">        - name: model-registry</w:t>
        <w:br/>
        <w:t xml:space="preserve">          persistentVolumeClaim:</w:t>
        <w:br/>
        <w:t xml:space="preserve">            claimName: model-registry-pvc</w:t>
        <w:br/>
        <w:t xml:space="preserve">        - name: models</w:t>
        <w:br/>
        <w:t xml:space="preserve">          persistentVolumeClaim:</w:t>
        <w:br/>
        <w:t xml:space="preserve">            claimName: models-pvc</w:t>
        <w:br/>
        <w:t xml:space="preserve">        - name: enhanced-rag-config</w:t>
        <w:br/>
        <w:t xml:space="preserve">          configMap:</w:t>
        <w:br/>
        <w:t xml:space="preserve">            name: enhanced-rag-config</w:t>
        <w:br/>
      </w:r>
    </w:p>
    <w:p>
      <w:pPr>
        <w:pStyle w:val="ListNumber"/>
      </w:pPr>
      <w:r>
        <w:t>Create a separate Deployment for the continuous learning pipeline:</w:t>
      </w:r>
    </w:p>
    <w:p>
      <w:r>
        <w:rPr>
          <w:rFonts w:ascii="Courier New" w:hAnsi="Courier New"/>
          <w:sz w:val="18"/>
        </w:rPr>
        <w:t>apiVersion: apps/v1</w:t>
        <w:br/>
        <w:t>kind: Deployment</w:t>
        <w:br/>
        <w:t>metadata:</w:t>
        <w:br/>
        <w:t xml:space="preserve">  name: continuous-learning</w:t>
        <w:br/>
        <w:t>spec:</w:t>
        <w:br/>
        <w:t xml:space="preserve">  replicas: 1</w:t>
        <w:br/>
        <w:t xml:space="preserve">  selector:</w:t>
        <w:br/>
        <w:t xml:space="preserve">    matchLabels:</w:t>
        <w:br/>
        <w:t xml:space="preserve">      app: continuous-learning</w:t>
        <w:br/>
        <w:t xml:space="preserve">  template:</w:t>
        <w:br/>
        <w:t xml:space="preserve">    metadata:</w:t>
        <w:br/>
        <w:t xml:space="preserve">      labels:</w:t>
        <w:br/>
        <w:t xml:space="preserve">        app: continuous-learning</w:t>
        <w:br/>
        <w:t xml:space="preserve">    spec:</w:t>
        <w:br/>
        <w:t xml:space="preserve">      containers:</w:t>
        <w:br/>
        <w:t xml:space="preserve">        - name: continuous-learning</w:t>
        <w:br/>
        <w:t xml:space="preserve">          image: your-registry/continuous-learning:latest</w:t>
        <w:br/>
        <w:t xml:space="preserve">          env:</w:t>
        <w:br/>
        <w:t xml:space="preserve">            - name: RAG_DATA_DIR</w:t>
        <w:br/>
        <w:t xml:space="preserve">              value: "/data"</w:t>
        <w:br/>
        <w:t xml:space="preserve">            - name: LLM_PROVIDER</w:t>
        <w:br/>
        <w:t xml:space="preserve">              value: "openai"</w:t>
        <w:br/>
        <w:t xml:space="preserve">            - name: LLM_MODEL</w:t>
        <w:br/>
        <w:t xml:space="preserve">              value: "gpt-4"</w:t>
        <w:br/>
        <w:t xml:space="preserve">            - name: OPENAI_API_KEY</w:t>
        <w:br/>
        <w:t xml:space="preserve">              valueFrom:</w:t>
        <w:br/>
        <w:t xml:space="preserve">                secretKeyRef:</w:t>
        <w:br/>
        <w:t xml:space="preserve">                  name: openai-secret</w:t>
        <w:br/>
        <w:t xml:space="preserve">                  key: api-key</w:t>
        <w:br/>
        <w:t xml:space="preserve">          volumeMounts:</w:t>
        <w:br/>
        <w:t xml:space="preserve">            - name: model-registry</w:t>
        <w:br/>
        <w:t xml:space="preserve">              mountPath: /data/model-registry</w:t>
        <w:br/>
        <w:t xml:space="preserve">            - name: models</w:t>
        <w:br/>
        <w:t xml:space="preserve">              mountPath: /data/models</w:t>
        <w:br/>
        <w:t xml:space="preserve">            - name: enhanced-rag-config</w:t>
        <w:br/>
        <w:t xml:space="preserve">              mountPath: /app/config/enhanced-rag-config.json</w:t>
        <w:br/>
        <w:t xml:space="preserve">              subPath: config.json</w:t>
        <w:br/>
        <w:t xml:space="preserve">      volumes:</w:t>
        <w:br/>
        <w:t xml:space="preserve">        - name: model-registry</w:t>
        <w:br/>
        <w:t xml:space="preserve">          persistentVolumeClaim:</w:t>
        <w:br/>
        <w:t xml:space="preserve">            claimName: model-registry-pvc</w:t>
        <w:br/>
        <w:t xml:space="preserve">        - name: models</w:t>
        <w:br/>
        <w:t xml:space="preserve">          persistentVolumeClaim:</w:t>
        <w:br/>
        <w:t xml:space="preserve">            claimName: models-pvc</w:t>
        <w:br/>
        <w:t xml:space="preserve">        - name: enhanced-rag-config</w:t>
        <w:br/>
        <w:t xml:space="preserve">          configMap:</w:t>
        <w:br/>
        <w:t xml:space="preserve">            name: enhanced-rag-config</w:t>
        <w:br/>
      </w:r>
    </w:p>
    <w:p>
      <w:r>
        <w:rPr>
          <w:rFonts w:ascii="Courier New" w:hAnsi="Courier New"/>
          <w:sz w:val="18"/>
        </w:rPr>
        <w:t>apiVersion: apps/v1</w:t>
        <w:br/>
        <w:t>kind: Deployment</w:t>
        <w:br/>
        <w:t>metadata:</w:t>
        <w:br/>
        <w:t xml:space="preserve">  name: continuous-learning</w:t>
        <w:br/>
        <w:t>spec:</w:t>
        <w:br/>
        <w:t xml:space="preserve">  replicas: 1</w:t>
        <w:br/>
        <w:t xml:space="preserve">  selector:</w:t>
        <w:br/>
        <w:t xml:space="preserve">    matchLabels:</w:t>
        <w:br/>
        <w:t xml:space="preserve">      app: continuous-learning</w:t>
        <w:br/>
        <w:t xml:space="preserve">  template:</w:t>
        <w:br/>
        <w:t xml:space="preserve">    metadata:</w:t>
        <w:br/>
        <w:t xml:space="preserve">      labels:</w:t>
        <w:br/>
        <w:t xml:space="preserve">        app: continuous-learning</w:t>
        <w:br/>
        <w:t xml:space="preserve">    spec:</w:t>
        <w:br/>
        <w:t xml:space="preserve">      containers:</w:t>
        <w:br/>
        <w:t xml:space="preserve">        - name: continuous-learning</w:t>
        <w:br/>
        <w:t xml:space="preserve">          image: your-registry/continuous-learning:latest</w:t>
        <w:br/>
        <w:t xml:space="preserve">          env:</w:t>
        <w:br/>
        <w:t xml:space="preserve">            - name: RAG_DATA_DIR</w:t>
        <w:br/>
        <w:t xml:space="preserve">              value: "/data"</w:t>
        <w:br/>
        <w:t xml:space="preserve">            - name: LLM_PROVIDER</w:t>
        <w:br/>
        <w:t xml:space="preserve">              value: "openai"</w:t>
        <w:br/>
        <w:t xml:space="preserve">            - name: LLM_MODEL</w:t>
        <w:br/>
        <w:t xml:space="preserve">              value: "gpt-4"</w:t>
        <w:br/>
        <w:t xml:space="preserve">            - name: OPENAI_API_KEY</w:t>
        <w:br/>
        <w:t xml:space="preserve">              valueFrom:</w:t>
        <w:br/>
        <w:t xml:space="preserve">                secretKeyRef:</w:t>
        <w:br/>
        <w:t xml:space="preserve">                  name: openai-secret</w:t>
        <w:br/>
        <w:t xml:space="preserve">                  key: api-key</w:t>
        <w:br/>
        <w:t xml:space="preserve">          volumeMounts:</w:t>
        <w:br/>
        <w:t xml:space="preserve">            - name: model-registry</w:t>
        <w:br/>
        <w:t xml:space="preserve">              mountPath: /data/model-registry</w:t>
        <w:br/>
        <w:t xml:space="preserve">            - name: models</w:t>
        <w:br/>
        <w:t xml:space="preserve">              mountPath: /data/models</w:t>
        <w:br/>
        <w:t xml:space="preserve">            - name: enhanced-rag-config</w:t>
        <w:br/>
        <w:t xml:space="preserve">              mountPath: /app/config/enhanced-rag-config.json</w:t>
        <w:br/>
        <w:t xml:space="preserve">              subPath: config.json</w:t>
        <w:br/>
        <w:t xml:space="preserve">      volumes:</w:t>
        <w:br/>
        <w:t xml:space="preserve">        - name: model-registry</w:t>
        <w:br/>
        <w:t xml:space="preserve">          persistentVolumeClaim:</w:t>
        <w:br/>
        <w:t xml:space="preserve">            claimName: model-registry-pvc</w:t>
        <w:br/>
        <w:t xml:space="preserve">        - name: models</w:t>
        <w:br/>
        <w:t xml:space="preserve">          persistentVolumeClaim:</w:t>
        <w:br/>
        <w:t xml:space="preserve">            claimName: models-pvc</w:t>
        <w:br/>
        <w:t xml:space="preserve">        - name: enhanced-rag-config</w:t>
        <w:br/>
        <w:t xml:space="preserve">          configMap:</w:t>
        <w:br/>
        <w:t xml:space="preserve">            name: enhanced-rag-config</w:t>
        <w:br/>
      </w:r>
    </w:p>
    <w:p>
      <w:pPr>
        <w:pStyle w:val="Heading3"/>
      </w:pPr>
      <w:r>
        <w:t>CI/CD Integration</w:t>
      </w:r>
    </w:p>
    <w:p>
      <w:r>
        <w:t>To integrate the enhanced RAG system with your CI/CD pipeline, you'll need to:</w:t>
      </w:r>
    </w:p>
    <w:p>
      <w:pPr>
        <w:pStyle w:val="ListNumber"/>
      </w:pPr>
      <w:r>
        <w:t>Add tests for the enhanced RAG system:</w:t>
      </w:r>
    </w:p>
    <w:p>
      <w:r>
        <w:rPr>
          <w:rFonts w:ascii="Courier New" w:hAnsi="Courier New"/>
          <w:sz w:val="18"/>
        </w:rPr>
        <w:t># In your CI pipeline configuration</w:t>
        <w:br/>
        <w:t>steps:</w:t>
        <w:br/>
        <w:t xml:space="preserve">  - name: Test Enhanced RAG</w:t>
        <w:br/>
        <w:t xml:space="preserve">    run: |</w:t>
        <w:br/>
        <w:t xml:space="preserve">      cd packages/ml/python</w:t>
        <w:br/>
        <w:t xml:space="preserve">      python test_integration.py --config path/to/config.json</w:t>
        <w:br/>
      </w:r>
    </w:p>
    <w:p>
      <w:r>
        <w:rPr>
          <w:rFonts w:ascii="Courier New" w:hAnsi="Courier New"/>
          <w:sz w:val="18"/>
        </w:rPr>
        <w:t># In your CI pipeline configuration</w:t>
        <w:br/>
        <w:t>steps:</w:t>
        <w:br/>
        <w:t xml:space="preserve">  - name: Test Enhanced RAG</w:t>
        <w:br/>
        <w:t xml:space="preserve">    run: |</w:t>
        <w:br/>
        <w:t xml:space="preserve">      cd packages/ml/python</w:t>
        <w:br/>
        <w:t xml:space="preserve">      python test_integration.py --config path/to/config.json</w:t>
        <w:br/>
      </w:r>
    </w:p>
    <w:p>
      <w:pPr>
        <w:pStyle w:val="ListNumber"/>
      </w:pPr>
      <w:r>
        <w:t>Add a step to sync the model registry:</w:t>
      </w:r>
    </w:p>
    <w:p>
      <w:r>
        <w:rPr>
          <w:rFonts w:ascii="Courier New" w:hAnsi="Courier New"/>
          <w:sz w:val="18"/>
        </w:rPr>
        <w:t># In your CI pipeline configuration</w:t>
        <w:br/>
        <w:t>steps:</w:t>
        <w:br/>
        <w:t xml:space="preserve">  - name: Sync Model Registry</w:t>
        <w:br/>
        <w:t xml:space="preserve">    run: |</w:t>
        <w:br/>
        <w:t xml:space="preserve">      # Script to sync model registry with persistent storage</w:t>
        <w:br/>
        <w:t xml:space="preserve">      python scripts/sync_model_registry.py</w:t>
        <w:br/>
      </w:r>
    </w:p>
    <w:p>
      <w:r>
        <w:rPr>
          <w:rFonts w:ascii="Courier New" w:hAnsi="Courier New"/>
          <w:sz w:val="18"/>
        </w:rPr>
        <w:t># In your CI pipeline configuration</w:t>
        <w:br/>
        <w:t>steps:</w:t>
        <w:br/>
        <w:t xml:space="preserve">  - name: Sync Model Registry</w:t>
        <w:br/>
        <w:t xml:space="preserve">    run: |</w:t>
        <w:br/>
        <w:t xml:space="preserve">      # Script to sync model registry with persistent storage</w:t>
        <w:br/>
        <w:t xml:space="preserve">      python scripts/sync_model_registry.py</w:t>
        <w:br/>
      </w:r>
    </w:p>
    <w:p>
      <w:pPr>
        <w:pStyle w:val="ListNumber"/>
      </w:pPr>
      <w:r>
        <w:t>Add a step to build and push the Docker images:</w:t>
      </w:r>
    </w:p>
    <w:p>
      <w:r>
        <w:rPr>
          <w:rFonts w:ascii="Courier New" w:hAnsi="Courier New"/>
          <w:sz w:val="18"/>
        </w:rPr>
        <w:t># In your CI pipeline configuration</w:t>
        <w:br/>
        <w:t>steps:</w:t>
        <w:br/>
        <w:t xml:space="preserve">  - name: Build and Push Docker Images</w:t>
        <w:br/>
        <w:t xml:space="preserve">    run: |</w:t>
        <w:br/>
        <w:t xml:space="preserve">      docker build -t your-registry/mcp-server:latest -f Dockerfile.mcp-server .</w:t>
        <w:br/>
        <w:t xml:space="preserve">      docker build -t your-registry/continuous-learning:latest -f Dockerfile.continuous-learning .</w:t>
        <w:br/>
        <w:t xml:space="preserve">      docker push your-registry/mcp-server:latest</w:t>
        <w:br/>
        <w:t xml:space="preserve">      docker push your-registry/continuous-learning:latest</w:t>
        <w:br/>
      </w:r>
    </w:p>
    <w:p>
      <w:r>
        <w:rPr>
          <w:rFonts w:ascii="Courier New" w:hAnsi="Courier New"/>
          <w:sz w:val="18"/>
        </w:rPr>
        <w:t># In your CI pipeline configuration</w:t>
        <w:br/>
        <w:t>steps:</w:t>
        <w:br/>
        <w:t xml:space="preserve">  - name: Build and Push Docker Images</w:t>
        <w:br/>
        <w:t xml:space="preserve">    run: |</w:t>
        <w:br/>
        <w:t xml:space="preserve">      docker build -t your-registry/mcp-server:latest -f Dockerfile.mcp-server .</w:t>
        <w:br/>
        <w:t xml:space="preserve">      docker build -t your-registry/continuous-learning:latest -f Dockerfile.continuous-learning .</w:t>
        <w:br/>
        <w:t xml:space="preserve">      docker push your-registry/mcp-server:latest</w:t>
        <w:br/>
        <w:t xml:space="preserve">      docker push your-registry/continuous-learning:latest</w:t>
        <w:br/>
      </w:r>
    </w:p>
    <w:p>
      <w:pPr>
        <w:pStyle w:val="Heading3"/>
      </w:pPr>
      <w:r>
        <w:t>Testing</w:t>
      </w:r>
    </w:p>
    <w:p>
      <w:r>
        <w:t>You can test the enhanced RAG system using the provided test script:</w:t>
      </w:r>
    </w:p>
    <w:p>
      <w:r>
        <w:rPr>
          <w:rFonts w:ascii="Courier New" w:hAnsi="Courier New"/>
          <w:sz w:val="18"/>
        </w:rPr>
        <w:t># Test the enhanced RAG system</w:t>
        <w:br/>
        <w:t>python packages/ml/python/test_integration.py --config path/to/config.json --setup</w:t>
        <w:br/>
      </w:r>
    </w:p>
    <w:p>
      <w:r>
        <w:rPr>
          <w:rFonts w:ascii="Courier New" w:hAnsi="Courier New"/>
          <w:sz w:val="18"/>
        </w:rPr>
        <w:t># Test the enhanced RAG system</w:t>
        <w:br/>
        <w:t>python packages/ml/python/test_integration.py --config path/to/config.json --setup</w:t>
        <w:br/>
      </w:r>
    </w:p>
    <w:p>
      <w:r>
        <w:t>This will set up the dependencies and run tests for both direct integration and MCP bridge integration.</w:t>
      </w:r>
    </w:p>
    <w:p>
      <w:pPr>
        <w:pStyle w:val="Heading3"/>
      </w:pPr>
      <w:r>
        <w:t>Implementation Checklist</w:t>
      </w:r>
    </w:p>
    <w:p>
      <w:r>
        <w:t>Use this checklist to track the implementation of the enhanced RAG system:</w:t>
      </w:r>
    </w:p>
    <w:p>
      <w:pPr>
        <w:pStyle w:val="Heading4"/>
      </w:pPr>
      <w:r>
        <w:t>Core Implementation</w:t>
      </w:r>
    </w:p>
    <w:p>
      <w:pPr>
        <w:pStyle w:val="ListBullet"/>
      </w:pPr>
      <w:r>
        <w:t>[x] Create material-specific prompts module</w:t>
      </w:r>
    </w:p>
    <w:p>
      <w:pPr>
        <w:pStyle w:val="ListBullet"/>
      </w:pPr>
      <w:r>
        <w:t>[x] Create continuous learning pipeline module</w:t>
      </w:r>
    </w:p>
    <w:p>
      <w:pPr>
        <w:pStyle w:val="ListBullet"/>
      </w:pPr>
      <w:r>
        <w:t>[x] Create model registry module</w:t>
      </w:r>
    </w:p>
    <w:p>
      <w:pPr>
        <w:pStyle w:val="ListBullet"/>
      </w:pPr>
      <w:r>
        <w:t>[x] Create hierarchical retriever module</w:t>
      </w:r>
    </w:p>
    <w:p>
      <w:pPr>
        <w:pStyle w:val="ListBullet"/>
      </w:pPr>
      <w:r>
        <w:t>[x] Create cross-modal attention module</w:t>
      </w:r>
    </w:p>
    <w:p>
      <w:pPr>
        <w:pStyle w:val="ListBullet"/>
      </w:pPr>
      <w:r>
        <w:t>[x] Create distributed retrieval module</w:t>
      </w:r>
    </w:p>
    <w:p>
      <w:pPr>
        <w:pStyle w:val="ListBullet"/>
      </w:pPr>
      <w:r>
        <w:t>[x] Create enhanced RAG system module</w:t>
      </w:r>
    </w:p>
    <w:p>
      <w:pPr>
        <w:pStyle w:val="ListBullet"/>
      </w:pPr>
      <w:r>
        <w:t>[x] Create RAG integration module</w:t>
      </w:r>
    </w:p>
    <w:p>
      <w:pPr>
        <w:pStyle w:val="ListBullet"/>
      </w:pPr>
      <w:r>
        <w:t>[x] Create MCP RAG bridge module</w:t>
      </w:r>
    </w:p>
    <w:p>
      <w:pPr>
        <w:pStyle w:val="ListBullet"/>
      </w:pPr>
      <w:r>
        <w:t>[x] Create configuration module</w:t>
      </w:r>
    </w:p>
    <w:p>
      <w:pPr>
        <w:pStyle w:val="Heading4"/>
      </w:pPr>
      <w:r>
        <w:t>Integration with MCP Server</w:t>
      </w:r>
    </w:p>
    <w:p>
      <w:pPr>
        <w:pStyle w:val="ListBullet"/>
      </w:pPr>
      <w:r>
        <w:t>[x] Create enhanced RAG service</w:t>
      </w:r>
    </w:p>
    <w:p>
      <w:pPr>
        <w:pStyle w:val="ListBullet"/>
      </w:pPr>
      <w:r>
        <w:t>[x] Create enhanced RAG controller</w:t>
      </w:r>
    </w:p>
    <w:p>
      <w:pPr>
        <w:pStyle w:val="ListBullet"/>
      </w:pPr>
      <w:r>
        <w:t>[x] Create enhanced RAG module</w:t>
      </w:r>
    </w:p>
    <w:p>
      <w:pPr>
        <w:pStyle w:val="ListBullet"/>
      </w:pPr>
      <w:r>
        <w:t>[x] Create script to update app module</w:t>
      </w:r>
    </w:p>
    <w:p>
      <w:pPr>
        <w:pStyle w:val="ListBullet"/>
      </w:pPr>
      <w:r>
        <w:t>[x] Create script to update MCP Dockerfile</w:t>
      </w:r>
    </w:p>
    <w:p>
      <w:pPr>
        <w:pStyle w:val="Heading4"/>
      </w:pPr>
      <w:r>
        <w:t>Admin Panel Integration</w:t>
      </w:r>
    </w:p>
    <w:p>
      <w:pPr>
        <w:pStyle w:val="ListBullet"/>
      </w:pPr>
      <w:r>
        <w:t>[x] Create enhanced RAG stats component</w:t>
      </w:r>
    </w:p>
    <w:p>
      <w:pPr>
        <w:pStyle w:val="ListBullet"/>
      </w:pPr>
      <w:r>
        <w:t>[x] Create model registry component</w:t>
      </w:r>
    </w:p>
    <w:p>
      <w:pPr>
        <w:pStyle w:val="ListBullet"/>
      </w:pPr>
      <w:r>
        <w:t>[x] Create enhanced RAG page</w:t>
      </w:r>
    </w:p>
    <w:p>
      <w:pPr>
        <w:pStyle w:val="ListBullet"/>
      </w:pPr>
      <w:r>
        <w:t>[x] Create script to update admin routes</w:t>
      </w:r>
    </w:p>
    <w:p>
      <w:pPr>
        <w:pStyle w:val="ListBullet"/>
      </w:pPr>
      <w:r>
        <w:t>[x] Create script to update admin sidebar</w:t>
      </w:r>
    </w:p>
    <w:p>
      <w:pPr>
        <w:pStyle w:val="Heading4"/>
      </w:pPr>
      <w:r>
        <w:t>Continuous Learning Service</w:t>
      </w:r>
    </w:p>
    <w:p>
      <w:pPr>
        <w:pStyle w:val="ListBullet"/>
      </w:pPr>
      <w:r>
        <w:t>[x] Create continuous learning service script</w:t>
      </w:r>
    </w:p>
    <w:p>
      <w:pPr>
        <w:pStyle w:val="ListBullet"/>
      </w:pPr>
      <w:r>
        <w:t>[x] Create Dockerfile for continuous learning service</w:t>
      </w:r>
    </w:p>
    <w:p>
      <w:pPr>
        <w:pStyle w:val="ListBullet"/>
      </w:pPr>
      <w:r>
        <w:t>[x] Create Kubernetes deployment for continuous learning service</w:t>
      </w:r>
    </w:p>
    <w:p>
      <w:pPr>
        <w:pStyle w:val="Heading4"/>
      </w:pPr>
      <w:r>
        <w:t>CI/CD Integration</w:t>
      </w:r>
    </w:p>
    <w:p>
      <w:pPr>
        <w:pStyle w:val="ListBullet"/>
      </w:pPr>
      <w:r>
        <w:t>[x] Create GitHub workflow for enhanced RAG system</w:t>
      </w:r>
    </w:p>
    <w:p>
      <w:pPr>
        <w:pStyle w:val="ListBullet"/>
      </w:pPr>
      <w:r>
        <w:t>[x] Create script to build and push Docker images</w:t>
      </w:r>
    </w:p>
    <w:p>
      <w:pPr>
        <w:pStyle w:val="ListBullet"/>
      </w:pPr>
      <w:r>
        <w:t>[x] Create script to deploy to Kubernetes</w:t>
      </w:r>
    </w:p>
    <w:p>
      <w:pPr>
        <w:pStyle w:val="Heading4"/>
      </w:pPr>
      <w:r>
        <w:t>Documentation</w:t>
      </w:r>
    </w:p>
    <w:p>
      <w:pPr>
        <w:pStyle w:val="ListBullet"/>
      </w:pPr>
      <w:r>
        <w:t>[x] Create enhanced RAG system documentation</w:t>
      </w:r>
    </w:p>
    <w:p>
      <w:pPr>
        <w:pStyle w:val="ListBullet"/>
      </w:pPr>
      <w:r>
        <w:t>[x] Create enhanced RAG setup guide</w:t>
      </w:r>
    </w:p>
    <w:p>
      <w:pPr>
        <w:pStyle w:val="ListBullet"/>
      </w:pPr>
      <w:r>
        <w:t>[x] Create enhanced RAG checklist</w:t>
      </w:r>
    </w:p>
    <w:p>
      <w:pPr>
        <w:pStyle w:val="Heading4"/>
      </w:pPr>
      <w:r>
        <w:t>Testing</w:t>
      </w:r>
    </w:p>
    <w:p>
      <w:pPr>
        <w:pStyle w:val="ListBullet"/>
      </w:pPr>
      <w:r>
        <w:t>[ ] Test material-specific prompts</w:t>
      </w:r>
    </w:p>
    <w:p>
      <w:pPr>
        <w:pStyle w:val="ListBullet"/>
      </w:pPr>
      <w:r>
        <w:t>[ ] Test continuous learning pipeline</w:t>
      </w:r>
    </w:p>
    <w:p>
      <w:pPr>
        <w:pStyle w:val="ListBullet"/>
      </w:pPr>
      <w:r>
        <w:t>[ ] Test model registry</w:t>
      </w:r>
    </w:p>
    <w:p>
      <w:pPr>
        <w:pStyle w:val="ListBullet"/>
      </w:pPr>
      <w:r>
        <w:t>[ ] Test hierarchical retriever</w:t>
      </w:r>
    </w:p>
    <w:p>
      <w:pPr>
        <w:pStyle w:val="ListBullet"/>
      </w:pPr>
      <w:r>
        <w:t>[ ] Test cross-modal attention</w:t>
      </w:r>
    </w:p>
    <w:p>
      <w:pPr>
        <w:pStyle w:val="ListBullet"/>
      </w:pPr>
      <w:r>
        <w:t>[ ] Test distributed retrieval</w:t>
      </w:r>
    </w:p>
    <w:p>
      <w:pPr>
        <w:pStyle w:val="ListBullet"/>
      </w:pPr>
      <w:r>
        <w:t>[ ] Test enhanced RAG system</w:t>
      </w:r>
    </w:p>
    <w:p>
      <w:pPr>
        <w:pStyle w:val="ListBullet"/>
      </w:pPr>
      <w:r>
        <w:t>[ ] Test RAG integration</w:t>
      </w:r>
    </w:p>
    <w:p>
      <w:pPr>
        <w:pStyle w:val="ListBullet"/>
      </w:pPr>
      <w:r>
        <w:t>[ ] Test MCP RAG bridge</w:t>
      </w:r>
    </w:p>
    <w:p>
      <w:pPr>
        <w:pStyle w:val="ListBullet"/>
      </w:pPr>
      <w:r>
        <w:t>[ ] Test admin panel integration</w:t>
      </w:r>
    </w:p>
    <w:p>
      <w:pPr>
        <w:pStyle w:val="Heading4"/>
      </w:pPr>
      <w:r>
        <w:t>Deployment</w:t>
      </w:r>
    </w:p>
    <w:p>
      <w:pPr>
        <w:pStyle w:val="ListBullet"/>
      </w:pPr>
      <w:r>
        <w:t>[ ] Build and push Docker images</w:t>
      </w:r>
    </w:p>
    <w:p>
      <w:pPr>
        <w:pStyle w:val="ListBullet"/>
      </w:pPr>
      <w:r>
        <w:t>[ ] Deploy to Kubernetes</w:t>
      </w:r>
    </w:p>
    <w:p>
      <w:pPr>
        <w:pStyle w:val="ListBullet"/>
      </w:pPr>
      <w:r>
        <w:t>[ ] Verify deployment</w:t>
      </w:r>
    </w:p>
    <w:p>
      <w:pPr>
        <w:pStyle w:val="ListBullet"/>
      </w:pPr>
      <w:r>
        <w:t>[ ] Monitor system performance</w:t>
      </w:r>
    </w:p>
    <w:p>
      <w:pPr>
        <w:pStyle w:val="Heading3"/>
      </w:pPr>
      <w:r>
        <w:t>Appendix</w:t>
      </w:r>
    </w:p>
    <w:p>
      <w:pPr>
        <w:pStyle w:val="Heading4"/>
      </w:pPr>
      <w:r>
        <w:t>Complete Configuration Options</w:t>
      </w:r>
    </w:p>
    <w:p>
      <w:r>
        <w:t>For reference, here's the complete configuration schema with default values:</w:t>
      </w:r>
    </w:p>
    <w:p>
      <w:r>
        <w:rPr>
          <w:rFonts w:ascii="Courier New" w:hAnsi="Courier New"/>
          <w:sz w:val="18"/>
        </w:rPr>
        <w:t>DEFAULT_CONFIG = {</w:t>
        <w:br/>
        <w:t xml:space="preserve">    # Service configuration</w:t>
        <w:br/>
        <w:t xml:space="preserve">    "service_name": "material_rag_service",</w:t>
        <w:br/>
        <w:t xml:space="preserve">    "version": "1.0.0",</w:t>
        <w:br/>
        <w:t xml:space="preserve">    "enable_cache": True,</w:t>
        <w:br/>
        <w:t xml:space="preserve">    "cache_ttl": 3600,  # 1 hour</w:t>
        <w:br/>
        <w:t xml:space="preserve">    "max_cache_size": 1000,</w:t>
        <w:br/>
        <w:t xml:space="preserve">    "timeout": 30,  # seconds</w:t>
        <w:br/>
        <w:t xml:space="preserve">    "max_concurrent_requests": 10,</w:t>
        <w:br/>
        <w:br/>
        <w:t xml:space="preserve">    # Embedding configuration</w:t>
        <w:br/>
        <w:t xml:space="preserve">    "embedding": {</w:t>
        <w:br/>
        <w:t xml:space="preserve">        "default_model": "sentence-transformers/all-MiniLM-L6-v2",</w:t>
        <w:br/>
        <w:t xml:space="preserve">        "dense_dimension": 384,</w:t>
        <w:br/>
        <w:t xml:space="preserve">        "sparse_enabled": True,</w:t>
        <w:br/>
        <w:t xml:space="preserve">        "sparse_method": "bm25",  # or "tfidf"</w:t>
        <w:br/>
        <w:t xml:space="preserve">        "normalize_embeddings": True,</w:t>
        <w:br/>
        <w:t xml:space="preserve">        "pooling_method": "mean",  # or "max", "cls"</w:t>
        <w:br/>
        <w:t xml:space="preserve">        "batch_size": 32</w:t>
        <w:br/>
        <w:t xml:space="preserve">    },</w:t>
        <w:br/>
        <w:br/>
        <w:t xml:space="preserve">    # Retrieval configuration</w:t>
        <w:br/>
        <w:t xml:space="preserve">    "retrieval": {</w:t>
        <w:br/>
        <w:t xml:space="preserve">        "max_results": 10,</w:t>
        <w:br/>
        <w:t xml:space="preserve">        "strategy": "hybrid",  # dense, sparse, hybrid, metadata</w:t>
        <w:br/>
        <w:t xml:space="preserve">        "threshold": 0.65,</w:t>
        <w:br/>
        <w:t xml:space="preserve">        "dense_weight": 0.7,</w:t>
        <w:br/>
        <w:t xml:space="preserve">        "sparse_weight": 0.3,</w:t>
        <w:br/>
        <w:t xml:space="preserve">        "reranking_enabled": True,</w:t>
        <w:br/>
        <w:t xml:space="preserve">        "reranking_model": "cross-encoder/ms-marco-MiniLM-L-6-v2",</w:t>
        <w:br/>
        <w:t xml:space="preserve">        "top_k_stage1": 50,  # initial retrieval before re-ranking</w:t>
        <w:br/>
        <w:t xml:space="preserve">        "diversify_results": True,</w:t>
        <w:br/>
        <w:t xml:space="preserve">    },</w:t>
        <w:br/>
        <w:br/>
        <w:t xml:space="preserve">    # Context assembly configuration</w:t>
        <w:br/>
        <w:t xml:space="preserve">    "assembly": {</w:t>
        <w:br/>
        <w:t xml:space="preserve">        "include_relationships": True,</w:t>
        <w:br/>
        <w:t xml:space="preserve">        "max_knowledge_items": 20,</w:t>
        <w:br/>
        <w:t xml:space="preserve">        "include_properties": True,</w:t>
        <w:br/>
        <w:t xml:space="preserve">        "max_context_tokens": 3000,</w:t>
        <w:br/>
        <w:t xml:space="preserve">        "relationship_depth": 1,</w:t>
        <w:br/>
        <w:t xml:space="preserve">        "prioritize_recency": True,</w:t>
        <w:br/>
        <w:t xml:space="preserve">        "include_sources": True</w:t>
        <w:br/>
        <w:t xml:space="preserve">    },</w:t>
        <w:br/>
        <w:br/>
        <w:t xml:space="preserve">    # Generation configuration</w:t>
        <w:br/>
        <w:t xml:space="preserve">    "generation": {</w:t>
        <w:br/>
        <w:t xml:space="preserve">        "model": "gpt-4",</w:t>
        <w:br/>
        <w:t xml:space="preserve">        "temperature": 0.7,</w:t>
        <w:br/>
        <w:t xml:space="preserve">        "max_tokens": 1000,</w:t>
        <w:br/>
        <w:t xml:space="preserve">        "streaming_enabled": True,</w:t>
        <w:br/>
        <w:t xml:space="preserve">        "enhancement_types": ["explanation", "similarity", "application"],</w:t>
        <w:br/>
        <w:t xml:space="preserve">        "citation_style": "inline",  # inline, footnote, endnote</w:t>
        <w:br/>
        <w:t xml:space="preserve">        "detail_level": "medium",    # brief, medium, detailed</w:t>
        <w:br/>
        <w:t xml:space="preserve">        "include_source_properties": True,</w:t>
        <w:br/>
        <w:t xml:space="preserve">        "include_confidence_scores": True,</w:t>
        <w:br/>
        <w:t xml:space="preserve">        "structured_response": True</w:t>
        <w:br/>
        <w:t xml:space="preserve">    },</w:t>
        <w:br/>
        <w:br/>
        <w:t xml:space="preserve">    # Tracking configuration</w:t>
        <w:br/>
        <w:t xml:space="preserve">    "tracking_enabled": True,</w:t>
        <w:br/>
        <w:t xml:space="preserve">    "log_level": "info",</w:t>
        <w:br/>
        <w:t xml:space="preserve">    "metrics_enabled": True,</w:t>
        <w:br/>
        <w:t xml:space="preserve">    "feedback_collection": True</w:t>
        <w:br/>
        <w:t>}</w:t>
        <w:br/>
      </w:r>
    </w:p>
    <w:p>
      <w:r>
        <w:rPr>
          <w:rFonts w:ascii="Courier New" w:hAnsi="Courier New"/>
          <w:sz w:val="18"/>
        </w:rPr>
        <w:t>DEFAULT_CONFIG = {</w:t>
        <w:br/>
        <w:t xml:space="preserve">    # Service configuration</w:t>
        <w:br/>
        <w:t xml:space="preserve">    "service_name": "material_rag_service",</w:t>
        <w:br/>
        <w:t xml:space="preserve">    "version": "1.0.0",</w:t>
        <w:br/>
        <w:t xml:space="preserve">    "enable_cache": True,</w:t>
        <w:br/>
        <w:t xml:space="preserve">    "cache_ttl": 3600,  # 1 hour</w:t>
        <w:br/>
        <w:t xml:space="preserve">    "max_cache_size": 1000,</w:t>
        <w:br/>
        <w:t xml:space="preserve">    "timeout": 30,  # seconds</w:t>
        <w:br/>
        <w:t xml:space="preserve">    "max_concurrent_requests": 10,</w:t>
        <w:br/>
        <w:br/>
        <w:t xml:space="preserve">    # Embedding configuration</w:t>
        <w:br/>
        <w:t xml:space="preserve">    "embedding": {</w:t>
        <w:br/>
        <w:t xml:space="preserve">        "default_model": "sentence-transformers/all-MiniLM-L6-v2",</w:t>
        <w:br/>
        <w:t xml:space="preserve">        "dense_dimension": 384,</w:t>
        <w:br/>
        <w:t xml:space="preserve">        "sparse_enabled": True,</w:t>
        <w:br/>
        <w:t xml:space="preserve">        "sparse_method": "bm25",  # or "tfidf"</w:t>
        <w:br/>
        <w:t xml:space="preserve">        "normalize_embeddings": True,</w:t>
        <w:br/>
        <w:t xml:space="preserve">        "pooling_method": "mean",  # or "max", "cls"</w:t>
        <w:br/>
        <w:t xml:space="preserve">        "batch_size": 32</w:t>
        <w:br/>
        <w:t xml:space="preserve">    },</w:t>
        <w:br/>
        <w:br/>
        <w:t xml:space="preserve">    # Retrieval configuration</w:t>
        <w:br/>
        <w:t xml:space="preserve">    "retrieval": {</w:t>
        <w:br/>
        <w:t xml:space="preserve">        "max_results": 10,</w:t>
        <w:br/>
        <w:t xml:space="preserve">        "strategy": "hybrid",  # dense, sparse, hybrid, metadata</w:t>
        <w:br/>
        <w:t xml:space="preserve">        "threshold": 0.65,</w:t>
        <w:br/>
        <w:t xml:space="preserve">        "dense_weight": 0.7,</w:t>
        <w:br/>
        <w:t xml:space="preserve">        "sparse_weight": 0.3,</w:t>
        <w:br/>
        <w:t xml:space="preserve">        "reranking_enabled": True,</w:t>
        <w:br/>
        <w:t xml:space="preserve">        "reranking_model": "cross-encoder/ms-marco-MiniLM-L-6-v2",</w:t>
        <w:br/>
        <w:t xml:space="preserve">        "top_k_stage1": 50,  # initial retrieval before re-ranking</w:t>
        <w:br/>
        <w:t xml:space="preserve">        "diversify_results": True,</w:t>
        <w:br/>
        <w:t xml:space="preserve">    },</w:t>
        <w:br/>
        <w:br/>
        <w:t xml:space="preserve">    # Context assembly configuration</w:t>
        <w:br/>
        <w:t xml:space="preserve">    "assembly": {</w:t>
        <w:br/>
        <w:t xml:space="preserve">        "include_relationships": True,</w:t>
        <w:br/>
        <w:t xml:space="preserve">        "max_knowledge_items": 20,</w:t>
        <w:br/>
        <w:t xml:space="preserve">        "include_properties": True,</w:t>
        <w:br/>
        <w:t xml:space="preserve">        "max_context_tokens": 3000,</w:t>
        <w:br/>
        <w:t xml:space="preserve">        "relationship_depth": 1,</w:t>
        <w:br/>
        <w:t xml:space="preserve">        "prioritize_recency": True,</w:t>
        <w:br/>
        <w:t xml:space="preserve">        "include_sources": True</w:t>
        <w:br/>
        <w:t xml:space="preserve">    },</w:t>
        <w:br/>
        <w:br/>
        <w:t xml:space="preserve">    # Generation configuration</w:t>
        <w:br/>
        <w:t xml:space="preserve">    "generation": {</w:t>
        <w:br/>
        <w:t xml:space="preserve">        "model": "gpt-4",</w:t>
        <w:br/>
        <w:t xml:space="preserve">        "temperature": 0.7,</w:t>
        <w:br/>
        <w:t xml:space="preserve">        "max_tokens": 1000,</w:t>
        <w:br/>
        <w:t xml:space="preserve">        "streaming_enabled": True,</w:t>
        <w:br/>
        <w:t xml:space="preserve">        "enhancement_types": ["explanation", "similarity", "application"],</w:t>
        <w:br/>
        <w:t xml:space="preserve">        "citation_style": "inline",  # inline, footnote, endnote</w:t>
        <w:br/>
        <w:t xml:space="preserve">        "detail_level": "medium",    # brief, medium, detailed</w:t>
        <w:br/>
        <w:t xml:space="preserve">        "include_source_properties": True,</w:t>
        <w:br/>
        <w:t xml:space="preserve">        "include_confidence_scores": True,</w:t>
        <w:br/>
        <w:t xml:space="preserve">        "structured_response": True</w:t>
        <w:br/>
        <w:t xml:space="preserve">    },</w:t>
        <w:br/>
        <w:br/>
        <w:t xml:space="preserve">    # Tracking configuration</w:t>
        <w:br/>
        <w:t xml:space="preserve">    "tracking_enabled": True,</w:t>
        <w:br/>
        <w:t xml:space="preserve">    "log_level": "info",</w:t>
        <w:br/>
        <w:t xml:space="preserve">    "metrics_enabled": True,</w:t>
        <w:br/>
        <w:t xml:space="preserve">    "feedback_collection": True</w:t>
        <w:br/>
        <w:t>}</w:t>
        <w:br/>
      </w:r>
    </w:p>
    <w:p>
      <w:pPr>
        <w:pStyle w:val="Heading4"/>
      </w:pPr>
      <w:r>
        <w:t>API Reference</w:t>
      </w:r>
    </w:p>
    <w:p>
      <w:r>
        <w:t>For a complete API reference, see the code documentation in each module or refer to:</w:t>
      </w:r>
    </w:p>
    <w:p>
      <w:pPr>
        <w:pStyle w:val="ListBullet"/>
      </w:pPr>
      <w:r>
        <w:t>TypeScript API: packages/ml/src/rag-bridge.ts</w:t>
      </w:r>
    </w:p>
    <w:p>
      <w:pPr>
        <w:pStyle w:val="ListBullet"/>
      </w:pPr>
      <w:r>
        <w:t>Python API: packages/ml/python/material_rag_service.py</w:t>
      </w:r>
    </w:p>
    <w:p>
      <w:r>
        <w:rPr>
          <w:rFonts w:ascii="Courier New" w:hAnsi="Courier New"/>
          <w:sz w:val="18"/>
        </w:rPr>
        <w:t>packages/ml/src/rag-bridge.ts</w:t>
      </w:r>
    </w:p>
    <w:p>
      <w:r>
        <w:rPr>
          <w:rFonts w:ascii="Courier New" w:hAnsi="Courier New"/>
          <w:sz w:val="18"/>
        </w:rPr>
        <w:t>packages/ml/python/material_rag_service.py</w:t>
      </w:r>
    </w:p>
    <w:p>
      <w:r>
        <w:br w:type="page"/>
      </w:r>
    </w:p>
    <w:p>
      <w:pPr>
        <w:pStyle w:val="Heading1"/>
        <w:jc w:val="center"/>
      </w:pPr>
      <w:r>
        <w:t>Readme Site Deployment</w:t>
      </w:r>
    </w:p>
    <w:p>
      <w:r>
        <w:t>Source: readme/readme-site-deployment.md</w:t>
      </w:r>
    </w:p>
    <w:p>
      <w:r>
        <w:t>---</w:t>
      </w:r>
    </w:p>
    <w:p>
      <w:pPr>
        <w:pStyle w:val="Heading2"/>
      </w:pPr>
      <w:r>
        <w:t>KAI Documentation Site Deployment</w:t>
      </w:r>
    </w:p>
    <w:p>
      <w:r>
        <w:t>This guide explains how to deploy the KAI documentation as a website with a sidebar navigation to https://github.com/Basilakis/kai-readme.github.io.</w:t>
      </w:r>
    </w:p>
    <w:p>
      <w:pPr>
        <w:pStyle w:val="Heading3"/>
      </w:pPr>
      <w:r>
        <w:t>Overview</w:t>
      </w:r>
    </w:p>
    <w:p>
      <w:r>
        <w:t>The deployment process:</w:t>
      </w:r>
    </w:p>
    <w:p>
      <w:pPr>
        <w:pStyle w:val="ListNumber"/>
      </w:pPr>
      <w:r>
        <w:t>Converts all markdown files in the /readme/ folder to Docusaurus-compatible format</w:t>
      </w:r>
    </w:p>
    <w:p>
      <w:pPr>
        <w:pStyle w:val="ListNumber"/>
      </w:pPr>
      <w:r>
        <w:t>Organizes them into categories for the sidebar</w:t>
      </w:r>
    </w:p>
    <w:p>
      <w:pPr>
        <w:pStyle w:val="ListNumber"/>
      </w:pPr>
      <w:r>
        <w:t>Builds a Docusaurus site</w:t>
      </w:r>
    </w:p>
    <w:p>
      <w:pPr>
        <w:pStyle w:val="ListNumber"/>
      </w:pPr>
      <w:r>
        <w:t>Deploys the site to GitHub Pages</w:t>
      </w:r>
    </w:p>
    <w:p>
      <w:r>
        <w:rPr>
          <w:rFonts w:ascii="Courier New" w:hAnsi="Courier New"/>
          <w:sz w:val="18"/>
        </w:rPr>
        <w:t>/readme/</w:t>
      </w:r>
    </w:p>
    <w:p>
      <w:pPr>
        <w:pStyle w:val="Heading3"/>
      </w:pPr>
      <w:r>
        <w:t>Setup Instructions</w:t>
      </w:r>
    </w:p>
    <w:p>
      <w:pPr>
        <w:pStyle w:val="Heading4"/>
      </w:pPr>
      <w:r>
        <w:t>Manual Deployment</w:t>
      </w:r>
    </w:p>
    <w:p>
      <w:r>
        <w:t>To manually deploy the documentation site:</w:t>
      </w:r>
    </w:p>
    <w:p>
      <w:pPr>
        <w:pStyle w:val="ListNumber"/>
      </w:pPr>
      <w:r>
        <w:t>Make sure you have Node.js 20 or later installed</w:t>
      </w:r>
    </w:p>
    <w:p>
      <w:pPr>
        <w:pStyle w:val="ListNumber"/>
      </w:pPr>
      <w:r>
        <w:t>Run the deployment script:</w:t>
      </w:r>
    </w:p>
    <w:p>
      <w:r>
        <w:rPr>
          <w:rFonts w:ascii="Courier New" w:hAnsi="Courier New"/>
          <w:sz w:val="18"/>
        </w:rPr>
        <w:t># Make the script executable</w:t>
        <w:br/>
        <w:t>chmod +x deploy-readme-site.sh</w:t>
        <w:br/>
        <w:br/>
        <w:t># Run the script</w:t>
        <w:br/>
        <w:t>./deploy-readme-site.sh</w:t>
        <w:br/>
      </w:r>
    </w:p>
    <w:p>
      <w:r>
        <w:rPr>
          <w:rFonts w:ascii="Courier New" w:hAnsi="Courier New"/>
          <w:sz w:val="18"/>
        </w:rPr>
        <w:t># Make the script executable</w:t>
        <w:br/>
        <w:t>chmod +x deploy-readme-site.sh</w:t>
        <w:br/>
        <w:br/>
        <w:t># Run the script</w:t>
        <w:br/>
        <w:t>./deploy-readme-site.sh</w:t>
        <w:br/>
      </w:r>
    </w:p>
    <w:p>
      <w:pPr>
        <w:pStyle w:val="ListNumber"/>
      </w:pPr>
      <w:r>
        <w:t>The script will:</w:t>
      </w:r>
    </w:p>
    <w:p>
      <w:pPr>
        <w:pStyle w:val="ListNumber"/>
      </w:pPr>
      <w:r>
        <w:t>Create a temporary Docusaurus site</w:t>
      </w:r>
    </w:p>
    <w:p>
      <w:pPr>
        <w:pStyle w:val="ListNumber"/>
      </w:pPr>
      <w:r>
        <w:t>Process all markdown files from the /readme/ folder</w:t>
      </w:r>
    </w:p>
    <w:p>
      <w:pPr>
        <w:pStyle w:val="ListNumber"/>
      </w:pPr>
      <w:r>
        <w:t>Build the site</w:t>
      </w:r>
    </w:p>
    <w:p>
      <w:pPr>
        <w:pStyle w:val="ListNumber"/>
      </w:pPr>
      <w:r>
        <w:br/>
        <w:t>Provide instructions for deployment</w:t>
        <w:br/>
      </w:r>
    </w:p>
    <w:p>
      <w:pPr>
        <w:pStyle w:val="ListNumber"/>
      </w:pPr>
      <w:r>
        <w:br/>
        <w:t>To test the site locally:</w:t>
        <w:br/>
      </w:r>
    </w:p>
    <w:p>
      <w:r>
        <w:rPr>
          <w:rFonts w:ascii="Courier New" w:hAnsi="Courier New"/>
          <w:sz w:val="18"/>
        </w:rPr>
        <w:t>/readme/</w:t>
      </w:r>
    </w:p>
    <w:p>
      <w:r>
        <w:t>Provide instructions for deployment</w:t>
      </w:r>
    </w:p>
    <w:p>
      <w:r>
        <w:t>To test the site locally:</w:t>
      </w:r>
    </w:p>
    <w:p>
      <w:r>
        <w:rPr>
          <w:rFonts w:ascii="Courier New" w:hAnsi="Courier New"/>
          <w:sz w:val="18"/>
        </w:rPr>
        <w:t>cd kai-docs-temp</w:t>
        <w:br/>
        <w:t>npm run start</w:t>
        <w:br/>
      </w:r>
    </w:p>
    <w:p>
      <w:r>
        <w:rPr>
          <w:rFonts w:ascii="Courier New" w:hAnsi="Courier New"/>
          <w:sz w:val="18"/>
        </w:rPr>
        <w:t>cd kai-docs-temp</w:t>
        <w:br/>
        <w:t>npm run start</w:t>
        <w:br/>
      </w:r>
    </w:p>
    <w:p>
      <w:pPr>
        <w:pStyle w:val="Heading4"/>
      </w:pPr>
      <w:r>
        <w:t>Automated Deployment with GitHub Actions</w:t>
      </w:r>
    </w:p>
    <w:p>
      <w:r>
        <w:t>The repository includes a GitHub Actions workflow that automatically deploys the documentation site whenever changes are made to the /readme/ folder.</w:t>
      </w:r>
    </w:p>
    <w:p>
      <w:r>
        <w:rPr>
          <w:rFonts w:ascii="Courier New" w:hAnsi="Courier New"/>
          <w:sz w:val="18"/>
        </w:rPr>
        <w:t>/readme/</w:t>
      </w:r>
    </w:p>
    <w:p>
      <w:r>
        <w:t>To set up automated deployment:</w:t>
      </w:r>
    </w:p>
    <w:p>
      <w:pPr>
        <w:pStyle w:val="ListNumber"/>
      </w:pPr>
      <w:r>
        <w:t>Push this repository to GitHub</w:t>
      </w:r>
    </w:p>
    <w:p>
      <w:pPr>
        <w:pStyle w:val="ListNumber"/>
      </w:pPr>
      <w:r>
        <w:t>The built-in GITHUB_TOKEN should have sufficient permissions for deployment</w:t>
      </w:r>
    </w:p>
    <w:p>
      <w:pPr>
        <w:pStyle w:val="ListNumber"/>
      </w:pPr>
      <w:r>
        <w:t>The workflow will automatically run when changes are pushed to the /readme/ folder</w:t>
      </w:r>
    </w:p>
    <w:p>
      <w:pPr>
        <w:pStyle w:val="ListNumber"/>
      </w:pPr>
      <w:r>
        <w:t>You can also manually trigger the workflow from the Actions tab</w:t>
      </w:r>
    </w:p>
    <w:p>
      <w:r>
        <w:rPr>
          <w:rFonts w:ascii="Courier New" w:hAnsi="Courier New"/>
          <w:sz w:val="18"/>
        </w:rPr>
        <w:t>/readme/</w:t>
      </w:r>
    </w:p>
    <w:p>
      <w:pPr>
        <w:pStyle w:val="Heading3"/>
      </w:pPr>
      <w:r>
        <w:t>Customization</w:t>
      </w:r>
    </w:p>
    <w:p>
      <w:pPr>
        <w:pStyle w:val="Heading4"/>
      </w:pPr>
      <w:r>
        <w:t>Modifying Categories</w:t>
      </w:r>
    </w:p>
    <w:p>
      <w:r>
        <w:t>The documentation is organized into categories in the process-readme-files.js script. To modify the categories:</w:t>
      </w:r>
    </w:p>
    <w:p>
      <w:r>
        <w:rPr>
          <w:rFonts w:ascii="Courier New" w:hAnsi="Courier New"/>
          <w:sz w:val="18"/>
        </w:rPr>
        <w:t>process-readme-files.js</w:t>
      </w:r>
    </w:p>
    <w:p>
      <w:pPr>
        <w:pStyle w:val="ListNumber"/>
      </w:pPr>
      <w:r>
        <w:t>Edit the categories object in process-readme-files.js</w:t>
      </w:r>
    </w:p>
    <w:p>
      <w:pPr>
        <w:pStyle w:val="ListNumber"/>
      </w:pPr>
      <w:r>
        <w:t>Add or remove files from each category</w:t>
      </w:r>
    </w:p>
    <w:p>
      <w:pPr>
        <w:pStyle w:val="ListNumber"/>
      </w:pPr>
      <w:r>
        <w:t>Run the deployment script again</w:t>
      </w:r>
    </w:p>
    <w:p>
      <w:r>
        <w:rPr>
          <w:rFonts w:ascii="Courier New" w:hAnsi="Courier New"/>
          <w:sz w:val="18"/>
        </w:rPr>
        <w:t>categories</w:t>
      </w:r>
    </w:p>
    <w:p>
      <w:r>
        <w:rPr>
          <w:rFonts w:ascii="Courier New" w:hAnsi="Courier New"/>
          <w:sz w:val="18"/>
        </w:rPr>
        <w:t>process-readme-files.js</w:t>
      </w:r>
    </w:p>
    <w:p>
      <w:pPr>
        <w:pStyle w:val="Heading4"/>
      </w:pPr>
      <w:r>
        <w:t>Customizing the Site</w:t>
      </w:r>
    </w:p>
    <w:p>
      <w:r>
        <w:t>To customize the Docusaurus site:</w:t>
      </w:r>
    </w:p>
    <w:p>
      <w:pPr>
        <w:pStyle w:val="ListNumber"/>
      </w:pPr>
      <w:r>
        <w:t>Edit the docusaurus.config.js file in the kai-docs-temp directory</w:t>
      </w:r>
    </w:p>
    <w:p>
      <w:pPr>
        <w:pStyle w:val="ListNumber"/>
      </w:pPr>
      <w:r>
        <w:t>Modify the theme, navigation, or other settings</w:t>
      </w:r>
    </w:p>
    <w:p>
      <w:pPr>
        <w:pStyle w:val="ListNumber"/>
      </w:pPr>
      <w:r>
        <w:t>Run the deployment script again</w:t>
      </w:r>
    </w:p>
    <w:p>
      <w:r>
        <w:rPr>
          <w:rFonts w:ascii="Courier New" w:hAnsi="Courier New"/>
          <w:sz w:val="18"/>
        </w:rPr>
        <w:t>docusaurus.config.js</w:t>
      </w:r>
    </w:p>
    <w:p>
      <w:r>
        <w:rPr>
          <w:rFonts w:ascii="Courier New" w:hAnsi="Courier New"/>
          <w:sz w:val="18"/>
        </w:rPr>
        <w:t>kai-docs-temp</w:t>
      </w:r>
    </w:p>
    <w:p>
      <w:pPr>
        <w:pStyle w:val="Heading3"/>
      </w:pPr>
      <w:r>
        <w:t>Technology Stack</w:t>
      </w:r>
    </w:p>
    <w:p>
      <w:r>
        <w:t>The documentation site is built using:</w:t>
      </w:r>
    </w:p>
    <w:p>
      <w:pPr>
        <w:pStyle w:val="ListNumber"/>
      </w:pPr>
      <w:r>
        <w:t>Docusaurus 3.7 - The latest version of Docusaurus, providing modern features and improved performance</w:t>
      </w:r>
    </w:p>
    <w:p>
      <w:pPr>
        <w:pStyle w:val="ListNumber"/>
      </w:pPr>
      <w:r>
        <w:t>React 18 - For interactive UI components</w:t>
      </w:r>
    </w:p>
    <w:p>
      <w:pPr>
        <w:pStyle w:val="ListNumber"/>
      </w:pPr>
      <w:r>
        <w:t>Node.js 20 - For optimal compatibility with modern JavaScript features</w:t>
      </w:r>
    </w:p>
    <w:p>
      <w:pPr>
        <w:pStyle w:val="ListNumber"/>
      </w:pPr>
      <w:r>
        <w:t>Yarn - For dependency management</w:t>
      </w:r>
    </w:p>
    <w:p>
      <w:pPr>
        <w:pStyle w:val="Heading3"/>
      </w:pPr>
      <w:r>
        <w:t>Troubleshooting</w:t>
      </w:r>
    </w:p>
    <w:p>
      <w:r>
        <w:t>If you encounter issues with the deployment:</w:t>
      </w:r>
    </w:p>
    <w:p>
      <w:pPr>
        <w:pStyle w:val="ListNumber"/>
      </w:pPr>
      <w:r>
        <w:t>Check that all dependencies are installed</w:t>
      </w:r>
    </w:p>
    <w:p>
      <w:pPr>
        <w:pStyle w:val="ListNumber"/>
      </w:pPr>
      <w:r>
        <w:t>Verify that the GitHub token has the correct permissions</w:t>
      </w:r>
    </w:p>
    <w:p>
      <w:pPr>
        <w:pStyle w:val="ListNumber"/>
      </w:pPr>
      <w:r>
        <w:t>Check the GitHub Actions logs for any errors</w:t>
      </w:r>
    </w:p>
    <w:p>
      <w:pPr>
        <w:pStyle w:val="ListNumber"/>
      </w:pPr>
      <w:r>
        <w:t>Ensure the repository settings allow GitHub Pages deployment</w:t>
      </w:r>
    </w:p>
    <w:p>
      <w:pPr>
        <w:pStyle w:val="Heading4"/>
      </w:pPr>
      <w:r>
        <w:t>Common Issues</w:t>
      </w:r>
    </w:p>
    <w:p>
      <w:pPr>
        <w:pStyle w:val="Heading5"/>
      </w:pPr>
      <w:r>
        <w:t>EUNSUPPORTEDPROTOCOL Error</w:t>
      </w:r>
    </w:p>
    <w:p>
      <w:r>
        <w:t>If you see an error like npm error code EUNSUPPORTEDPROTOCOL or Unsupported URL Type "workspace:", this is because some Docusaurus templates use workspace protocol references in the package.json file. Our solution avoids this issue by:</w:t>
      </w:r>
    </w:p>
    <w:p>
      <w:r>
        <w:rPr>
          <w:rFonts w:ascii="Courier New" w:hAnsi="Courier New"/>
          <w:sz w:val="18"/>
        </w:rPr>
        <w:t>npm error code EUNSUPPORTEDPROTOCOL</w:t>
      </w:r>
    </w:p>
    <w:p>
      <w:r>
        <w:rPr>
          <w:rFonts w:ascii="Courier New" w:hAnsi="Courier New"/>
          <w:sz w:val="18"/>
        </w:rPr>
        <w:t>Unsupported URL Type "workspace:"</w:t>
      </w:r>
    </w:p>
    <w:p>
      <w:pPr>
        <w:pStyle w:val="ListNumber"/>
      </w:pPr>
      <w:r>
        <w:t>Creating a custom Docusaurus setup from scratch instead of using the default template</w:t>
      </w:r>
    </w:p>
    <w:p>
      <w:pPr>
        <w:pStyle w:val="ListNumber"/>
      </w:pPr>
      <w:r>
        <w:t>Using ES modules syntax instead of CommonJS</w:t>
      </w:r>
    </w:p>
    <w:p>
      <w:pPr>
        <w:pStyle w:val="ListNumber"/>
      </w:pPr>
      <w:r>
        <w:t>Using Yarn instead of npm for installation when available</w:t>
      </w:r>
    </w:p>
    <w:p>
      <w:r>
        <w:t>This approach completely avoids the workspace protocol issue and provides a modern, stable deployment process.</w:t>
      </w:r>
    </w:p>
    <w:p>
      <w:pPr>
        <w:pStyle w:val="Heading3"/>
      </w:pPr>
      <w:r>
        <w:t>Requirements</w:t>
      </w:r>
    </w:p>
    <w:p>
      <w:pPr>
        <w:pStyle w:val="ListBullet"/>
      </w:pPr>
      <w:r>
        <w:t>Node.js 20 or higher</w:t>
      </w:r>
    </w:p>
    <w:p>
      <w:pPr>
        <w:pStyle w:val="ListBullet"/>
      </w:pPr>
      <w:r>
        <w:t>Git</w:t>
      </w:r>
    </w:p>
    <w:p>
      <w:pPr>
        <w:pStyle w:val="ListBullet"/>
      </w:pPr>
      <w:r>
        <w:t>GitHub account with permissions to create repositories</w:t>
      </w:r>
    </w:p>
    <w:p>
      <w:pPr>
        <w:pStyle w:val="Heading3"/>
      </w:pPr>
      <w:r>
        <w:t>Additional Resources</w:t>
      </w:r>
    </w:p>
    <w:p>
      <w:pPr>
        <w:pStyle w:val="ListBullet"/>
      </w:pPr>
      <w:r>
        <w:t>Docusaurus Documentation</w:t>
      </w:r>
    </w:p>
    <w:p>
      <w:pPr>
        <w:pStyle w:val="ListBullet"/>
      </w:pPr>
      <w:r>
        <w:t>GitHub Pages Documentation</w:t>
      </w:r>
    </w:p>
    <w:p>
      <w:pPr>
        <w:pStyle w:val="ListBullet"/>
      </w:pPr>
      <w:r>
        <w:t>GitHub Actions Documentation</w:t>
      </w:r>
    </w:p>
    <w:p>
      <w:r>
        <w:br w:type="page"/>
      </w:r>
    </w:p>
    <w:p>
      <w:pPr>
        <w:pStyle w:val="Heading1"/>
        <w:jc w:val="center"/>
      </w:pPr>
      <w:r>
        <w:t>Recognition Assistant</w:t>
      </w:r>
    </w:p>
    <w:p>
      <w:r>
        <w:t>Source: readme/recognition-assistant.md</w:t>
      </w:r>
    </w:p>
    <w:p>
      <w:r>
        <w:t>---</w:t>
      </w:r>
    </w:p>
    <w:p>
      <w:pPr>
        <w:pStyle w:val="Heading2"/>
      </w:pPr>
      <w:r>
        <w:t>Recognition Assistant</w:t>
      </w:r>
    </w:p>
    <w:p>
      <w:r>
        <w:t>This document provides detailed information about the Recognition Assistant, a specialized crewAI agent designed to enhance the material recognition workflow within the KAI platform.</w:t>
      </w:r>
    </w:p>
    <w:p>
      <w:pPr>
        <w:pStyle w:val="Heading3"/>
      </w:pPr>
      <w:r>
        <w:t>Overview</w:t>
      </w:r>
    </w:p>
    <w:p>
      <w:r>
        <w:t>The Recognition Assistant uses artificial intelligence to help users identify and analyze materials through image recognition. It guides users through the recognition process, analyzes results, and provides detailed insights about materials to enhance the overall material identification experience.</w:t>
      </w:r>
    </w:p>
    <w:p>
      <w:pPr>
        <w:pStyle w:val="Heading3"/>
      </w:pPr>
      <w:r>
        <w:t>Key Capabilities</w:t>
      </w:r>
    </w:p>
    <w:p>
      <w:r>
        <w:t>The Recognition Assistant offers multiple specialized functions:</w:t>
      </w:r>
    </w:p>
    <w:p>
      <w:pPr>
        <w:pStyle w:val="ListNumber"/>
      </w:pPr>
      <w:r>
        <w:t>Image Processing Guidance</w:t>
      </w:r>
    </w:p>
    <w:p>
      <w:pPr>
        <w:pStyle w:val="ListNumber"/>
      </w:pPr>
      <w:r>
        <w:t>Provide advice on capturing optimal images of materials</w:t>
      </w:r>
    </w:p>
    <w:p>
      <w:pPr>
        <w:pStyle w:val="ListNumber"/>
      </w:pPr>
      <w:r>
        <w:t>Suggest improvements for image quality to enhance recognition</w:t>
      </w:r>
    </w:p>
    <w:p>
      <w:pPr>
        <w:pStyle w:val="ListNumber"/>
      </w:pPr>
      <w:r>
        <w:br/>
        <w:t>Guide users on optimal lighting, angle, and distance</w:t>
        <w:br/>
      </w:r>
    </w:p>
    <w:p>
      <w:pPr>
        <w:pStyle w:val="ListNumber"/>
      </w:pPr>
      <w:r>
        <w:br/>
        <w:t>Recognition Result Analysis</w:t>
        <w:br/>
      </w:r>
    </w:p>
    <w:p>
      <w:pPr>
        <w:pStyle w:val="ListNumber"/>
      </w:pPr>
      <w:r>
        <w:t>Interpret and explain recognition results in detail</w:t>
      </w:r>
    </w:p>
    <w:p>
      <w:pPr>
        <w:pStyle w:val="ListNumber"/>
      </w:pPr>
      <w:r>
        <w:t>Analyze confidence scores and provide context</w:t>
      </w:r>
    </w:p>
    <w:p>
      <w:pPr>
        <w:pStyle w:val="ListNumber"/>
      </w:pPr>
      <w:r>
        <w:t>Compare similar materials and highlight key differences</w:t>
      </w:r>
    </w:p>
    <w:p>
      <w:pPr>
        <w:pStyle w:val="ListNumber"/>
      </w:pPr>
      <w:r>
        <w:br/>
        <w:t>Explain why certain materials were matched</w:t>
        <w:br/>
      </w:r>
    </w:p>
    <w:p>
      <w:pPr>
        <w:pStyle w:val="ListNumber"/>
      </w:pPr>
      <w:r>
        <w:br/>
        <w:t>Material Property Explanation</w:t>
        <w:br/>
      </w:r>
    </w:p>
    <w:p>
      <w:pPr>
        <w:pStyle w:val="ListNumber"/>
      </w:pPr>
      <w:r>
        <w:t>Provide detailed information about material properties</w:t>
      </w:r>
    </w:p>
    <w:p>
      <w:pPr>
        <w:pStyle w:val="ListNumber"/>
      </w:pPr>
      <w:r>
        <w:t>Explain material characteristics, applications, and limitations</w:t>
      </w:r>
    </w:p>
    <w:p>
      <w:pPr>
        <w:pStyle w:val="ListNumber"/>
      </w:pPr>
      <w:r>
        <w:t>Offer insights on material performance in different environments</w:t>
      </w:r>
    </w:p>
    <w:p>
      <w:pPr>
        <w:pStyle w:val="ListNumber"/>
      </w:pPr>
      <w:r>
        <w:br/>
        <w:t>Discuss maintenance requirements and durability factors</w:t>
        <w:br/>
      </w:r>
    </w:p>
    <w:p>
      <w:pPr>
        <w:pStyle w:val="ListNumber"/>
      </w:pPr>
      <w:r>
        <w:br/>
        <w:t>Alternative Suggestion</w:t>
        <w:br/>
      </w:r>
    </w:p>
    <w:p>
      <w:pPr>
        <w:pStyle w:val="ListNumber"/>
      </w:pPr>
      <w:r>
        <w:t>Recommend alternative materials with similar properties</w:t>
      </w:r>
    </w:p>
    <w:p>
      <w:pPr>
        <w:pStyle w:val="ListNumber"/>
      </w:pPr>
      <w:r>
        <w:t>Suggest materials that might better suit specific applications</w:t>
      </w:r>
    </w:p>
    <w:p>
      <w:pPr>
        <w:pStyle w:val="ListNumber"/>
      </w:pPr>
      <w:r>
        <w:t>Compare pros and cons of different material options</w:t>
      </w:r>
    </w:p>
    <w:p>
      <w:pPr>
        <w:pStyle w:val="ListNumber"/>
      </w:pPr>
      <w:r>
        <w:br/>
        <w:t>Provide context on availability and cost considerations</w:t>
        <w:br/>
      </w:r>
    </w:p>
    <w:p>
      <w:pPr>
        <w:pStyle w:val="ListNumber"/>
      </w:pPr>
      <w:r>
        <w:br/>
        <w:t>Educational Support</w:t>
        <w:br/>
      </w:r>
    </w:p>
    <w:p>
      <w:pPr>
        <w:pStyle w:val="ListNumber"/>
      </w:pPr>
      <w:r>
        <w:t>Explain material terminology and concepts</w:t>
      </w:r>
    </w:p>
    <w:p>
      <w:pPr>
        <w:pStyle w:val="ListNumber"/>
      </w:pPr>
      <w:r>
        <w:t>Provide historical context for different material types</w:t>
      </w:r>
    </w:p>
    <w:p>
      <w:pPr>
        <w:pStyle w:val="ListNumber"/>
      </w:pPr>
      <w:r>
        <w:t>Help users understand material classification systems</w:t>
      </w:r>
    </w:p>
    <w:p>
      <w:pPr>
        <w:pStyle w:val="ListNumber"/>
      </w:pPr>
      <w:r>
        <w:t>Answer detailed questions about construction materials</w:t>
      </w:r>
    </w:p>
    <w:p>
      <w:r>
        <w:t>Guide users on optimal lighting, angle, and distance</w:t>
      </w:r>
    </w:p>
    <w:p>
      <w:r>
        <w:t>Recognition Result Analysis</w:t>
      </w:r>
    </w:p>
    <w:p>
      <w:r>
        <w:t>Explain why certain materials were matched</w:t>
      </w:r>
    </w:p>
    <w:p>
      <w:r>
        <w:t>Material Property Explanation</w:t>
      </w:r>
    </w:p>
    <w:p>
      <w:r>
        <w:t>Discuss maintenance requirements and durability factors</w:t>
      </w:r>
    </w:p>
    <w:p>
      <w:r>
        <w:t>Alternative Suggestion</w:t>
      </w:r>
    </w:p>
    <w:p>
      <w:r>
        <w:t>Provide context on availability and cost considerations</w:t>
      </w:r>
    </w:p>
    <w:p>
      <w:r>
        <w:t>Educational Support</w:t>
      </w:r>
    </w:p>
    <w:p>
      <w:pPr>
        <w:pStyle w:val="Heading3"/>
      </w:pPr>
      <w:r>
        <w:t>Architecture</w:t>
      </w:r>
    </w:p>
    <w:p>
      <w:r>
        <w:t>The Recognition Assistant integrates with the broader KAI platform through several key components:</w:t>
      </w:r>
    </w:p>
    <w:p>
      <w:pPr>
        <w:pStyle w:val="Heading4"/>
      </w:pPr>
      <w:r>
        <w:t>Component Structure</w:t>
      </w:r>
    </w:p>
    <w:p>
      <w:r>
        <w:rPr>
          <w:rFonts w:ascii="Courier New" w:hAnsi="Courier New"/>
          <w:sz w:val="18"/>
        </w:rPr>
        <w:t>packages/</w:t>
        <w:br/>
        <w:t>├── agents/</w:t>
        <w:br/>
        <w:t>│   ├── src/</w:t>
        <w:br/>
        <w:t>│   │   ├── frontend/</w:t>
        <w:br/>
        <w:t>│   │   │   └── recognitionAssistant.ts   # Agent implementation</w:t>
        <w:br/>
        <w:t>│   │   ├── services/</w:t>
        <w:br/>
        <w:t>│   │   │   └── serviceFactory.ts         # Service creation system</w:t>
        <w:br/>
        <w:t>│   │   ├── tools/</w:t>
        <w:br/>
        <w:t>│   │   │   ├── materialSearch.ts         # Material search tool</w:t>
        <w:br/>
        <w:t>│   │   │   ├── imageAnalysis.ts          # Image analysis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RecognitionPanel.tsx  # Client-side interface</w:t>
        <w:br/>
        <w:t xml:space="preserve">                └── AgentDashboard.tsx    # Agent integration in UI</w:t>
        <w:br/>
      </w:r>
    </w:p>
    <w:p>
      <w:r>
        <w:rPr>
          <w:rFonts w:ascii="Courier New" w:hAnsi="Courier New"/>
          <w:sz w:val="18"/>
        </w:rPr>
        <w:t>packages/</w:t>
        <w:br/>
        <w:t>├── agents/</w:t>
        <w:br/>
        <w:t>│   ├── src/</w:t>
        <w:br/>
        <w:t>│   │   ├── frontend/</w:t>
        <w:br/>
        <w:t>│   │   │   └── recognitionAssistant.ts   # Agent implementation</w:t>
        <w:br/>
        <w:t>│   │   ├── services/</w:t>
        <w:br/>
        <w:t>│   │   │   └── serviceFactory.ts         # Service creation system</w:t>
        <w:br/>
        <w:t>│   │   ├── tools/</w:t>
        <w:br/>
        <w:t>│   │   │   ├── materialSearch.ts         # Material search tool</w:t>
        <w:br/>
        <w:t>│   │   │   ├── imageAnalysis.ts          # Image analysis tool</w:t>
        <w:br/>
        <w:t>│   │   │   ├── vectorSearch.ts           # Vector search tool</w:t>
        <w:br/>
        <w:t>│   │   │   └── index.ts                  # Tool exports</w:t>
        <w:br/>
        <w:t>│   │   └── core/</w:t>
        <w:br/>
        <w:t>│   │       └── types.ts                  # Agent type definitions</w:t>
        <w:br/>
        <w:t>└── client/</w:t>
        <w:br/>
        <w:t xml:space="preserve">    └── src/</w:t>
        <w:br/>
        <w:t xml:space="preserve">        └── components/</w:t>
        <w:br/>
        <w:t xml:space="preserve">            └── agents/</w:t>
        <w:br/>
        <w:t xml:space="preserve">                ├── RecognitionPanel.tsx  # Client-side interface</w:t>
        <w:br/>
        <w:t xml:space="preserve">                └── AgentDashboard.tsx    # Agent integration in UI</w:t>
        <w:br/>
      </w:r>
    </w:p>
    <w:p>
      <w:pPr>
        <w:pStyle w:val="Heading4"/>
      </w:pPr>
      <w:r>
        <w:t>Architectural Layers</w:t>
      </w:r>
    </w:p>
    <w:p>
      <w:pPr>
        <w:pStyle w:val="ListNumber"/>
      </w:pPr>
      <w:r>
        <w:t>Agent Layer (recognitionAssistant.ts)</w:t>
      </w:r>
    </w:p>
    <w:p>
      <w:pPr>
        <w:pStyle w:val="ListNumber"/>
      </w:pPr>
      <w:r>
        <w:t>Implements the agent's core capabilities</w:t>
      </w:r>
    </w:p>
    <w:p>
      <w:pPr>
        <w:pStyle w:val="ListNumber"/>
      </w:pPr>
      <w:r>
        <w:t>Defines specialized methods for recognition tasks</w:t>
      </w:r>
    </w:p>
    <w:p>
      <w:pPr>
        <w:pStyle w:val="ListNumber"/>
      </w:pPr>
      <w:r>
        <w:t>Processes user inputs and image uploads</w:t>
      </w:r>
    </w:p>
    <w:p>
      <w:pPr>
        <w:pStyle w:val="ListNumber"/>
      </w:pPr>
      <w:r>
        <w:br/>
        <w:t>Manages context for recognition operations</w:t>
        <w:br/>
      </w:r>
    </w:p>
    <w:p>
      <w:pPr>
        <w:pStyle w:val="ListNumber"/>
      </w:pPr>
      <w:r>
        <w:br/>
        <w:t>Service Layer (via ServiceFactory)</w:t>
        <w:br/>
      </w:r>
    </w:p>
    <w:p>
      <w:pPr>
        <w:pStyle w:val="ListNumber"/>
      </w:pPr>
      <w:r>
        <w:t>Provides access to material data and recognition systems</w:t>
      </w:r>
    </w:p>
    <w:p>
      <w:pPr>
        <w:pStyle w:val="ListNumber"/>
      </w:pPr>
      <w:r>
        <w:t>Handles API communication with error management</w:t>
      </w:r>
    </w:p>
    <w:p>
      <w:pPr>
        <w:pStyle w:val="ListNumber"/>
      </w:pPr>
      <w:r>
        <w:t>Formats requests and responses appropriately</w:t>
      </w:r>
    </w:p>
    <w:p>
      <w:pPr>
        <w:pStyle w:val="ListNumber"/>
      </w:pPr>
      <w:r>
        <w:br/>
        <w:t>Acts as a bridge to backend services</w:t>
        <w:br/>
      </w:r>
    </w:p>
    <w:p>
      <w:pPr>
        <w:pStyle w:val="ListNumber"/>
      </w:pPr>
      <w:r>
        <w:br/>
        <w:t>Tool Layer (materialSearch, imageAnalysis, vectorSearch)</w:t>
        <w:br/>
      </w:r>
    </w:p>
    <w:p>
      <w:pPr>
        <w:pStyle w:val="ListNumber"/>
      </w:pPr>
      <w:r>
        <w:t>Implements specialized tools for the agent to use</w:t>
      </w:r>
    </w:p>
    <w:p>
      <w:pPr>
        <w:pStyle w:val="ListNumber"/>
      </w:pPr>
      <w:r>
        <w:t>Enables material database queries</w:t>
      </w:r>
    </w:p>
    <w:p>
      <w:pPr>
        <w:pStyle w:val="ListNumber"/>
      </w:pPr>
      <w:r>
        <w:t>Provides image analysis capabilities</w:t>
      </w:r>
    </w:p>
    <w:p>
      <w:pPr>
        <w:pStyle w:val="ListNumber"/>
      </w:pPr>
      <w:r>
        <w:br/>
        <w:t>Facilitates vector-based similarity searches</w:t>
        <w:br/>
      </w:r>
    </w:p>
    <w:p>
      <w:pPr>
        <w:pStyle w:val="ListNumber"/>
      </w:pPr>
      <w:r>
        <w:br/>
        <w:t>UI Layer (RecognitionPanel.tsx)</w:t>
        <w:br/>
      </w:r>
    </w:p>
    <w:p>
      <w:pPr>
        <w:pStyle w:val="ListNumber"/>
      </w:pPr>
      <w:r>
        <w:t>Presents the agent's capabilities in the user interface</w:t>
      </w:r>
    </w:p>
    <w:p>
      <w:pPr>
        <w:pStyle w:val="ListNumber"/>
      </w:pPr>
      <w:r>
        <w:t>Handles image upload and display</w:t>
      </w:r>
    </w:p>
    <w:p>
      <w:pPr>
        <w:pStyle w:val="ListNumber"/>
      </w:pPr>
      <w:r>
        <w:t>Shows recognition results and agent insights</w:t>
      </w:r>
    </w:p>
    <w:p>
      <w:pPr>
        <w:pStyle w:val="ListNumber"/>
      </w:pPr>
      <w:r>
        <w:t>Provides chat interface for agent interaction</w:t>
      </w:r>
    </w:p>
    <w:p>
      <w:r>
        <w:rPr>
          <w:rFonts w:ascii="Courier New" w:hAnsi="Courier New"/>
          <w:sz w:val="18"/>
        </w:rPr>
        <w:t>recognitionAssistant.ts</w:t>
      </w:r>
    </w:p>
    <w:p>
      <w:r>
        <w:t>Manages context for recognition operations</w:t>
      </w:r>
    </w:p>
    <w:p>
      <w:r>
        <w:t>Service Layer (via ServiceFactory)</w:t>
      </w:r>
    </w:p>
    <w:p>
      <w:r>
        <w:t>Acts as a bridge to backend services</w:t>
      </w:r>
    </w:p>
    <w:p>
      <w:r>
        <w:t>Tool Layer (materialSearch, imageAnalysis, vectorSearch)</w:t>
      </w:r>
    </w:p>
    <w:p>
      <w:r>
        <w:t>Facilitates vector-based similarity searches</w:t>
      </w:r>
    </w:p>
    <w:p>
      <w:r>
        <w:t>UI Layer (RecognitionPanel.tsx)</w:t>
      </w:r>
    </w:p>
    <w:p>
      <w:r>
        <w:rPr>
          <w:rFonts w:ascii="Courier New" w:hAnsi="Courier New"/>
          <w:sz w:val="18"/>
        </w:rPr>
        <w:t>RecognitionPanel.tsx</w:t>
      </w:r>
    </w:p>
    <w:p>
      <w:pPr>
        <w:pStyle w:val="Heading3"/>
      </w:pPr>
      <w:r>
        <w:t>Implementation Details</w:t>
      </w:r>
    </w:p>
    <w:p>
      <w:pPr>
        <w:pStyle w:val="Heading4"/>
      </w:pPr>
      <w:r>
        <w:t>Agent Implementation</w:t>
      </w:r>
    </w:p>
    <w:p>
      <w:r>
        <w:t>The Recognition Assistant is a UserFacingAgent type that implements several specialized methods for recognition tasks:</w:t>
      </w:r>
    </w:p>
    <w:p>
      <w:r>
        <w:rPr>
          <w:rFonts w:ascii="Courier New" w:hAnsi="Courier New"/>
          <w:sz w:val="18"/>
        </w:rPr>
        <w:t>export class RecognitionAssistant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Recognition-specific methods</w:t>
        <w:br/>
        <w:t xml:space="preserve">  public async processUserInput(input: string, context?: Record&lt;string, any&gt;): Promise&lt;string&gt;;</w:t>
        <w:br/>
        <w:t xml:space="preserve">  public async processImage(imageUrl: string, metadata?: Record&lt;string, any&gt;): Promise&lt;string&gt;;</w:t>
        <w:br/>
        <w:t xml:space="preserve">  public async analyzeRecognitionResults(results: any[], context?: Record&lt;string, any&gt;): Promise&lt;string&gt;;</w:t>
        <w:br/>
        <w:t xml:space="preserve">  public async suggestImageImprovements(imageUrl: string, issues: string[]): Promise&lt;string&gt;;</w:t>
        <w:br/>
        <w:t>}</w:t>
        <w:br/>
      </w:r>
    </w:p>
    <w:p>
      <w:r>
        <w:rPr>
          <w:rFonts w:ascii="Courier New" w:hAnsi="Courier New"/>
          <w:sz w:val="18"/>
        </w:rPr>
        <w:t>export class RecognitionAssistant implements UserFacingAgent {</w:t>
        <w:br/>
        <w:t xml:space="preserve">  // Standard UserFacingAgent properties</w:t>
        <w:br/>
        <w:t xml:space="preserve">  public id: string;</w:t>
        <w:br/>
        <w:t xml:space="preserve">  public type: AgentType;</w:t>
        <w:br/>
        <w:t xml:space="preserve">  public name: string;</w:t>
        <w:br/>
        <w:t xml:space="preserve">  public description: string;</w:t>
        <w:br/>
        <w:t xml:space="preserve">  public agent: Agent;</w:t>
        <w:br/>
        <w:t xml:space="preserve">  public config: AgentConfig;</w:t>
        <w:br/>
        <w:br/>
        <w:t xml:space="preserve">  // Recognition-specific methods</w:t>
        <w:br/>
        <w:t xml:space="preserve">  public async processUserInput(input: string, context?: Record&lt;string, any&gt;): Promise&lt;string&gt;;</w:t>
        <w:br/>
        <w:t xml:space="preserve">  public async processImage(imageUrl: string, metadata?: Record&lt;string, any&gt;): Promise&lt;string&gt;;</w:t>
        <w:br/>
        <w:t xml:space="preserve">  public async analyzeRecognitionResults(results: any[], context?: Record&lt;string, any&gt;): Promise&lt;string&gt;;</w:t>
        <w:br/>
        <w:t xml:space="preserve">  public async suggestImageImprovements(imageUrl: string, issues: string[]): Promise&lt;string&gt;;</w:t>
        <w:br/>
        <w:t>}</w:t>
        <w:br/>
      </w:r>
    </w:p>
    <w:p>
      <w:pPr>
        <w:pStyle w:val="Heading4"/>
      </w:pPr>
      <w:r>
        <w:t>Agent Tools</w:t>
      </w:r>
    </w:p>
    <w:p>
      <w:r>
        <w:t>The Recognition Assistant leverages specialized tools to perform its tasks:</w:t>
      </w:r>
    </w:p>
    <w:p>
      <w:r>
        <w:rPr>
          <w:rFonts w:ascii="Courier New" w:hAnsi="Courier New"/>
          <w:sz w:val="18"/>
        </w:rPr>
        <w:t>// Tool for searching materials in the database</w:t>
        <w:br/>
        <w:t>const materialSearchTool = await createMaterialSearchTool();</w:t>
        <w:br/>
        <w:br/>
        <w:t>// Tool for analyzing images</w:t>
        <w:br/>
        <w:t>const imageAnalysisTool = await createImageAnalysisTool();</w:t>
        <w:br/>
        <w:br/>
        <w:t>// Tool for performing vector-based similarity searches</w:t>
        <w:br/>
        <w:t>const vectorSearchTool = await createVectorSearchTool();</w:t>
        <w:br/>
        <w:br/>
        <w:t>// Create a Recognition Assistant with tools</w:t>
        <w:br/>
        <w:t>const tools: Tool[] = [</w:t>
        <w:br/>
        <w:t xml:space="preserve">  materialSearchTool,</w:t>
        <w:br/>
        <w:t xml:space="preserve">  imageAnalysisTool,</w:t>
        <w:br/>
        <w:t xml:space="preserve">  vectorSearchTool</w:t>
        <w:br/>
        <w:t>];</w:t>
        <w:br/>
      </w:r>
    </w:p>
    <w:p>
      <w:r>
        <w:rPr>
          <w:rFonts w:ascii="Courier New" w:hAnsi="Courier New"/>
          <w:sz w:val="18"/>
        </w:rPr>
        <w:t>// Tool for searching materials in the database</w:t>
        <w:br/>
        <w:t>const materialSearchTool = await createMaterialSearchTool();</w:t>
        <w:br/>
        <w:br/>
        <w:t>// Tool for analyzing images</w:t>
        <w:br/>
        <w:t>const imageAnalysisTool = await createImageAnalysisTool();</w:t>
        <w:br/>
        <w:br/>
        <w:t>// Tool for performing vector-based similarity searches</w:t>
        <w:br/>
        <w:t>const vectorSearchTool = await createVectorSearchTool();</w:t>
        <w:br/>
        <w:br/>
        <w:t>// Create a Recognition Assistant with tools</w:t>
        <w:br/>
        <w:t>const tools: Tool[] = [</w:t>
        <w:br/>
        <w:t xml:space="preserve">  materialSearchTool,</w:t>
        <w:br/>
        <w:t xml:space="preserve">  imageAnalysisTool,</w:t>
        <w:br/>
        <w:t xml:space="preserve">  vectorSearchTool</w:t>
        <w:br/>
        <w:t>];</w:t>
        <w:br/>
      </w:r>
    </w:p>
    <w:p>
      <w:pPr>
        <w:pStyle w:val="Heading4"/>
      </w:pPr>
      <w:r>
        <w:t>Client-Side Integration</w:t>
      </w:r>
    </w:p>
    <w:p>
      <w:r>
        <w:t>The Recognition Assistant is integrated into the client interface through a specialized panel that provides:</w:t>
      </w:r>
    </w:p>
    <w:p>
      <w:pPr>
        <w:pStyle w:val="ListNumber"/>
      </w:pPr>
      <w:r>
        <w:t>Image Upload Area - For submitting materials for recognition</w:t>
      </w:r>
    </w:p>
    <w:p>
      <w:pPr>
        <w:pStyle w:val="ListNumber"/>
      </w:pPr>
      <w:r>
        <w:t>Results Display - For viewing recognition results with confidence scores</w:t>
      </w:r>
    </w:p>
    <w:p>
      <w:pPr>
        <w:pStyle w:val="ListNumber"/>
      </w:pPr>
      <w:r>
        <w:t>Chat Interface - For interacting with the agent about results</w:t>
      </w:r>
    </w:p>
    <w:p>
      <w:pPr>
        <w:pStyle w:val="ListNumber"/>
      </w:pPr>
      <w:r>
        <w:t>Image Guidance - For tips on capturing better images</w:t>
      </w:r>
    </w:p>
    <w:p>
      <w:pPr>
        <w:pStyle w:val="Heading3"/>
      </w:pPr>
      <w:r>
        <w:t>Setup Instructions</w:t>
      </w:r>
    </w:p>
    <w:p>
      <w:pPr>
        <w:pStyle w:val="Heading4"/>
      </w:pPr>
      <w:r>
        <w:t>Prerequisites</w:t>
      </w:r>
    </w:p>
    <w:p>
      <w:pPr>
        <w:pStyle w:val="ListBullet"/>
      </w:pPr>
      <w:r>
        <w:t>Functioning KAI platform with image recognition capabilities</w:t>
      </w:r>
    </w:p>
    <w:p>
      <w:pPr>
        <w:pStyle w:val="ListBullet"/>
      </w:pPr>
      <w:r>
        <w:t>CrewAI integration set up according to CrewAI installation guide</w:t>
      </w:r>
    </w:p>
    <w:p>
      <w:pPr>
        <w:pStyle w:val="ListBullet"/>
      </w:pPr>
      <w:r>
        <w:t>Materials database with vector search capabilities</w:t>
      </w:r>
    </w:p>
    <w:p>
      <w:pPr>
        <w:pStyle w:val="Heading4"/>
      </w:pPr>
      <w:r>
        <w:t>Installation</w:t>
      </w:r>
    </w:p>
    <w:p>
      <w:r>
        <w:t>The Recognition Assistant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createRecognitionAssistant } from '@kai/agents';</w:t>
        <w:br/>
        <w:br/>
        <w:t>// Create a Recognition Assistant instance</w:t>
        <w:br/>
        <w:t>const recognitionAssistant = await createRecognitionAssistant(</w:t>
        <w:br/>
        <w:t xml:space="preserve">  {</w:t>
        <w:br/>
        <w:t xml:space="preserve">    id: 'recognition-assistant-1',</w:t>
        <w:br/>
        <w:t xml:space="preserve">    // Additional configuration options</w:t>
        <w:br/>
        <w:t xml:space="preserve">  },</w:t>
        <w:br/>
        <w:t xml:space="preserve">  {</w:t>
        <w:br/>
        <w:t xml:space="preserve">    provider: 'openai',</w:t>
        <w:br/>
        <w:t xml:space="preserve">    name: 'gpt-4',</w:t>
        <w:br/>
        <w:t xml:space="preserve">    temperature: 0.7</w:t>
        <w:br/>
        <w:t xml:space="preserve">  }</w:t>
        <w:br/>
        <w:t>);</w:t>
        <w:br/>
      </w:r>
    </w:p>
    <w:p>
      <w:r>
        <w:rPr>
          <w:rFonts w:ascii="Courier New" w:hAnsi="Courier New"/>
          <w:sz w:val="18"/>
        </w:rPr>
        <w:t>import { createRecognitionAssistant } from '@kai/agents';</w:t>
        <w:br/>
        <w:br/>
        <w:t>// Create a Recognition Assistant instance</w:t>
        <w:br/>
        <w:t>const recognitionAssistant = await createRecognitionAssistant(</w:t>
        <w:br/>
        <w:t xml:space="preserve">  {</w:t>
        <w:br/>
        <w:t xml:space="preserve">    id: 'recognition-assistant-1',</w:t>
        <w:br/>
        <w:t xml:space="preserve">    // Additional configuration options</w:t>
        <w:br/>
        <w:t xml:space="preserve">  },</w:t>
        <w:br/>
        <w:t xml:space="preserve">  {</w:t>
        <w:br/>
        <w:t xml:space="preserve">    provider: 'openai',</w:t>
        <w:br/>
        <w:t xml:space="preserve">    name: 'gpt-4',</w:t>
        <w:br/>
        <w:t xml:space="preserve">    temperature: 0.7</w:t>
        <w:br/>
        <w:t xml:space="preserve">  }</w:t>
        <w:br/>
        <w:t>);</w:t>
        <w:br/>
      </w:r>
    </w:p>
    <w:p>
      <w:pPr>
        <w:pStyle w:val="Heading3"/>
      </w:pPr>
      <w:r>
        <w:t>Usage Examples</w:t>
      </w:r>
    </w:p>
    <w:p>
      <w:pPr>
        <w:pStyle w:val="Heading4"/>
      </w:pPr>
      <w:r>
        <w:t>Client-Side Integration</w:t>
      </w:r>
    </w:p>
    <w:p>
      <w:r>
        <w:rPr>
          <w:rFonts w:ascii="Courier New" w:hAnsi="Courier New"/>
          <w:sz w:val="18"/>
        </w:rPr>
        <w:t>import React, { useState } from 'react';</w:t>
        <w:br/>
        <w:t>import { RecognitionPanel } from '../components/agents/RecognitionPanel';</w:t>
        <w:br/>
        <w:br/>
        <w:t>const RecognitionPage: React.FC = () =&gt; {</w:t>
        <w:br/>
        <w:t xml:space="preserve">  return (</w:t>
        <w:br/>
        <w:t xml:space="preserve">    &lt;div className="recognition-page"&gt;</w:t>
        <w:br/>
        <w:t xml:space="preserve">      &lt;h1&gt;Material Recognition&lt;/h1&gt;</w:t>
        <w:br/>
        <w:t xml:space="preserve">      &lt;RecognitionPanel /&gt;</w:t>
        <w:br/>
        <w:t xml:space="preserve">    &lt;/div&gt;</w:t>
        <w:br/>
        <w:t xml:space="preserve">  );</w:t>
        <w:br/>
        <w:t>};</w:t>
        <w:br/>
        <w:br/>
        <w:t>export default RecognitionPage;</w:t>
        <w:br/>
      </w:r>
    </w:p>
    <w:p>
      <w:r>
        <w:rPr>
          <w:rFonts w:ascii="Courier New" w:hAnsi="Courier New"/>
          <w:sz w:val="18"/>
        </w:rPr>
        <w:t>import React, { useState } from 'react';</w:t>
        <w:br/>
        <w:t>import { RecognitionPanel } from '../components/agents/RecognitionPanel';</w:t>
        <w:br/>
        <w:br/>
        <w:t>const RecognitionPage: React.FC = () =&gt; {</w:t>
        <w:br/>
        <w:t xml:space="preserve">  return (</w:t>
        <w:br/>
        <w:t xml:space="preserve">    &lt;div className="recognition-page"&gt;</w:t>
        <w:br/>
        <w:t xml:space="preserve">      &lt;h1&gt;Material Recognition&lt;/h1&gt;</w:t>
        <w:br/>
        <w:t xml:space="preserve">      &lt;RecognitionPanel /&gt;</w:t>
        <w:br/>
        <w:t xml:space="preserve">    &lt;/div&gt;</w:t>
        <w:br/>
        <w:t xml:space="preserve">  );</w:t>
        <w:br/>
        <w:t>};</w:t>
        <w:br/>
        <w:br/>
        <w:t>export default RecognitionPage;</w:t>
        <w:br/>
      </w:r>
    </w:p>
    <w:p>
      <w:pPr>
        <w:pStyle w:val="Heading4"/>
      </w:pPr>
      <w:r>
        <w:t>Processing an Uploaded Image</w:t>
      </w:r>
    </w:p>
    <w:p>
      <w:r>
        <w:rPr>
          <w:rFonts w:ascii="Courier New" w:hAnsi="Courier New"/>
          <w:sz w:val="18"/>
        </w:rPr>
        <w:t>import { createRecognitionAssistant } from '@kai/agents';</w:t>
        <w:br/>
        <w:br/>
        <w:t>// Create the Recognition Assistant</w:t>
        <w:br/>
        <w:t>const recognitionAssistant = await createRecognitionAssistant(</w:t>
        <w:br/>
        <w:t xml:space="preserve">  { id: 'recognition-assistant-1' },</w:t>
        <w:br/>
        <w:t xml:space="preserve">  { provider: 'openai', name: 'gpt-4', temperature: 0.7 }</w:t>
        <w:br/>
        <w:t>);</w:t>
        <w:br/>
        <w:br/>
        <w:t>// Process an uploaded image</w:t>
        <w:br/>
        <w:t>const imageUrl = 'https://example.com/uploaded-image.jpg';</w:t>
        <w:br/>
        <w:t>const metadata = {</w:t>
        <w:br/>
        <w:t xml:space="preserve">  originalFileName: 'bathroom-tile.jpg',</w:t>
        <w:br/>
        <w:t xml:space="preserve">  uploadedBy: 'user123',</w:t>
        <w:br/>
        <w:t xml:space="preserve">  dimensions: '1024x768'</w:t>
        <w:br/>
        <w:t>};</w:t>
        <w:br/>
        <w:br/>
        <w:t>const insights = await recognitionAssistant.processImage(imageUrl, metadata);</w:t>
        <w:br/>
        <w:t>console.log(insights);</w:t>
        <w:br/>
        <w:br/>
        <w:t>// Analyze recognition results</w:t>
        <w:br/>
        <w:t>const recognitionResults = [</w:t>
        <w:br/>
        <w:t xml:space="preserve">  { materialId: 'mat123', name: 'Ceramic Tile', confidence: 0.92 },</w:t>
        <w:br/>
        <w:t xml:space="preserve">  { materialId: 'mat456', name: 'Porcelain Tile', confidence: 0.87 },</w:t>
        <w:br/>
        <w:t xml:space="preserve">  { materialId: 'mat789', name: 'Quarry Tile', confidence: 0.65 }</w:t>
        <w:br/>
        <w:t>];</w:t>
        <w:br/>
        <w:br/>
        <w:t>const analysis = await recognitionAssistant.analyzeRecognitionResults(recognitionResults);</w:t>
        <w:br/>
        <w:t>console.log(analysis);</w:t>
        <w:br/>
        <w:br/>
        <w:t>// Get image improvement suggestions</w:t>
        <w:br/>
        <w:t>const imageIssues = ['poor lighting', 'blurry focus', 'inconsistent angle'];</w:t>
        <w:br/>
        <w:t>const suggestions = await recognitionAssistant.suggestImageImprovements(imageUrl, imageIssues);</w:t>
        <w:br/>
        <w:t>console.log(suggestions);</w:t>
        <w:br/>
      </w:r>
    </w:p>
    <w:p>
      <w:r>
        <w:rPr>
          <w:rFonts w:ascii="Courier New" w:hAnsi="Courier New"/>
          <w:sz w:val="18"/>
        </w:rPr>
        <w:t>import { createRecognitionAssistant } from '@kai/agents';</w:t>
        <w:br/>
        <w:br/>
        <w:t>// Create the Recognition Assistant</w:t>
        <w:br/>
        <w:t>const recognitionAssistant = await createRecognitionAssistant(</w:t>
        <w:br/>
        <w:t xml:space="preserve">  { id: 'recognition-assistant-1' },</w:t>
        <w:br/>
        <w:t xml:space="preserve">  { provider: 'openai', name: 'gpt-4', temperature: 0.7 }</w:t>
        <w:br/>
        <w:t>);</w:t>
        <w:br/>
        <w:br/>
        <w:t>// Process an uploaded image</w:t>
        <w:br/>
        <w:t>const imageUrl = 'https://example.com/uploaded-image.jpg';</w:t>
        <w:br/>
        <w:t>const metadata = {</w:t>
        <w:br/>
        <w:t xml:space="preserve">  originalFileName: 'bathroom-tile.jpg',</w:t>
        <w:br/>
        <w:t xml:space="preserve">  uploadedBy: 'user123',</w:t>
        <w:br/>
        <w:t xml:space="preserve">  dimensions: '1024x768'</w:t>
        <w:br/>
        <w:t>};</w:t>
        <w:br/>
        <w:br/>
        <w:t>const insights = await recognitionAssistant.processImage(imageUrl, metadata);</w:t>
        <w:br/>
        <w:t>console.log(insights);</w:t>
        <w:br/>
        <w:br/>
        <w:t>// Analyze recognition results</w:t>
        <w:br/>
        <w:t>const recognitionResults = [</w:t>
        <w:br/>
        <w:t xml:space="preserve">  { materialId: 'mat123', name: 'Ceramic Tile', confidence: 0.92 },</w:t>
        <w:br/>
        <w:t xml:space="preserve">  { materialId: 'mat456', name: 'Porcelain Tile', confidence: 0.87 },</w:t>
        <w:br/>
        <w:t xml:space="preserve">  { materialId: 'mat789', name: 'Quarry Tile', confidence: 0.65 }</w:t>
        <w:br/>
        <w:t>];</w:t>
        <w:br/>
        <w:br/>
        <w:t>const analysis = await recognitionAssistant.analyzeRecognitionResults(recognitionResults);</w:t>
        <w:br/>
        <w:t>console.log(analysis);</w:t>
        <w:br/>
        <w:br/>
        <w:t>// Get image improvement suggestions</w:t>
        <w:br/>
        <w:t>const imageIssues = ['poor lighting', 'blurry focus', 'inconsistent angle'];</w:t>
        <w:br/>
        <w:t>const suggestions = await recognitionAssistant.suggestImageImprovements(imageUrl, imageIssues);</w:t>
        <w:br/>
        <w:t>console.log(suggestions);</w:t>
        <w:br/>
      </w:r>
    </w:p>
    <w:p>
      <w:pPr>
        <w:pStyle w:val="Heading3"/>
      </w:pPr>
      <w:r>
        <w:t>Advanced Configuration</w:t>
      </w:r>
    </w:p>
    <w:p>
      <w:pPr>
        <w:pStyle w:val="Heading4"/>
      </w:pPr>
      <w:r>
        <w:t>Custom Material Search Tools</w:t>
      </w:r>
    </w:p>
    <w:p>
      <w:r>
        <w:t>Create custom tools to enhance the Recognition Assistant's capabilities:</w:t>
      </w:r>
    </w:p>
    <w:p>
      <w:r>
        <w:rPr>
          <w:rFonts w:ascii="Courier New" w:hAnsi="Courier New"/>
          <w:sz w:val="18"/>
        </w:rPr>
        <w:t>import { Tool } from 'crewai';</w:t>
        <w:br/>
        <w:t>import { ServiceFactory } from '../services/serviceFactory';</w:t>
        <w:br/>
        <w:br/>
        <w:t>// Create a specialized material search tool for a specific category</w:t>
        <w:br/>
        <w:t>const createSpecializedCeramicSearchTool = async (): Promise&lt;Tool&gt; =&gt; {</w:t>
        <w:br/>
        <w:t xml:space="preserve">  const materialService = ServiceFactory.getInstance().materialService;</w:t>
        <w:br/>
        <w:br/>
        <w:t xml:space="preserve">  return new Tool({</w:t>
        <w:br/>
        <w:t xml:space="preserve">    name: 'ceramic_tile_search',</w:t>
        <w:br/>
        <w:t xml:space="preserve">    description: 'Search specifically for ceramic tiles with detailed filtering',</w:t>
        <w:br/>
        <w:t xml:space="preserve">    func: async (args) =&gt; {</w:t>
        <w:br/>
        <w:t xml:space="preserve">      const { query, filters } = JSON.parse(args);</w:t>
        <w:br/>
        <w:br/>
        <w:t xml:space="preserve">      // Add ceramic filter automatically</w:t>
        <w:br/>
        <w:t xml:space="preserve">      const enhancedFilters = {</w:t>
        <w:br/>
        <w:t xml:space="preserve">        ...filters,</w:t>
        <w:br/>
        <w:t xml:space="preserve">        category: 'ceramic'</w:t>
        <w:br/>
        <w:t xml:space="preserve">      };</w:t>
        <w:br/>
        <w:br/>
        <w:t xml:space="preserve">      const results = await materialService.searchMaterials(query, enhancedFilters);</w:t>
        <w:br/>
        <w:t xml:space="preserve">      return JSON.stringify(results);</w:t>
        <w:br/>
        <w:t xml:space="preserve">    }</w:t>
        <w:br/>
        <w:t xml:space="preserve">  });</w:t>
        <w:br/>
        <w:t>};</w:t>
        <w:br/>
        <w:br/>
        <w:t>// Add it to the agent</w:t>
        <w:br/>
        <w:t>const recognitionAssistant = await createRecognitionAssistant(</w:t>
        <w:br/>
        <w:t xml:space="preserve">  { id: 'ceramic-specialist-1' },</w:t>
        <w:br/>
        <w:t xml:space="preserve">  { provider: 'openai', name: 'gpt-4', temperature: 0.7 },</w:t>
        <w:br/>
        <w:t xml:space="preserve">  [await createSpecializedCeramicSearchTool()]</w:t>
        <w:br/>
        <w:t>);</w:t>
        <w:br/>
      </w:r>
    </w:p>
    <w:p>
      <w:r>
        <w:rPr>
          <w:rFonts w:ascii="Courier New" w:hAnsi="Courier New"/>
          <w:sz w:val="18"/>
        </w:rPr>
        <w:t>import { Tool } from 'crewai';</w:t>
        <w:br/>
        <w:t>import { ServiceFactory } from '../services/serviceFactory';</w:t>
        <w:br/>
        <w:br/>
        <w:t>// Create a specialized material search tool for a specific category</w:t>
        <w:br/>
        <w:t>const createSpecializedCeramicSearchTool = async (): Promise&lt;Tool&gt; =&gt; {</w:t>
        <w:br/>
        <w:t xml:space="preserve">  const materialService = ServiceFactory.getInstance().materialService;</w:t>
        <w:br/>
        <w:br/>
        <w:t xml:space="preserve">  return new Tool({</w:t>
        <w:br/>
        <w:t xml:space="preserve">    name: 'ceramic_tile_search',</w:t>
        <w:br/>
        <w:t xml:space="preserve">    description: 'Search specifically for ceramic tiles with detailed filtering',</w:t>
        <w:br/>
        <w:t xml:space="preserve">    func: async (args) =&gt; {</w:t>
        <w:br/>
        <w:t xml:space="preserve">      const { query, filters } = JSON.parse(args);</w:t>
        <w:br/>
        <w:br/>
        <w:t xml:space="preserve">      // Add ceramic filter automatically</w:t>
        <w:br/>
        <w:t xml:space="preserve">      const enhancedFilters = {</w:t>
        <w:br/>
        <w:t xml:space="preserve">        ...filters,</w:t>
        <w:br/>
        <w:t xml:space="preserve">        category: 'ceramic'</w:t>
        <w:br/>
        <w:t xml:space="preserve">      };</w:t>
        <w:br/>
        <w:br/>
        <w:t xml:space="preserve">      const results = await materialService.searchMaterials(query, enhancedFilters);</w:t>
        <w:br/>
        <w:t xml:space="preserve">      return JSON.stringify(results);</w:t>
        <w:br/>
        <w:t xml:space="preserve">    }</w:t>
        <w:br/>
        <w:t xml:space="preserve">  });</w:t>
        <w:br/>
        <w:t>};</w:t>
        <w:br/>
        <w:br/>
        <w:t>// Add it to the agent</w:t>
        <w:br/>
        <w:t>const recognitionAssistant = await createRecognitionAssistant(</w:t>
        <w:br/>
        <w:t xml:space="preserve">  { id: 'ceramic-specialist-1' },</w:t>
        <w:br/>
        <w:t xml:space="preserve">  { provider: 'openai', name: 'gpt-4', temperature: 0.7 },</w:t>
        <w:br/>
        <w:t xml:space="preserve">  [await createSpecializedCeramicSearchTool()]</w:t>
        <w:br/>
        <w:t>);</w:t>
        <w:br/>
      </w:r>
    </w:p>
    <w:p>
      <w:pPr>
        <w:pStyle w:val="Heading4"/>
      </w:pPr>
      <w:r>
        <w:t>Integration with External Recognition Systems</w:t>
      </w:r>
    </w:p>
    <w:p>
      <w:r>
        <w:t>Connect the Recognition Assistant to external material recognition APIs:</w:t>
      </w:r>
    </w:p>
    <w:p>
      <w:r>
        <w:rPr>
          <w:rFonts w:ascii="Courier New" w:hAnsi="Courier New"/>
          <w:sz w:val="18"/>
        </w:rPr>
        <w:t>import { Tool } from 'crewai';</w:t>
        <w:br/>
        <w:t>import axios from 'axios';</w:t>
        <w:br/>
        <w:br/>
        <w:t>// Create a tool for external material recognition API</w:t>
        <w:br/>
        <w:t>const createExternalRecognitionTool = async (): Promise&lt;Tool&gt; =&gt; {</w:t>
        <w:br/>
        <w:t xml:space="preserve">  return new Tool({</w:t>
        <w:br/>
        <w:t xml:space="preserve">    name: 'external_recognition',</w:t>
        <w:br/>
        <w:t xml:space="preserve">    description: 'Perform material recognition using an external specialized API',</w:t>
        <w:br/>
        <w:t xml:space="preserve">    func: async (args) =&gt; {</w:t>
        <w:br/>
        <w:t xml:space="preserve">      const { imageUrl } = JSON.parse(args);</w:t>
        <w:br/>
        <w:br/>
        <w:t xml:space="preserve">      try {</w:t>
        <w:br/>
        <w:t xml:space="preserve">        const response = await axios.post('https://api.external-recognition.com/analyze', {</w:t>
        <w:br/>
        <w:t xml:space="preserve">          image: imageUrl,</w:t>
        <w:br/>
        <w:t xml:space="preserve">          apiKey: process.env.EXTERNAL_API_KEY</w:t>
        <w:br/>
        <w:t xml:space="preserve">        });</w:t>
        <w:br/>
        <w:br/>
        <w:t xml:space="preserve">        return JSON.stringify(response.data);</w:t>
        <w:br/>
        <w:t xml:space="preserve">      } catch (error) {</w:t>
        <w:br/>
        <w:t xml:space="preserve">        return JSON.stringify({ error: 'External recognition failed', details: error.message });</w:t>
        <w:br/>
        <w:t xml:space="preserve">      }</w:t>
        <w:br/>
        <w:t xml:space="preserve">    }</w:t>
        <w:br/>
        <w:t xml:space="preserve">  });</w:t>
        <w:br/>
        <w:t>};</w:t>
        <w:br/>
        <w:br/>
        <w:t>// Add it to the agent</w:t>
        <w:br/>
        <w:t>const recognitionAssistant = await createRecognitionAssistant(</w:t>
        <w:br/>
        <w:t xml:space="preserve">  { id: 'multi-system-recognition-1' },</w:t>
        <w:br/>
        <w:t xml:space="preserve">  { provider: 'openai', name: 'gpt-4', temperature: 0.7 },</w:t>
        <w:br/>
        <w:t xml:space="preserve">  [await createExternalRecognitionTool()]</w:t>
        <w:br/>
        <w:t>);</w:t>
        <w:br/>
      </w:r>
    </w:p>
    <w:p>
      <w:r>
        <w:rPr>
          <w:rFonts w:ascii="Courier New" w:hAnsi="Courier New"/>
          <w:sz w:val="18"/>
        </w:rPr>
        <w:t>import { Tool } from 'crewai';</w:t>
        <w:br/>
        <w:t>import axios from 'axios';</w:t>
        <w:br/>
        <w:br/>
        <w:t>// Create a tool for external material recognition API</w:t>
        <w:br/>
        <w:t>const createExternalRecognitionTool = async (): Promise&lt;Tool&gt; =&gt; {</w:t>
        <w:br/>
        <w:t xml:space="preserve">  return new Tool({</w:t>
        <w:br/>
        <w:t xml:space="preserve">    name: 'external_recognition',</w:t>
        <w:br/>
        <w:t xml:space="preserve">    description: 'Perform material recognition using an external specialized API',</w:t>
        <w:br/>
        <w:t xml:space="preserve">    func: async (args) =&gt; {</w:t>
        <w:br/>
        <w:t xml:space="preserve">      const { imageUrl } = JSON.parse(args);</w:t>
        <w:br/>
        <w:br/>
        <w:t xml:space="preserve">      try {</w:t>
        <w:br/>
        <w:t xml:space="preserve">        const response = await axios.post('https://api.external-recognition.com/analyze', {</w:t>
        <w:br/>
        <w:t xml:space="preserve">          image: imageUrl,</w:t>
        <w:br/>
        <w:t xml:space="preserve">          apiKey: process.env.EXTERNAL_API_KEY</w:t>
        <w:br/>
        <w:t xml:space="preserve">        });</w:t>
        <w:br/>
        <w:br/>
        <w:t xml:space="preserve">        return JSON.stringify(response.data);</w:t>
        <w:br/>
        <w:t xml:space="preserve">      } catch (error) {</w:t>
        <w:br/>
        <w:t xml:space="preserve">        return JSON.stringify({ error: 'External recognition failed', details: error.message });</w:t>
        <w:br/>
        <w:t xml:space="preserve">      }</w:t>
        <w:br/>
        <w:t xml:space="preserve">    }</w:t>
        <w:br/>
        <w:t xml:space="preserve">  });</w:t>
        <w:br/>
        <w:t>};</w:t>
        <w:br/>
        <w:br/>
        <w:t>// Add it to the agent</w:t>
        <w:br/>
        <w:t>const recognitionAssistant = await createRecognitionAssistant(</w:t>
        <w:br/>
        <w:t xml:space="preserve">  { id: 'multi-system-recognition-1' },</w:t>
        <w:br/>
        <w:t xml:space="preserve">  { provider: 'openai', name: 'gpt-4', temperature: 0.7 },</w:t>
        <w:br/>
        <w:t xml:space="preserve">  [await createExternalRecognitionTool()]</w:t>
        <w:br/>
        <w:t>);</w:t>
        <w:br/>
      </w:r>
    </w:p>
    <w:p>
      <w:pPr>
        <w:pStyle w:val="Heading3"/>
      </w:pPr>
      <w:r>
        <w:t>Performance Considerations</w:t>
      </w:r>
    </w:p>
    <w:p>
      <w:pPr>
        <w:pStyle w:val="Heading4"/>
      </w:pPr>
      <w:r>
        <w:t>Optimizing Image Processing</w:t>
      </w:r>
    </w:p>
    <w:p>
      <w:pPr>
        <w:pStyle w:val="ListNumber"/>
      </w:pPr>
      <w:r>
        <w:t>Image Preprocessing</w:t>
      </w:r>
    </w:p>
    <w:p>
      <w:pPr>
        <w:pStyle w:val="ListNumber"/>
      </w:pPr>
      <w:r>
        <w:t>Implement client-side image resizing before upload</w:t>
      </w:r>
    </w:p>
    <w:p>
      <w:pPr>
        <w:pStyle w:val="ListNumber"/>
      </w:pPr>
      <w:r>
        <w:t>Use WebWorkers for browser-based image optimization</w:t>
      </w:r>
    </w:p>
    <w:p>
      <w:pPr>
        <w:pStyle w:val="ListNumber"/>
      </w:pPr>
      <w:r>
        <w:br/>
        <w:t>Apply appropriate compression based on network conditions</w:t>
        <w:br/>
      </w:r>
    </w:p>
    <w:p>
      <w:pPr>
        <w:pStyle w:val="ListNumber"/>
      </w:pPr>
      <w:r>
        <w:br/>
        <w:t>Recognition Caching</w:t>
        <w:br/>
      </w:r>
    </w:p>
    <w:p>
      <w:pPr>
        <w:pStyle w:val="ListNumber"/>
      </w:pPr>
      <w:r>
        <w:t>Cache recognition results for previously analyzed images</w:t>
      </w:r>
    </w:p>
    <w:p>
      <w:pPr>
        <w:pStyle w:val="ListNumber"/>
      </w:pPr>
      <w:r>
        <w:t>Implement fingerprinting for image similarity detection</w:t>
      </w:r>
    </w:p>
    <w:p>
      <w:pPr>
        <w:pStyle w:val="ListNumber"/>
      </w:pPr>
      <w:r>
        <w:br/>
        <w:t>Use TTL-based cache invalidation for freshness</w:t>
        <w:br/>
      </w:r>
    </w:p>
    <w:p>
      <w:pPr>
        <w:pStyle w:val="ListNumber"/>
      </w:pPr>
      <w:r>
        <w:br/>
        <w:t>Progressive Loading</w:t>
        <w:br/>
      </w:r>
    </w:p>
    <w:p>
      <w:pPr>
        <w:pStyle w:val="ListNumber"/>
      </w:pPr>
      <w:r>
        <w:t>Show preliminary results while detailed analysis continues</w:t>
      </w:r>
    </w:p>
    <w:p>
      <w:pPr>
        <w:pStyle w:val="ListNumber"/>
      </w:pPr>
      <w:r>
        <w:t>Implement priority-based processing queue</w:t>
      </w:r>
    </w:p>
    <w:p>
      <w:pPr>
        <w:pStyle w:val="ListNumber"/>
      </w:pPr>
      <w:r>
        <w:t>Display confidence thresholds incrementally</w:t>
      </w:r>
    </w:p>
    <w:p>
      <w:r>
        <w:t>Apply appropriate compression based on network conditions</w:t>
      </w:r>
    </w:p>
    <w:p>
      <w:r>
        <w:t>Recognition Caching</w:t>
      </w:r>
    </w:p>
    <w:p>
      <w:r>
        <w:t>Use TTL-based cache invalidation for freshness</w:t>
      </w:r>
    </w:p>
    <w:p>
      <w:r>
        <w:t>Progressive Loading</w:t>
      </w:r>
    </w:p>
    <w:p>
      <w:pPr>
        <w:pStyle w:val="Heading3"/>
      </w:pPr>
      <w:r>
        <w:t>Security Considerations</w:t>
      </w:r>
    </w:p>
    <w:p>
      <w:pPr>
        <w:pStyle w:val="ListNumber"/>
      </w:pPr>
      <w:r>
        <w:t>Image Storage</w:t>
      </w:r>
    </w:p>
    <w:p>
      <w:pPr>
        <w:pStyle w:val="ListNumber"/>
      </w:pPr>
      <w:r>
        <w:t>Implement proper access controls for uploaded images</w:t>
      </w:r>
    </w:p>
    <w:p>
      <w:pPr>
        <w:pStyle w:val="ListNumber"/>
      </w:pPr>
      <w:r>
        <w:t>Define appropriate retention policies</w:t>
      </w:r>
    </w:p>
    <w:p>
      <w:pPr>
        <w:pStyle w:val="ListNumber"/>
      </w:pPr>
      <w:r>
        <w:br/>
        <w:t>Sanitize metadata to prevent information leakage</w:t>
        <w:br/>
      </w:r>
    </w:p>
    <w:p>
      <w:pPr>
        <w:pStyle w:val="ListNumber"/>
      </w:pPr>
      <w:r>
        <w:br/>
        <w:t>User Data Protection</w:t>
        <w:br/>
      </w:r>
    </w:p>
    <w:p>
      <w:pPr>
        <w:pStyle w:val="ListNumber"/>
      </w:pPr>
      <w:r>
        <w:t>Limit collection of identifying information in recognition logs</w:t>
      </w:r>
    </w:p>
    <w:p>
      <w:pPr>
        <w:pStyle w:val="ListNumber"/>
      </w:pPr>
      <w:r>
        <w:t>Apply appropriate anonymization for analytics</w:t>
      </w:r>
    </w:p>
    <w:p>
      <w:pPr>
        <w:pStyle w:val="ListNumber"/>
      </w:pPr>
      <w:r>
        <w:br/>
        <w:t>Implement proper consent mechanisms for data usage</w:t>
        <w:br/>
      </w:r>
    </w:p>
    <w:p>
      <w:pPr>
        <w:pStyle w:val="ListNumber"/>
      </w:pPr>
      <w:r>
        <w:br/>
        <w:t>Agent Boundaries</w:t>
        <w:br/>
      </w:r>
    </w:p>
    <w:p>
      <w:pPr>
        <w:pStyle w:val="ListNumber"/>
      </w:pPr>
      <w:r>
        <w:t>Restrict the agent to recognition-related operations</w:t>
      </w:r>
    </w:p>
    <w:p>
      <w:pPr>
        <w:pStyle w:val="ListNumber"/>
      </w:pPr>
      <w:r>
        <w:t>Validate inputs to prevent injection attacks</w:t>
      </w:r>
    </w:p>
    <w:p>
      <w:pPr>
        <w:pStyle w:val="ListNumber"/>
      </w:pPr>
      <w:r>
        <w:t>Limit sensitive information in responses</w:t>
      </w:r>
    </w:p>
    <w:p>
      <w:r>
        <w:t>Sanitize metadata to prevent information leakage</w:t>
      </w:r>
    </w:p>
    <w:p>
      <w:r>
        <w:t>User Data Protection</w:t>
      </w:r>
    </w:p>
    <w:p>
      <w:r>
        <w:t>Implement proper consent mechanisms for data usage</w:t>
      </w:r>
    </w:p>
    <w:p>
      <w:r>
        <w:t>Agent Boundaries</w:t>
      </w:r>
    </w:p>
    <w:p>
      <w:pPr>
        <w:pStyle w:val="Heading3"/>
      </w:pPr>
      <w:r>
        <w:t>Related Documentation</w:t>
      </w:r>
    </w:p>
    <w:p>
      <w:pPr>
        <w:pStyle w:val="ListBullet"/>
      </w:pPr>
      <w:r>
        <w:t>Material Recognition - Core recognition system architecture</w:t>
      </w:r>
    </w:p>
    <w:p>
      <w:pPr>
        <w:pStyle w:val="ListBullet"/>
      </w:pPr>
      <w:r>
        <w:t>CrewAI Integration - Overall agent system architecture</w:t>
      </w:r>
    </w:p>
    <w:p>
      <w:pPr>
        <w:pStyle w:val="ListBullet"/>
      </w:pPr>
      <w:r>
        <w:t>CrewAI Implementation - Implementation details</w:t>
      </w:r>
    </w:p>
    <w:p>
      <w:pPr>
        <w:pStyle w:val="ListBullet"/>
      </w:pPr>
      <w:r>
        <w:t>Agent Installation - Setup instructions</w:t>
      </w:r>
    </w:p>
    <w:p>
      <w:pPr>
        <w:pStyle w:val="ListBullet"/>
      </w:pPr>
      <w:r>
        <w:t>Client Integration - Frontend framework details</w:t>
      </w:r>
    </w:p>
    <w:p>
      <w:r>
        <w:br w:type="page"/>
      </w:r>
    </w:p>
    <w:p>
      <w:pPr>
        <w:pStyle w:val="Heading1"/>
        <w:jc w:val="center"/>
      </w:pPr>
      <w:r>
        <w:t>Relationship Aware Model Training</w:t>
      </w:r>
    </w:p>
    <w:p>
      <w:r>
        <w:t>Source: readme/relationship-aware-model-training.md</w:t>
      </w:r>
    </w:p>
    <w:p>
      <w:r>
        <w:t>---</w:t>
      </w:r>
    </w:p>
    <w:p>
      <w:pPr>
        <w:pStyle w:val="Heading2"/>
      </w:pPr>
      <w:r>
        <w:t>Relationship-Aware Model Training and Search Enhancement</w:t>
      </w:r>
    </w:p>
    <w:p>
      <w:r>
        <w:t>This document describes the Relationship-Aware Model Training and Search Enhancement features, which leverage the Property Relationship Graph to improve AI model training and search functionality.</w:t>
      </w:r>
    </w:p>
    <w:p>
      <w:pPr>
        <w:pStyle w:val="Heading3"/>
      </w:pPr>
      <w:r>
        <w:t>Overview</w:t>
      </w:r>
    </w:p>
    <w:p>
      <w:r>
        <w:t>The Relationship-Aware Model Training and Search Enhancement features use the knowledge captured in the Property Relationship Graph to:</w:t>
      </w:r>
    </w:p>
    <w:p>
      <w:pPr>
        <w:pStyle w:val="ListNumber"/>
      </w:pPr>
      <w:r>
        <w:t>Enhance AI Model Training: Improve property prediction models by incorporating relationship data</w:t>
      </w:r>
    </w:p>
    <w:p>
      <w:pPr>
        <w:pStyle w:val="ListNumber"/>
      </w:pPr>
      <w:r>
        <w:t>Enhance Search Functionality: Improve search relevance and recommendations using relationship data</w:t>
      </w:r>
    </w:p>
    <w:p>
      <w:pPr>
        <w:pStyle w:val="Heading3"/>
      </w:pPr>
      <w:r>
        <w:t>Relationship-Aware Model Training</w:t>
      </w:r>
    </w:p>
    <w:p>
      <w:pPr>
        <w:pStyle w:val="Heading4"/>
      </w:pPr>
      <w:r>
        <w:t>Architecture</w:t>
      </w:r>
    </w:p>
    <w:p>
      <w:r>
        <w:t>The Relationship-Aware Model Training feature consists of the following components:</w:t>
      </w:r>
    </w:p>
    <w:p>
      <w:pPr>
        <w:pStyle w:val="Heading5"/>
      </w:pPr>
      <w:r>
        <w:t>Relationship-Aware Training Service</w:t>
      </w:r>
    </w:p>
    <w:p>
      <w:r>
        <w:t>The relationshipAwareTrainingService is responsible for:</w:t>
      </w:r>
    </w:p>
    <w:p>
      <w:r>
        <w:rPr>
          <w:rFonts w:ascii="Courier New" w:hAnsi="Courier New"/>
          <w:sz w:val="18"/>
        </w:rPr>
        <w:t>relationshipAwareTrainingService</w:t>
      </w:r>
    </w:p>
    <w:p>
      <w:pPr>
        <w:pStyle w:val="ListBullet"/>
      </w:pPr>
      <w:r>
        <w:t>Extracting features from property relationships for AI model training</w:t>
      </w:r>
    </w:p>
    <w:p>
      <w:pPr>
        <w:pStyle w:val="ListBullet"/>
      </w:pPr>
      <w:r>
        <w:t>Generating training data with relationship-based features</w:t>
      </w:r>
    </w:p>
    <w:p>
      <w:pPr>
        <w:pStyle w:val="ListBullet"/>
      </w:pPr>
      <w:r>
        <w:t>Training models with relationship-enhanced features</w:t>
      </w:r>
    </w:p>
    <w:p>
      <w:pPr>
        <w:pStyle w:val="ListBullet"/>
      </w:pPr>
      <w:r>
        <w:t>Evaluating model performance and relationship contribution</w:t>
      </w:r>
    </w:p>
    <w:p>
      <w:pPr>
        <w:pStyle w:val="ListBullet"/>
      </w:pPr>
      <w:r>
        <w:t>Managing training jobs and model registry</w:t>
      </w:r>
    </w:p>
    <w:p>
      <w:pPr>
        <w:pStyle w:val="Heading5"/>
      </w:pPr>
      <w:r>
        <w:t>Relationship Feature Extractor</w:t>
      </w:r>
    </w:p>
    <w:p>
      <w:r>
        <w:t>The service includes feature extraction capabilities:</w:t>
      </w:r>
    </w:p>
    <w:p>
      <w:pPr>
        <w:pStyle w:val="ListBullet"/>
      </w:pPr>
      <w:r>
        <w:t>Extracting direct and indirect relationships from the Property Relationship Graph</w:t>
      </w:r>
    </w:p>
    <w:p>
      <w:pPr>
        <w:pStyle w:val="ListBullet"/>
      </w:pPr>
      <w:r>
        <w:t>Weighting relationships based on strength and relevance</w:t>
      </w:r>
    </w:p>
    <w:p>
      <w:pPr>
        <w:pStyle w:val="ListBullet"/>
      </w:pPr>
      <w:r>
        <w:t>Converting relationship data into model features</w:t>
      </w:r>
    </w:p>
    <w:p>
      <w:pPr>
        <w:pStyle w:val="ListBullet"/>
      </w:pPr>
      <w:r>
        <w:t>Handling different relationship types appropriately</w:t>
      </w:r>
    </w:p>
    <w:p>
      <w:pPr>
        <w:pStyle w:val="Heading5"/>
      </w:pPr>
      <w:r>
        <w:t>Model Training and Evaluation</w:t>
      </w:r>
    </w:p>
    <w:p>
      <w:r>
        <w:t>The service handles model training and evaluation:</w:t>
      </w:r>
    </w:p>
    <w:p>
      <w:pPr>
        <w:pStyle w:val="ListBullet"/>
      </w:pPr>
      <w:r>
        <w:t>Creating and training models with relationship features</w:t>
      </w:r>
    </w:p>
    <w:p>
      <w:pPr>
        <w:pStyle w:val="ListBullet"/>
      </w:pPr>
      <w:r>
        <w:t>Evaluating model performance with and without relationship features</w:t>
      </w:r>
    </w:p>
    <w:p>
      <w:pPr>
        <w:pStyle w:val="ListBullet"/>
      </w:pPr>
      <w:r>
        <w:t>Calculating feature importance and relationship contribution</w:t>
      </w:r>
    </w:p>
    <w:p>
      <w:pPr>
        <w:pStyle w:val="ListBullet"/>
      </w:pPr>
      <w:r>
        <w:t>Providing detailed performance metrics and insights</w:t>
      </w:r>
    </w:p>
    <w:p>
      <w:pPr>
        <w:pStyle w:val="Heading5"/>
      </w:pPr>
      <w:r>
        <w:t>API Endpoints</w:t>
      </w:r>
    </w:p>
    <w:p>
      <w:r>
        <w:t>The following API endpoints are available for relationship-aware training:</w:t>
      </w:r>
    </w:p>
    <w:p>
      <w:pPr>
        <w:pStyle w:val="ListBullet"/>
      </w:pPr>
      <w:r>
        <w:t>POST /api/ai/relationship-aware-training/train: Train a relationship-aware model</w:t>
      </w:r>
    </w:p>
    <w:p>
      <w:pPr>
        <w:pStyle w:val="ListBullet"/>
      </w:pPr>
      <w:r>
        <w:t>GET /api/ai/relationship-aware-training/job/:jobId: Get training job status</w:t>
      </w:r>
    </w:p>
    <w:p>
      <w:r>
        <w:rPr>
          <w:rFonts w:ascii="Courier New" w:hAnsi="Courier New"/>
          <w:sz w:val="18"/>
        </w:rPr>
        <w:t>POST /api/ai/relationship-aware-training/train</w:t>
      </w:r>
    </w:p>
    <w:p>
      <w:r>
        <w:rPr>
          <w:rFonts w:ascii="Courier New" w:hAnsi="Courier New"/>
          <w:sz w:val="18"/>
        </w:rPr>
        <w:t>GET /api/ai/relationship-aware-training/job/:jobId</w:t>
      </w:r>
    </w:p>
    <w:p>
      <w:pPr>
        <w:pStyle w:val="Heading4"/>
      </w:pPr>
      <w:r>
        <w:t>Key Features</w:t>
      </w:r>
    </w:p>
    <w:p>
      <w:pPr>
        <w:pStyle w:val="ListNumber"/>
      </w:pPr>
      <w:r>
        <w:t>Relationship-Aware Feature Engineering: The system extracts features from the Property Relationship Graph to enhance model training.</w:t>
      </w:r>
    </w:p>
    <w:p>
      <w:pPr>
        <w:pStyle w:val="ListNumber"/>
      </w:pPr>
      <w:r>
        <w:t>Indirect Relationship Discovery: The system can discover and utilize multi-hop relationships between properties.</w:t>
      </w:r>
    </w:p>
    <w:p>
      <w:pPr>
        <w:pStyle w:val="ListNumber"/>
      </w:pPr>
      <w:r>
        <w:t>Relationship Strength Weighting: Relationships are weighted based on their strength and relevance to the target property.</w:t>
      </w:r>
    </w:p>
    <w:p>
      <w:pPr>
        <w:pStyle w:val="ListNumber"/>
      </w:pPr>
      <w:r>
        <w:t>Relationship Type Handling: Different relationship types (correlation, dependency, compatibility, etc.) are handled appropriately.</w:t>
      </w:r>
    </w:p>
    <w:p>
      <w:pPr>
        <w:pStyle w:val="ListNumber"/>
      </w:pPr>
      <w:r>
        <w:t>Performance Comparison: The system compares model performance with and without relationship features.</w:t>
      </w:r>
    </w:p>
    <w:p>
      <w:pPr>
        <w:pStyle w:val="ListNumber"/>
      </w:pPr>
      <w:r>
        <w:t>Feature Importance Analysis: The system analyzes and visualizes the importance of different features, including relationship features.</w:t>
      </w:r>
    </w:p>
    <w:p>
      <w:pPr>
        <w:pStyle w:val="ListNumber"/>
      </w:pPr>
      <w:r>
        <w:t>Relationship Contribution Metrics: The system provides metrics on how much relationships contribute to model performance.</w:t>
      </w:r>
    </w:p>
    <w:p>
      <w:pPr>
        <w:pStyle w:val="ListNumber"/>
      </w:pPr>
      <w:r>
        <w:t>Model Registry and Management: Trained models are stored, versioned, and managed for future use.</w:t>
      </w:r>
    </w:p>
    <w:p>
      <w:pPr>
        <w:pStyle w:val="Heading4"/>
      </w:pPr>
      <w:r>
        <w:t>Usage Examples</w:t>
      </w:r>
    </w:p>
    <w:p>
      <w:pPr>
        <w:pStyle w:val="Heading5"/>
      </w:pPr>
      <w:r>
        <w:t>Training a Relationship-Aware Model</w:t>
      </w:r>
    </w:p>
    <w:p>
      <w:r>
        <w:rPr>
          <w:rFonts w:ascii="Courier New" w:hAnsi="Courier New"/>
          <w:sz w:val="18"/>
        </w:rPr>
        <w:t>// Train a relationship-aware model to predict finish based on other properties</w:t>
        <w:br/>
        <w:t>const result = await fetch('/api/ai/relationship-aware-training/train',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targetProperty: 'finish',</w:t>
        <w:br/>
        <w:t xml:space="preserve">    options: {</w:t>
        <w:br/>
        <w:t xml:space="preserve">      includeRelationships: true,</w:t>
        <w:br/>
        <w:t xml:space="preserve">      relationshipTypes: ['correlates_with', 'depends_on', 'compatibility'],</w:t>
        <w:br/>
        <w:t xml:space="preserve">      relationshipStrengthThreshold: 0.3,</w:t>
        <w:br/>
        <w:t xml:space="preserve">      maxRelationshipDepth: 2,</w:t>
        <w:br/>
        <w:t xml:space="preserve">      useTransferLearning: true,</w:t>
        <w:br/>
        <w:t xml:space="preserve">      epochs: 50,</w:t>
        <w:br/>
        <w:t xml:space="preserve">      batchSize: 32,</w:t>
        <w:br/>
        <w:t xml:space="preserve">      learningRate: 0.001,</w:t>
        <w:br/>
        <w:t xml:space="preserve">      validationSplit: 0.2</w:t>
        <w:br/>
        <w:t xml:space="preserve">    }</w:t>
        <w:br/>
        <w:t xml:space="preserve">  })</w:t>
        <w:br/>
        <w:t>});</w:t>
        <w:br/>
        <w:br/>
        <w:t>// Get training result</w:t>
        <w:br/>
        <w:t>const data = await result.json();</w:t>
        <w:br/>
        <w:t>console.log('Model ID:', data.result.modelId);</w:t>
        <w:br/>
        <w:t>console.log('Accuracy:', data.result.accuracy);</w:t>
        <w:br/>
        <w:t>console.log('Validation Accuracy:', data.result.validationAccuracy);</w:t>
        <w:br/>
        <w:t>console.log('Baseline Accuracy:', data.result.baselineAccuracy);</w:t>
        <w:br/>
        <w:t>console.log('Improvement:', data.result.improvementPercentage + '%');</w:t>
        <w:br/>
      </w:r>
    </w:p>
    <w:p>
      <w:r>
        <w:rPr>
          <w:rFonts w:ascii="Courier New" w:hAnsi="Courier New"/>
          <w:sz w:val="18"/>
        </w:rPr>
        <w:t>// Train a relationship-aware model to predict finish based on other properties</w:t>
        <w:br/>
        <w:t>const result = await fetch('/api/ai/relationship-aware-training/train',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targetProperty: 'finish',</w:t>
        <w:br/>
        <w:t xml:space="preserve">    options: {</w:t>
        <w:br/>
        <w:t xml:space="preserve">      includeRelationships: true,</w:t>
        <w:br/>
        <w:t xml:space="preserve">      relationshipTypes: ['correlates_with', 'depends_on', 'compatibility'],</w:t>
        <w:br/>
        <w:t xml:space="preserve">      relationshipStrengthThreshold: 0.3,</w:t>
        <w:br/>
        <w:t xml:space="preserve">      maxRelationshipDepth: 2,</w:t>
        <w:br/>
        <w:t xml:space="preserve">      useTransferLearning: true,</w:t>
        <w:br/>
        <w:t xml:space="preserve">      epochs: 50,</w:t>
        <w:br/>
        <w:t xml:space="preserve">      batchSize: 32,</w:t>
        <w:br/>
        <w:t xml:space="preserve">      learningRate: 0.001,</w:t>
        <w:br/>
        <w:t xml:space="preserve">      validationSplit: 0.2</w:t>
        <w:br/>
        <w:t xml:space="preserve">    }</w:t>
        <w:br/>
        <w:t xml:space="preserve">  })</w:t>
        <w:br/>
        <w:t>});</w:t>
        <w:br/>
        <w:br/>
        <w:t>// Get training result</w:t>
        <w:br/>
        <w:t>const data = await result.json();</w:t>
        <w:br/>
        <w:t>console.log('Model ID:', data.result.modelId);</w:t>
        <w:br/>
        <w:t>console.log('Accuracy:', data.result.accuracy);</w:t>
        <w:br/>
        <w:t>console.log('Validation Accuracy:', data.result.validationAccuracy);</w:t>
        <w:br/>
        <w:t>console.log('Baseline Accuracy:', data.result.baselineAccuracy);</w:t>
        <w:br/>
        <w:t>console.log('Improvement:', data.result.improvementPercentage + '%');</w:t>
        <w:br/>
      </w:r>
    </w:p>
    <w:p>
      <w:pPr>
        <w:pStyle w:val="Heading5"/>
      </w:pPr>
      <w:r>
        <w:t>Checking Training Job Status</w:t>
      </w:r>
    </w:p>
    <w:p>
      <w:r>
        <w:rPr>
          <w:rFonts w:ascii="Courier New" w:hAnsi="Courier New"/>
          <w:sz w:val="18"/>
        </w:rPr>
        <w:t>// Check training job status</w:t>
        <w:br/>
        <w:t>const status = await fetch(`/api/ai/relationship-aware-training/job/${jobId}`, {</w:t>
        <w:br/>
        <w:t xml:space="preserve">  method: 'GET',</w:t>
        <w:br/>
        <w:t xml:space="preserve">  headers: {</w:t>
        <w:br/>
        <w:t xml:space="preserve">    'Content-Type': 'application/json',</w:t>
        <w:br/>
        <w:t xml:space="preserve">    'Authorization': `Bearer ${token}`</w:t>
        <w:br/>
        <w:t xml:space="preserve">  }</w:t>
        <w:br/>
        <w:t>});</w:t>
        <w:br/>
        <w:br/>
        <w:t>// Display job status</w:t>
        <w:br/>
        <w:t>const data = await status.json();</w:t>
        <w:br/>
        <w:t>console.log('Job Status:', data.status.status);</w:t>
        <w:br/>
        <w:t>console.log('Progress:', data.status.progress * 100 + '%');</w:t>
        <w:br/>
        <w:t>console.log('Created At:', new Date(data.status.createdAt).toLocaleString());</w:t>
        <w:br/>
        <w:t>console.log('Updated At:', new Date(data.status.updatedAt).toLocaleString());</w:t>
        <w:br/>
      </w:r>
    </w:p>
    <w:p>
      <w:r>
        <w:rPr>
          <w:rFonts w:ascii="Courier New" w:hAnsi="Courier New"/>
          <w:sz w:val="18"/>
        </w:rPr>
        <w:t>// Check training job status</w:t>
        <w:br/>
        <w:t>const status = await fetch(`/api/ai/relationship-aware-training/job/${jobId}`, {</w:t>
        <w:br/>
        <w:t xml:space="preserve">  method: 'GET',</w:t>
        <w:br/>
        <w:t xml:space="preserve">  headers: {</w:t>
        <w:br/>
        <w:t xml:space="preserve">    'Content-Type': 'application/json',</w:t>
        <w:br/>
        <w:t xml:space="preserve">    'Authorization': `Bearer ${token}`</w:t>
        <w:br/>
        <w:t xml:space="preserve">  }</w:t>
        <w:br/>
        <w:t>});</w:t>
        <w:br/>
        <w:br/>
        <w:t>// Display job status</w:t>
        <w:br/>
        <w:t>const data = await status.json();</w:t>
        <w:br/>
        <w:t>console.log('Job Status:', data.status.status);</w:t>
        <w:br/>
        <w:t>console.log('Progress:', data.status.progress * 100 + '%');</w:t>
        <w:br/>
        <w:t>console.log('Created At:', new Date(data.status.createdAt).toLocaleString());</w:t>
        <w:br/>
        <w:t>console.log('Updated At:', new Date(data.status.updatedAt).toLocaleString());</w:t>
        <w:br/>
      </w:r>
    </w:p>
    <w:p>
      <w:pPr>
        <w:pStyle w:val="Heading5"/>
      </w:pPr>
      <w:r>
        <w:t>Using the Relationship-Aware Training Form</w:t>
      </w:r>
    </w:p>
    <w:p>
      <w:r>
        <w:rPr>
          <w:rFonts w:ascii="Courier New" w:hAnsi="Courier New"/>
          <w:sz w:val="18"/>
        </w:rPr>
        <w:t>import { RelationshipAwareTrainingForm } from '../components/RelationshipAwareTraining';</w:t>
        <w:br/>
        <w:br/>
        <w:t>// In your component</w:t>
        <w:br/>
        <w:t>const handleTrainingComplete = (result) =&gt; {</w:t>
        <w:br/>
        <w:t xml:space="preserve">  console.log('Training completed:', result);</w:t>
        <w:br/>
        <w:t xml:space="preserve">  // Do something with the result</w:t>
        <w:br/>
        <w:t>};</w:t>
        <w:br/>
        <w:br/>
        <w:t>// In your render method</w:t>
        <w:br/>
        <w:t>return (</w:t>
        <w:br/>
        <w:t xml:space="preserve">  &lt;RelationshipAwareTrainingForm onTrainingComplete={handleTrainingComplete} /&gt;</w:t>
        <w:br/>
        <w:t>);</w:t>
        <w:br/>
      </w:r>
    </w:p>
    <w:p>
      <w:r>
        <w:rPr>
          <w:rFonts w:ascii="Courier New" w:hAnsi="Courier New"/>
          <w:sz w:val="18"/>
        </w:rPr>
        <w:t>import { RelationshipAwareTrainingForm } from '../components/RelationshipAwareTraining';</w:t>
        <w:br/>
        <w:br/>
        <w:t>// In your component</w:t>
        <w:br/>
        <w:t>const handleTrainingComplete = (result) =&gt; {</w:t>
        <w:br/>
        <w:t xml:space="preserve">  console.log('Training completed:', result);</w:t>
        <w:br/>
        <w:t xml:space="preserve">  // Do something with the result</w:t>
        <w:br/>
        <w:t>};</w:t>
        <w:br/>
        <w:br/>
        <w:t>// In your render method</w:t>
        <w:br/>
        <w:t>return (</w:t>
        <w:br/>
        <w:t xml:space="preserve">  &lt;RelationshipAwareTrainingForm onTrainingComplete={handleTrainingComplete} /&gt;</w:t>
        <w:br/>
        <w:t>);</w:t>
        <w:br/>
      </w:r>
    </w:p>
    <w:p>
      <w:pPr>
        <w:pStyle w:val="Heading5"/>
      </w:pPr>
      <w:r>
        <w:t>Displaying Model Results</w:t>
      </w:r>
    </w:p>
    <w:p>
      <w:r>
        <w:rPr>
          <w:rFonts w:ascii="Courier New" w:hAnsi="Courier New"/>
          <w:sz w:val="18"/>
        </w:rPr>
        <w:t>import { RelationshipAwareModelResults } from '../components/RelationshipAwareTraining';</w:t>
        <w:br/>
        <w:br/>
        <w:t>// In your component</w:t>
        <w:br/>
        <w:t>const [modelResult, setModelResult] = useState(null);</w:t>
        <w:br/>
        <w:br/>
        <w:t>// After training is complete</w:t>
        <w:br/>
        <w:t>const handleTrainingComplete = (result) =&gt; {</w:t>
        <w:br/>
        <w:t xml:space="preserve">  setModelResult(result);</w:t>
        <w:br/>
        <w:t>};</w:t>
        <w:br/>
        <w:br/>
        <w:t>// In your render method</w:t>
        <w:br/>
        <w:t>return (</w:t>
        <w:br/>
        <w:t xml:space="preserve">  &lt;&gt;</w:t>
        <w:br/>
        <w:t xml:space="preserve">    &lt;RelationshipAwareTrainingForm onTrainingComplete={handleTrainingComplete} /&gt;</w:t>
        <w:br/>
        <w:t xml:space="preserve">    {modelResult &amp;&amp; &lt;RelationshipAwareModelResults result={modelResult} /&gt;}</w:t>
        <w:br/>
        <w:t xml:space="preserve">  &lt;/&gt;</w:t>
        <w:br/>
        <w:t>);</w:t>
        <w:br/>
      </w:r>
    </w:p>
    <w:p>
      <w:r>
        <w:rPr>
          <w:rFonts w:ascii="Courier New" w:hAnsi="Courier New"/>
          <w:sz w:val="18"/>
        </w:rPr>
        <w:t>import { RelationshipAwareModelResults } from '../components/RelationshipAwareTraining';</w:t>
        <w:br/>
        <w:br/>
        <w:t>// In your component</w:t>
        <w:br/>
        <w:t>const [modelResult, setModelResult] = useState(null);</w:t>
        <w:br/>
        <w:br/>
        <w:t>// After training is complete</w:t>
        <w:br/>
        <w:t>const handleTrainingComplete = (result) =&gt; {</w:t>
        <w:br/>
        <w:t xml:space="preserve">  setModelResult(result);</w:t>
        <w:br/>
        <w:t>};</w:t>
        <w:br/>
        <w:br/>
        <w:t>// In your render method</w:t>
        <w:br/>
        <w:t>return (</w:t>
        <w:br/>
        <w:t xml:space="preserve">  &lt;&gt;</w:t>
        <w:br/>
        <w:t xml:space="preserve">    &lt;RelationshipAwareTrainingForm onTrainingComplete={handleTrainingComplete} /&gt;</w:t>
        <w:br/>
        <w:t xml:space="preserve">    {modelResult &amp;&amp; &lt;RelationshipAwareModelResults result={modelResult} /&gt;}</w:t>
        <w:br/>
        <w:t xml:space="preserve">  &lt;/&gt;</w:t>
        <w:br/>
        <w:t>);</w:t>
        <w:br/>
      </w:r>
    </w:p>
    <w:p>
      <w:pPr>
        <w:pStyle w:val="Heading3"/>
      </w:pPr>
      <w:r>
        <w:t>Relationship-Enhanced Search</w:t>
      </w:r>
    </w:p>
    <w:p>
      <w:pPr>
        <w:pStyle w:val="Heading4"/>
      </w:pPr>
      <w:r>
        <w:t>Architecture</w:t>
      </w:r>
    </w:p>
    <w:p>
      <w:r>
        <w:t>The Relationship-Enhanced Search feature consists of the following components:</w:t>
      </w:r>
    </w:p>
    <w:p>
      <w:pPr>
        <w:pStyle w:val="Heading5"/>
      </w:pPr>
      <w:r>
        <w:t>Relationship Enhanced Search Service</w:t>
      </w:r>
    </w:p>
    <w:p>
      <w:r>
        <w:t>The relationshipEnhancedSearch service is responsible for:</w:t>
      </w:r>
    </w:p>
    <w:p>
      <w:r>
        <w:rPr>
          <w:rFonts w:ascii="Courier New" w:hAnsi="Courier New"/>
          <w:sz w:val="18"/>
        </w:rPr>
        <w:t>relationshipEnhancedSearch</w:t>
      </w:r>
    </w:p>
    <w:p>
      <w:pPr>
        <w:pStyle w:val="ListBullet"/>
      </w:pPr>
      <w:r>
        <w:t>Expanding search queries using relationship data</w:t>
      </w:r>
    </w:p>
    <w:p>
      <w:pPr>
        <w:pStyle w:val="ListBullet"/>
      </w:pPr>
      <w:r>
        <w:t>Calculating relationship-based relevance scores</w:t>
      </w:r>
    </w:p>
    <w:p>
      <w:pPr>
        <w:pStyle w:val="ListBullet"/>
      </w:pPr>
      <w:r>
        <w:t>Reranking search results based on relationship relevance</w:t>
      </w:r>
    </w:p>
    <w:p>
      <w:pPr>
        <w:pStyle w:val="ListBullet"/>
      </w:pPr>
      <w:r>
        <w:t>Generating related search suggestions</w:t>
      </w:r>
    </w:p>
    <w:p>
      <w:pPr>
        <w:pStyle w:val="Heading5"/>
      </w:pPr>
      <w:r>
        <w:t>API Endpoints</w:t>
      </w:r>
    </w:p>
    <w:p>
      <w:r>
        <w:t>The following API endpoints are available for relationship-enhanced search:</w:t>
      </w:r>
    </w:p>
    <w:p>
      <w:pPr>
        <w:pStyle w:val="ListBullet"/>
      </w:pPr>
      <w:r>
        <w:t>POST /api/search/relationship-enhanced: Perform a search with relationship-based reranking</w:t>
      </w:r>
    </w:p>
    <w:p>
      <w:pPr>
        <w:pStyle w:val="ListBullet"/>
      </w:pPr>
      <w:r>
        <w:t>POST /api/search/expand-query: Expand a search query using relationship data</w:t>
      </w:r>
    </w:p>
    <w:p>
      <w:pPr>
        <w:pStyle w:val="ListBullet"/>
      </w:pPr>
      <w:r>
        <w:t>POST /api/search/related-searches: Generate related search suggestions</w:t>
      </w:r>
    </w:p>
    <w:p>
      <w:r>
        <w:rPr>
          <w:rFonts w:ascii="Courier New" w:hAnsi="Courier New"/>
          <w:sz w:val="18"/>
        </w:rPr>
        <w:t>POST /api/search/relationship-enhanced</w:t>
      </w:r>
    </w:p>
    <w:p>
      <w:r>
        <w:rPr>
          <w:rFonts w:ascii="Courier New" w:hAnsi="Courier New"/>
          <w:sz w:val="18"/>
        </w:rPr>
        <w:t>POST /api/search/expand-query</w:t>
      </w:r>
    </w:p>
    <w:p>
      <w:r>
        <w:rPr>
          <w:rFonts w:ascii="Courier New" w:hAnsi="Courier New"/>
          <w:sz w:val="18"/>
        </w:rPr>
        <w:t>POST /api/search/related-searches</w:t>
      </w:r>
    </w:p>
    <w:p>
      <w:pPr>
        <w:pStyle w:val="Heading5"/>
      </w:pPr>
      <w:r>
        <w:t>UI Components</w:t>
      </w:r>
    </w:p>
    <w:p>
      <w:r>
        <w:t>The following UI components are available for relationship-enhanced search:</w:t>
      </w:r>
    </w:p>
    <w:p>
      <w:pPr>
        <w:pStyle w:val="ListBullet"/>
      </w:pPr>
      <w:r>
        <w:t>RelationshipEnhancedSearchProvider: Context provider for relationship-enhanced search</w:t>
      </w:r>
    </w:p>
    <w:p>
      <w:pPr>
        <w:pStyle w:val="ListBullet"/>
      </w:pPr>
      <w:r>
        <w:t>RelatedSearches: Component for displaying related search suggestions</w:t>
      </w:r>
    </w:p>
    <w:p>
      <w:pPr>
        <w:pStyle w:val="ListBullet"/>
      </w:pPr>
      <w:r>
        <w:t>RelationshipEnhancedResults: Component for displaying search results with relationship scores</w:t>
      </w:r>
    </w:p>
    <w:p>
      <w:r>
        <w:rPr>
          <w:rFonts w:ascii="Courier New" w:hAnsi="Courier New"/>
          <w:sz w:val="18"/>
        </w:rPr>
        <w:t>RelationshipEnhancedSearchProvider</w:t>
      </w:r>
    </w:p>
    <w:p>
      <w:r>
        <w:rPr>
          <w:rFonts w:ascii="Courier New" w:hAnsi="Courier New"/>
          <w:sz w:val="18"/>
        </w:rPr>
        <w:t>RelatedSearches</w:t>
      </w:r>
    </w:p>
    <w:p>
      <w:r>
        <w:rPr>
          <w:rFonts w:ascii="Courier New" w:hAnsi="Courier New"/>
          <w:sz w:val="18"/>
        </w:rPr>
        <w:t>RelationshipEnhancedResults</w:t>
      </w:r>
    </w:p>
    <w:p>
      <w:pPr>
        <w:pStyle w:val="Heading4"/>
      </w:pPr>
      <w:r>
        <w:t>Key Features</w:t>
      </w:r>
    </w:p>
    <w:p>
      <w:pPr>
        <w:pStyle w:val="ListNumber"/>
      </w:pPr>
      <w:r>
        <w:t>Query Expansion: The system expands search queries based on correlations and compatibility relationships.</w:t>
      </w:r>
    </w:p>
    <w:p>
      <w:pPr>
        <w:pStyle w:val="ListNumber"/>
      </w:pPr>
      <w:r>
        <w:t>Relevance Scoring: Search results are scored based on relationship strength and compatibility.</w:t>
      </w:r>
    </w:p>
    <w:p>
      <w:pPr>
        <w:pStyle w:val="ListNumber"/>
      </w:pPr>
      <w:r>
        <w:t>Result Reranking: Search results are reranked based on relationship relevance.</w:t>
      </w:r>
    </w:p>
    <w:p>
      <w:pPr>
        <w:pStyle w:val="ListNumber"/>
      </w:pPr>
      <w:r>
        <w:t>Related Search Suggestions: The system generates related search suggestions based on property relationships.</w:t>
      </w:r>
    </w:p>
    <w:p>
      <w:pPr>
        <w:pStyle w:val="Heading4"/>
      </w:pPr>
      <w:r>
        <w:t>Usage Examples</w:t>
      </w:r>
    </w:p>
    <w:p>
      <w:pPr>
        <w:pStyle w:val="Heading5"/>
      </w:pPr>
      <w:r>
        <w:t>Performing a Relationship-Enhanced Search</w:t>
      </w:r>
    </w:p>
    <w:p>
      <w:r>
        <w:rPr>
          <w:rFonts w:ascii="Courier New" w:hAnsi="Courier New"/>
          <w:sz w:val="18"/>
        </w:rPr>
        <w:t>// Perform a relationship-enhanced search</w:t>
        <w:br/>
        <w:t>const results = await fetch('/api/search/relationship-enhanced',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results: originalResults // Results from a standard search</w:t>
        <w:br/>
        <w:t xml:space="preserve">  })</w:t>
        <w:br/>
        <w:t>});</w:t>
        <w:br/>
        <w:br/>
        <w:t>// Display reranked results</w:t>
        <w:br/>
        <w:t>const data = await results.json();</w:t>
        <w:br/>
        <w:t>console.log('Reranked results:');</w:t>
        <w:br/>
        <w:t>data.results.forEach(result =&gt; {</w:t>
        <w:br/>
        <w:t xml:space="preserve">  console.log(`- ${result.properties.name} (score: ${result.finalScore.toFixed(2)})`);</w:t>
        <w:br/>
        <w:t>});</w:t>
        <w:br/>
      </w:r>
    </w:p>
    <w:p>
      <w:r>
        <w:rPr>
          <w:rFonts w:ascii="Courier New" w:hAnsi="Courier New"/>
          <w:sz w:val="18"/>
        </w:rPr>
        <w:t>// Perform a relationship-enhanced search</w:t>
        <w:br/>
        <w:t>const results = await fetch('/api/search/relationship-enhanced',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results: originalResults // Results from a standard search</w:t>
        <w:br/>
        <w:t xml:space="preserve">  })</w:t>
        <w:br/>
        <w:t>});</w:t>
        <w:br/>
        <w:br/>
        <w:t>// Display reranked results</w:t>
        <w:br/>
        <w:t>const data = await results.json();</w:t>
        <w:br/>
        <w:t>console.log('Reranked results:');</w:t>
        <w:br/>
        <w:t>data.results.forEach(result =&gt; {</w:t>
        <w:br/>
        <w:t xml:space="preserve">  console.log(`- ${result.properties.name} (score: ${result.finalScore.toFixed(2)})`);</w:t>
        <w:br/>
        <w:t>});</w:t>
        <w:br/>
      </w:r>
    </w:p>
    <w:p>
      <w:pPr>
        <w:pStyle w:val="Heading5"/>
      </w:pPr>
      <w:r>
        <w:t>Expanding a Search Query</w:t>
      </w:r>
    </w:p>
    <w:p>
      <w:r>
        <w:rPr>
          <w:rFonts w:ascii="Courier New" w:hAnsi="Courier New"/>
          <w:sz w:val="18"/>
        </w:rPr>
        <w:t>// Expand a search query using relationship data</w:t>
        <w:br/>
        <w:t>const expandedQuery = await fetch('/api/search/expand-query',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w:t>
        <w:br/>
        <w:t>});</w:t>
        <w:br/>
        <w:br/>
        <w:t>// Use expanded query for search</w:t>
        <w:br/>
        <w:t>const data = await expandedQuery.json();</w:t>
        <w:br/>
        <w:t>console.log('Expanded query:', data.expandedQuery);</w:t>
        <w:br/>
      </w:r>
    </w:p>
    <w:p>
      <w:r>
        <w:rPr>
          <w:rFonts w:ascii="Courier New" w:hAnsi="Courier New"/>
          <w:sz w:val="18"/>
        </w:rPr>
        <w:t>// Expand a search query using relationship data</w:t>
        <w:br/>
        <w:t>const expandedQuery = await fetch('/api/search/expand-query',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w:t>
        <w:br/>
        <w:t>});</w:t>
        <w:br/>
        <w:br/>
        <w:t>// Use expanded query for search</w:t>
        <w:br/>
        <w:t>const data = await expandedQuery.json();</w:t>
        <w:br/>
        <w:t>console.log('Expanded query:', data.expandedQuery);</w:t>
        <w:br/>
      </w:r>
    </w:p>
    <w:p>
      <w:pPr>
        <w:pStyle w:val="Heading5"/>
      </w:pPr>
      <w:r>
        <w:t>Getting Related Search Suggestions</w:t>
      </w:r>
    </w:p>
    <w:p>
      <w:r>
        <w:rPr>
          <w:rFonts w:ascii="Courier New" w:hAnsi="Courier New"/>
          <w:sz w:val="18"/>
        </w:rPr>
        <w:t>// Get related search suggestions</w:t>
        <w:br/>
        <w:t>const relatedSearches = await fetch('/api/search/related-searches',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w:t>
        <w:br/>
        <w:t>});</w:t>
        <w:br/>
        <w:br/>
        <w:t>// Display related search suggestions</w:t>
        <w:br/>
        <w:t>const data = await relatedSearches.json();</w:t>
        <w:br/>
        <w:t>console.log('Related searches:');</w:t>
        <w:br/>
        <w:t>data.relatedSearches.forEach(suggestion =&gt; {</w:t>
        <w:br/>
        <w:t xml:space="preserve">  console.log(`- ${suggestion.property}: ${suggestion.value} (confidence: ${suggestion.confidence.toFixed(2)})`);</w:t>
        <w:br/>
        <w:t>});</w:t>
        <w:br/>
      </w:r>
    </w:p>
    <w:p>
      <w:r>
        <w:rPr>
          <w:rFonts w:ascii="Courier New" w:hAnsi="Courier New"/>
          <w:sz w:val="18"/>
        </w:rPr>
        <w:t>// Get related search suggestions</w:t>
        <w:br/>
        <w:t>const relatedSearches = await fetch('/api/search/related-searches',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materialType: 'tile',</w:t>
        <w:br/>
        <w:t xml:space="preserve">    query: {</w:t>
        <w:br/>
        <w:t xml:space="preserve">      material: 'porcelain',</w:t>
        <w:br/>
        <w:t xml:space="preserve">      finish: 'matte'</w:t>
        <w:br/>
        <w:t xml:space="preserve">    }</w:t>
        <w:br/>
        <w:t xml:space="preserve">  })</w:t>
        <w:br/>
        <w:t>});</w:t>
        <w:br/>
        <w:br/>
        <w:t>// Display related search suggestions</w:t>
        <w:br/>
        <w:t>const data = await relatedSearches.json();</w:t>
        <w:br/>
        <w:t>console.log('Related searches:');</w:t>
        <w:br/>
        <w:t>data.relatedSearches.forEach(suggestion =&gt; {</w:t>
        <w:br/>
        <w:t xml:space="preserve">  console.log(`- ${suggestion.property}: ${suggestion.value} (confidence: ${suggestion.confidence.toFixed(2)})`);</w:t>
        <w:br/>
        <w:t>});</w:t>
        <w:br/>
      </w:r>
    </w:p>
    <w:p>
      <w:pPr>
        <w:pStyle w:val="Heading3"/>
      </w:pPr>
      <w:r>
        <w:t>Integration with Other Features</w:t>
      </w:r>
    </w:p>
    <w:p>
      <w:pPr>
        <w:pStyle w:val="Heading4"/>
      </w:pPr>
      <w:r>
        <w:t>Property Relationship Graph Integration</w:t>
      </w:r>
    </w:p>
    <w:p>
      <w:r>
        <w:t>Both features are tightly integrated with the Property Relationship Graph:</w:t>
      </w:r>
    </w:p>
    <w:p>
      <w:pPr>
        <w:pStyle w:val="ListNumber"/>
      </w:pPr>
      <w:r>
        <w:t>Model Training: Uses relationship data to enhance feature engineering and prediction</w:t>
      </w:r>
    </w:p>
    <w:p>
      <w:pPr>
        <w:pStyle w:val="ListNumber"/>
      </w:pPr>
      <w:r>
        <w:t>Search Enhancement: Uses relationship data to improve relevance and recommendations</w:t>
      </w:r>
    </w:p>
    <w:p>
      <w:pPr>
        <w:pStyle w:val="Heading4"/>
      </w:pPr>
      <w:r>
        <w:t>Material Metadata Panel Integration</w:t>
      </w:r>
    </w:p>
    <w:p>
      <w:r>
        <w:t>The Property Prediction feature can be integrated with the Material Metadata Panel to:</w:t>
      </w:r>
    </w:p>
    <w:p>
      <w:pPr>
        <w:pStyle w:val="ListNumber"/>
      </w:pPr>
      <w:r>
        <w:t>Auto-fill Properties: Automatically fill in predicted property values</w:t>
      </w:r>
    </w:p>
    <w:p>
      <w:pPr>
        <w:pStyle w:val="ListNumber"/>
      </w:pPr>
      <w:r>
        <w:t>Validate Properties: Validate property values against predictions</w:t>
      </w:r>
    </w:p>
    <w:p>
      <w:pPr>
        <w:pStyle w:val="Heading4"/>
      </w:pPr>
      <w:r>
        <w:t>Search Interface Integration</w:t>
      </w:r>
    </w:p>
    <w:p>
      <w:r>
        <w:t>The Relationship-Enhanced Search feature can be integrated with the search interface to:</w:t>
      </w:r>
    </w:p>
    <w:p>
      <w:pPr>
        <w:pStyle w:val="ListNumber"/>
      </w:pPr>
      <w:r>
        <w:t>Display Related Searches: Show related search suggestions</w:t>
      </w:r>
    </w:p>
    <w:p>
      <w:pPr>
        <w:pStyle w:val="ListNumber"/>
      </w:pPr>
      <w:r>
        <w:t>Highlight Relationship Scores: Display relationship scores for search results</w:t>
      </w:r>
    </w:p>
    <w:p>
      <w:pPr>
        <w:pStyle w:val="ListNumber"/>
      </w:pPr>
      <w:r>
        <w:t>Explain Relevance: Explain why certain results are relevant</w:t>
      </w:r>
    </w:p>
    <w:p>
      <w:pPr>
        <w:pStyle w:val="Heading3"/>
      </w:pPr>
      <w:r>
        <w:t>Benefits</w:t>
      </w:r>
    </w:p>
    <w:p>
      <w:r>
        <w:t>These features provide several benefits:</w:t>
      </w:r>
    </w:p>
    <w:p>
      <w:pPr>
        <w:pStyle w:val="ListNumber"/>
      </w:pPr>
      <w:r>
        <w:t>Improved AI Model Accuracy: AI models can make better predictions by leveraging relationship data, with measurable improvements in accuracy.</w:t>
      </w:r>
    </w:p>
    <w:p>
      <w:pPr>
        <w:pStyle w:val="ListNumber"/>
      </w:pPr>
      <w:r>
        <w:t>Enhanced Feature Engineering: Relationship data provides valuable features that might not be captured in the raw material properties.</w:t>
      </w:r>
    </w:p>
    <w:p>
      <w:pPr>
        <w:pStyle w:val="ListNumber"/>
      </w:pPr>
      <w:r>
        <w:t>Deeper Insights: The system provides insights into which relationships are most important for predicting different properties.</w:t>
      </w:r>
    </w:p>
    <w:p>
      <w:pPr>
        <w:pStyle w:val="ListNumber"/>
      </w:pPr>
      <w:r>
        <w:t>More Relevant Search: Search results are more relevant due to relationship-based scoring and query expansion.</w:t>
      </w:r>
    </w:p>
    <w:p>
      <w:pPr>
        <w:pStyle w:val="ListNumber"/>
      </w:pPr>
      <w:r>
        <w:t>Better Recommendations: Users receive better recommendations based on relationship context and property correlations.</w:t>
      </w:r>
    </w:p>
    <w:p>
      <w:pPr>
        <w:pStyle w:val="ListNumber"/>
      </w:pPr>
      <w:r>
        <w:t>Enhanced User Experience: Users can find what they're looking for more easily and discover related materials.</w:t>
      </w:r>
    </w:p>
    <w:p>
      <w:pPr>
        <w:pStyle w:val="ListNumber"/>
      </w:pPr>
      <w:r>
        <w:t>Continuous Improvement: The feedback loop between AI models and relationship data creates a virtuous cycle of improvement.</w:t>
      </w:r>
    </w:p>
    <w:p>
      <w:pPr>
        <w:pStyle w:val="ListNumber"/>
      </w:pPr>
      <w:r>
        <w:t>Data Quality Enhancement: Anomaly detection helps identify data quality issues and inconsistencies.</w:t>
      </w:r>
    </w:p>
    <w:p>
      <w:pPr>
        <w:pStyle w:val="Heading3"/>
      </w:pPr>
      <w:r>
        <w:t>Future Enhancements</w:t>
      </w:r>
    </w:p>
    <w:p>
      <w:r>
        <w:t>Potential future enhancements to these features:</w:t>
      </w:r>
    </w:p>
    <w:p>
      <w:pPr>
        <w:pStyle w:val="ListNumber"/>
      </w:pPr>
      <w:r>
        <w:t>Multi-Property Prediction: Predict multiple properties simultaneously using a single model</w:t>
      </w:r>
    </w:p>
    <w:p>
      <w:pPr>
        <w:pStyle w:val="ListNumber"/>
      </w:pPr>
      <w:r>
        <w:t>Automated Relationship Discovery: Automatically discover new relationships from data patterns</w:t>
      </w:r>
    </w:p>
    <w:p>
      <w:pPr>
        <w:pStyle w:val="ListNumber"/>
      </w:pPr>
      <w:r>
        <w:t>Real-time Model Updates: Update models in real-time as new relationship data becomes available</w:t>
      </w:r>
    </w:p>
    <w:p>
      <w:pPr>
        <w:pStyle w:val="ListNumber"/>
      </w:pPr>
      <w:r>
        <w:t>Personalized Search: Incorporate user preferences and behavior into relationship-based search</w:t>
      </w:r>
    </w:p>
    <w:p>
      <w:pPr>
        <w:pStyle w:val="ListNumber"/>
      </w:pPr>
      <w:r>
        <w:t>User Feedback Integration: Use explicit user feedback to improve relationship data and model training</w:t>
      </w:r>
    </w:p>
    <w:p>
      <w:pPr>
        <w:pStyle w:val="ListNumber"/>
      </w:pPr>
      <w:r>
        <w:t>Advanced Visualization: Provide more advanced visualizations of relationship impacts and model performance</w:t>
      </w:r>
    </w:p>
    <w:p>
      <w:pPr>
        <w:pStyle w:val="ListNumber"/>
      </w:pPr>
      <w:r>
        <w:t>Multi-Modal Relationship Learning: Incorporate image and text data into relationship learning</w:t>
      </w:r>
    </w:p>
    <w:p>
      <w:pPr>
        <w:pStyle w:val="ListNumber"/>
      </w:pPr>
      <w:r>
        <w:t>Cross-Domain Relationships: Extend relationship graph to include cross-domain relationships</w:t>
      </w:r>
    </w:p>
    <w:p>
      <w:pPr>
        <w:pStyle w:val="ListNumber"/>
      </w:pPr>
      <w:r>
        <w:t>Explainable AI: Provide more detailed explanations of how relationships influence predictions</w:t>
      </w:r>
    </w:p>
    <w:p>
      <w:pPr>
        <w:pStyle w:val="ListNumber"/>
      </w:pPr>
      <w:r>
        <w:t>Distributed Training: Support distributed training for larger models and datasets</w:t>
      </w:r>
    </w:p>
    <w:p>
      <w:pPr>
        <w:pStyle w:val="Heading3"/>
      </w:pPr>
      <w:r>
        <w:t>Conclusion</w:t>
      </w:r>
    </w:p>
    <w:p>
      <w:r>
        <w:t>The Relationship-Aware Model Training and Search Enhancement features leverage the knowledge captured in the Property Relationship Graph to improve AI model training and search functionality. By incorporating relationship data, these features provide smarter predictions, more relevant search results, and better recommendations, enhancing the overall user experience.</w:t>
      </w:r>
    </w:p>
    <w:p>
      <w:r>
        <w:br w:type="page"/>
      </w:r>
    </w:p>
    <w:p>
      <w:pPr>
        <w:pStyle w:val="Heading1"/>
        <w:jc w:val="center"/>
      </w:pPr>
      <w:r>
        <w:t>Security</w:t>
      </w:r>
    </w:p>
    <w:p>
      <w:r>
        <w:t>Source: readme/security.md</w:t>
      </w:r>
    </w:p>
    <w:p>
      <w:r>
        <w:t>---</w:t>
      </w:r>
    </w:p>
    <w:p>
      <w:pPr>
        <w:pStyle w:val="Heading2"/>
      </w:pPr>
      <w:r>
        <w:t>Security Enhancements</w:t>
      </w:r>
    </w:p>
    <w:p>
      <w:r>
        <w:t>This document outlines the security enhancements implemented in the KAI application, particularly focusing on authentication, session management, and API key handling.</w:t>
      </w:r>
    </w:p>
    <w:p>
      <w:pPr>
        <w:pStyle w:val="Heading3"/>
      </w:pPr>
      <w:r>
        <w:t>Cryptographic Operations</w:t>
      </w:r>
    </w:p>
    <w:p>
      <w:r>
        <w:t>We've implemented a dedicated cryptographic utilities module (src/utils/crypto.ts) that provides secure methods for:</w:t>
      </w:r>
    </w:p>
    <w:p>
      <w:r>
        <w:rPr>
          <w:rFonts w:ascii="Courier New" w:hAnsi="Courier New"/>
          <w:sz w:val="18"/>
        </w:rPr>
        <w:t>src/utils/crypto.ts</w:t>
      </w:r>
    </w:p>
    <w:p>
      <w:pPr>
        <w:pStyle w:val="ListBullet"/>
      </w:pPr>
      <w:r>
        <w:t>Generating secure random tokens</w:t>
      </w:r>
    </w:p>
    <w:p>
      <w:pPr>
        <w:pStyle w:val="ListBullet"/>
      </w:pPr>
      <w:r>
        <w:t>Hashing passwords and tokens</w:t>
      </w:r>
    </w:p>
    <w:p>
      <w:pPr>
        <w:pStyle w:val="ListBullet"/>
      </w:pPr>
      <w:r>
        <w:t>Generating and verifying TOTP secrets</w:t>
      </w:r>
    </w:p>
    <w:p>
      <w:pPr>
        <w:pStyle w:val="ListBullet"/>
      </w:pPr>
      <w:r>
        <w:t>Creating and validating API keys</w:t>
      </w:r>
    </w:p>
    <w:p>
      <w:pPr>
        <w:pStyle w:val="ListBullet"/>
      </w:pPr>
      <w:r>
        <w:t>Generating backup codes</w:t>
      </w:r>
    </w:p>
    <w:p>
      <w:r>
        <w:t>All cryptographic operations use industry-standard algorithms and practices:</w:t>
      </w:r>
    </w:p>
    <w:p>
      <w:pPr>
        <w:pStyle w:val="ListBullet"/>
      </w:pPr>
      <w:r>
        <w:t>SHA-256 for hashing</w:t>
      </w:r>
    </w:p>
    <w:p>
      <w:pPr>
        <w:pStyle w:val="ListBullet"/>
      </w:pPr>
      <w:r>
        <w:t>PBKDF2 with 10,000 iterations for password hashing</w:t>
      </w:r>
    </w:p>
    <w:p>
      <w:pPr>
        <w:pStyle w:val="ListBullet"/>
      </w:pPr>
      <w:r>
        <w:t>Cryptographically secure random number generation</w:t>
      </w:r>
    </w:p>
    <w:p>
      <w:pPr>
        <w:pStyle w:val="ListBullet"/>
      </w:pPr>
      <w:r>
        <w:t>Timing-safe comparisons for token validation</w:t>
      </w:r>
    </w:p>
    <w:p>
      <w:pPr>
        <w:pStyle w:val="Heading3"/>
      </w:pPr>
      <w:r>
        <w:t>Security Logging</w:t>
      </w:r>
    </w:p>
    <w:p>
      <w:r>
        <w:t>We've implemented enhanced security logging (src/utils/securityLogger.ts) that:</w:t>
      </w:r>
    </w:p>
    <w:p>
      <w:r>
        <w:rPr>
          <w:rFonts w:ascii="Courier New" w:hAnsi="Courier New"/>
          <w:sz w:val="18"/>
        </w:rPr>
        <w:t>src/utils/securityLogger.ts</w:t>
      </w:r>
    </w:p>
    <w:p>
      <w:pPr>
        <w:pStyle w:val="ListBullet"/>
      </w:pPr>
      <w:r>
        <w:t>Logs all security-relevant events (authentication attempts, token usage, etc.)</w:t>
      </w:r>
    </w:p>
    <w:p>
      <w:pPr>
        <w:pStyle w:val="ListBullet"/>
      </w:pPr>
      <w:r>
        <w:t>Sanitizes sensitive information before logging</w:t>
      </w:r>
    </w:p>
    <w:p>
      <w:pPr>
        <w:pStyle w:val="ListBullet"/>
      </w:pPr>
      <w:r>
        <w:t>Categorizes events by type and outcome</w:t>
      </w:r>
    </w:p>
    <w:p>
      <w:pPr>
        <w:pStyle w:val="ListBullet"/>
      </w:pPr>
      <w:r>
        <w:t>Includes contextual information (IP address, user agent, etc.)</w:t>
      </w:r>
    </w:p>
    <w:p>
      <w:r>
        <w:t>This logging system helps with:</w:t>
      </w:r>
    </w:p>
    <w:p>
      <w:pPr>
        <w:pStyle w:val="ListBullet"/>
      </w:pPr>
      <w:r>
        <w:t>Security auditing</w:t>
      </w:r>
    </w:p>
    <w:p>
      <w:pPr>
        <w:pStyle w:val="ListBullet"/>
      </w:pPr>
      <w:r>
        <w:t>Detecting potential security incidents</w:t>
      </w:r>
    </w:p>
    <w:p>
      <w:pPr>
        <w:pStyle w:val="ListBullet"/>
      </w:pPr>
      <w:r>
        <w:t>Compliance requirements</w:t>
      </w:r>
    </w:p>
    <w:p>
      <w:pPr>
        <w:pStyle w:val="ListBullet"/>
      </w:pPr>
      <w:r>
        <w:t>Troubleshooting authentication issues</w:t>
      </w:r>
    </w:p>
    <w:p>
      <w:pPr>
        <w:pStyle w:val="Heading3"/>
      </w:pPr>
      <w:r>
        <w:t>HTTP Security Headers</w:t>
      </w:r>
    </w:p>
    <w:p>
      <w:r>
        <w:t>We've added security headers to all API responses:</w:t>
      </w:r>
    </w:p>
    <w:p>
      <w:pPr>
        <w:pStyle w:val="ListBullet"/>
      </w:pPr>
      <w:r>
        <w:t>X-Content-Type-Options: nosniff - Prevents MIME type sniffing</w:t>
      </w:r>
    </w:p>
    <w:p>
      <w:pPr>
        <w:pStyle w:val="ListBullet"/>
      </w:pPr>
      <w:r>
        <w:t>X-Frame-Options: DENY - Prevents clickjacking attacks</w:t>
      </w:r>
    </w:p>
    <w:p>
      <w:pPr>
        <w:pStyle w:val="ListBullet"/>
      </w:pPr>
      <w:r>
        <w:t>X-XSS-Protection: 1; mode=block - Helps prevent XSS attacks</w:t>
      </w:r>
    </w:p>
    <w:p>
      <w:pPr>
        <w:pStyle w:val="ListBullet"/>
      </w:pPr>
      <w:r>
        <w:t>Strict-Transport-Security - Enforces HTTPS</w:t>
      </w:r>
    </w:p>
    <w:p>
      <w:pPr>
        <w:pStyle w:val="ListBullet"/>
      </w:pPr>
      <w:r>
        <w:t>Referrer-Policy - Controls referrer information</w:t>
      </w:r>
    </w:p>
    <w:p>
      <w:pPr>
        <w:pStyle w:val="ListBullet"/>
      </w:pPr>
      <w:r>
        <w:t>Feature-Policy - Restricts browser features</w:t>
      </w:r>
    </w:p>
    <w:p>
      <w:pPr>
        <w:pStyle w:val="ListBullet"/>
      </w:pPr>
      <w:r>
        <w:t>Content-Security-Policy - Controls resource loading</w:t>
      </w:r>
    </w:p>
    <w:p>
      <w:r>
        <w:rPr>
          <w:rFonts w:ascii="Courier New" w:hAnsi="Courier New"/>
          <w:sz w:val="18"/>
        </w:rPr>
        <w:t>X-Content-Type-Options: nosniff</w:t>
      </w:r>
    </w:p>
    <w:p>
      <w:r>
        <w:rPr>
          <w:rFonts w:ascii="Courier New" w:hAnsi="Courier New"/>
          <w:sz w:val="18"/>
        </w:rPr>
        <w:t>X-Frame-Options: DENY</w:t>
      </w:r>
    </w:p>
    <w:p>
      <w:r>
        <w:rPr>
          <w:rFonts w:ascii="Courier New" w:hAnsi="Courier New"/>
          <w:sz w:val="18"/>
        </w:rPr>
        <w:t>X-XSS-Protection: 1; mode=block</w:t>
      </w:r>
    </w:p>
    <w:p>
      <w:r>
        <w:rPr>
          <w:rFonts w:ascii="Courier New" w:hAnsi="Courier New"/>
          <w:sz w:val="18"/>
        </w:rPr>
        <w:t>Strict-Transport-Security</w:t>
      </w:r>
    </w:p>
    <w:p>
      <w:r>
        <w:rPr>
          <w:rFonts w:ascii="Courier New" w:hAnsi="Courier New"/>
          <w:sz w:val="18"/>
        </w:rPr>
        <w:t>Referrer-Policy</w:t>
      </w:r>
    </w:p>
    <w:p>
      <w:r>
        <w:rPr>
          <w:rFonts w:ascii="Courier New" w:hAnsi="Courier New"/>
          <w:sz w:val="18"/>
        </w:rPr>
        <w:t>Feature-Policy</w:t>
      </w:r>
    </w:p>
    <w:p>
      <w:r>
        <w:rPr>
          <w:rFonts w:ascii="Courier New" w:hAnsi="Courier New"/>
          <w:sz w:val="18"/>
        </w:rPr>
        <w:t>Content-Security-Policy</w:t>
      </w:r>
    </w:p>
    <w:p>
      <w:r>
        <w:t>Additionally, we've added cache control headers to sensitive routes:</w:t>
      </w:r>
    </w:p>
    <w:p>
      <w:pPr>
        <w:pStyle w:val="ListBullet"/>
      </w:pPr>
      <w:r>
        <w:t>Cache-Control: no-store, no-cache, must-revalidate, proxy-revalidate</w:t>
      </w:r>
    </w:p>
    <w:p>
      <w:pPr>
        <w:pStyle w:val="ListBullet"/>
      </w:pPr>
      <w:r>
        <w:t>Pragma: no-cache</w:t>
      </w:r>
    </w:p>
    <w:p>
      <w:pPr>
        <w:pStyle w:val="ListBullet"/>
      </w:pPr>
      <w:r>
        <w:t>Expires: 0</w:t>
      </w:r>
    </w:p>
    <w:p>
      <w:pPr>
        <w:pStyle w:val="ListBullet"/>
      </w:pPr>
      <w:r>
        <w:t>Surrogate-Control: no-store</w:t>
      </w:r>
    </w:p>
    <w:p>
      <w:r>
        <w:rPr>
          <w:rFonts w:ascii="Courier New" w:hAnsi="Courier New"/>
          <w:sz w:val="18"/>
        </w:rPr>
        <w:t>Cache-Control: no-store, no-cache, must-revalidate, proxy-revalidate</w:t>
      </w:r>
    </w:p>
    <w:p>
      <w:r>
        <w:rPr>
          <w:rFonts w:ascii="Courier New" w:hAnsi="Courier New"/>
          <w:sz w:val="18"/>
        </w:rPr>
        <w:t>Pragma: no-cache</w:t>
      </w:r>
    </w:p>
    <w:p>
      <w:r>
        <w:rPr>
          <w:rFonts w:ascii="Courier New" w:hAnsi="Courier New"/>
          <w:sz w:val="18"/>
        </w:rPr>
        <w:t>Expires: 0</w:t>
      </w:r>
    </w:p>
    <w:p>
      <w:r>
        <w:rPr>
          <w:rFonts w:ascii="Courier New" w:hAnsi="Courier New"/>
          <w:sz w:val="18"/>
        </w:rPr>
        <w:t>Surrogate-Control: no-store</w:t>
      </w:r>
    </w:p>
    <w:p>
      <w:r>
        <w:t>These headers prevent caching of sensitive information by browsers and proxies.</w:t>
      </w:r>
    </w:p>
    <w:p>
      <w:pPr>
        <w:pStyle w:val="Heading3"/>
      </w:pPr>
      <w:r>
        <w:t>Two-Factor Authentication</w:t>
      </w:r>
    </w:p>
    <w:p>
      <w:r>
        <w:t>Our two-factor authentication implementation includes:</w:t>
      </w:r>
    </w:p>
    <w:p>
      <w:pPr>
        <w:pStyle w:val="ListBullet"/>
      </w:pPr>
      <w:r>
        <w:t>Support for multiple methods (TOTP, SMS, Email)</w:t>
      </w:r>
    </w:p>
    <w:p>
      <w:pPr>
        <w:pStyle w:val="ListBullet"/>
      </w:pPr>
      <w:r>
        <w:t>Secure generation and storage of TOTP secrets</w:t>
      </w:r>
    </w:p>
    <w:p>
      <w:pPr>
        <w:pStyle w:val="ListBullet"/>
      </w:pPr>
      <w:r>
        <w:t>Backup codes for account recovery</w:t>
      </w:r>
    </w:p>
    <w:p>
      <w:pPr>
        <w:pStyle w:val="ListBullet"/>
      </w:pPr>
      <w:r>
        <w:t>Detailed security logging of all 2FA operations</w:t>
      </w:r>
    </w:p>
    <w:p>
      <w:pPr>
        <w:pStyle w:val="ListBullet"/>
      </w:pPr>
      <w:r>
        <w:t>Rate limiting to prevent brute force attacks</w:t>
      </w:r>
    </w:p>
    <w:p>
      <w:pPr>
        <w:pStyle w:val="Heading3"/>
      </w:pPr>
      <w:r>
        <w:t>Session Management</w:t>
      </w:r>
    </w:p>
    <w:p>
      <w:r>
        <w:t>Our session management system includes:</w:t>
      </w:r>
    </w:p>
    <w:p>
      <w:pPr>
        <w:pStyle w:val="ListBullet"/>
      </w:pPr>
      <w:r>
        <w:t>Secure generation of session tokens</w:t>
      </w:r>
    </w:p>
    <w:p>
      <w:pPr>
        <w:pStyle w:val="ListBullet"/>
      </w:pPr>
      <w:r>
        <w:t>Hashed storage of tokens in the database</w:t>
      </w:r>
    </w:p>
    <w:p>
      <w:pPr>
        <w:pStyle w:val="ListBullet"/>
      </w:pPr>
      <w:r>
        <w:t>Automatic session expiration</w:t>
      </w:r>
    </w:p>
    <w:p>
      <w:pPr>
        <w:pStyle w:val="ListBullet"/>
      </w:pPr>
      <w:r>
        <w:t>Ability to revoke sessions</w:t>
      </w:r>
    </w:p>
    <w:p>
      <w:pPr>
        <w:pStyle w:val="ListBullet"/>
      </w:pPr>
      <w:r>
        <w:t>Detailed logging of session creation and usage</w:t>
      </w:r>
    </w:p>
    <w:p>
      <w:pPr>
        <w:pStyle w:val="Heading3"/>
      </w:pPr>
      <w:r>
        <w:t>API Key Management</w:t>
      </w:r>
    </w:p>
    <w:p>
      <w:r>
        <w:t>Our API key management system includes:</w:t>
      </w:r>
    </w:p>
    <w:p>
      <w:pPr>
        <w:pStyle w:val="ListBullet"/>
      </w:pPr>
      <w:r>
        <w:t>Secure generation of API keys</w:t>
      </w:r>
    </w:p>
    <w:p>
      <w:pPr>
        <w:pStyle w:val="ListBullet"/>
      </w:pPr>
      <w:r>
        <w:t>Hashed storage of keys in the database</w:t>
      </w:r>
    </w:p>
    <w:p>
      <w:pPr>
        <w:pStyle w:val="ListBullet"/>
      </w:pPr>
      <w:r>
        <w:t>Scoped permissions for API keys</w:t>
      </w:r>
    </w:p>
    <w:p>
      <w:pPr>
        <w:pStyle w:val="ListBullet"/>
      </w:pPr>
      <w:r>
        <w:t>Ability to revoke keys</w:t>
      </w:r>
    </w:p>
    <w:p>
      <w:pPr>
        <w:pStyle w:val="ListBullet"/>
      </w:pPr>
      <w:r>
        <w:t>Detailed logging of key creation and usage</w:t>
      </w:r>
    </w:p>
    <w:p>
      <w:pPr>
        <w:pStyle w:val="Heading3"/>
      </w:pPr>
      <w:r>
        <w:t>Rate Limiting</w:t>
      </w:r>
    </w:p>
    <w:p>
      <w:r>
        <w:t>We've implemented rate limiting on sensitive endpoints to prevent:</w:t>
      </w:r>
    </w:p>
    <w:p>
      <w:pPr>
        <w:pStyle w:val="ListBullet"/>
      </w:pPr>
      <w:r>
        <w:t>Brute force attacks</w:t>
      </w:r>
    </w:p>
    <w:p>
      <w:pPr>
        <w:pStyle w:val="ListBullet"/>
      </w:pPr>
      <w:r>
        <w:t>Denial of service attacks</w:t>
      </w:r>
    </w:p>
    <w:p>
      <w:pPr>
        <w:pStyle w:val="ListBullet"/>
      </w:pPr>
      <w:r>
        <w:t>Excessive API usage</w:t>
      </w:r>
    </w:p>
    <w:p>
      <w:pPr>
        <w:pStyle w:val="Heading3"/>
      </w:pPr>
      <w:r>
        <w:t>Best Practices</w:t>
      </w:r>
    </w:p>
    <w:p>
      <w:r>
        <w:t>Throughout the codebase, we follow security best practices:</w:t>
      </w:r>
    </w:p>
    <w:p>
      <w:pPr>
        <w:pStyle w:val="ListBullet"/>
      </w:pPr>
      <w:r>
        <w:t>Input validation on all user inputs</w:t>
      </w:r>
    </w:p>
    <w:p>
      <w:pPr>
        <w:pStyle w:val="ListBullet"/>
      </w:pPr>
      <w:r>
        <w:t>Parameterized queries to prevent SQL injection</w:t>
      </w:r>
    </w:p>
    <w:p>
      <w:pPr>
        <w:pStyle w:val="ListBullet"/>
      </w:pPr>
      <w:r>
        <w:t>Error handling that doesn't leak sensitive information</w:t>
      </w:r>
    </w:p>
    <w:p>
      <w:pPr>
        <w:pStyle w:val="ListBullet"/>
      </w:pPr>
      <w:r>
        <w:t>Principle of least privilege for API endpoints</w:t>
      </w:r>
    </w:p>
    <w:p>
      <w:pPr>
        <w:pStyle w:val="ListBullet"/>
      </w:pPr>
      <w:r>
        <w:t>Regular security audits and code reviews</w:t>
      </w:r>
    </w:p>
    <w:p>
      <w:pPr>
        <w:pStyle w:val="Heading3"/>
      </w:pPr>
      <w:r>
        <w:t>Future Enhancements</w:t>
      </w:r>
    </w:p>
    <w:p>
      <w:r>
        <w:t>Planned security enhancements include:</w:t>
      </w:r>
    </w:p>
    <w:p>
      <w:pPr>
        <w:pStyle w:val="ListBullet"/>
      </w:pPr>
      <w:r>
        <w:t>Implementing a Web Application Firewall (WAF)</w:t>
      </w:r>
    </w:p>
    <w:p>
      <w:pPr>
        <w:pStyle w:val="ListBullet"/>
      </w:pPr>
      <w:r>
        <w:t>Adding anomaly detection for authentication attempts</w:t>
      </w:r>
    </w:p>
    <w:p>
      <w:pPr>
        <w:pStyle w:val="ListBullet"/>
      </w:pPr>
      <w:r>
        <w:t>Implementing IP-based blocking for suspicious activity</w:t>
      </w:r>
    </w:p>
    <w:p>
      <w:pPr>
        <w:pStyle w:val="ListBullet"/>
      </w:pPr>
      <w:r>
        <w:t>Regular security penetration testing</w:t>
      </w:r>
    </w:p>
    <w:p>
      <w:r>
        <w:br w:type="page"/>
      </w:r>
    </w:p>
    <w:p>
      <w:pPr>
        <w:pStyle w:val="Heading1"/>
        <w:jc w:val="center"/>
      </w:pPr>
      <w:r>
        <w:t>Shared Implementation Plans</w:t>
      </w:r>
    </w:p>
    <w:p>
      <w:r>
        <w:t>Source: readme/shared-implementation-plans.md</w:t>
      </w:r>
    </w:p>
    <w:p>
      <w:r>
        <w:t>---</w:t>
      </w:r>
    </w:p>
    <w:p>
      <w:pPr>
        <w:pStyle w:val="Heading2"/>
      </w:pPr>
      <w:r>
        <w:t>Implementation Plans</w:t>
      </w:r>
    </w:p>
    <w:p>
      <w:pPr>
        <w:pStyle w:val="Heading3"/>
      </w:pPr>
      <w:r>
        <w:t>Phase 1: Knowledge Base Enhancement</w:t>
      </w:r>
    </w:p>
    <w:p>
      <w:pPr>
        <w:pStyle w:val="Heading4"/>
      </w:pPr>
      <w:r>
        <w:t>1. Data Structure &amp; Schema Implementation</w:t>
      </w:r>
    </w:p>
    <w:p>
      <w:pPr>
        <w:pStyle w:val="ListBullet"/>
      </w:pPr>
      <w:r>
        <w:t>Timeline: Weeks 1-2</w:t>
      </w:r>
    </w:p>
    <w:p>
      <w:pPr>
        <w:pStyle w:val="ListBullet"/>
      </w:pPr>
      <w:r>
        <w:t>Objective: Complete the searchable database implementation for material specifications</w:t>
      </w:r>
    </w:p>
    <w:p>
      <w:pPr>
        <w:pStyle w:val="ListBullet"/>
      </w:pPr>
      <w:r>
        <w:t>Tasks:</w:t>
      </w:r>
    </w:p>
    <w:p>
      <w:pPr>
        <w:pStyle w:val="ListBullet"/>
      </w:pPr>
      <w:r>
        <w:t>Design comprehensive schema for material specifications including physical properties, visual attributes, and application contexts</w:t>
      </w:r>
    </w:p>
    <w:p>
      <w:pPr>
        <w:pStyle w:val="ListBullet"/>
      </w:pPr>
      <w:r>
        <w:t>Implement full-text search capabilities with relevance scoring</w:t>
      </w:r>
    </w:p>
    <w:p>
      <w:pPr>
        <w:pStyle w:val="ListBullet"/>
      </w:pPr>
      <w:r>
        <w:t>Create relationships between materials, collections, and manufacturers</w:t>
      </w:r>
    </w:p>
    <w:p>
      <w:pPr>
        <w:pStyle w:val="ListBullet"/>
      </w:pPr>
      <w:r>
        <w:t>Develop metadata templates for consistent information extraction from various sources</w:t>
      </w:r>
    </w:p>
    <w:p>
      <w:pPr>
        <w:pStyle w:val="ListBullet"/>
      </w:pPr>
      <w:r>
        <w:t>Implement validation rules for data integrity</w:t>
      </w:r>
    </w:p>
    <w:p>
      <w:pPr>
        <w:pStyle w:val="Heading4"/>
      </w:pPr>
      <w:r>
        <w:t>2. Tagging &amp; Organization System</w:t>
      </w:r>
    </w:p>
    <w:p>
      <w:pPr>
        <w:pStyle w:val="ListBullet"/>
      </w:pPr>
      <w:r>
        <w:t>Timeline: Weeks 2-3</w:t>
      </w:r>
    </w:p>
    <w:p>
      <w:pPr>
        <w:pStyle w:val="ListBullet"/>
      </w:pPr>
      <w:r>
        <w:t>Objective: Implement complete tagging system for organizing tiles by collections/series</w:t>
      </w:r>
    </w:p>
    <w:p>
      <w:pPr>
        <w:pStyle w:val="ListBullet"/>
      </w:pPr>
      <w:r>
        <w:t>Tasks:</w:t>
      </w:r>
    </w:p>
    <w:p>
      <w:pPr>
        <w:pStyle w:val="ListBullet"/>
      </w:pPr>
      <w:r>
        <w:t>Design hierarchical taxonomy for material categorization</w:t>
      </w:r>
    </w:p>
    <w:p>
      <w:pPr>
        <w:pStyle w:val="ListBullet"/>
      </w:pPr>
      <w:r>
        <w:t>Implement tag management with parent-child relationships</w:t>
      </w:r>
    </w:p>
    <w:p>
      <w:pPr>
        <w:pStyle w:val="ListBullet"/>
      </w:pPr>
      <w:r>
        <w:t>Create tag suggestion algorithms based on existing material properties</w:t>
      </w:r>
    </w:p>
    <w:p>
      <w:pPr>
        <w:pStyle w:val="ListBullet"/>
      </w:pPr>
      <w:r>
        <w:t>Develop bulk tagging capabilities for collection management</w:t>
      </w:r>
    </w:p>
    <w:p>
      <w:pPr>
        <w:pStyle w:val="ListBullet"/>
      </w:pPr>
      <w:r>
        <w:t>Implement tag analytics to measure usage and effectiveness</w:t>
      </w:r>
    </w:p>
    <w:p>
      <w:pPr>
        <w:pStyle w:val="Heading4"/>
      </w:pPr>
      <w:r>
        <w:t>3. ML Integration Layer</w:t>
      </w:r>
    </w:p>
    <w:p>
      <w:pPr>
        <w:pStyle w:val="ListBullet"/>
      </w:pPr>
      <w:r>
        <w:t>Timeline: Weeks 3-5</w:t>
      </w:r>
    </w:p>
    <w:p>
      <w:pPr>
        <w:pStyle w:val="ListBullet"/>
      </w:pPr>
      <w:r>
        <w:t>Objective: Connect knowledge base with ML models and training systems</w:t>
      </w:r>
    </w:p>
    <w:p>
      <w:pPr>
        <w:pStyle w:val="ListBullet"/>
      </w:pPr>
      <w:r>
        <w:t>Tasks:</w:t>
      </w:r>
    </w:p>
    <w:p>
      <w:pPr>
        <w:pStyle w:val="ListBullet"/>
      </w:pPr>
      <w:r>
        <w:t>Create data pipeline between knowledge base and ML training infrastructure</w:t>
      </w:r>
    </w:p>
    <w:p>
      <w:pPr>
        <w:pStyle w:val="ListBullet"/>
      </w:pPr>
      <w:r>
        <w:t>Implement feedback loop from ML recognition results to knowledge base entries</w:t>
      </w:r>
    </w:p>
    <w:p>
      <w:pPr>
        <w:pStyle w:val="ListBullet"/>
      </w:pPr>
      <w:r>
        <w:t>Develop confidence scoring for knowledge base entries based on ML verification</w:t>
      </w:r>
    </w:p>
    <w:p>
      <w:pPr>
        <w:pStyle w:val="ListBullet"/>
      </w:pPr>
      <w:r>
        <w:t>Create labeling interface for training data generation from knowledge base</w:t>
      </w:r>
    </w:p>
    <w:p>
      <w:pPr>
        <w:pStyle w:val="ListBullet"/>
      </w:pPr>
      <w:r>
        <w:t>Implement feature vector storage for material specifications</w:t>
      </w:r>
    </w:p>
    <w:p>
      <w:pPr>
        <w:pStyle w:val="Heading4"/>
      </w:pPr>
      <w:r>
        <w:t>4. PDF Processing Integration</w:t>
      </w:r>
    </w:p>
    <w:p>
      <w:pPr>
        <w:pStyle w:val="ListBullet"/>
      </w:pPr>
      <w:r>
        <w:t>Timeline: Weeks 5-7</w:t>
      </w:r>
    </w:p>
    <w:p>
      <w:pPr>
        <w:pStyle w:val="ListBullet"/>
      </w:pPr>
      <w:r>
        <w:t>Objective: Connect PDF processing pipeline with knowledge base</w:t>
      </w:r>
    </w:p>
    <w:p>
      <w:pPr>
        <w:pStyle w:val="ListBullet"/>
      </w:pPr>
      <w:r>
        <w:t>Tasks:</w:t>
      </w:r>
    </w:p>
    <w:p>
      <w:pPr>
        <w:pStyle w:val="ListBullet"/>
      </w:pPr>
      <w:r>
        <w:t>Develop extractors for structured material data from catalogs</w:t>
      </w:r>
    </w:p>
    <w:p>
      <w:pPr>
        <w:pStyle w:val="ListBullet"/>
      </w:pPr>
      <w:r>
        <w:t>Create mapping between extracted PDF data and knowledge base schema</w:t>
      </w:r>
    </w:p>
    <w:p>
      <w:pPr>
        <w:pStyle w:val="ListBullet"/>
      </w:pPr>
      <w:r>
        <w:t>Implement validation workflows for automated extraction</w:t>
      </w:r>
    </w:p>
    <w:p>
      <w:pPr>
        <w:pStyle w:val="ListBullet"/>
      </w:pPr>
      <w:r>
        <w:t>Design reconciliation process for conflicting information</w:t>
      </w:r>
    </w:p>
    <w:p>
      <w:pPr>
        <w:pStyle w:val="ListBullet"/>
      </w:pPr>
      <w:r>
        <w:t>Build dashboards for tracking extraction quality metrics</w:t>
      </w:r>
    </w:p>
    <w:p>
      <w:pPr>
        <w:pStyle w:val="Heading4"/>
      </w:pPr>
      <w:r>
        <w:t>5. Web Crawling Integration</w:t>
      </w:r>
    </w:p>
    <w:p>
      <w:pPr>
        <w:pStyle w:val="ListBullet"/>
      </w:pPr>
      <w:r>
        <w:t>Timeline: Weeks 7-9</w:t>
      </w:r>
    </w:p>
    <w:p>
      <w:pPr>
        <w:pStyle w:val="ListBullet"/>
      </w:pPr>
      <w:r>
        <w:t>Objective: Connect web crawler data with knowledge base</w:t>
      </w:r>
    </w:p>
    <w:p>
      <w:pPr>
        <w:pStyle w:val="ListBullet"/>
      </w:pPr>
      <w:r>
        <w:t>Tasks:</w:t>
      </w:r>
    </w:p>
    <w:p>
      <w:pPr>
        <w:pStyle w:val="ListBullet"/>
      </w:pPr>
      <w:r>
        <w:t>Design parsers for common manufacturer website structures</w:t>
      </w:r>
    </w:p>
    <w:p>
      <w:pPr>
        <w:pStyle w:val="ListBullet"/>
      </w:pPr>
      <w:r>
        <w:t>Create normalization pipeline for web-extracted data</w:t>
      </w:r>
    </w:p>
    <w:p>
      <w:pPr>
        <w:pStyle w:val="ListBullet"/>
      </w:pPr>
      <w:r>
        <w:t>Implement deduplication with existing knowledge base entries</w:t>
      </w:r>
    </w:p>
    <w:p>
      <w:pPr>
        <w:pStyle w:val="ListBullet"/>
      </w:pPr>
      <w:r>
        <w:t>Develop change detection for updated specifications</w:t>
      </w:r>
    </w:p>
    <w:p>
      <w:pPr>
        <w:pStyle w:val="ListBullet"/>
      </w:pPr>
      <w:r>
        <w:t>Build source attribution and confidence scoring system</w:t>
      </w:r>
    </w:p>
    <w:p>
      <w:pPr>
        <w:pStyle w:val="Heading4"/>
      </w:pPr>
      <w:r>
        <w:t>6. Versioning System</w:t>
      </w:r>
    </w:p>
    <w:p>
      <w:pPr>
        <w:pStyle w:val="ListBullet"/>
      </w:pPr>
      <w:r>
        <w:t>Timeline: Weeks 9-10</w:t>
      </w:r>
    </w:p>
    <w:p>
      <w:pPr>
        <w:pStyle w:val="ListBullet"/>
      </w:pPr>
      <w:r>
        <w:t>Objective: Implement versioning system for knowledge base updates</w:t>
      </w:r>
    </w:p>
    <w:p>
      <w:pPr>
        <w:pStyle w:val="ListBullet"/>
      </w:pPr>
      <w:r>
        <w:t>Tasks:</w:t>
      </w:r>
    </w:p>
    <w:p>
      <w:pPr>
        <w:pStyle w:val="ListBullet"/>
      </w:pPr>
      <w:r>
        <w:t>Design temporal data model for tracking changes over time</w:t>
      </w:r>
    </w:p>
    <w:p>
      <w:pPr>
        <w:pStyle w:val="ListBullet"/>
      </w:pPr>
      <w:r>
        <w:t>Implement differential storage for efficient version history</w:t>
      </w:r>
    </w:p>
    <w:p>
      <w:pPr>
        <w:pStyle w:val="ListBullet"/>
      </w:pPr>
      <w:r>
        <w:t>Create rollback capabilities for corrupted updates</w:t>
      </w:r>
    </w:p>
    <w:p>
      <w:pPr>
        <w:pStyle w:val="ListBullet"/>
      </w:pPr>
      <w:r>
        <w:t>Develop comparison tools for version differences</w:t>
      </w:r>
    </w:p>
    <w:p>
      <w:pPr>
        <w:pStyle w:val="ListBullet"/>
      </w:pPr>
      <w:r>
        <w:t>Build audit trails for regulatory compliance</w:t>
      </w:r>
    </w:p>
    <w:p>
      <w:pPr>
        <w:pStyle w:val="Heading4"/>
      </w:pPr>
      <w:r>
        <w:t>7. Index Optimization</w:t>
      </w:r>
    </w:p>
    <w:p>
      <w:pPr>
        <w:pStyle w:val="ListBullet"/>
      </w:pPr>
      <w:r>
        <w:t>Timeline: Weeks 10-11</w:t>
      </w:r>
    </w:p>
    <w:p>
      <w:pPr>
        <w:pStyle w:val="ListBullet"/>
      </w:pPr>
      <w:r>
        <w:t>Objective: Optimize knowledge base for efficient retrieval</w:t>
      </w:r>
    </w:p>
    <w:p>
      <w:pPr>
        <w:pStyle w:val="ListBullet"/>
      </w:pPr>
      <w:r>
        <w:t>Tasks:</w:t>
      </w:r>
    </w:p>
    <w:p>
      <w:pPr>
        <w:pStyle w:val="ListBullet"/>
      </w:pPr>
      <w:r>
        <w:t>Implement specialized indexes for common query patterns</w:t>
      </w:r>
    </w:p>
    <w:p>
      <w:pPr>
        <w:pStyle w:val="ListBullet"/>
      </w:pPr>
      <w:r>
        <w:t>Create caching layer for frequently accessed data</w:t>
      </w:r>
    </w:p>
    <w:p>
      <w:pPr>
        <w:pStyle w:val="ListBullet"/>
      </w:pPr>
      <w:r>
        <w:t>Develop query analysis tools to identify optimization opportunities</w:t>
      </w:r>
    </w:p>
    <w:p>
      <w:pPr>
        <w:pStyle w:val="ListBullet"/>
      </w:pPr>
      <w:r>
        <w:t>Implement auto-scaling capabilities for search infrastructure</w:t>
      </w:r>
    </w:p>
    <w:p>
      <w:pPr>
        <w:pStyle w:val="ListBullet"/>
      </w:pPr>
      <w:r>
        <w:t>Design performance monitoring and alerting system</w:t>
      </w:r>
    </w:p>
    <w:p>
      <w:pPr>
        <w:pStyle w:val="Heading4"/>
      </w:pPr>
      <w:r>
        <w:t>8. Admin Interface</w:t>
      </w:r>
    </w:p>
    <w:p>
      <w:pPr>
        <w:pStyle w:val="ListBullet"/>
      </w:pPr>
      <w:r>
        <w:t>Timeline: Weeks 11-13</w:t>
      </w:r>
    </w:p>
    <w:p>
      <w:pPr>
        <w:pStyle w:val="ListBullet"/>
      </w:pPr>
      <w:r>
        <w:t>Objective: Develop comprehensive admin interfaces for knowledge base management</w:t>
      </w:r>
    </w:p>
    <w:p>
      <w:pPr>
        <w:pStyle w:val="ListBullet"/>
      </w:pPr>
      <w:r>
        <w:t>Tasks:</w:t>
      </w:r>
    </w:p>
    <w:p>
      <w:pPr>
        <w:pStyle w:val="ListBullet"/>
      </w:pPr>
      <w:r>
        <w:t>Build CRUD interfaces for all knowledge base entities</w:t>
      </w:r>
    </w:p>
    <w:p>
      <w:pPr>
        <w:pStyle w:val="ListBullet"/>
      </w:pPr>
      <w:r>
        <w:t>Create dashboard for monitoring knowledge base health</w:t>
      </w:r>
    </w:p>
    <w:p>
      <w:pPr>
        <w:pStyle w:val="ListBullet"/>
      </w:pPr>
      <w:r>
        <w:t>Implement batch operations for bulk updates</w:t>
      </w:r>
    </w:p>
    <w:p>
      <w:pPr>
        <w:pStyle w:val="ListBullet"/>
      </w:pPr>
      <w:r>
        <w:t>Develop approval workflows for quality control</w:t>
      </w:r>
    </w:p>
    <w:p>
      <w:pPr>
        <w:pStyle w:val="ListBullet"/>
      </w:pPr>
      <w:r>
        <w:t>Create user permission system for differentiated access levels</w:t>
      </w:r>
    </w:p>
    <w:p>
      <w:pPr>
        <w:pStyle w:val="Heading4"/>
      </w:pPr>
      <w:r>
        <w:t>9. Quality Assurance System</w:t>
      </w:r>
    </w:p>
    <w:p>
      <w:pPr>
        <w:pStyle w:val="ListBullet"/>
      </w:pPr>
      <w:r>
        <w:t>Timeline: Weeks 13-14</w:t>
      </w:r>
    </w:p>
    <w:p>
      <w:pPr>
        <w:pStyle w:val="ListBullet"/>
      </w:pPr>
      <w:r>
        <w:t>Objective: Implement robust QA for knowledge base content</w:t>
      </w:r>
    </w:p>
    <w:p>
      <w:pPr>
        <w:pStyle w:val="ListBullet"/>
      </w:pPr>
      <w:r>
        <w:t>Tasks:</w:t>
      </w:r>
    </w:p>
    <w:p>
      <w:pPr>
        <w:pStyle w:val="ListBullet"/>
      </w:pPr>
      <w:r>
        <w:t>Design automated consistency checks for material properties</w:t>
      </w:r>
    </w:p>
    <w:p>
      <w:pPr>
        <w:pStyle w:val="ListBullet"/>
      </w:pPr>
      <w:r>
        <w:t>Create statistical anomaly detection for suspect values</w:t>
      </w:r>
    </w:p>
    <w:p>
      <w:pPr>
        <w:pStyle w:val="ListBullet"/>
      </w:pPr>
      <w:r>
        <w:t>Implement user feedback collection for incorrect information</w:t>
      </w:r>
    </w:p>
    <w:p>
      <w:pPr>
        <w:pStyle w:val="ListBullet"/>
      </w:pPr>
      <w:r>
        <w:t>Develop confidence scoring for knowledge base entries</w:t>
      </w:r>
    </w:p>
    <w:p>
      <w:pPr>
        <w:pStyle w:val="ListBullet"/>
      </w:pPr>
      <w:r>
        <w:t>Build reporting system for knowledge base quality metrics</w:t>
      </w:r>
    </w:p>
    <w:p>
      <w:pPr>
        <w:pStyle w:val="Heading4"/>
      </w:pPr>
      <w:r>
        <w:t>10. Integration Testing &amp; Deployment</w:t>
      </w:r>
    </w:p>
    <w:p>
      <w:pPr>
        <w:pStyle w:val="ListBullet"/>
      </w:pPr>
      <w:r>
        <w:t>Timeline: Weeks 14-16</w:t>
      </w:r>
    </w:p>
    <w:p>
      <w:pPr>
        <w:pStyle w:val="ListBullet"/>
      </w:pPr>
      <w:r>
        <w:t>Objective: Ensure system reliability and deploy to production</w:t>
      </w:r>
    </w:p>
    <w:p>
      <w:pPr>
        <w:pStyle w:val="ListBullet"/>
      </w:pPr>
      <w:r>
        <w:t>Tasks:</w:t>
      </w:r>
    </w:p>
    <w:p>
      <w:pPr>
        <w:pStyle w:val="ListBullet"/>
      </w:pPr>
      <w:r>
        <w:t>Create comprehensive test suite for all knowledge base functions</w:t>
      </w:r>
    </w:p>
    <w:p>
      <w:pPr>
        <w:pStyle w:val="ListBullet"/>
      </w:pPr>
      <w:r>
        <w:t>Implement performance testing under various load conditions</w:t>
      </w:r>
    </w:p>
    <w:p>
      <w:pPr>
        <w:pStyle w:val="ListBullet"/>
      </w:pPr>
      <w:r>
        <w:t>Develop migration plan for existing data</w:t>
      </w:r>
    </w:p>
    <w:p>
      <w:pPr>
        <w:pStyle w:val="ListBullet"/>
      </w:pPr>
      <w:r>
        <w:t>Design rollout strategy with feature flags</w:t>
      </w:r>
    </w:p>
    <w:p>
      <w:pPr>
        <w:pStyle w:val="ListBullet"/>
      </w:pPr>
      <w:r>
        <w:t>Create monitoring and alerting for production environment</w:t>
      </w:r>
    </w:p>
    <w:p>
      <w:pPr>
        <w:pStyle w:val="Heading3"/>
      </w:pPr>
      <w:r>
        <w:t>Phase 2: Agent Framework Integration (Future Phase)</w:t>
      </w:r>
    </w:p>
    <w:p>
      <w:pPr>
        <w:pStyle w:val="Heading4"/>
      </w:pPr>
      <w:r>
        <w:t>1. Agent Framework Foundation</w:t>
      </w:r>
    </w:p>
    <w:p>
      <w:pPr>
        <w:pStyle w:val="ListBullet"/>
      </w:pPr>
      <w:r>
        <w:t>Objective: Establish the core agent infrastructure</w:t>
      </w:r>
    </w:p>
    <w:p>
      <w:pPr>
        <w:pStyle w:val="ListBullet"/>
      </w:pPr>
      <w:r>
        <w:t>Tasks:</w:t>
      </w:r>
    </w:p>
    <w:p>
      <w:pPr>
        <w:pStyle w:val="ListBullet"/>
      </w:pPr>
      <w:r>
        <w:t>Select appropriate framework (LangChain, LlamaIndex, etc.)</w:t>
      </w:r>
    </w:p>
    <w:p>
      <w:pPr>
        <w:pStyle w:val="ListBullet"/>
      </w:pPr>
      <w:r>
        <w:t>Create development environment and CI/CD pipeline</w:t>
      </w:r>
    </w:p>
    <w:p>
      <w:pPr>
        <w:pStyle w:val="ListBullet"/>
      </w:pPr>
      <w:r>
        <w:t>Implement core agent routing system</w:t>
      </w:r>
    </w:p>
    <w:p>
      <w:pPr>
        <w:pStyle w:val="ListBullet"/>
      </w:pPr>
      <w:r>
        <w:t>Design conversation state management</w:t>
      </w:r>
    </w:p>
    <w:p>
      <w:pPr>
        <w:pStyle w:val="ListBullet"/>
      </w:pPr>
      <w:r>
        <w:t>Build logging and monitoring infrastructure</w:t>
      </w:r>
    </w:p>
    <w:p>
      <w:pPr>
        <w:pStyle w:val="Heading4"/>
      </w:pPr>
      <w:r>
        <w:t>2. Knowledge Base Connector</w:t>
      </w:r>
    </w:p>
    <w:p>
      <w:pPr>
        <w:pStyle w:val="ListBullet"/>
      </w:pPr>
      <w:r>
        <w:t>Objective: Connect agent to the knowledge base</w:t>
      </w:r>
    </w:p>
    <w:p>
      <w:pPr>
        <w:pStyle w:val="ListBullet"/>
      </w:pPr>
      <w:r>
        <w:t>Tasks:</w:t>
      </w:r>
    </w:p>
    <w:p>
      <w:pPr>
        <w:pStyle w:val="ListBullet"/>
      </w:pPr>
      <w:r>
        <w:t>Create vector representation of knowledge base content</w:t>
      </w:r>
    </w:p>
    <w:p>
      <w:pPr>
        <w:pStyle w:val="ListBullet"/>
      </w:pPr>
      <w:r>
        <w:t>Implement semantic search capabilities over knowledge base</w:t>
      </w:r>
    </w:p>
    <w:p>
      <w:pPr>
        <w:pStyle w:val="ListBullet"/>
      </w:pPr>
      <w:r>
        <w:t>Develop context retrieval strategies for queries</w:t>
      </w:r>
    </w:p>
    <w:p>
      <w:pPr>
        <w:pStyle w:val="ListBullet"/>
      </w:pPr>
      <w:r>
        <w:t>Build knowledge synthesis from multiple entries</w:t>
      </w:r>
    </w:p>
    <w:p>
      <w:pPr>
        <w:pStyle w:val="ListBullet"/>
      </w:pPr>
      <w:r>
        <w:t>Create explanation generation for retrieved information</w:t>
      </w:r>
    </w:p>
    <w:p>
      <w:pPr>
        <w:pStyle w:val="Heading4"/>
      </w:pPr>
      <w:r>
        <w:t>3. ML Model Integration</w:t>
      </w:r>
    </w:p>
    <w:p>
      <w:pPr>
        <w:pStyle w:val="ListBullet"/>
      </w:pPr>
      <w:r>
        <w:t>Objective: Enable agent to leverage existing ML capabilities</w:t>
      </w:r>
    </w:p>
    <w:p>
      <w:pPr>
        <w:pStyle w:val="ListBullet"/>
      </w:pPr>
      <w:r>
        <w:t>Tasks:</w:t>
      </w:r>
    </w:p>
    <w:p>
      <w:pPr>
        <w:pStyle w:val="ListBullet"/>
      </w:pPr>
      <w:r>
        <w:t>Create API wrappers for all ML services</w:t>
      </w:r>
    </w:p>
    <w:p>
      <w:pPr>
        <w:pStyle w:val="ListBullet"/>
      </w:pPr>
      <w:r>
        <w:t>Implement image processing pipeline for agent requests</w:t>
      </w:r>
    </w:p>
    <w:p>
      <w:pPr>
        <w:pStyle w:val="ListBullet"/>
      </w:pPr>
      <w:r>
        <w:t>Develop multi-modal reasoning (text + image)</w:t>
      </w:r>
    </w:p>
    <w:p>
      <w:pPr>
        <w:pStyle w:val="ListBullet"/>
      </w:pPr>
      <w:r>
        <w:t>Build confidence scoring for ML results</w:t>
      </w:r>
    </w:p>
    <w:p>
      <w:pPr>
        <w:pStyle w:val="ListBullet"/>
      </w:pPr>
      <w:r>
        <w:t>Create explanation generation for ML decisions</w:t>
      </w:r>
    </w:p>
    <w:p>
      <w:pPr>
        <w:pStyle w:val="Heading4"/>
      </w:pPr>
      <w:r>
        <w:t>4. Natural Language Understanding</w:t>
      </w:r>
    </w:p>
    <w:p>
      <w:pPr>
        <w:pStyle w:val="ListBullet"/>
      </w:pPr>
      <w:r>
        <w:t>Objective: Improve comprehension of domain-specific queries</w:t>
      </w:r>
    </w:p>
    <w:p>
      <w:pPr>
        <w:pStyle w:val="ListBullet"/>
      </w:pPr>
      <w:r>
        <w:t>Tasks:</w:t>
      </w:r>
    </w:p>
    <w:p>
      <w:pPr>
        <w:pStyle w:val="ListBullet"/>
      </w:pPr>
      <w:r>
        <w:t>Create tile industry ontology for entity recognition</w:t>
      </w:r>
    </w:p>
    <w:p>
      <w:pPr>
        <w:pStyle w:val="ListBullet"/>
      </w:pPr>
      <w:r>
        <w:t>Implement domain-specific intent detection</w:t>
      </w:r>
    </w:p>
    <w:p>
      <w:pPr>
        <w:pStyle w:val="ListBullet"/>
      </w:pPr>
      <w:r>
        <w:t>Develop specialized prompt engineering for material queries</w:t>
      </w:r>
    </w:p>
    <w:p>
      <w:pPr>
        <w:pStyle w:val="ListBullet"/>
      </w:pPr>
      <w:r>
        <w:t>Build query reformulation for ambiguous requests</w:t>
      </w:r>
    </w:p>
    <w:p>
      <w:pPr>
        <w:pStyle w:val="ListBullet"/>
      </w:pPr>
      <w:r>
        <w:t>Create measurement and unit standardization</w:t>
      </w:r>
    </w:p>
    <w:p>
      <w:pPr>
        <w:pStyle w:val="Heading4"/>
      </w:pPr>
      <w:r>
        <w:t>5. Conversation Management</w:t>
      </w:r>
    </w:p>
    <w:p>
      <w:pPr>
        <w:pStyle w:val="ListBullet"/>
      </w:pPr>
      <w:r>
        <w:t>Objective: Enable complex multi-turn interactions</w:t>
      </w:r>
    </w:p>
    <w:p>
      <w:pPr>
        <w:pStyle w:val="ListBullet"/>
      </w:pPr>
      <w:r>
        <w:t>Tasks:</w:t>
      </w:r>
    </w:p>
    <w:p>
      <w:pPr>
        <w:pStyle w:val="ListBullet"/>
      </w:pPr>
      <w:r>
        <w:t>Implement stateful conversation tracking</w:t>
      </w:r>
    </w:p>
    <w:p>
      <w:pPr>
        <w:pStyle w:val="ListBullet"/>
      </w:pPr>
      <w:r>
        <w:t>Create clarification workflows for ambiguous queries</w:t>
      </w:r>
    </w:p>
    <w:p>
      <w:pPr>
        <w:pStyle w:val="ListBullet"/>
      </w:pPr>
      <w:r>
        <w:t>Develop response templating system</w:t>
      </w:r>
    </w:p>
    <w:p>
      <w:pPr>
        <w:pStyle w:val="ListBullet"/>
      </w:pPr>
      <w:r>
        <w:t>Build persona management for consistent tone</w:t>
      </w:r>
    </w:p>
    <w:p>
      <w:pPr>
        <w:pStyle w:val="ListBullet"/>
      </w:pPr>
      <w:r>
        <w:t>Implement conversation summaries and bookmarks</w:t>
      </w:r>
    </w:p>
    <w:p>
      <w:pPr>
        <w:pStyle w:val="Heading4"/>
      </w:pPr>
      <w:r>
        <w:t>6. UI Integration</w:t>
      </w:r>
    </w:p>
    <w:p>
      <w:pPr>
        <w:pStyle w:val="ListBullet"/>
      </w:pPr>
      <w:r>
        <w:t>Objective: Create seamless user experience</w:t>
      </w:r>
    </w:p>
    <w:p>
      <w:pPr>
        <w:pStyle w:val="ListBullet"/>
      </w:pPr>
      <w:r>
        <w:t>Tasks:</w:t>
      </w:r>
    </w:p>
    <w:p>
      <w:pPr>
        <w:pStyle w:val="ListBullet"/>
      </w:pPr>
      <w:r>
        <w:t>Design conversational UI components</w:t>
      </w:r>
    </w:p>
    <w:p>
      <w:pPr>
        <w:pStyle w:val="ListBullet"/>
      </w:pPr>
      <w:r>
        <w:t>Implement rich result formatting</w:t>
      </w:r>
    </w:p>
    <w:p>
      <w:pPr>
        <w:pStyle w:val="ListBullet"/>
      </w:pPr>
      <w:r>
        <w:t>Create multi-modal input (text, image, file)</w:t>
      </w:r>
    </w:p>
    <w:p>
      <w:pPr>
        <w:pStyle w:val="ListBullet"/>
      </w:pPr>
      <w:r>
        <w:t>Develop responsive layouts for all devices</w:t>
      </w:r>
    </w:p>
    <w:p>
      <w:pPr>
        <w:pStyle w:val="ListBullet"/>
      </w:pPr>
      <w:r>
        <w:t>Build accessibility features for inclusive design</w:t>
      </w:r>
    </w:p>
    <w:p>
      <w:pPr>
        <w:pStyle w:val="Heading4"/>
      </w:pPr>
      <w:r>
        <w:t>7. Testing &amp; Optimization</w:t>
      </w:r>
    </w:p>
    <w:p>
      <w:pPr>
        <w:pStyle w:val="ListBullet"/>
      </w:pPr>
      <w:r>
        <w:t>Objective: Ensure agent quality and performance</w:t>
      </w:r>
    </w:p>
    <w:p>
      <w:pPr>
        <w:pStyle w:val="ListBullet"/>
      </w:pPr>
      <w:r>
        <w:t>Tasks:</w:t>
      </w:r>
    </w:p>
    <w:p>
      <w:pPr>
        <w:pStyle w:val="ListBullet"/>
      </w:pPr>
      <w:r>
        <w:t>Create comprehensive test suite for common scenarios</w:t>
      </w:r>
    </w:p>
    <w:p>
      <w:pPr>
        <w:pStyle w:val="ListBullet"/>
      </w:pPr>
      <w:r>
        <w:t>Implement user feedback collection and analysis</w:t>
      </w:r>
    </w:p>
    <w:p>
      <w:pPr>
        <w:pStyle w:val="ListBullet"/>
      </w:pPr>
      <w:r>
        <w:t>Develop performance optimization for response time</w:t>
      </w:r>
    </w:p>
    <w:p>
      <w:pPr>
        <w:pStyle w:val="ListBullet"/>
      </w:pPr>
      <w:r>
        <w:t>Build continuous improvement pipeline</w:t>
      </w:r>
    </w:p>
    <w:p>
      <w:pPr>
        <w:pStyle w:val="ListBullet"/>
      </w:pPr>
      <w:r>
        <w:t>Create benchmark system for measuring improvements</w:t>
      </w:r>
    </w:p>
    <w:p>
      <w:pPr>
        <w:pStyle w:val="Heading4"/>
      </w:pPr>
      <w:r>
        <w:t>8. Deployment &amp; Rollout</w:t>
      </w:r>
    </w:p>
    <w:p>
      <w:pPr>
        <w:pStyle w:val="ListBullet"/>
      </w:pPr>
      <w:r>
        <w:t>Objective: Successfully deploy to production</w:t>
      </w:r>
    </w:p>
    <w:p>
      <w:pPr>
        <w:pStyle w:val="ListBullet"/>
      </w:pPr>
      <w:r>
        <w:t>Tasks:</w:t>
      </w:r>
    </w:p>
    <w:p>
      <w:pPr>
        <w:pStyle w:val="ListBullet"/>
      </w:pPr>
      <w:r>
        <w:t>Design phased rollout strategy</w:t>
      </w:r>
    </w:p>
    <w:p>
      <w:pPr>
        <w:pStyle w:val="ListBullet"/>
      </w:pPr>
      <w:r>
        <w:t>Create user onboarding and help content</w:t>
      </w:r>
    </w:p>
    <w:p>
      <w:pPr>
        <w:pStyle w:val="ListBullet"/>
      </w:pPr>
      <w:r>
        <w:t>Implement monitoring and alerting</w:t>
      </w:r>
    </w:p>
    <w:p>
      <w:pPr>
        <w:pStyle w:val="ListBullet"/>
      </w:pPr>
      <w:r>
        <w:t>Build analytics dashboard for usage patterns</w:t>
      </w:r>
    </w:p>
    <w:p>
      <w:pPr>
        <w:pStyle w:val="ListBullet"/>
      </w:pPr>
      <w:r>
        <w:t>Develop feedback collection system</w:t>
      </w:r>
    </w:p>
    <w:p>
      <w:r>
        <w:br w:type="page"/>
      </w:r>
    </w:p>
    <w:p>
      <w:pPr>
        <w:pStyle w:val="Heading1"/>
        <w:jc w:val="center"/>
      </w:pPr>
      <w:r>
        <w:t>Shared Material Metadata Extraction</w:t>
      </w:r>
    </w:p>
    <w:p>
      <w:r>
        <w:t>Source: readme/shared-material-metadata-extraction.md</w:t>
      </w:r>
    </w:p>
    <w:p>
      <w:r>
        <w:t>---</w:t>
      </w:r>
    </w:p>
    <w:p>
      <w:pPr>
        <w:pStyle w:val="Heading2"/>
      </w:pPr>
      <w:r>
        <w:t>Material Metadata Extraction System</w:t>
      </w:r>
    </w:p>
    <w:p>
      <w:r>
        <w:t>This document explains how the material metadata fields are defined, extracted, and used throughout the system.</w:t>
      </w:r>
    </w:p>
    <w:p>
      <w:pPr>
        <w:pStyle w:val="Heading3"/>
      </w:pPr>
      <w:r>
        <w:t>Overview</w:t>
      </w:r>
    </w:p>
    <w:p>
      <w:r>
        <w:t>The material metadata system is designed to capture specific properties for different types of materials (Tiles, Wood, Lighting, Furniture, Decoration). These properties are used in several ways:</w:t>
      </w:r>
    </w:p>
    <w:p>
      <w:pPr>
        <w:pStyle w:val="ListNumber"/>
      </w:pPr>
      <w:r>
        <w:t>Admin Panel Display: Organizing and displaying material metadata in a structured way</w:t>
      </w:r>
    </w:p>
    <w:p>
      <w:pPr>
        <w:pStyle w:val="ListNumber"/>
      </w:pPr>
      <w:r>
        <w:t>Data Extraction: Automatically extracting metadata from PDF documents and websites using AI</w:t>
      </w:r>
    </w:p>
    <w:p>
      <w:pPr>
        <w:pStyle w:val="ListNumber"/>
      </w:pPr>
      <w:r>
        <w:t>Filtering and Search: Allowing users to filter materials based on specific properties</w:t>
      </w:r>
    </w:p>
    <w:p>
      <w:pPr>
        <w:pStyle w:val="ListNumber"/>
      </w:pPr>
      <w:r>
        <w:t>AI Training: Providing structured data for training material recognition models</w:t>
      </w:r>
    </w:p>
    <w:p>
      <w:pPr>
        <w:pStyle w:val="ListNumber"/>
      </w:pPr>
      <w:r>
        <w:t>User Education: Help users understand what each property value looks like in practice</w:t>
      </w:r>
    </w:p>
    <w:p>
      <w:pPr>
        <w:pStyle w:val="ListNumber"/>
      </w:pPr>
      <w:r>
        <w:t>Object Identification: Enhance the system's ability to identify objects and their properties</w:t>
      </w:r>
    </w:p>
    <w:p>
      <w:pPr>
        <w:pStyle w:val="Heading3"/>
      </w:pPr>
      <w:r>
        <w:t>Material Categories and Their Metadata</w:t>
      </w:r>
    </w:p>
    <w:p>
      <w:r>
        <w:t>The system supports the following material categories, each with specific metadata fields:</w:t>
      </w:r>
    </w:p>
    <w:p>
      <w:pPr>
        <w:pStyle w:val="Heading4"/>
      </w:pPr>
      <w:r>
        <w:t>Tiles</w:t>
      </w:r>
    </w:p>
    <w:p>
      <w:pPr>
        <w:pStyle w:val="ListBullet"/>
      </w:pPr>
      <w:r>
        <w:t>Physical Properties: Size (e.g., 60x60, 90x90), Thickness, Material</w:t>
      </w:r>
    </w:p>
    <w:p>
      <w:pPr>
        <w:pStyle w:val="ListBullet"/>
      </w:pPr>
      <w:r>
        <w:t>Technical Properties:</w:t>
      </w:r>
    </w:p>
    <w:p>
      <w:pPr>
        <w:pStyle w:val="ListBullet"/>
      </w:pPr>
      <w:r>
        <w:t>V-Rating (V1-V4): Pattern variation</w:t>
      </w:r>
    </w:p>
    <w:p>
      <w:pPr>
        <w:pStyle w:val="ListBullet"/>
      </w:pPr>
      <w:r>
        <w:t>R-Rating (R9-R13): Slip resistance</w:t>
      </w:r>
    </w:p>
    <w:p>
      <w:pPr>
        <w:pStyle w:val="ListBullet"/>
      </w:pPr>
      <w:r>
        <w:t>Water Absorption</w:t>
      </w:r>
    </w:p>
    <w:p>
      <w:pPr>
        <w:pStyle w:val="ListBullet"/>
      </w:pPr>
      <w:r>
        <w:t>Frost Resistance</w:t>
      </w:r>
    </w:p>
    <w:p>
      <w:pPr>
        <w:pStyle w:val="ListBullet"/>
      </w:pPr>
      <w:r>
        <w:t>PEI Rating</w:t>
      </w:r>
    </w:p>
    <w:p>
      <w:pPr>
        <w:pStyle w:val="ListBullet"/>
      </w:pPr>
      <w:r>
        <w:t>Appearance: Finish, Rectified</w:t>
      </w:r>
    </w:p>
    <w:p>
      <w:pPr>
        <w:pStyle w:val="ListBullet"/>
      </w:pPr>
      <w:r>
        <w:t>Usage: Usage Area, Antibacterial properties</w:t>
      </w:r>
    </w:p>
    <w:p>
      <w:pPr>
        <w:pStyle w:val="Heading4"/>
      </w:pPr>
      <w:r>
        <w:t>Wood</w:t>
      </w:r>
    </w:p>
    <w:p>
      <w:pPr>
        <w:pStyle w:val="ListBullet"/>
      </w:pPr>
      <w:r>
        <w:t>Physical Properties: Wood Type, Construction, Thickness, Width, Length</w:t>
      </w:r>
    </w:p>
    <w:p>
      <w:pPr>
        <w:pStyle w:val="ListBullet"/>
      </w:pPr>
      <w:r>
        <w:t>Technical Properties: Grade, Hardness, Moisture Content, Stability</w:t>
      </w:r>
    </w:p>
    <w:p>
      <w:pPr>
        <w:pStyle w:val="ListBullet"/>
      </w:pPr>
      <w:r>
        <w:t>Appearance &amp; Installation: Finish, Installation System, Underfloor Heating compatibility</w:t>
      </w:r>
    </w:p>
    <w:p>
      <w:pPr>
        <w:pStyle w:val="Heading4"/>
      </w:pPr>
      <w:r>
        <w:t>Lighting</w:t>
      </w:r>
    </w:p>
    <w:p>
      <w:pPr>
        <w:pStyle w:val="ListBullet"/>
      </w:pPr>
      <w:r>
        <w:t>General Properties: Lighting Type, Material, Dimensions, Weight</w:t>
      </w:r>
    </w:p>
    <w:p>
      <w:pPr>
        <w:pStyle w:val="ListBullet"/>
      </w:pPr>
      <w:r>
        <w:t>Technical Specifications: Bulb Type, Wattage, Voltage, Lumens, Color Temperature, Energy Class</w:t>
      </w:r>
    </w:p>
    <w:p>
      <w:pPr>
        <w:pStyle w:val="ListBullet"/>
      </w:pPr>
      <w:r>
        <w:t>Features: IP Rating, Control System</w:t>
      </w:r>
    </w:p>
    <w:p>
      <w:pPr>
        <w:pStyle w:val="Heading4"/>
      </w:pPr>
      <w:r>
        <w:t>Furniture</w:t>
      </w:r>
    </w:p>
    <w:p>
      <w:pPr>
        <w:pStyle w:val="ListBullet"/>
      </w:pPr>
      <w:r>
        <w:t>General Properties: Furniture Type, Style, Material, Dimensions</w:t>
      </w:r>
    </w:p>
    <w:p>
      <w:pPr>
        <w:pStyle w:val="ListBullet"/>
      </w:pPr>
      <w:r>
        <w:t>Physical Attributes: Weight, Weight Capacity, Assembly Required</w:t>
      </w:r>
    </w:p>
    <w:p>
      <w:pPr>
        <w:pStyle w:val="ListBullet"/>
      </w:pPr>
      <w:r>
        <w:t>Construction: Frame Construction, Cushion Filling, Upholstery</w:t>
      </w:r>
    </w:p>
    <w:p>
      <w:pPr>
        <w:pStyle w:val="ListBullet"/>
      </w:pPr>
      <w:r>
        <w:t>Features: Adjustable, Outdoor Use, Sustainability</w:t>
      </w:r>
    </w:p>
    <w:p>
      <w:pPr>
        <w:pStyle w:val="Heading4"/>
      </w:pPr>
      <w:r>
        <w:t>Decoration</w:t>
      </w:r>
    </w:p>
    <w:p>
      <w:pPr>
        <w:pStyle w:val="ListBullet"/>
      </w:pPr>
      <w:r>
        <w:t>General Properties: Decoration Type, Style, Material, Dimensions</w:t>
      </w:r>
    </w:p>
    <w:p>
      <w:pPr>
        <w:pStyle w:val="ListBullet"/>
      </w:pPr>
      <w:r>
        <w:t>Design &amp; Composition: Theme, Technique, Set Size</w:t>
      </w:r>
    </w:p>
    <w:p>
      <w:pPr>
        <w:pStyle w:val="ListBullet"/>
      </w:pPr>
      <w:r>
        <w:t>Usage &amp; Care: Occasion, Indoor/Outdoor, Mounting Type, Fragility, Care Instructions</w:t>
      </w:r>
    </w:p>
    <w:p>
      <w:pPr>
        <w:pStyle w:val="ListBullet"/>
      </w:pPr>
      <w:r>
        <w:t>Additional Information: Sustainability</w:t>
      </w:r>
    </w:p>
    <w:p>
      <w:pPr>
        <w:pStyle w:val="Heading3"/>
      </w:pPr>
      <w:r>
        <w:t>System Components</w:t>
      </w:r>
    </w:p>
    <w:p>
      <w:r>
        <w:t>The metadata system consists of the following components:</w:t>
      </w:r>
    </w:p>
    <w:p>
      <w:pPr>
        <w:pStyle w:val="Heading4"/>
      </w:pPr>
      <w:r>
        <w:t>1. Database Schema (004_material_metadata_fields.sql)</w:t>
      </w:r>
    </w:p>
    <w:p>
      <w:r>
        <w:rPr>
          <w:rFonts w:ascii="Courier New" w:hAnsi="Courier New"/>
          <w:sz w:val="18"/>
        </w:rPr>
        <w:t>004_material_metadata_fields.sql</w:t>
      </w:r>
    </w:p>
    <w:p>
      <w:pPr>
        <w:pStyle w:val="ListBullet"/>
      </w:pPr>
      <w:r>
        <w:t>material_metadata_fields table: Stores definitions of all metadata fields</w:t>
      </w:r>
    </w:p>
    <w:p>
      <w:pPr>
        <w:pStyle w:val="ListBullet"/>
      </w:pPr>
      <w:r>
        <w:t>Extraction hints: Regex patterns for automatic extraction</w:t>
      </w:r>
    </w:p>
    <w:p>
      <w:pPr>
        <w:pStyle w:val="ListBullet"/>
      </w:pPr>
      <w:r>
        <w:t>Functions: Automatic processing of text to extract metadata values</w:t>
      </w:r>
    </w:p>
    <w:p>
      <w:pPr>
        <w:pStyle w:val="ListBullet"/>
      </w:pPr>
      <w:r>
        <w:t>Triggers: Automatically update metadata when descriptions change</w:t>
      </w:r>
    </w:p>
    <w:p>
      <w:r>
        <w:rPr>
          <w:rFonts w:ascii="Courier New" w:hAnsi="Courier New"/>
          <w:sz w:val="18"/>
        </w:rPr>
        <w:t>material_metadata_fields</w:t>
      </w:r>
    </w:p>
    <w:p>
      <w:pPr>
        <w:pStyle w:val="Heading4"/>
      </w:pPr>
      <w:r>
        <w:t>2. TypeScript Interfaces (metadata.ts)</w:t>
      </w:r>
    </w:p>
    <w:p>
      <w:r>
        <w:rPr>
          <w:rFonts w:ascii="Courier New" w:hAnsi="Courier New"/>
          <w:sz w:val="18"/>
        </w:rPr>
        <w:t>metadata.ts</w:t>
      </w:r>
    </w:p>
    <w:p>
      <w:pPr>
        <w:pStyle w:val="ListBullet"/>
      </w:pPr>
      <w:r>
        <w:t>Base MaterialMetadata interface with common properties</w:t>
      </w:r>
    </w:p>
    <w:p>
      <w:pPr>
        <w:pStyle w:val="ListBullet"/>
      </w:pPr>
      <w:r>
        <w:t>Specialized interfaces for each material type</w:t>
      </w:r>
    </w:p>
    <w:p>
      <w:pPr>
        <w:pStyle w:val="ListBullet"/>
      </w:pPr>
      <w:r>
        <w:t>Type guards for safely working with different material types</w:t>
      </w:r>
    </w:p>
    <w:p>
      <w:pPr>
        <w:pStyle w:val="ListBullet"/>
      </w:pPr>
      <w:r>
        <w:t>Helper functions for accessing and validating metadata</w:t>
      </w:r>
    </w:p>
    <w:p>
      <w:r>
        <w:rPr>
          <w:rFonts w:ascii="Courier New" w:hAnsi="Courier New"/>
          <w:sz w:val="18"/>
        </w:rPr>
        <w:t>MaterialMetadata</w:t>
      </w:r>
    </w:p>
    <w:p>
      <w:pPr>
        <w:pStyle w:val="Heading4"/>
      </w:pPr>
      <w:r>
        <w:t>3. Admin Panel Component (MaterialMetadataPanel.tsx)</w:t>
      </w:r>
    </w:p>
    <w:p>
      <w:r>
        <w:rPr>
          <w:rFonts w:ascii="Courier New" w:hAnsi="Courier New"/>
          <w:sz w:val="18"/>
        </w:rPr>
        <w:t>MaterialMetadataPanel.tsx</w:t>
      </w:r>
    </w:p>
    <w:p>
      <w:pPr>
        <w:pStyle w:val="ListBullet"/>
      </w:pPr>
      <w:r>
        <w:t>React component for displaying and editing metadata</w:t>
      </w:r>
    </w:p>
    <w:p>
      <w:pPr>
        <w:pStyle w:val="ListBullet"/>
      </w:pPr>
      <w:r>
        <w:t>Organized by category and field groups</w:t>
      </w:r>
    </w:p>
    <w:p>
      <w:pPr>
        <w:pStyle w:val="ListBullet"/>
      </w:pPr>
      <w:r>
        <w:t>Support for different field types (text, number, dropdown, boolean)</w:t>
      </w:r>
    </w:p>
    <w:p>
      <w:pPr>
        <w:pStyle w:val="ListBullet"/>
      </w:pPr>
      <w:r>
        <w:t>Read and edit modes</w:t>
      </w:r>
    </w:p>
    <w:p>
      <w:pPr>
        <w:pStyle w:val="Heading3"/>
      </w:pPr>
      <w:r>
        <w:t>Extraction Process</w:t>
      </w:r>
    </w:p>
    <w:p>
      <w:r>
        <w:t>The system is designed to automatically extract metadata from text descriptions using pattern matching:</w:t>
      </w:r>
    </w:p>
    <w:p>
      <w:pPr>
        <w:pStyle w:val="ListNumber"/>
      </w:pPr>
      <w:r>
        <w:t>When a material description is added/updated, the database trigger activates</w:t>
      </w:r>
    </w:p>
    <w:p>
      <w:pPr>
        <w:pStyle w:val="ListNumber"/>
      </w:pPr>
      <w:r>
        <w:t>The extract_metadata_fields function is called with the text and material type</w:t>
      </w:r>
    </w:p>
    <w:p>
      <w:pPr>
        <w:pStyle w:val="ListNumber"/>
      </w:pPr>
      <w:r>
        <w:t>For each registered field, it tries to match the text using extraction patterns</w:t>
      </w:r>
    </w:p>
    <w:p>
      <w:pPr>
        <w:pStyle w:val="ListNumber"/>
      </w:pPr>
      <w:r>
        <w:t>When a match is found, the value is extracted and converted to the appropriate type</w:t>
      </w:r>
    </w:p>
    <w:p>
      <w:pPr>
        <w:pStyle w:val="ListNumber"/>
      </w:pPr>
      <w:r>
        <w:t>The material's metadata JSON is updated with the extracted values</w:t>
      </w:r>
    </w:p>
    <w:p>
      <w:r>
        <w:rPr>
          <w:rFonts w:ascii="Courier New" w:hAnsi="Courier New"/>
          <w:sz w:val="18"/>
        </w:rPr>
        <w:t>extract_metadata_fields</w:t>
      </w:r>
    </w:p>
    <w:p>
      <w:pPr>
        <w:pStyle w:val="Heading4"/>
      </w:pPr>
      <w:r>
        <w:t>Example Extraction Patterns</w:t>
      </w:r>
    </w:p>
    <w:p>
      <w:r>
        <w:rPr>
          <w:rFonts w:ascii="Courier New" w:hAnsi="Courier New"/>
          <w:sz w:val="18"/>
        </w:rPr>
        <w:t>-- For V-Rating (Tiles)</w:t>
        <w:br/>
        <w:t>(?i)(?:shade|color) variation:?\\s*(V\\d)</w:t>
        <w:br/>
        <w:t>(?i)(V\\d)\\s*(?:shade|color) variation</w:t>
        <w:br/>
        <w:t>(?i)variation:?\\s*(V\\d)</w:t>
        <w:br/>
        <w:br/>
        <w:t>-- For R-Rating (Tiles)</w:t>
        <w:br/>
        <w:t>(?i)slip resistance:?\\s*(R\\d{1,2})</w:t>
        <w:br/>
        <w:t>(?i)(R\\d{1,2})\\s*slip resistance</w:t>
        <w:br/>
        <w:t>(?i)(?:slip|resistance) rating:?\\s*(R\\d{1,2})</w:t>
        <w:br/>
        <w:br/>
        <w:t>-- For Size (common)</w:t>
        <w:br/>
        <w:t>(?i)(?:size|dimensions):?\\s*(\\d+\\s*[x×]\\s*\\d+)(?:\\s*cm)?</w:t>
        <w:br/>
        <w:t>(?i)(\\d+\\s*[x×]\\s*\\d+)(?:\\s*cm)</w:t>
        <w:br/>
      </w:r>
    </w:p>
    <w:p>
      <w:r>
        <w:rPr>
          <w:rFonts w:ascii="Courier New" w:hAnsi="Courier New"/>
          <w:sz w:val="18"/>
        </w:rPr>
        <w:t>-- For V-Rating (Tiles)</w:t>
        <w:br/>
        <w:t>(?i)(?:shade|color) variation:?\\s*(V\\d)</w:t>
        <w:br/>
        <w:t>(?i)(V\\d)\\s*(?:shade|color) variation</w:t>
        <w:br/>
        <w:t>(?i)variation:?\\s*(V\\d)</w:t>
        <w:br/>
        <w:br/>
        <w:t>-- For R-Rating (Tiles)</w:t>
        <w:br/>
        <w:t>(?i)slip resistance:?\\s*(R\\d{1,2})</w:t>
        <w:br/>
        <w:t>(?i)(R\\d{1,2})\\s*slip resistance</w:t>
        <w:br/>
        <w:t>(?i)(?:slip|resistance) rating:?\\s*(R\\d{1,2})</w:t>
        <w:br/>
        <w:br/>
        <w:t>-- For Size (common)</w:t>
        <w:br/>
        <w:t>(?i)(?:size|dimensions):?\\s*(\\d+\\s*[x×]\\s*\\d+)(?:\\s*cm)?</w:t>
        <w:br/>
        <w:t>(?i)(\\d+\\s*[x×]\\s*\\d+)(?:\\s*cm)</w:t>
        <w:br/>
      </w:r>
    </w:p>
    <w:p>
      <w:pPr>
        <w:pStyle w:val="Heading3"/>
      </w:pPr>
      <w:r>
        <w:t>Integration with AI/ML</w:t>
      </w:r>
    </w:p>
    <w:p>
      <w:r>
        <w:t>The extraction patterns and field definitions provide essential training data for machine learning models. When the system processes PDFs or crawls websites, it:</w:t>
      </w:r>
    </w:p>
    <w:p>
      <w:pPr>
        <w:pStyle w:val="ListNumber"/>
      </w:pPr>
      <w:r>
        <w:t>Uses OCR and text extraction to obtain raw text</w:t>
      </w:r>
    </w:p>
    <w:p>
      <w:pPr>
        <w:pStyle w:val="ListNumber"/>
      </w:pPr>
      <w:r>
        <w:t>Applies the extraction patterns to identify key metadata</w:t>
      </w:r>
    </w:p>
    <w:p>
      <w:pPr>
        <w:pStyle w:val="ListNumber"/>
      </w:pPr>
      <w:r>
        <w:t>Builds vector representations of materials with their metadata</w:t>
      </w:r>
    </w:p>
    <w:p>
      <w:pPr>
        <w:pStyle w:val="ListNumber"/>
      </w:pPr>
      <w:r>
        <w:t>Uses this structured data to improve recognition accuracy</w:t>
      </w:r>
    </w:p>
    <w:p>
      <w:pPr>
        <w:pStyle w:val="Heading3"/>
      </w:pPr>
      <w:r>
        <w:t>How to Extend the System</w:t>
      </w:r>
    </w:p>
    <w:p>
      <w:r>
        <w:t>To add new metadata fields:</w:t>
      </w:r>
    </w:p>
    <w:p>
      <w:pPr>
        <w:pStyle w:val="ListNumber"/>
      </w:pPr>
      <w:r>
        <w:t>Add the field to the appropriate TypeScript interface in metadata.ts</w:t>
      </w:r>
    </w:p>
    <w:p>
      <w:pPr>
        <w:pStyle w:val="ListNumber"/>
      </w:pPr>
      <w:r>
        <w:t>Update the getFieldGroups function in MaterialMetadataPanel.tsx</w:t>
      </w:r>
    </w:p>
    <w:p>
      <w:pPr>
        <w:pStyle w:val="ListNumber"/>
      </w:pPr>
      <w:r>
        <w:t>Add extraction patterns to the SQL migration file</w:t>
      </w:r>
    </w:p>
    <w:p>
      <w:pPr>
        <w:pStyle w:val="ListNumber"/>
      </w:pPr>
      <w:r>
        <w:t>Run the migration to update the database schema</w:t>
      </w:r>
    </w:p>
    <w:p>
      <w:r>
        <w:rPr>
          <w:rFonts w:ascii="Courier New" w:hAnsi="Courier New"/>
          <w:sz w:val="18"/>
        </w:rPr>
        <w:t>metadata.ts</w:t>
      </w:r>
    </w:p>
    <w:p>
      <w:r>
        <w:rPr>
          <w:rFonts w:ascii="Courier New" w:hAnsi="Courier New"/>
          <w:sz w:val="18"/>
        </w:rPr>
        <w:t>getFieldGroups</w:t>
      </w:r>
    </w:p>
    <w:p>
      <w:r>
        <w:rPr>
          <w:rFonts w:ascii="Courier New" w:hAnsi="Courier New"/>
          <w:sz w:val="18"/>
        </w:rPr>
        <w:t>MaterialMetadataPanel.tsx</w:t>
      </w:r>
    </w:p>
    <w:p>
      <w:pPr>
        <w:pStyle w:val="Heading3"/>
      </w:pPr>
      <w:r>
        <w:t>Using Metadata in the Frontend</w:t>
      </w:r>
    </w:p>
    <w:p>
      <w:r>
        <w:t>The metadata fields are automatically displayed in the admin panel using the MaterialMetadataPanel component. This component:</w:t>
      </w:r>
    </w:p>
    <w:p>
      <w:r>
        <w:rPr>
          <w:rFonts w:ascii="Courier New" w:hAnsi="Courier New"/>
          <w:sz w:val="18"/>
        </w:rPr>
        <w:t>MaterialMetadataPanel</w:t>
      </w:r>
    </w:p>
    <w:p>
      <w:pPr>
        <w:pStyle w:val="ListNumber"/>
      </w:pPr>
      <w:r>
        <w:t>Receives a material type and metadata object</w:t>
      </w:r>
    </w:p>
    <w:p>
      <w:pPr>
        <w:pStyle w:val="ListNumber"/>
      </w:pPr>
      <w:r>
        <w:t>Renders appropriate fields based on the material type</w:t>
      </w:r>
    </w:p>
    <w:p>
      <w:pPr>
        <w:pStyle w:val="ListNumber"/>
      </w:pPr>
      <w:r>
        <w:t>Provides editing capabilities if not in read-only mode</w:t>
      </w:r>
    </w:p>
    <w:p>
      <w:pPr>
        <w:pStyle w:val="ListNumber"/>
      </w:pPr>
      <w:r>
        <w:t>Updates the parent component when metadata changes</w:t>
      </w:r>
    </w:p>
    <w:p>
      <w:r>
        <w:t>Example usage:</w:t>
      </w:r>
    </w:p>
    <w:p>
      <w:r>
        <w:rPr>
          <w:rFonts w:ascii="Courier New" w:hAnsi="Courier New"/>
          <w:sz w:val="18"/>
        </w:rPr>
        <w:t>&lt;MaterialMetadataPanel</w:t>
        <w:br/>
        <w:t xml:space="preserve">  materialType="tile"</w:t>
        <w:br/>
        <w:t xml:space="preserve">  metadata={tileData.metadata}</w:t>
        <w:br/>
        <w:t xml:space="preserve">  onMetadataChange={handleMetadataChange}</w:t>
        <w:br/>
        <w:t>/&gt;</w:t>
        <w:br/>
      </w:r>
    </w:p>
    <w:p>
      <w:r>
        <w:rPr>
          <w:rFonts w:ascii="Courier New" w:hAnsi="Courier New"/>
          <w:sz w:val="18"/>
        </w:rPr>
        <w:t>&lt;MaterialMetadataPanel</w:t>
        <w:br/>
        <w:t xml:space="preserve">  materialType="tile"</w:t>
        <w:br/>
        <w:t xml:space="preserve">  metadata={tileData.metadata}</w:t>
        <w:br/>
        <w:t xml:space="preserve">  onMetadataChange={handleMetadataChange}</w:t>
        <w:br/>
        <w:t>/&gt;</w:t>
        <w:br/>
      </w:r>
    </w:p>
    <w:p>
      <w:pPr>
        <w:pStyle w:val="Heading3"/>
      </w:pPr>
      <w:r>
        <w:t>Visual Reference Library</w:t>
      </w:r>
    </w:p>
    <w:p>
      <w:r>
        <w:t>The Visual Reference Library is a comprehensive database of images that illustrate different property values for materials. For example, it provides visual examples of different tile finishes (matte, glossy, etc.), R-ratings, material types, and more.</w:t>
      </w:r>
    </w:p>
    <w:p>
      <w:pPr>
        <w:pStyle w:val="Heading4"/>
      </w:pPr>
      <w:r>
        <w:t>Accessing the Visual Reference Library</w:t>
      </w:r>
    </w:p>
    <w:p>
      <w:pPr>
        <w:pStyle w:val="Heading5"/>
      </w:pPr>
      <w:r>
        <w:t>In the Admin Panel</w:t>
      </w:r>
    </w:p>
    <w:p>
      <w:r>
        <w:t>The Visual Reference Library is integrated directly into the Material Metadata Panel in the admin interface. When editing material properties, you'll see a gallery icon next to dropdown fields that have visual references available.</w:t>
      </w:r>
    </w:p>
    <w:p>
      <w:r>
        <w:t>To view or add visual references:</w:t>
        <w:br/>
        <w:t>1. Open a material for editing in the admin panel</w:t>
        <w:br/>
        <w:t>2. In the Material Metadata Panel, look for dropdown fields with a gallery icon</w:t>
        <w:br/>
        <w:t>3. Click the icon to open the Visual Reference Gallery</w:t>
        <w:br/>
        <w:t>4. View existing references or add new ones</w:t>
      </w:r>
    </w:p>
    <w:p>
      <w:pPr>
        <w:pStyle w:val="Heading5"/>
      </w:pPr>
      <w:r>
        <w:t>Via the API</w:t>
      </w:r>
    </w:p>
    <w:p>
      <w:r>
        <w:t>You can also access the Visual Reference Library programmatically via the API:</w:t>
      </w:r>
    </w:p>
    <w:p>
      <w:r>
        <w:rPr>
          <w:rFonts w:ascii="Courier New" w:hAnsi="Courier New"/>
          <w:sz w:val="18"/>
        </w:rPr>
        <w:t>// Get visual references for a specific property value</w:t>
        <w:br/>
        <w:t>const references = await fetch('/api/property-references?propertyName=finish&amp;propertyValue=matte&amp;materialType=tile');</w:t>
        <w:br/>
        <w:br/>
        <w:t>// Add a new visual reference</w:t>
        <w:br/>
        <w:t>const formData = new FormData();</w:t>
        <w:br/>
        <w:t>formData.append('file', imageFile);</w:t>
        <w:br/>
        <w:t>formData.append('propertyName', 'finish');</w:t>
        <w:br/>
        <w:t>formData.append('propertyValue', 'matte');</w:t>
        <w:br/>
        <w:t>formData.append('materialType', 'tile');</w:t>
        <w:br/>
        <w:t>formData.append('description', 'Example of matte finish on porcelain tile');</w:t>
        <w:br/>
        <w:br/>
        <w:t>await fetch('/api/property-references', {</w:t>
        <w:br/>
        <w:t xml:space="preserve">  method: 'POST',</w:t>
        <w:br/>
        <w:t xml:space="preserve">  body: formData</w:t>
        <w:br/>
        <w:t>});</w:t>
        <w:br/>
      </w:r>
    </w:p>
    <w:p>
      <w:r>
        <w:rPr>
          <w:rFonts w:ascii="Courier New" w:hAnsi="Courier New"/>
          <w:sz w:val="18"/>
        </w:rPr>
        <w:t>// Get visual references for a specific property value</w:t>
        <w:br/>
        <w:t>const references = await fetch('/api/property-references?propertyName=finish&amp;propertyValue=matte&amp;materialType=tile');</w:t>
        <w:br/>
        <w:br/>
        <w:t>// Add a new visual reference</w:t>
        <w:br/>
        <w:t>const formData = new FormData();</w:t>
        <w:br/>
        <w:t>formData.append('file', imageFile);</w:t>
        <w:br/>
        <w:t>formData.append('propertyName', 'finish');</w:t>
        <w:br/>
        <w:t>formData.append('propertyValue', 'matte');</w:t>
        <w:br/>
        <w:t>formData.append('materialType', 'tile');</w:t>
        <w:br/>
        <w:t>formData.append('description', 'Example of matte finish on porcelain tile');</w:t>
        <w:br/>
        <w:br/>
        <w:t>await fetch('/api/property-references', {</w:t>
        <w:br/>
        <w:t xml:space="preserve">  method: 'POST',</w:t>
        <w:br/>
        <w:t xml:space="preserve">  body: formData</w:t>
        <w:br/>
        <w:t>});</w:t>
        <w:br/>
      </w:r>
    </w:p>
    <w:p>
      <w:pPr>
        <w:pStyle w:val="Heading4"/>
      </w:pPr>
      <w:r>
        <w:t>Adding Visual References</w:t>
      </w:r>
    </w:p>
    <w:p>
      <w:r>
        <w:t>When adding visual references, follow these guidelines:</w:t>
      </w:r>
    </w:p>
    <w:p>
      <w:pPr>
        <w:pStyle w:val="ListNumber"/>
      </w:pPr>
      <w:r>
        <w:t>Image Quality: Use high-quality images that clearly show the property value</w:t>
      </w:r>
    </w:p>
    <w:p>
      <w:pPr>
        <w:pStyle w:val="ListNumber"/>
      </w:pPr>
      <w:r>
        <w:t>Isolation: Try to isolate the property being illustrated (e.g., for finish, show a close-up of the surface)</w:t>
      </w:r>
    </w:p>
    <w:p>
      <w:pPr>
        <w:pStyle w:val="ListNumber"/>
      </w:pPr>
      <w:r>
        <w:t>Variety: Add multiple examples of each property value to show variation</w:t>
      </w:r>
    </w:p>
    <w:p>
      <w:pPr>
        <w:pStyle w:val="ListNumber"/>
      </w:pPr>
      <w:r>
        <w:t>Description: Include a detailed description of what the image shows</w:t>
      </w:r>
    </w:p>
    <w:p>
      <w:pPr>
        <w:pStyle w:val="ListNumber"/>
      </w:pPr>
      <w:r>
        <w:t>Primary Reference: Mark one image as the primary reference for each property value</w:t>
      </w:r>
    </w:p>
    <w:p>
      <w:pPr>
        <w:pStyle w:val="Heading4"/>
      </w:pPr>
      <w:r>
        <w:t>Best Practices for Different Properties</w:t>
      </w:r>
    </w:p>
    <w:p>
      <w:pPr>
        <w:pStyle w:val="Heading5"/>
      </w:pPr>
      <w:r>
        <w:t>Finish</w:t>
      </w:r>
    </w:p>
    <w:p>
      <w:pPr>
        <w:pStyle w:val="ListBullet"/>
      </w:pPr>
      <w:r>
        <w:t>Show close-ups of the surface to clearly illustrate the finish</w:t>
      </w:r>
    </w:p>
    <w:p>
      <w:pPr>
        <w:pStyle w:val="ListBullet"/>
      </w:pPr>
      <w:r>
        <w:t>Include images under different lighting conditions</w:t>
      </w:r>
    </w:p>
    <w:p>
      <w:pPr>
        <w:pStyle w:val="ListBullet"/>
      </w:pPr>
      <w:r>
        <w:t>For reflective finishes (glossy, polished), show reflection characteristics</w:t>
      </w:r>
    </w:p>
    <w:p>
      <w:pPr>
        <w:pStyle w:val="Heading5"/>
      </w:pPr>
      <w:r>
        <w:t>R-Rating (Slip Resistance)</w:t>
      </w:r>
    </w:p>
    <w:p>
      <w:pPr>
        <w:pStyle w:val="ListBullet"/>
      </w:pPr>
      <w:r>
        <w:t>Show the surface texture that provides the slip resistance</w:t>
      </w:r>
    </w:p>
    <w:p>
      <w:pPr>
        <w:pStyle w:val="ListBullet"/>
      </w:pPr>
      <w:r>
        <w:t>Include images of the surface when wet if possible</w:t>
      </w:r>
    </w:p>
    <w:p>
      <w:pPr>
        <w:pStyle w:val="ListBullet"/>
      </w:pPr>
      <w:r>
        <w:t>Add context about typical applications for each rating</w:t>
      </w:r>
    </w:p>
    <w:p>
      <w:pPr>
        <w:pStyle w:val="Heading5"/>
      </w:pPr>
      <w:r>
        <w:t>Material Type</w:t>
      </w:r>
    </w:p>
    <w:p>
      <w:pPr>
        <w:pStyle w:val="ListBullet"/>
      </w:pPr>
      <w:r>
        <w:t>Show the characteristic appearance of each material</w:t>
      </w:r>
    </w:p>
    <w:p>
      <w:pPr>
        <w:pStyle w:val="ListBullet"/>
      </w:pPr>
      <w:r>
        <w:t>Include close-ups of texture and grain</w:t>
      </w:r>
    </w:p>
    <w:p>
      <w:pPr>
        <w:pStyle w:val="ListBullet"/>
      </w:pPr>
      <w:r>
        <w:t>Show how the material responds to light</w:t>
      </w:r>
    </w:p>
    <w:p>
      <w:pPr>
        <w:pStyle w:val="Heading5"/>
      </w:pPr>
      <w:r>
        <w:t>Shape/Format</w:t>
      </w:r>
    </w:p>
    <w:p>
      <w:pPr>
        <w:pStyle w:val="ListBullet"/>
      </w:pPr>
      <w:r>
        <w:t>Show the entire tile to illustrate the shape</w:t>
      </w:r>
    </w:p>
    <w:p>
      <w:pPr>
        <w:pStyle w:val="ListBullet"/>
      </w:pPr>
      <w:r>
        <w:t>Include a scale reference if possible</w:t>
      </w:r>
    </w:p>
    <w:p>
      <w:pPr>
        <w:pStyle w:val="ListBullet"/>
      </w:pPr>
      <w:r>
        <w:t>Show installation patterns typical for the format</w:t>
      </w:r>
    </w:p>
    <w:p>
      <w:pPr>
        <w:pStyle w:val="Heading4"/>
      </w:pPr>
      <w:r>
        <w:t>Visual Reference AI Integration</w:t>
      </w:r>
    </w:p>
    <w:p>
      <w:r>
        <w:t>The Visual Reference Library not only serves as a visual database for property values but also provides powerful capabilities for:</w:t>
      </w:r>
    </w:p>
    <w:p>
      <w:pPr>
        <w:pStyle w:val="ListNumber"/>
      </w:pPr>
      <w:r>
        <w:t>AI Model Training: Train computer vision models to recognize different property values from images</w:t>
      </w:r>
    </w:p>
    <w:p>
      <w:pPr>
        <w:pStyle w:val="ListNumber"/>
      </w:pPr>
      <w:r>
        <w:t>OCR Enhancement: Improve OCR extraction accuracy by providing visual context for extracted text</w:t>
      </w:r>
    </w:p>
    <w:p>
      <w:r>
        <w:t>These integrations enable more accurate property identification and extraction, improving the overall system's ability to understand and work with materials.</w:t>
      </w:r>
    </w:p>
    <w:p>
      <w:pPr>
        <w:pStyle w:val="Heading5"/>
      </w:pPr>
      <w:r>
        <w:t>AI Model Training</w:t>
      </w:r>
    </w:p>
    <w:p>
      <w:r>
        <w:t>The AI model training integration allows you to:</w:t>
      </w:r>
    </w:p>
    <w:p>
      <w:pPr>
        <w:pStyle w:val="ListNumber"/>
      </w:pPr>
      <w:r>
        <w:t>Create training datasets from the Visual Reference Library</w:t>
      </w:r>
    </w:p>
    <w:p>
      <w:pPr>
        <w:pStyle w:val="ListNumber"/>
      </w:pPr>
      <w:r>
        <w:t>Train computer vision models to recognize property values</w:t>
      </w:r>
    </w:p>
    <w:p>
      <w:pPr>
        <w:pStyle w:val="ListNumber"/>
      </w:pPr>
      <w:r>
        <w:t>Use the trained models for automated property identification</w:t>
      </w:r>
    </w:p>
    <w:p>
      <w:pPr>
        <w:pStyle w:val="Heading6"/>
      </w:pPr>
      <w:r>
        <w:t>API Endpoints for AI Model Training</w:t>
      </w:r>
    </w:p>
    <w:p>
      <w:r>
        <w:t>The following API endpoints are available for AI model training:</w:t>
      </w:r>
    </w:p>
    <w:p>
      <w:r>
        <w:t>Create a Training Dataset</w:t>
      </w:r>
    </w:p>
    <w:p>
      <w:r>
        <w:rPr>
          <w:rFonts w:ascii="Courier New" w:hAnsi="Courier New"/>
          <w:sz w:val="18"/>
        </w:rPr>
        <w:t>POST /api/ai/visual-reference/datasets</w:t>
        <w:br/>
      </w:r>
    </w:p>
    <w:p>
      <w:r>
        <w:rPr>
          <w:rFonts w:ascii="Courier New" w:hAnsi="Courier New"/>
          <w:sz w:val="18"/>
        </w:rPr>
        <w:t>POST /api/ai/visual-reference/datasets</w:t>
        <w:br/>
      </w:r>
    </w:p>
    <w:p>
      <w:r>
        <w:t>Request Body:</w:t>
      </w:r>
    </w:p>
    <w:p>
      <w:r>
        <w:rPr>
          <w:rFonts w:ascii="Courier New" w:hAnsi="Courier New"/>
          <w:sz w:val="18"/>
        </w:rPr>
        <w:t>{</w:t>
        <w:br/>
        <w:t xml:space="preserve">  "propertyName": "finish",</w:t>
        <w:br/>
        <w:t xml:space="preserve">  "materialType": "tile"</w:t>
        <w:br/>
        <w:t>}</w:t>
        <w:br/>
      </w:r>
    </w:p>
    <w:p>
      <w:r>
        <w:rPr>
          <w:rFonts w:ascii="Courier New" w:hAnsi="Courier New"/>
          <w:sz w:val="18"/>
        </w:rPr>
        <w:t>{</w:t>
        <w:br/>
        <w:t xml:space="preserve">  "propertyName": "finish",</w:t>
        <w:br/>
        <w:t xml:space="preserve">  "materialType": "tile"</w:t>
        <w:br/>
        <w:t>}</w:t>
        <w:br/>
      </w:r>
    </w:p>
    <w:p>
      <w:r>
        <w:t>Train a Model</w:t>
      </w:r>
    </w:p>
    <w:p>
      <w:r>
        <w:rPr>
          <w:rFonts w:ascii="Courier New" w:hAnsi="Courier New"/>
          <w:sz w:val="18"/>
        </w:rPr>
        <w:t>POST /api/ai/visual-reference/models</w:t>
        <w:br/>
      </w:r>
    </w:p>
    <w:p>
      <w:r>
        <w:rPr>
          <w:rFonts w:ascii="Courier New" w:hAnsi="Courier New"/>
          <w:sz w:val="18"/>
        </w:rPr>
        <w:t>POST /api/ai/visual-reference/models</w:t>
        <w:br/>
      </w:r>
    </w:p>
    <w:p>
      <w:r>
        <w:t>Request Body:</w:t>
      </w:r>
    </w:p>
    <w:p>
      <w:r>
        <w:rPr>
          <w:rFonts w:ascii="Courier New" w:hAnsi="Courier New"/>
          <w:sz w:val="18"/>
        </w:rPr>
        <w:t>{</w:t>
        <w:br/>
        <w:t xml:space="preserve">  "datasetId": "550e8400-e29b-41d4-a716-446655440000",</w:t>
        <w:br/>
        <w:t xml:space="preserve">  "modelType": "classification",</w:t>
        <w:br/>
        <w:t xml:space="preserve">  "options": {</w:t>
        <w:br/>
        <w:t xml:space="preserve">    "epochs": 10,</w:t>
        <w:br/>
        <w:t xml:space="preserve">    "batchSize": 16,</w:t>
        <w:br/>
        <w:t xml:space="preserve">    "learningRate": 0.001</w:t>
        <w:br/>
        <w:t xml:space="preserve">  }</w:t>
        <w:br/>
        <w:t>}</w:t>
        <w:br/>
      </w:r>
    </w:p>
    <w:p>
      <w:r>
        <w:rPr>
          <w:rFonts w:ascii="Courier New" w:hAnsi="Courier New"/>
          <w:sz w:val="18"/>
        </w:rPr>
        <w:t>{</w:t>
        <w:br/>
        <w:t xml:space="preserve">  "datasetId": "550e8400-e29b-41d4-a716-446655440000",</w:t>
        <w:br/>
        <w:t xml:space="preserve">  "modelType": "classification",</w:t>
        <w:br/>
        <w:t xml:space="preserve">  "options": {</w:t>
        <w:br/>
        <w:t xml:space="preserve">    "epochs": 10,</w:t>
        <w:br/>
        <w:t xml:space="preserve">    "batchSize": 16,</w:t>
        <w:br/>
        <w:t xml:space="preserve">    "learningRate": 0.001</w:t>
        <w:br/>
        <w:t xml:space="preserve">  }</w:t>
        <w:br/>
        <w:t>}</w:t>
        <w:br/>
      </w:r>
    </w:p>
    <w:p>
      <w:r>
        <w:t>Create Dataset and Train Model in One Step</w:t>
      </w:r>
    </w:p>
    <w:p>
      <w:r>
        <w:rPr>
          <w:rFonts w:ascii="Courier New" w:hAnsi="Courier New"/>
          <w:sz w:val="18"/>
        </w:rPr>
        <w:t>POST /api/ai/visual-reference/train</w:t>
        <w:br/>
      </w:r>
    </w:p>
    <w:p>
      <w:r>
        <w:rPr>
          <w:rFonts w:ascii="Courier New" w:hAnsi="Courier New"/>
          <w:sz w:val="18"/>
        </w:rPr>
        <w:t>POST /api/ai/visual-reference/train</w:t>
        <w:br/>
      </w:r>
    </w:p>
    <w:p>
      <w:r>
        <w:t>Request Body:</w:t>
      </w:r>
    </w:p>
    <w:p>
      <w:r>
        <w:rPr>
          <w:rFonts w:ascii="Courier New" w:hAnsi="Courier New"/>
          <w:sz w:val="18"/>
        </w:rPr>
        <w:t>{</w:t>
        <w:br/>
        <w:t xml:space="preserve">  "propertyName": "finish",</w:t>
        <w:br/>
        <w:t xml:space="preserve">  "materialType": "tile",</w:t>
        <w:br/>
        <w:t xml:space="preserve">  "modelType": "classification",</w:t>
        <w:br/>
        <w:t xml:space="preserve">  "options": {</w:t>
        <w:br/>
        <w:t xml:space="preserve">    "epochs": 10,</w:t>
        <w:br/>
        <w:t xml:space="preserve">    "batchSize": 16,</w:t>
        <w:br/>
        <w:t xml:space="preserve">    "learningRate": 0.001</w:t>
        <w:br/>
        <w:t xml:space="preserve">  }</w:t>
        <w:br/>
        <w:t>}</w:t>
        <w:br/>
      </w:r>
    </w:p>
    <w:p>
      <w:r>
        <w:rPr>
          <w:rFonts w:ascii="Courier New" w:hAnsi="Courier New"/>
          <w:sz w:val="18"/>
        </w:rPr>
        <w:t>{</w:t>
        <w:br/>
        <w:t xml:space="preserve">  "propertyName": "finish",</w:t>
        <w:br/>
        <w:t xml:space="preserve">  "materialType": "tile",</w:t>
        <w:br/>
        <w:t xml:space="preserve">  "modelType": "classification",</w:t>
        <w:br/>
        <w:t xml:space="preserve">  "options": {</w:t>
        <w:br/>
        <w:t xml:space="preserve">    "epochs": 10,</w:t>
        <w:br/>
        <w:t xml:space="preserve">    "batchSize": 16,</w:t>
        <w:br/>
        <w:t xml:space="preserve">    "learningRate": 0.001</w:t>
        <w:br/>
        <w:t xml:space="preserve">  }</w:t>
        <w:br/>
        <w:t>}</w:t>
        <w:br/>
      </w:r>
    </w:p>
    <w:p>
      <w:pPr>
        <w:pStyle w:val="Heading6"/>
      </w:pPr>
      <w:r>
        <w:t>Usage Examples for AI Training</w:t>
      </w:r>
    </w:p>
    <w:p>
      <w:r>
        <w:t>Training a Model for Finish Recognition</w:t>
      </w:r>
    </w:p>
    <w:p>
      <w:r>
        <w:rPr>
          <w:rFonts w:ascii="Courier New" w:hAnsi="Courier New"/>
          <w:sz w:val="18"/>
        </w:rPr>
        <w:t>// Create a dataset and train a model for finish recognition</w:t>
        <w:br/>
        <w:t>const response =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 'finish',</w:t>
        <w:br/>
        <w:t xml:space="preserve">    materialType: 'tile',</w:t>
        <w:br/>
        <w:t xml:space="preserve">    modelType: 'classification',</w:t>
        <w:br/>
        <w:t xml:space="preserve">    options: {</w:t>
        <w:br/>
        <w:t xml:space="preserve">      epochs: 20,</w:t>
        <w:br/>
        <w:t xml:space="preserve">      batchSize: 32</w:t>
        <w:br/>
        <w:t xml:space="preserve">    }</w:t>
        <w:br/>
        <w:t xml:space="preserve">  })</w:t>
        <w:br/>
        <w:t>});</w:t>
        <w:br/>
        <w:br/>
        <w:t>const result = await response.json();</w:t>
        <w:br/>
        <w:t>console.log(`Model ID: ${result.modelId}`);</w:t>
        <w:br/>
      </w:r>
    </w:p>
    <w:p>
      <w:r>
        <w:rPr>
          <w:rFonts w:ascii="Courier New" w:hAnsi="Courier New"/>
          <w:sz w:val="18"/>
        </w:rPr>
        <w:t>// Create a dataset and train a model for finish recognition</w:t>
        <w:br/>
        <w:t>const response =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 'finish',</w:t>
        <w:br/>
        <w:t xml:space="preserve">    materialType: 'tile',</w:t>
        <w:br/>
        <w:t xml:space="preserve">    modelType: 'classification',</w:t>
        <w:br/>
        <w:t xml:space="preserve">    options: {</w:t>
        <w:br/>
        <w:t xml:space="preserve">      epochs: 20,</w:t>
        <w:br/>
        <w:t xml:space="preserve">      batchSize: 32</w:t>
        <w:br/>
        <w:t xml:space="preserve">    }</w:t>
        <w:br/>
        <w:t xml:space="preserve">  })</w:t>
        <w:br/>
        <w:t>});</w:t>
        <w:br/>
        <w:br/>
        <w:t>const result = await response.json();</w:t>
        <w:br/>
        <w:t>console.log(`Model ID: ${result.modelId}`);</w:t>
        <w:br/>
      </w:r>
    </w:p>
    <w:p>
      <w:r>
        <w:t>Training Models for Multiple Properties</w:t>
      </w:r>
    </w:p>
    <w:p>
      <w:r>
        <w:rPr>
          <w:rFonts w:ascii="Courier New" w:hAnsi="Courier New"/>
          <w:sz w:val="18"/>
        </w:rPr>
        <w:t>// Properties to train models for</w:t>
        <w:br/>
        <w:t>const properties = ['finish', 'rRating', 'material', 'lookType'];</w:t>
        <w:br/>
        <w:br/>
        <w:t>// Train models for each property</w:t>
        <w:br/>
        <w:t>for (const propertyName of properties) {</w:t>
        <w:br/>
        <w:t xml:space="preserve">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materialType: 'tile',</w:t>
        <w:br/>
        <w:t xml:space="preserve">      modelType: 'classification'</w:t>
        <w:br/>
        <w:t xml:space="preserve">    })</w:t>
        <w:br/>
        <w:t xml:space="preserve">  });</w:t>
        <w:br/>
        <w:br/>
        <w:t xml:space="preserve">  console.log(`Trained model for ${propertyName}`);</w:t>
        <w:br/>
        <w:t>}</w:t>
        <w:br/>
      </w:r>
    </w:p>
    <w:p>
      <w:r>
        <w:rPr>
          <w:rFonts w:ascii="Courier New" w:hAnsi="Courier New"/>
          <w:sz w:val="18"/>
        </w:rPr>
        <w:t>// Properties to train models for</w:t>
        <w:br/>
        <w:t>const properties = ['finish', 'rRating', 'material', 'lookType'];</w:t>
        <w:br/>
        <w:br/>
        <w:t>// Train models for each property</w:t>
        <w:br/>
        <w:t>for (const propertyName of properties) {</w:t>
        <w:br/>
        <w:t xml:space="preserve">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materialType: 'tile',</w:t>
        <w:br/>
        <w:t xml:space="preserve">      modelType: 'classification'</w:t>
        <w:br/>
        <w:t xml:space="preserve">    })</w:t>
        <w:br/>
        <w:t xml:space="preserve">  });</w:t>
        <w:br/>
        <w:br/>
        <w:t xml:space="preserve">  console.log(`Trained model for ${propertyName}`);</w:t>
        <w:br/>
        <w:t>}</w:t>
        <w:br/>
      </w:r>
    </w:p>
    <w:p>
      <w:pPr>
        <w:pStyle w:val="Heading6"/>
      </w:pPr>
      <w:r>
        <w:t>Best Practices for AI Model Training</w:t>
      </w:r>
    </w:p>
    <w:p>
      <w:pPr>
        <w:pStyle w:val="ListNumber"/>
      </w:pPr>
      <w:r>
        <w:t>Sufficient Examples: Ensure you have at least 10-20 examples for each property value</w:t>
      </w:r>
    </w:p>
    <w:p>
      <w:pPr>
        <w:pStyle w:val="ListNumber"/>
      </w:pPr>
      <w:r>
        <w:t>Diverse Examples: Include examples with different lighting, angles, and contexts</w:t>
      </w:r>
    </w:p>
    <w:p>
      <w:pPr>
        <w:pStyle w:val="ListNumber"/>
      </w:pPr>
      <w:r>
        <w:t>Balanced Dataset: Try to have a similar number of examples for each property value</w:t>
      </w:r>
    </w:p>
    <w:p>
      <w:pPr>
        <w:pStyle w:val="ListNumber"/>
      </w:pPr>
      <w:r>
        <w:t>Regular Retraining: Retrain models as you add more visual references</w:t>
      </w:r>
    </w:p>
    <w:p>
      <w:pPr>
        <w:pStyle w:val="ListNumber"/>
      </w:pPr>
      <w:r>
        <w:t>Validation: Test models with new images to ensure they generalize well</w:t>
      </w:r>
    </w:p>
    <w:p>
      <w:pPr>
        <w:pStyle w:val="Heading5"/>
      </w:pPr>
      <w:r>
        <w:t>OCR Enhancement</w:t>
      </w:r>
    </w:p>
    <w:p>
      <w:r>
        <w:t>The OCR enhancement integration allows you to:</w:t>
      </w:r>
    </w:p>
    <w:p>
      <w:pPr>
        <w:pStyle w:val="ListNumber"/>
      </w:pPr>
      <w:r>
        <w:t>Verify OCR-extracted property values using visual references</w:t>
      </w:r>
    </w:p>
    <w:p>
      <w:pPr>
        <w:pStyle w:val="ListNumber"/>
      </w:pPr>
      <w:r>
        <w:t>Get alternative suggestions when extracted values don't match visual references</w:t>
      </w:r>
    </w:p>
    <w:p>
      <w:pPr>
        <w:pStyle w:val="ListNumber"/>
      </w:pPr>
      <w:r>
        <w:t>Generate extraction patterns based on visual references</w:t>
      </w:r>
    </w:p>
    <w:p>
      <w:pPr>
        <w:pStyle w:val="Heading6"/>
      </w:pPr>
      <w:r>
        <w:t>API Endpoints for OCR Enhancement</w:t>
      </w:r>
    </w:p>
    <w:p>
      <w:r>
        <w:t>The following API endpoints are available for OCR enhancement:</w:t>
      </w:r>
    </w:p>
    <w:p>
      <w:r>
        <w:t>Enhance OCR Extraction</w:t>
      </w:r>
    </w:p>
    <w:p>
      <w:r>
        <w:rPr>
          <w:rFonts w:ascii="Courier New" w:hAnsi="Courier New"/>
          <w:sz w:val="18"/>
        </w:rPr>
        <w:t>POST /api/ocr/visual-reference/enhance</w:t>
        <w:br/>
      </w:r>
    </w:p>
    <w:p>
      <w:r>
        <w:rPr>
          <w:rFonts w:ascii="Courier New" w:hAnsi="Courier New"/>
          <w:sz w:val="18"/>
        </w:rPr>
        <w:t>POST /api/ocr/visual-reference/enhance</w:t>
        <w:br/>
      </w:r>
    </w:p>
    <w:p>
      <w:r>
        <w:t>Request Body:</w:t>
      </w:r>
    </w:p>
    <w:p>
      <w:r>
        <w:rPr>
          <w:rFonts w:ascii="Courier New" w:hAnsi="Courier New"/>
          <w:sz w:val="18"/>
        </w:rPr>
        <w:t>{</w:t>
        <w:br/>
        <w:t xml:space="preserve">  "propertyName": "finish",</w:t>
        <w:br/>
        <w:t xml:space="preserve">  "extractedValue": "matte",</w:t>
        <w:br/>
        <w:t xml:space="preserve">  "imageUrl": "https://example.com/image.jpg",</w:t>
        <w:br/>
        <w:t xml:space="preserve">  "materialType": "tile"</w:t>
        <w:br/>
        <w:t>}</w:t>
        <w:br/>
      </w:r>
    </w:p>
    <w:p>
      <w:r>
        <w:rPr>
          <w:rFonts w:ascii="Courier New" w:hAnsi="Courier New"/>
          <w:sz w:val="18"/>
        </w:rPr>
        <w:t>{</w:t>
        <w:br/>
        <w:t xml:space="preserve">  "propertyName": "finish",</w:t>
        <w:br/>
        <w:t xml:space="preserve">  "extractedValue": "matte",</w:t>
        <w:br/>
        <w:t xml:space="preserve">  "imageUrl": "https://example.com/image.jpg",</w:t>
        <w:br/>
        <w:t xml:space="preserve">  "materialType": "tile"</w:t>
        <w:br/>
        <w:t>}</w:t>
        <w:br/>
      </w:r>
    </w:p>
    <w:p>
      <w:r>
        <w:t>Enhance Multiple OCR Extractions</w:t>
      </w:r>
    </w:p>
    <w:p>
      <w:r>
        <w:rPr>
          <w:rFonts w:ascii="Courier New" w:hAnsi="Courier New"/>
          <w:sz w:val="18"/>
        </w:rPr>
        <w:t>POST /api/ocr/visual-reference/enhance-multiple</w:t>
        <w:br/>
      </w:r>
    </w:p>
    <w:p>
      <w:r>
        <w:rPr>
          <w:rFonts w:ascii="Courier New" w:hAnsi="Courier New"/>
          <w:sz w:val="18"/>
        </w:rPr>
        <w:t>POST /api/ocr/visual-reference/enhance-multiple</w:t>
        <w:br/>
      </w:r>
    </w:p>
    <w:p>
      <w:r>
        <w:t>Request Body:</w:t>
      </w:r>
    </w:p>
    <w:p>
      <w:r>
        <w:rPr>
          <w:rFonts w:ascii="Courier New" w:hAnsi="Courier New"/>
          <w:sz w:val="18"/>
        </w:rPr>
        <w:t>{</w:t>
        <w:br/>
        <w:t xml:space="preserve">  "extractedProperties": {</w:t>
        <w:br/>
        <w:t xml:space="preserve">    "finish": "matte",</w:t>
        <w:br/>
        <w:t xml:space="preserve">    "rRating": "R10",</w:t>
        <w:br/>
        <w:t xml:space="preserve">    "material": "porcelain"</w:t>
        <w:br/>
        <w:t xml:space="preserve">  },</w:t>
        <w:br/>
        <w:t xml:space="preserve">  "imageUrl": "https://example.com/image.jpg",</w:t>
        <w:br/>
        <w:t xml:space="preserve">  "materialType": "tile"</w:t>
        <w:br/>
        <w:t>}</w:t>
        <w:br/>
      </w:r>
    </w:p>
    <w:p>
      <w:r>
        <w:rPr>
          <w:rFonts w:ascii="Courier New" w:hAnsi="Courier New"/>
          <w:sz w:val="18"/>
        </w:rPr>
        <w:t>{</w:t>
        <w:br/>
        <w:t xml:space="preserve">  "extractedProperties": {</w:t>
        <w:br/>
        <w:t xml:space="preserve">    "finish": "matte",</w:t>
        <w:br/>
        <w:t xml:space="preserve">    "rRating": "R10",</w:t>
        <w:br/>
        <w:t xml:space="preserve">    "material": "porcelain"</w:t>
        <w:br/>
        <w:t xml:space="preserve">  },</w:t>
        <w:br/>
        <w:t xml:space="preserve">  "imageUrl": "https://example.com/image.jpg",</w:t>
        <w:br/>
        <w:t xml:space="preserve">  "materialType": "tile"</w:t>
        <w:br/>
        <w:t>}</w:t>
        <w:br/>
      </w:r>
    </w:p>
    <w:p>
      <w:r>
        <w:t>Get Extraction Patterns</w:t>
      </w:r>
    </w:p>
    <w:p>
      <w:r>
        <w:rPr>
          <w:rFonts w:ascii="Courier New" w:hAnsi="Courier New"/>
          <w:sz w:val="18"/>
        </w:rPr>
        <w:t>GET /api/ocr/visual-reference/patterns/:propertyName/:materialType</w:t>
        <w:br/>
      </w:r>
    </w:p>
    <w:p>
      <w:r>
        <w:rPr>
          <w:rFonts w:ascii="Courier New" w:hAnsi="Courier New"/>
          <w:sz w:val="18"/>
        </w:rPr>
        <w:t>GET /api/ocr/visual-reference/patterns/:propertyName/:materialType</w:t>
        <w:br/>
      </w:r>
    </w:p>
    <w:p>
      <w:pPr>
        <w:pStyle w:val="Heading6"/>
      </w:pPr>
      <w:r>
        <w:t>Usage Examples for OCR Enhancement</w:t>
      </w:r>
    </w:p>
    <w:p>
      <w:r>
        <w:t>Enhancing OCR Extraction</w:t>
      </w:r>
    </w:p>
    <w:p>
      <w:r>
        <w:rPr>
          <w:rFonts w:ascii="Courier New" w:hAnsi="Courier New"/>
          <w:sz w:val="18"/>
        </w:rPr>
        <w:t>// Enhance OCR extraction for a finish value</w:t>
        <w:br/>
        <w:t>const response = await fetch('/api/ocr/visual-reference/enhance',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 'finish',</w:t>
        <w:br/>
        <w:t xml:space="preserve">    extractedValue: 'matte',</w:t>
        <w:br/>
        <w:t xml:space="preserve">    imageUrl: 'https://example.com/image.jpg',</w:t>
        <w:br/>
        <w:t xml:space="preserve">    materialType: 'tile'</w:t>
        <w:br/>
        <w:t xml:space="preserve">  })</w:t>
        <w:br/>
        <w:t>});</w:t>
        <w:br/>
        <w:br/>
        <w:t>const result = await response.json();</w:t>
        <w:br/>
        <w:br/>
        <w:t>if (result.success) {</w:t>
        <w:br/>
        <w:t xml:space="preserve">  const { extractedValue, confidence, visuallyVerified } = result.result;</w:t>
        <w:br/>
        <w:br/>
        <w:t xml:space="preserve">  if (visuallyVerified) {</w:t>
        <w:br/>
        <w:t xml:space="preserve">    console.log(`Verified: ${extractedValue} (${confidence.toFixed(2)})`);</w:t>
        <w:br/>
        <w:t xml:space="preserve">  } else {</w:t>
        <w:br/>
        <w:t xml:space="preserve">    console.log(`Not verified: ${extractedValue} (${confidence.toFixed(2)})`);</w:t>
        <w:br/>
        <w:br/>
        <w:t xml:space="preserve">    // Check for alternative suggestions</w:t>
        <w:br/>
        <w:t xml:space="preserve">    if (result.result.alternativeSuggestions) {</w:t>
        <w:br/>
        <w:t xml:space="preserve">      console.log('Suggestions:');</w:t>
        <w:br/>
        <w:t xml:space="preserve">      result.result.alternativeSuggestions.forEach(suggestion =&gt; {</w:t>
        <w:br/>
        <w:t xml:space="preserve">        console.log(`- ${suggestion.value} (${suggestion.confidence.toFixed(2)})`);</w:t>
        <w:br/>
        <w:t xml:space="preserve">      });</w:t>
        <w:br/>
        <w:t xml:space="preserve">    }</w:t>
        <w:br/>
        <w:t xml:space="preserve">  }</w:t>
        <w:br/>
        <w:t>}</w:t>
        <w:br/>
      </w:r>
    </w:p>
    <w:p>
      <w:r>
        <w:rPr>
          <w:rFonts w:ascii="Courier New" w:hAnsi="Courier New"/>
          <w:sz w:val="18"/>
        </w:rPr>
        <w:t>// Enhance OCR extraction for a finish value</w:t>
        <w:br/>
        <w:t>const response = await fetch('/api/ocr/visual-reference/enhance',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 'finish',</w:t>
        <w:br/>
        <w:t xml:space="preserve">    extractedValue: 'matte',</w:t>
        <w:br/>
        <w:t xml:space="preserve">    imageUrl: 'https://example.com/image.jpg',</w:t>
        <w:br/>
        <w:t xml:space="preserve">    materialType: 'tile'</w:t>
        <w:br/>
        <w:t xml:space="preserve">  })</w:t>
        <w:br/>
        <w:t>});</w:t>
        <w:br/>
        <w:br/>
        <w:t>const result = await response.json();</w:t>
        <w:br/>
        <w:br/>
        <w:t>if (result.success) {</w:t>
        <w:br/>
        <w:t xml:space="preserve">  const { extractedValue, confidence, visuallyVerified } = result.result;</w:t>
        <w:br/>
        <w:br/>
        <w:t xml:space="preserve">  if (visuallyVerified) {</w:t>
        <w:br/>
        <w:t xml:space="preserve">    console.log(`Verified: ${extractedValue} (${confidence.toFixed(2)})`);</w:t>
        <w:br/>
        <w:t xml:space="preserve">  } else {</w:t>
        <w:br/>
        <w:t xml:space="preserve">    console.log(`Not verified: ${extractedValue} (${confidence.toFixed(2)})`);</w:t>
        <w:br/>
        <w:br/>
        <w:t xml:space="preserve">    // Check for alternative suggestions</w:t>
        <w:br/>
        <w:t xml:space="preserve">    if (result.result.alternativeSuggestions) {</w:t>
        <w:br/>
        <w:t xml:space="preserve">      console.log('Suggestions:');</w:t>
        <w:br/>
        <w:t xml:space="preserve">      result.result.alternativeSuggestions.forEach(suggestion =&gt; {</w:t>
        <w:br/>
        <w:t xml:space="preserve">        console.log(`- ${suggestion.value} (${suggestion.confidence.toFixed(2)})`);</w:t>
        <w:br/>
        <w:t xml:space="preserve">      });</w:t>
        <w:br/>
        <w:t xml:space="preserve">    }</w:t>
        <w:br/>
        <w:t xml:space="preserve">  }</w:t>
        <w:br/>
        <w:t>}</w:t>
        <w:br/>
      </w:r>
    </w:p>
    <w:p>
      <w:r>
        <w:t>Enhancing Multiple OCR Extractions</w:t>
      </w:r>
    </w:p>
    <w:p>
      <w:r>
        <w:rPr>
          <w:rFonts w:ascii="Courier New" w:hAnsi="Courier New"/>
          <w:sz w:val="18"/>
        </w:rPr>
        <w:t>// Enhance multiple OCR extractions</w:t>
        <w:br/>
        <w:t>const response = await fetch('/api/ocr/visual-reference/enhance-multiple',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extractedProperties: {</w:t>
        <w:br/>
        <w:t xml:space="preserve">      finish: 'matte',</w:t>
        <w:br/>
        <w:t xml:space="preserve">      rRating: 'R10',</w:t>
        <w:br/>
        <w:t xml:space="preserve">      material: 'porcelain'</w:t>
        <w:br/>
        <w:t xml:space="preserve">    },</w:t>
        <w:br/>
        <w:t xml:space="preserve">    imageUrl: 'https://example.com/image.jpg',</w:t>
        <w:br/>
        <w:t xml:space="preserve">    materialType: 'tile'</w:t>
        <w:br/>
        <w:t xml:space="preserve">  })</w:t>
        <w:br/>
        <w:t>});</w:t>
        <w:br/>
        <w:br/>
        <w:t>const result = await response.json();</w:t>
        <w:br/>
        <w:br/>
        <w:t>if (result.success) {</w:t>
        <w:br/>
        <w:t xml:space="preserve">  const { results } = result;</w:t>
        <w:br/>
        <w:br/>
        <w:t xml:space="preserve">  // Process each property result</w:t>
        <w:br/>
        <w:t xml:space="preserve">  Object.entries(results).forEach(([propertyName, propertyResult]) =&gt; {</w:t>
        <w:br/>
        <w:t xml:space="preserve">    const { extractedValue, confidence, visuallyVerified } = propertyResult;</w:t>
        <w:br/>
        <w:br/>
        <w:t xml:space="preserve">    console.log(`${propertyName}: ${extractedValue} (${confidence.toFixed(2)}, ${visuallyVerified ? 'verified' : 'not verified'})`);</w:t>
        <w:br/>
        <w:t xml:space="preserve">  });</w:t>
        <w:br/>
        <w:t>}</w:t>
        <w:br/>
      </w:r>
    </w:p>
    <w:p>
      <w:r>
        <w:rPr>
          <w:rFonts w:ascii="Courier New" w:hAnsi="Courier New"/>
          <w:sz w:val="18"/>
        </w:rPr>
        <w:t>// Enhance multiple OCR extractions</w:t>
        <w:br/>
        <w:t>const response = await fetch('/api/ocr/visual-reference/enhance-multiple',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extractedProperties: {</w:t>
        <w:br/>
        <w:t xml:space="preserve">      finish: 'matte',</w:t>
        <w:br/>
        <w:t xml:space="preserve">      rRating: 'R10',</w:t>
        <w:br/>
        <w:t xml:space="preserve">      material: 'porcelain'</w:t>
        <w:br/>
        <w:t xml:space="preserve">    },</w:t>
        <w:br/>
        <w:t xml:space="preserve">    imageUrl: 'https://example.com/image.jpg',</w:t>
        <w:br/>
        <w:t xml:space="preserve">    materialType: 'tile'</w:t>
        <w:br/>
        <w:t xml:space="preserve">  })</w:t>
        <w:br/>
        <w:t>});</w:t>
        <w:br/>
        <w:br/>
        <w:t>const result = await response.json();</w:t>
        <w:br/>
        <w:br/>
        <w:t>if (result.success) {</w:t>
        <w:br/>
        <w:t xml:space="preserve">  const { results } = result;</w:t>
        <w:br/>
        <w:br/>
        <w:t xml:space="preserve">  // Process each property result</w:t>
        <w:br/>
        <w:t xml:space="preserve">  Object.entries(results).forEach(([propertyName, propertyResult]) =&gt; {</w:t>
        <w:br/>
        <w:t xml:space="preserve">    const { extractedValue, confidence, visuallyVerified } = propertyResult;</w:t>
        <w:br/>
        <w:br/>
        <w:t xml:space="preserve">    console.log(`${propertyName}: ${extractedValue} (${confidence.toFixed(2)}, ${visuallyVerified ? 'verified' : 'not verified'})`);</w:t>
        <w:br/>
        <w:t xml:space="preserve">  });</w:t>
        <w:br/>
        <w:t>}</w:t>
        <w:br/>
      </w:r>
    </w:p>
    <w:p>
      <w:r>
        <w:t>Using Extraction Patterns</w:t>
      </w:r>
    </w:p>
    <w:p>
      <w:r>
        <w:rPr>
          <w:rFonts w:ascii="Courier New" w:hAnsi="Courier New"/>
          <w:sz w:val="18"/>
        </w:rPr>
        <w:t>// Get extraction patterns for finish</w:t>
        <w:br/>
        <w:t>const response = await fetch('/api/ocr/visual-reference/patterns/finish/tile', {</w:t>
        <w:br/>
        <w:t xml:space="preserve">  headers: {</w:t>
        <w:br/>
        <w:t xml:space="preserve">    'Authorization': `Bearer ${token}`</w:t>
        <w:br/>
        <w:t xml:space="preserve">  }</w:t>
        <w:br/>
        <w:t>});</w:t>
        <w:br/>
        <w:br/>
        <w:t>const result = await response.json();</w:t>
        <w:br/>
        <w:br/>
        <w:t>if (result.success) {</w:t>
        <w:br/>
        <w:t xml:space="preserve">  const { patterns } = result.patterns;</w:t>
        <w:br/>
        <w:br/>
        <w:t xml:space="preserve">  // Use patterns for regex extraction</w:t>
        <w:br/>
        <w:t xml:space="preserve">  const text = 'The tile has a matte finish and R10 slip rating.';</w:t>
        <w:br/>
        <w:br/>
        <w:t xml:space="preserve">  for (const pattern of patterns) {</w:t>
        <w:br/>
        <w:t xml:space="preserve">    const regex = new RegExp(pattern, 'i');</w:t>
        <w:br/>
        <w:t xml:space="preserve">    const match = regex.exec(text);</w:t>
        <w:br/>
        <w:br/>
        <w:t xml:space="preserve">    if (match) {</w:t>
        <w:br/>
        <w:t xml:space="preserve">      console.log(`Matched pattern: ${pattern}`);</w:t>
        <w:br/>
        <w:t xml:space="preserve">      console.log(`Extracted value: ${match[1]}`);</w:t>
        <w:br/>
        <w:t xml:space="preserve">      break;</w:t>
        <w:br/>
        <w:t xml:space="preserve">    }</w:t>
        <w:br/>
        <w:t xml:space="preserve">  }</w:t>
        <w:br/>
        <w:t>}</w:t>
        <w:br/>
      </w:r>
    </w:p>
    <w:p>
      <w:r>
        <w:rPr>
          <w:rFonts w:ascii="Courier New" w:hAnsi="Courier New"/>
          <w:sz w:val="18"/>
        </w:rPr>
        <w:t>// Get extraction patterns for finish</w:t>
        <w:br/>
        <w:t>const response = await fetch('/api/ocr/visual-reference/patterns/finish/tile', {</w:t>
        <w:br/>
        <w:t xml:space="preserve">  headers: {</w:t>
        <w:br/>
        <w:t xml:space="preserve">    'Authorization': `Bearer ${token}`</w:t>
        <w:br/>
        <w:t xml:space="preserve">  }</w:t>
        <w:br/>
        <w:t>});</w:t>
        <w:br/>
        <w:br/>
        <w:t>const result = await response.json();</w:t>
        <w:br/>
        <w:br/>
        <w:t>if (result.success) {</w:t>
        <w:br/>
        <w:t xml:space="preserve">  const { patterns } = result.patterns;</w:t>
        <w:br/>
        <w:br/>
        <w:t xml:space="preserve">  // Use patterns for regex extraction</w:t>
        <w:br/>
        <w:t xml:space="preserve">  const text = 'The tile has a matte finish and R10 slip rating.';</w:t>
        <w:br/>
        <w:br/>
        <w:t xml:space="preserve">  for (const pattern of patterns) {</w:t>
        <w:br/>
        <w:t xml:space="preserve">    const regex = new RegExp(pattern, 'i');</w:t>
        <w:br/>
        <w:t xml:space="preserve">    const match = regex.exec(text);</w:t>
        <w:br/>
        <w:br/>
        <w:t xml:space="preserve">    if (match) {</w:t>
        <w:br/>
        <w:t xml:space="preserve">      console.log(`Matched pattern: ${pattern}`);</w:t>
        <w:br/>
        <w:t xml:space="preserve">      console.log(`Extracted value: ${match[1]}`);</w:t>
        <w:br/>
        <w:t xml:space="preserve">      break;</w:t>
        <w:br/>
        <w:t xml:space="preserve">    }</w:t>
        <w:br/>
        <w:t xml:space="preserve">  }</w:t>
        <w:br/>
        <w:t>}</w:t>
        <w:br/>
      </w:r>
    </w:p>
    <w:p>
      <w:pPr>
        <w:pStyle w:val="Heading6"/>
      </w:pPr>
      <w:r>
        <w:t>Best Practices for OCR Enhancement</w:t>
      </w:r>
    </w:p>
    <w:p>
      <w:pPr>
        <w:pStyle w:val="ListNumber"/>
      </w:pPr>
      <w:r>
        <w:t>Comprehensive References: Ensure you have visual references for all common property values</w:t>
      </w:r>
    </w:p>
    <w:p>
      <w:pPr>
        <w:pStyle w:val="ListNumber"/>
      </w:pPr>
      <w:r>
        <w:t>High-Quality Images: Use clear, well-lit images for both references and extraction</w:t>
      </w:r>
    </w:p>
    <w:p>
      <w:pPr>
        <w:pStyle w:val="ListNumber"/>
      </w:pPr>
      <w:r>
        <w:t>Confidence Thresholds: Set appropriate confidence thresholds based on your needs</w:t>
      </w:r>
    </w:p>
    <w:p>
      <w:pPr>
        <w:pStyle w:val="ListNumber"/>
      </w:pPr>
      <w:r>
        <w:t>Fallback Strategies: Have fallback strategies when visual verification fails</w:t>
      </w:r>
    </w:p>
    <w:p>
      <w:pPr>
        <w:pStyle w:val="ListNumber"/>
      </w:pPr>
      <w:r>
        <w:t>Feedback Loop: Use verification results to improve OCR extraction over time</w:t>
      </w:r>
    </w:p>
    <w:p>
      <w:pPr>
        <w:pStyle w:val="Heading5"/>
      </w:pPr>
      <w:r>
        <w:t>Integration with Existing Systems</w:t>
      </w:r>
    </w:p>
    <w:p>
      <w:pPr>
        <w:pStyle w:val="Heading6"/>
      </w:pPr>
      <w:r>
        <w:t>Integration with OCR Pipeline</w:t>
      </w:r>
    </w:p>
    <w:p>
      <w:r>
        <w:t>The Visual Reference OCR enhancement can be integrated into your existing OCR pipeline:</w:t>
      </w:r>
    </w:p>
    <w:p>
      <w:r>
        <w:rPr>
          <w:rFonts w:ascii="Courier New" w:hAnsi="Courier New"/>
          <w:sz w:val="18"/>
        </w:rPr>
        <w:t>// Example OCR pipeline with visual reference enhancement</w:t>
        <w:br/>
        <w:t>async function processDocument(documentUrl) {</w:t>
        <w:br/>
        <w:t xml:space="preserve">  // 1. Extract text from document using OCR</w:t>
        <w:br/>
        <w:t xml:space="preserve">  const extractedText = await performOcr(documentUrl);</w:t>
        <w:br/>
        <w:br/>
        <w:t xml:space="preserve">  // 2. Extract properties from text using regex patterns</w:t>
        <w:br/>
        <w:t xml:space="preserve">  const extractedProperties = extractPropertiesFromText(extractedText);</w:t>
        <w:br/>
        <w:br/>
        <w:t xml:space="preserve">  // 3. Extract image from document</w:t>
        <w:br/>
        <w:t xml:space="preserve">  const imageUrl = await extractImageFromDocument(documentUrl);</w:t>
        <w:br/>
        <w:br/>
        <w:t xml:space="preserve">  // 4. Enhance OCR extraction with visual reference verification</w:t>
        <w:br/>
        <w:t xml:space="preserve">  const enhancedProperties = await enhanceWithVisualReferences(</w:t>
        <w:br/>
        <w:t xml:space="preserve">    extractedProperties,</w:t>
        <w:br/>
        <w:t xml:space="preserve">    imageUrl,</w:t>
        <w:br/>
        <w:t xml:space="preserve">    'tile'</w:t>
        <w:br/>
        <w:t xml:space="preserve">  );</w:t>
        <w:br/>
        <w:br/>
        <w:t xml:space="preserve">  // 5. Return the enhanced properties</w:t>
        <w:br/>
        <w:t xml:space="preserve">  return enhancedProperties;</w:t>
        <w:br/>
        <w:t>}</w:t>
        <w:br/>
        <w:br/>
        <w:t>// Helper function to enhance properties with visual references</w:t>
        <w:br/>
        <w:t>async function enhanceWithVisualReferences(properties, imageUrl, materialType) {</w:t>
        <w:br/>
        <w:t xml:space="preserve">  const response = await fetch('/api/ocr/visual-reference/enhance-multiple',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extractedProperties: properties,</w:t>
        <w:br/>
        <w:t xml:space="preserve">      imageUrl,</w:t>
        <w:br/>
        <w:t xml:space="preserve">      materialType</w:t>
        <w:br/>
        <w:t xml:space="preserve">    })</w:t>
        <w:br/>
        <w:t xml:space="preserve">  });</w:t>
        <w:br/>
        <w:br/>
        <w:t xml:space="preserve">  const result = await response.json();</w:t>
        <w:br/>
        <w:br/>
        <w:t xml:space="preserve">  if (result.success) {</w:t>
        <w:br/>
        <w:t xml:space="preserve">    return result.results;</w:t>
        <w:br/>
        <w:t xml:space="preserve">  }</w:t>
        <w:br/>
        <w:br/>
        <w:t xml:space="preserve">  return properties; // Fallback to original properties if enhancement fails</w:t>
        <w:br/>
        <w:t>}</w:t>
        <w:br/>
      </w:r>
    </w:p>
    <w:p>
      <w:r>
        <w:rPr>
          <w:rFonts w:ascii="Courier New" w:hAnsi="Courier New"/>
          <w:sz w:val="18"/>
        </w:rPr>
        <w:t>// Example OCR pipeline with visual reference enhancement</w:t>
        <w:br/>
        <w:t>async function processDocument(documentUrl) {</w:t>
        <w:br/>
        <w:t xml:space="preserve">  // 1. Extract text from document using OCR</w:t>
        <w:br/>
        <w:t xml:space="preserve">  const extractedText = await performOcr(documentUrl);</w:t>
        <w:br/>
        <w:br/>
        <w:t xml:space="preserve">  // 2. Extract properties from text using regex patterns</w:t>
        <w:br/>
        <w:t xml:space="preserve">  const extractedProperties = extractPropertiesFromText(extractedText);</w:t>
        <w:br/>
        <w:br/>
        <w:t xml:space="preserve">  // 3. Extract image from document</w:t>
        <w:br/>
        <w:t xml:space="preserve">  const imageUrl = await extractImageFromDocument(documentUrl);</w:t>
        <w:br/>
        <w:br/>
        <w:t xml:space="preserve">  // 4. Enhance OCR extraction with visual reference verification</w:t>
        <w:br/>
        <w:t xml:space="preserve">  const enhancedProperties = await enhanceWithVisualReferences(</w:t>
        <w:br/>
        <w:t xml:space="preserve">    extractedProperties,</w:t>
        <w:br/>
        <w:t xml:space="preserve">    imageUrl,</w:t>
        <w:br/>
        <w:t xml:space="preserve">    'tile'</w:t>
        <w:br/>
        <w:t xml:space="preserve">  );</w:t>
        <w:br/>
        <w:br/>
        <w:t xml:space="preserve">  // 5. Return the enhanced properties</w:t>
        <w:br/>
        <w:t xml:space="preserve">  return enhancedProperties;</w:t>
        <w:br/>
        <w:t>}</w:t>
        <w:br/>
        <w:br/>
        <w:t>// Helper function to enhance properties with visual references</w:t>
        <w:br/>
        <w:t>async function enhanceWithVisualReferences(properties, imageUrl, materialType) {</w:t>
        <w:br/>
        <w:t xml:space="preserve">  const response = await fetch('/api/ocr/visual-reference/enhance-multiple',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extractedProperties: properties,</w:t>
        <w:br/>
        <w:t xml:space="preserve">      imageUrl,</w:t>
        <w:br/>
        <w:t xml:space="preserve">      materialType</w:t>
        <w:br/>
        <w:t xml:space="preserve">    })</w:t>
        <w:br/>
        <w:t xml:space="preserve">  });</w:t>
        <w:br/>
        <w:br/>
        <w:t xml:space="preserve">  const result = await response.json();</w:t>
        <w:br/>
        <w:br/>
        <w:t xml:space="preserve">  if (result.success) {</w:t>
        <w:br/>
        <w:t xml:space="preserve">    return result.results;</w:t>
        <w:br/>
        <w:t xml:space="preserve">  }</w:t>
        <w:br/>
        <w:br/>
        <w:t xml:space="preserve">  return properties; // Fallback to original properties if enhancement fails</w:t>
        <w:br/>
        <w:t>}</w:t>
        <w:br/>
      </w:r>
    </w:p>
    <w:p>
      <w:pPr>
        <w:pStyle w:val="Heading6"/>
      </w:pPr>
      <w:r>
        <w:t>Integration with Computer Vision Pipeline</w:t>
      </w:r>
    </w:p>
    <w:p>
      <w:r>
        <w:t>The Visual Reference AI training can be integrated into your computer vision pipeline:</w:t>
      </w:r>
    </w:p>
    <w:p>
      <w:r>
        <w:rPr>
          <w:rFonts w:ascii="Courier New" w:hAnsi="Courier New"/>
          <w:sz w:val="18"/>
        </w:rPr>
        <w:t>// Example computer vision pipeline with visual reference training</w:t>
        <w:br/>
        <w:t>async function setupPropertyRecognition() {</w:t>
        <w:br/>
        <w:t xml:space="preserve">  // 1. Define properties to recognize</w:t>
        <w:br/>
        <w:t xml:space="preserve">  const properties = ['finish', 'material', 'lookType'];</w:t>
        <w:br/>
        <w:br/>
        <w:t xml:space="preserve">  // 2. Train models for each property</w:t>
        <w:br/>
        <w:t xml:space="preserve">  const modelIds = await trainModelsForProperties(properties);</w:t>
        <w:br/>
        <w:br/>
        <w:t xml:space="preserve">  // 3. Set up recognition pipeline</w:t>
        <w:br/>
        <w:t xml:space="preserve">  setupRecognitionPipeline(modelIds);</w:t>
        <w:br/>
        <w:t>}</w:t>
        <w:br/>
        <w:br/>
        <w:t>// Helper function to train models for properties</w:t>
        <w:br/>
        <w:t>async function trainModelsForProperties(properties) {</w:t>
        <w:br/>
        <w:t xml:space="preserve">  const modelIds = {};</w:t>
        <w:br/>
        <w:br/>
        <w:t xml:space="preserve">  for (const propertyName of properties) {</w:t>
        <w:br/>
        <w:t xml:space="preserve">    const response =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materialType: 'tile',</w:t>
        <w:br/>
        <w:t xml:space="preserve">        modelType: 'classification'</w:t>
        <w:br/>
        <w:t xml:space="preserve">      })</w:t>
        <w:br/>
        <w:t xml:space="preserve">    });</w:t>
        <w:br/>
        <w:br/>
        <w:t xml:space="preserve">    const result = await response.json();</w:t>
        <w:br/>
        <w:br/>
        <w:t xml:space="preserve">    if (result.success) {</w:t>
        <w:br/>
        <w:t xml:space="preserve">      modelIds[propertyName] = result.modelId;</w:t>
        <w:br/>
        <w:t xml:space="preserve">    }</w:t>
        <w:br/>
        <w:t xml:space="preserve">  }</w:t>
        <w:br/>
        <w:br/>
        <w:t xml:space="preserve">  return modelIds;</w:t>
        <w:br/>
        <w:t>}</w:t>
        <w:br/>
      </w:r>
    </w:p>
    <w:p>
      <w:r>
        <w:rPr>
          <w:rFonts w:ascii="Courier New" w:hAnsi="Courier New"/>
          <w:sz w:val="18"/>
        </w:rPr>
        <w:t>// Example computer vision pipeline with visual reference training</w:t>
        <w:br/>
        <w:t>async function setupPropertyRecognition() {</w:t>
        <w:br/>
        <w:t xml:space="preserve">  // 1. Define properties to recognize</w:t>
        <w:br/>
        <w:t xml:space="preserve">  const properties = ['finish', 'material', 'lookType'];</w:t>
        <w:br/>
        <w:br/>
        <w:t xml:space="preserve">  // 2. Train models for each property</w:t>
        <w:br/>
        <w:t xml:space="preserve">  const modelIds = await trainModelsForProperties(properties);</w:t>
        <w:br/>
        <w:br/>
        <w:t xml:space="preserve">  // 3. Set up recognition pipeline</w:t>
        <w:br/>
        <w:t xml:space="preserve">  setupRecognitionPipeline(modelIds);</w:t>
        <w:br/>
        <w:t>}</w:t>
        <w:br/>
        <w:br/>
        <w:t>// Helper function to train models for properties</w:t>
        <w:br/>
        <w:t>async function trainModelsForProperties(properties) {</w:t>
        <w:br/>
        <w:t xml:space="preserve">  const modelIds = {};</w:t>
        <w:br/>
        <w:br/>
        <w:t xml:space="preserve">  for (const propertyName of properties) {</w:t>
        <w:br/>
        <w:t xml:space="preserve">    const response = await fetch('/api/ai/visual-reference/train', {</w:t>
        <w:br/>
        <w:t xml:space="preserve">      method: 'POST',</w:t>
        <w:br/>
        <w:t xml:space="preserve">      headers: {</w:t>
        <w:br/>
        <w:t xml:space="preserve">        'Content-Type': 'application/json',</w:t>
        <w:br/>
        <w:t xml:space="preserve">        'Authorization': `Bearer ${token}`</w:t>
        <w:br/>
        <w:t xml:space="preserve">      },</w:t>
        <w:br/>
        <w:t xml:space="preserve">      body: JSON.stringify({</w:t>
        <w:br/>
        <w:t xml:space="preserve">        propertyName,</w:t>
        <w:br/>
        <w:t xml:space="preserve">        materialType: 'tile',</w:t>
        <w:br/>
        <w:t xml:space="preserve">        modelType: 'classification'</w:t>
        <w:br/>
        <w:t xml:space="preserve">      })</w:t>
        <w:br/>
        <w:t xml:space="preserve">    });</w:t>
        <w:br/>
        <w:br/>
        <w:t xml:space="preserve">    const result = await response.json();</w:t>
        <w:br/>
        <w:br/>
        <w:t xml:space="preserve">    if (result.success) {</w:t>
        <w:br/>
        <w:t xml:space="preserve">      modelIds[propertyName] = result.modelId;</w:t>
        <w:br/>
        <w:t xml:space="preserve">    }</w:t>
        <w:br/>
        <w:t xml:space="preserve">  }</w:t>
        <w:br/>
        <w:br/>
        <w:t xml:space="preserve">  return modelIds;</w:t>
        <w:br/>
        <w:t>}</w:t>
        <w:br/>
      </w:r>
    </w:p>
    <w:p>
      <w:pPr>
        <w:pStyle w:val="Heading4"/>
      </w:pPr>
      <w:r>
        <w:t>Maintaining the Visual Reference Library</w:t>
      </w:r>
    </w:p>
    <w:p>
      <w:r>
        <w:t>To keep the Visual Reference Library valuable and up-to-date:</w:t>
      </w:r>
    </w:p>
    <w:p>
      <w:pPr>
        <w:pStyle w:val="ListNumber"/>
      </w:pPr>
      <w:r>
        <w:t>Regular Review: Periodically review existing references for quality and relevance</w:t>
      </w:r>
    </w:p>
    <w:p>
      <w:pPr>
        <w:pStyle w:val="ListNumber"/>
      </w:pPr>
      <w:r>
        <w:t>Expand Coverage: Add references for new property values as they are introduced</w:t>
      </w:r>
    </w:p>
    <w:p>
      <w:pPr>
        <w:pStyle w:val="ListNumber"/>
      </w:pPr>
      <w:r>
        <w:t>User Feedback: Incorporate feedback from users about the usefulness of references</w:t>
      </w:r>
    </w:p>
    <w:p>
      <w:pPr>
        <w:pStyle w:val="ListNumber"/>
      </w:pPr>
      <w:r>
        <w:t>Quality Control: Remove or replace low-quality or misleading images</w:t>
      </w:r>
    </w:p>
    <w:p>
      <w:pPr>
        <w:pStyle w:val="ListNumber"/>
      </w:pPr>
      <w:r>
        <w:t>Consistency: Ensure consistent representation across different properties</w:t>
      </w:r>
    </w:p>
    <w:p>
      <w:pPr>
        <w:pStyle w:val="Heading3"/>
      </w:pPr>
      <w:r>
        <w:t>Field Descriptions for AI and API Integration</w:t>
      </w:r>
    </w:p>
    <w:p>
      <w:r>
        <w:t>The system includes detailed descriptions for each metadata field that explain what the field means, its importance, and how it should be used. These descriptions serve multiple purposes:</w:t>
      </w:r>
    </w:p>
    <w:p>
      <w:pPr>
        <w:pStyle w:val="ListNumber"/>
      </w:pPr>
      <w:r>
        <w:t>User Guidance: Help users understand what each field means in the admin panel</w:t>
      </w:r>
    </w:p>
    <w:p>
      <w:pPr>
        <w:pStyle w:val="ListNumber"/>
      </w:pPr>
      <w:r>
        <w:t>API Documentation: Provide context for developers using the API</w:t>
      </w:r>
    </w:p>
    <w:p>
      <w:pPr>
        <w:pStyle w:val="ListNumber"/>
      </w:pPr>
      <w:r>
        <w:t>OCR AI Training: Assist in training AI models to extract these properties from documents</w:t>
      </w:r>
    </w:p>
    <w:p>
      <w:pPr>
        <w:pStyle w:val="ListNumber"/>
      </w:pPr>
      <w:r>
        <w:t>Agent Context: Give AI agents the necessary context to understand and work with material data</w:t>
      </w:r>
    </w:p>
    <w:p>
      <w:pPr>
        <w:pStyle w:val="Heading4"/>
      </w:pPr>
      <w:r>
        <w:t>Using Descriptions for OCR AI</w:t>
      </w:r>
    </w:p>
    <w:p>
      <w:r>
        <w:t>When training OCR AI models to extract material properties from documents, catalogs, or technical sheets, these descriptions provide valuable context:</w:t>
      </w:r>
    </w:p>
    <w:p>
      <w:pPr>
        <w:pStyle w:val="ListNumber"/>
      </w:pPr>
      <w:r>
        <w:br/>
        <w:t>Field Identification: The descriptions help the AI understand what to look for in the document. For example, when looking for "R-Rating", the AI knows to search for slip resistance ratings following the R9-R13 pattern.</w:t>
        <w:br/>
      </w:r>
    </w:p>
    <w:p>
      <w:pPr>
        <w:pStyle w:val="ListNumber"/>
      </w:pPr>
      <w:r>
        <w:br/>
        <w:t>Value Validation: The descriptions often include information about valid values or formats, which helps the AI validate extracted data. For example, knowing that V-Rating ranges from V1 to V4 helps the AI correctly interpret and normalize extracted values.</w:t>
        <w:br/>
      </w:r>
    </w:p>
    <w:p>
      <w:pPr>
        <w:pStyle w:val="ListNumber"/>
      </w:pPr>
      <w:r>
        <w:br/>
        <w:t>Contextual Clues: The descriptions provide contextual information that helps the AI identify fields even when they're not explicitly labeled. For example, if a document mentions "frost resistance" without using that exact term, the AI can use the description to recognize related terms like "freeze-thaw resistance" or "suitable for outdoor use in cold climates".</w:t>
        <w:br/>
      </w:r>
    </w:p>
    <w:p>
      <w:r>
        <w:t>Field Identification: The descriptions help the AI understand what to look for in the document. For example, when looking for "R-Rating", the AI knows to search for slip resistance ratings following the R9-R13 pattern.</w:t>
      </w:r>
    </w:p>
    <w:p>
      <w:r>
        <w:t>Value Validation: The descriptions often include information about valid values or formats, which helps the AI validate extracted data. For example, knowing that V-Rating ranges from V1 to V4 helps the AI correctly interpret and normalize extracted values.</w:t>
      </w:r>
    </w:p>
    <w:p>
      <w:r>
        <w:t>Contextual Clues: The descriptions provide contextual information that helps the AI identify fields even when they're not explicitly labeled. For example, if a document mentions "frost resistance" without using that exact term, the AI can use the description to recognize related terms like "freeze-thaw resistance" or "suitable for outdoor use in cold climates".</w:t>
      </w:r>
    </w:p>
    <w:p>
      <w:pPr>
        <w:pStyle w:val="Heading4"/>
      </w:pPr>
      <w:r>
        <w:t>Using Descriptions for API Integration</w:t>
      </w:r>
    </w:p>
    <w:p>
      <w:r>
        <w:t>The field descriptions are valuable for API documentation and integration:</w:t>
      </w:r>
    </w:p>
    <w:p>
      <w:pPr>
        <w:pStyle w:val="ListNumber"/>
      </w:pPr>
      <w:r>
        <w:br/>
        <w:t>API Documentation: The descriptions can be used to generate comprehensive API documentation that explains each field in detail.</w:t>
        <w:br/>
      </w:r>
    </w:p>
    <w:p>
      <w:pPr>
        <w:pStyle w:val="ListNumber"/>
      </w:pPr>
      <w:r>
        <w:br/>
        <w:t>Request Validation: The descriptions provide context for validating API requests, ensuring that clients provide valid values for each field.</w:t>
        <w:br/>
      </w:r>
    </w:p>
    <w:p>
      <w:pPr>
        <w:pStyle w:val="ListNumber"/>
      </w:pPr>
      <w:r>
        <w:br/>
        <w:t>Response Enrichment: API responses can include field descriptions to help clients understand the data they're receiving.</w:t>
        <w:br/>
      </w:r>
    </w:p>
    <w:p>
      <w:r>
        <w:t>API Documentation: The descriptions can be used to generate comprehensive API documentation that explains each field in detail.</w:t>
      </w:r>
    </w:p>
    <w:p>
      <w:r>
        <w:t>Request Validation: The descriptions provide context for validating API requests, ensuring that clients provide valid values for each field.</w:t>
      </w:r>
    </w:p>
    <w:p>
      <w:r>
        <w:t>Response Enrichment: API responses can include field descriptions to help clients understand the data they're receiving.</w:t>
      </w:r>
    </w:p>
    <w:p>
      <w:pPr>
        <w:pStyle w:val="Heading4"/>
      </w:pPr>
      <w:r>
        <w:t>Using Descriptions for AI Agents</w:t>
      </w:r>
    </w:p>
    <w:p>
      <w:r>
        <w:t>AI agents can use the field descriptions to better understand and work with material data:</w:t>
      </w:r>
    </w:p>
    <w:p>
      <w:pPr>
        <w:pStyle w:val="ListNumber"/>
      </w:pPr>
      <w:r>
        <w:br/>
        <w:t>Context Understanding: The descriptions provide the necessary context for agents to understand what each field means and how it relates to other fields.</w:t>
        <w:br/>
      </w:r>
    </w:p>
    <w:p>
      <w:pPr>
        <w:pStyle w:val="ListNumber"/>
      </w:pPr>
      <w:r>
        <w:br/>
        <w:t>User Assistance: Agents can use the descriptions to explain fields to users in natural language.</w:t>
        <w:br/>
      </w:r>
    </w:p>
    <w:p>
      <w:pPr>
        <w:pStyle w:val="ListNumber"/>
      </w:pPr>
      <w:r>
        <w:br/>
        <w:t>Data Extraction: When extracting information from unstructured text, agents can use the descriptions to identify relevant information.</w:t>
        <w:br/>
      </w:r>
    </w:p>
    <w:p>
      <w:r>
        <w:t>Context Understanding: The descriptions provide the necessary context for agents to understand what each field means and how it relates to other fields.</w:t>
      </w:r>
    </w:p>
    <w:p>
      <w:r>
        <w:t>User Assistance: Agents can use the descriptions to explain fields to users in natural language.</w:t>
      </w:r>
    </w:p>
    <w:p>
      <w:r>
        <w:t>Data Extraction: When extracting information from unstructured text, agents can use the descriptions to identify relevant information.</w:t>
      </w:r>
    </w:p>
    <w:p>
      <w:pPr>
        <w:pStyle w:val="Heading3"/>
      </w:pPr>
      <w:r>
        <w:t>Conclusion</w:t>
      </w:r>
    </w:p>
    <w:p>
      <w:r>
        <w:t>The material metadata system provides a comprehensive solution for handling different material types and their unique properties. By using a combination of database schema, TypeScript interfaces, and React components, it offers a consistent and type-safe way to work with material metadata throughout the application.</w:t>
      </w:r>
    </w:p>
    <w:p>
      <w:r>
        <w:t>The automatic extraction capabilities make it particularly powerful for processing large volumes of material data from external sources, significantly improving the efficiency of the data import process and helping to build more accurate AI models.</w:t>
      </w:r>
    </w:p>
    <w:p>
      <w:r>
        <w:t>The Visual Reference Library enhances this system by providing visual examples that improve understanding, training, and identification capabilities. The AI integration capabilities further extend the system's power by enabling:</w:t>
      </w:r>
    </w:p>
    <w:p>
      <w:pPr>
        <w:pStyle w:val="ListNumber"/>
      </w:pPr>
      <w:r>
        <w:t>Automated property recognition through trained AI models</w:t>
      </w:r>
    </w:p>
    <w:p>
      <w:pPr>
        <w:pStyle w:val="ListNumber"/>
      </w:pPr>
      <w:r>
        <w:t>Enhanced OCR extraction with visual verification</w:t>
      </w:r>
    </w:p>
    <w:p>
      <w:pPr>
        <w:pStyle w:val="ListNumber"/>
      </w:pPr>
      <w:r>
        <w:t>Improved accuracy through multi-modal analysis (combining text and image data)</w:t>
      </w:r>
    </w:p>
    <w:p>
      <w:pPr>
        <w:pStyle w:val="ListNumber"/>
      </w:pPr>
      <w:r>
        <w:t>Seamless integration with existing OCR and computer vision pipelines</w:t>
      </w:r>
    </w:p>
    <w:p>
      <w:r>
        <w:t>Together, these components create a robust foundation for working with material metadata across the entire platform, enabling more accurate and efficient material recognition, classification, and data extraction.</w:t>
      </w:r>
    </w:p>
    <w:p>
      <w:r>
        <w:br w:type="page"/>
      </w:r>
    </w:p>
    <w:p>
      <w:pPr>
        <w:pStyle w:val="Heading1"/>
        <w:jc w:val="center"/>
      </w:pPr>
      <w:r>
        <w:t>Shared Material Metadata Fields</w:t>
      </w:r>
    </w:p>
    <w:p>
      <w:r>
        <w:t>Source: readme/shared-material-metadata-fields.md</w:t>
      </w:r>
    </w:p>
    <w:p>
      <w:r>
        <w:t>---</w:t>
      </w:r>
    </w:p>
    <w:p>
      <w:pPr>
        <w:pStyle w:val="Heading2"/>
      </w:pPr>
      <w:r>
        <w:t>Material Metadata Fields</w:t>
      </w:r>
    </w:p>
    <w:p>
      <w:r>
        <w:t>This document defines metadata fields for different material categories in the system. These fields will be used in the admin panel for displaying, filtering and sorting materials, as well as providing extraction hints for AI processing when importing materials from PDFs or websites.</w:t>
      </w:r>
    </w:p>
    <w:p>
      <w:pPr>
        <w:pStyle w:val="Heading3"/>
      </w:pPr>
      <w:r>
        <w:t>Global Fields</w:t>
      </w:r>
    </w:p>
    <w:p>
      <w:r>
        <w:t>These fields apply to all material types:</w:t>
      </w:r>
    </w:p>
    <w:p>
      <w:r>
        <w:t>Table content:</w:t>
      </w:r>
    </w:p>
    <w:p>
      <w:r>
        <w:t>Field Name | Display Name | Type | Required | Description | Extraction Hints</w:t>
      </w:r>
    </w:p>
    <w:p>
      <w:r>
        <w:t>manufacturer | Manufacturer | text | yes | Company that produces the material | Look for company logo, "manufactured by", or prominent branding</w:t>
      </w:r>
    </w:p>
    <w:p>
      <w:r>
        <w:t>collection | Collection | text | no | Product collection or series name | Near "collection", "series", or as a prominent subtitle</w:t>
      </w:r>
    </w:p>
    <w:p>
      <w:r>
        <w:t>productCode | Product Code | text | no | Manufacturer's product code/reference | Pattern "Ref:", "Code:", "Art. Nr.", alphanumeric code</w:t>
      </w:r>
    </w:p>
    <w:p>
      <w:r>
        <w:t>year | Year | number | no | Year of production/release | Four-digit year, often near copyright or catalog information</w:t>
      </w:r>
    </w:p>
    <w:p>
      <w:r>
        <w:t>countryOfOrigin | Country of Origin | text | no | Manufacturing country | "Made in", "Produced in", "Origin:"</w:t>
      </w:r>
    </w:p>
    <w:p>
      <w:r>
        <w:t>warranty | Warranty | text | no | Warranty information | Near "warranty", "guarantee", often as "X years"</w:t>
      </w:r>
    </w:p>
    <w:p>
      <w:r>
        <w:t>certifications | Certifications | text | no | Product certifications | Look for certification logos, "Certified by", certification codes</w:t>
      </w:r>
    </w:p>
    <w:p>
      <w:r>
        <w:t>applicationArea | Application Area | dropdown | no | Where the material can be used | "Suitable for", "Application:", "Recommended use:"</w:t>
      </w:r>
    </w:p>
    <w:p>
      <w:r>
        <w:t>price | Price Range | dropdown | no | Price category | Look for price indicators, "$", "€", "price category"</w:t>
      </w:r>
    </w:p>
    <w:p>
      <w:r>
        <w:t>sustainability | Sustainability | dropdown | no | Environmental friendliness rating | "Eco-rating", "Environmental impact", "Green score"</w:t>
      </w:r>
    </w:p>
    <w:p>
      <w:pPr>
        <w:pStyle w:val="Heading3"/>
      </w:pPr>
      <w:r>
        <w:t>Tile-specific Fields</w:t>
      </w:r>
    </w:p>
    <w:p>
      <w:r>
        <w:t>Table content:</w:t>
      </w:r>
    </w:p>
    <w:p>
      <w:r>
        <w:t>Field Name | Display Name | Type | Required | Description | Extraction Hints | Validation/Options</w:t>
      </w:r>
    </w:p>
    <w:p>
      <w:r>
        <w:t>vRating | V-Rating | dropdown | no | Version/variation of patterns | "V Rating:", "Variation:", "V2", "V3", "V4" | Options: V1, V2, V3, V4</w:t>
      </w:r>
    </w:p>
    <w:p>
      <w:r>
        <w:t>rRating | R-Rating | dropdown | no | Slip resistance rating (Ramp Test) | "R Rating:", "Slip resistance:", "R9", "R10", "R11", "R12", "R13" | Options: R9, R10, R11, R12, R13</w:t>
      </w:r>
    </w:p>
    <w:p>
      <w:r>
        <w:t>size | Size | text | yes | Dimensions in cm or mm | "Format:", "Size:", "Dimensions:", patterns like "60x60", "30x60" | Regex: ^\d+x\d+(.\d+)?$</w:t>
      </w:r>
    </w:p>
    <w:p>
      <w:r>
        <w:t>thickness | Thickness | number | yes | Material thickness in mm | "Thickness:", "Height:", often followed by "mm" | Min: 3, Max: 30, Unit: mm</w:t>
      </w:r>
    </w:p>
    <w:p>
      <w:r>
        <w:t>waterAbsorption | Water Absorption | dropdown | no | Water absorption class | "Water absorption:", "Absorption class:", "E ≤ 0.5%" | Options: BIa (≤0.5%), BIb (0.5-3%), BIIa (3-6%), BIIb (6-10%), BIII (&gt;10%)</w:t>
      </w:r>
    </w:p>
    <w:p>
      <w:r>
        <w:t xml:space="preserve">frostResistance | Frost Resistance | boolean | no | Whether the tile is frost resistant | "Frost resistant:", "Suitable for outdoors", "Frost proof" | </w:t>
      </w:r>
    </w:p>
    <w:p>
      <w:r>
        <w:t>peiRating | PEI Rating | dropdown | no | Surface abrasion resistance | "PEI:", "Abrasion class:", "PEI II", "Class 3" | Options: PEI I, PEI II, PEI III, PEI IV, PEI V</w:t>
      </w:r>
    </w:p>
    <w:p>
      <w:r>
        <w:t>moh | Mohs Hardness | dropdown | no | Surface hardness | "Mohs:", "Hardness:", "Mohs scale" | Options: 1, 2, 3, 4, 5, 6, 7, 8, 9, 10</w:t>
      </w:r>
    </w:p>
    <w:p>
      <w:r>
        <w:t>material | Material | dropdown | yes | Type of tile material | "Material:", "Type:" | Options: Ceramic, Porcelain, Marble, Granite, Terracotta, Quartzite, Limestone, Slate, Glass, Cement</w:t>
      </w:r>
    </w:p>
    <w:p>
      <w:r>
        <w:t>finish | Finish | dropdown | yes | Surface finish | "Finish:", "Surface:" | Options: Matte, Glossy, Polished, Honed, Textured, Lappato, Semi-polished, Natural, Structured, Satin</w:t>
      </w:r>
    </w:p>
    <w:p>
      <w:r>
        <w:t>color | Color | dropdown | yes | Predominant color | Look for color descriptions, often prominently displayed | Options: White, Black, Gray, Beige, Brown, Red, Blue, Green, Yellow, Multicolor, etc.</w:t>
      </w:r>
    </w:p>
    <w:p>
      <w:r>
        <w:t>usage | Usage Area | dropdown | yes | Recommended installation areas | "Application:", "Suitable for:", "Usage:" | Options: Floor, Wall, Floor &amp; Wall, Outdoor, Indoor, Bathroom, Kitchen, Living Room, Commercial</w:t>
      </w:r>
    </w:p>
    <w:p>
      <w:r>
        <w:t xml:space="preserve">rectified | Rectified | boolean | no | Whether the tile edges are precisely cut | "Rectified:", "Calibrated edges:" | </w:t>
      </w:r>
    </w:p>
    <w:p>
      <w:r>
        <w:t xml:space="preserve">antibacterial | Antibacterial | boolean | no | Has antibacterial properties | "Antibacterial:", "Hygienic properties:" | </w:t>
      </w:r>
    </w:p>
    <w:p>
      <w:pPr>
        <w:pStyle w:val="Heading3"/>
      </w:pPr>
      <w:r>
        <w:t>Wood-specific Fields</w:t>
      </w:r>
    </w:p>
    <w:p>
      <w:r>
        <w:t>Table content:</w:t>
      </w:r>
    </w:p>
    <w:p>
      <w:r>
        <w:t>Field Name | Display Name | Type | Required | Description | Extraction Hints | Validation/Options</w:t>
      </w:r>
    </w:p>
    <w:p>
      <w:r>
        <w:t>woodType | Wood Type | dropdown | yes | Type of wood | "Species:", "Wood type:", "Material:" | Options: Oak, Maple, Cherry, Walnut, Pine, Birch, Ash, Mahogany, Teak, Bamboo, etc.</w:t>
      </w:r>
    </w:p>
    <w:p>
      <w:r>
        <w:t>grade | Grade | dropdown | no | Quality/appearance grade | "Grade:", "Quality:", "Class:" | Options: Prime, Select, Natural, Rustic, Character</w:t>
      </w:r>
    </w:p>
    <w:p>
      <w:r>
        <w:t>construction | Construction | dropdown | yes | How the wood is constructed | "Construction:", "Structure:" | Options: Solid, Engineered, Laminate, Veneer</w:t>
      </w:r>
    </w:p>
    <w:p>
      <w:r>
        <w:t>thickness | Thickness | number | yes | Material thickness in mm | "Thickness:", "Height:" | Min: 7, Max: 22, Unit: mm</w:t>
      </w:r>
    </w:p>
    <w:p>
      <w:r>
        <w:t>width | Width | number | yes | Plank width in mm | "Width:", "Plank width:" | Min: 80, Max: 300, Unit: mm</w:t>
      </w:r>
    </w:p>
    <w:p>
      <w:r>
        <w:t>length | Length | number | yes | Plank length in mm | "Length:", "Plank length:" | Min: 300, Max: 2500, Unit: mm</w:t>
      </w:r>
    </w:p>
    <w:p>
      <w:r>
        <w:t>finish | Finish | dropdown | yes | Surface treatment | "Finish:", "Surface treatment:" | Options: Oiled, Lacquered, Waxed, Brushed, Untreated, Smoked, Distressed</w:t>
      </w:r>
    </w:p>
    <w:p>
      <w:r>
        <w:t>color | Color | dropdown | yes | Predominant color/tone | Look for color descriptions | Options: Light, Medium, Dark, White, Golden, Brown, Gray, Black, etc.</w:t>
      </w:r>
    </w:p>
    <w:p>
      <w:r>
        <w:t>hardness | Hardness (Janka) | number | no | Janka hardness rating | "Janka hardness:", "Hardness rating:" | Min: 300, Max: 4000</w:t>
      </w:r>
    </w:p>
    <w:p>
      <w:r>
        <w:t>installationSystem | Installation System | dropdown | no | How planks connect | "Installation:", "Fitting system:" | Options: Tongue &amp; Groove, Click System, Glue-Down, Floating, Nail-Down</w:t>
      </w:r>
    </w:p>
    <w:p>
      <w:r>
        <w:t>moisture | Moisture Content | number | no | Wood moisture percentage | "Moisture content:", "Humidity:" | Min: 5, Max: 12, Unit: %</w:t>
      </w:r>
    </w:p>
    <w:p>
      <w:r>
        <w:t>stability | Dimensional Stability | dropdown | no | How stable under humidity changes | "Stability:", "Dimensional changes:" | Options: Low, Medium, High</w:t>
      </w:r>
    </w:p>
    <w:p>
      <w:r>
        <w:t xml:space="preserve">underfloorHeating | Suitable for Underfloor Heating | boolean | no | Compatible with heated floors | "Underfloor heating:", "UFH compatible:" | </w:t>
      </w:r>
    </w:p>
    <w:p>
      <w:pPr>
        <w:pStyle w:val="Heading3"/>
      </w:pPr>
      <w:r>
        <w:t>Lighting-specific Fields</w:t>
      </w:r>
    </w:p>
    <w:p>
      <w:r>
        <w:t>Table content:</w:t>
      </w:r>
    </w:p>
    <w:p>
      <w:r>
        <w:t>Field Name | Display Name | Type | Required | Description | Extraction Hints | Validation/Options</w:t>
      </w:r>
    </w:p>
    <w:p>
      <w:r>
        <w:t>lightingType | Lighting Type | dropdown | yes | Type of lighting fixture | "Type:", "Product type:" | Options: Pendant, Chandelier, Wall Sconce, Table Lamp, Floor Lamp, Ceiling Light, Track Light, Recessed Light, LED Strip</w:t>
      </w:r>
    </w:p>
    <w:p>
      <w:r>
        <w:t>bulbType | Bulb Type | dropdown | yes | Type of bulb required | "Bulb:", "Light source:", "Lamp type:" | Options: LED, Incandescent, Halogen, Fluorescent, CFL, Smart Bulb</w:t>
      </w:r>
    </w:p>
    <w:p>
      <w:r>
        <w:t xml:space="preserve">bulbIncluded | Bulb Included | boolean | no | Whether bulbs come with the fixture | "Bulbs included:", "Includes bulb:" | </w:t>
      </w:r>
    </w:p>
    <w:p>
      <w:r>
        <w:t>wattage | Wattage | number | yes | Power consumption in watts | "Wattage:", "Power:", "...W" | Min: 1, Max: 1000, Unit: W</w:t>
      </w:r>
    </w:p>
    <w:p>
      <w:r>
        <w:t>lumens | Lumens | number | no | Brightness output | "Lumens:", "Light output:", "Brightness:" | Min: 10, Max: 50000, Unit: lm</w:t>
      </w:r>
    </w:p>
    <w:p>
      <w:r>
        <w:t>colorTemperature | Color Temperature | dropdown | no | Light warmth/coolness | "Color temperature:", "Kelvin:", "Warm white" | Options: Warm White (2700K-3000K), Neutral White (3500K-4100K), Cool White (5000K-6500K)</w:t>
      </w:r>
    </w:p>
    <w:p>
      <w:r>
        <w:t>cri | CRI | number | no | Color Rendering Index | "CRI:", "Color rendering index:" | Min: 70, Max: 100</w:t>
      </w:r>
    </w:p>
    <w:p>
      <w:r>
        <w:t xml:space="preserve">dimmable | Dimmable | boolean | no | Whether light can be dimmed | "Dimmable:", "Dimming:" | </w:t>
      </w:r>
    </w:p>
    <w:p>
      <w:r>
        <w:t>ipRating | IP Rating | dropdown | no | Dust/water resistance | "IP rating:", "Protection class:" | Options: IP20, IP44, IP54, IP65, IP67</w:t>
      </w:r>
    </w:p>
    <w:p>
      <w:r>
        <w:t>material | Material | dropdown | yes | Primary material of fixture | "Material:", "Made of:" | Options: Metal, Glass, Plastic, Wood, Fabric, Ceramic, Concrete, Crystal</w:t>
      </w:r>
    </w:p>
    <w:p>
      <w:r>
        <w:t>dimensions | Dimensions | text | yes | Size of the fixture | "Dimensions:", "Size:", "Measurements:" | Regex: ^(\d+(.\d+)? x \d+(.\d+)? x \d+(.\d+)?)$</w:t>
      </w:r>
    </w:p>
    <w:p>
      <w:r>
        <w:t>weight | Weight | number | no | Weight of the fixture in kg | "Weight:", "...kg" | Min: 0.1, Max: 100, Unit: kg</w:t>
      </w:r>
    </w:p>
    <w:p>
      <w:r>
        <w:t>voltage | Voltage | number | yes | Operating voltage | "Voltage:", "...V" | Min: 12, Max: 240, Unit: V</w:t>
      </w:r>
    </w:p>
    <w:p>
      <w:r>
        <w:t>energyClass | Energy Efficiency Class | dropdown | no | Energy efficiency rating | "Energy class:", "Energy rating:" | Options: A+++, A++, A+, A, B, C, D, E, F, G</w:t>
      </w:r>
    </w:p>
    <w:p>
      <w:r>
        <w:t>controlSystem | Control System | dropdown | no | How the light is controlled | "Control:", "Operation:" | Options: Switch, Remote, Smart App, Voice, Motion Sensor, Touch</w:t>
      </w:r>
    </w:p>
    <w:p>
      <w:pPr>
        <w:pStyle w:val="Heading3"/>
      </w:pPr>
      <w:r>
        <w:t>Furniture-specific Fields</w:t>
      </w:r>
    </w:p>
    <w:p>
      <w:r>
        <w:t>Table content:</w:t>
      </w:r>
    </w:p>
    <w:p>
      <w:r>
        <w:t>Field Name | Display Name | Type | Required | Description | Extraction Hints | Validation/Options</w:t>
      </w:r>
    </w:p>
    <w:p>
      <w:r>
        <w:t>furnitureType | Furniture Type | dropdown | yes | Category of furniture | "Type:", "Category:" | Options: Chair, Table, Sofa, Bed, Shelf, Cabinet, Desk, Stool, Armchair, Dresser, Wardrobe, Bookcase, Ottoman</w:t>
      </w:r>
    </w:p>
    <w:p>
      <w:r>
        <w:t>style | Style | dropdown | yes | Design style | "Style:", "Design:" | Options: Modern, Scandinavian, Industrial, Traditional, Mid-Century, Rustic, Minimalist, Contemporary, Bohemian, Art Deco</w:t>
      </w:r>
    </w:p>
    <w:p>
      <w:r>
        <w:t>material | Primary Material | dropdown | yes | Main material | "Material:", "Made of:" | Options: Wood, Metal, Glass, Plastic, Fabric, Leather, Rattan, Stone, Marble, Composite</w:t>
      </w:r>
    </w:p>
    <w:p>
      <w:r>
        <w:t>color | Color | dropdown | yes | Predominant color | Look for color descriptions | Options: White, Black, Gray, Beige, Brown, Blue, Green, Red, Yellow, Orange, Multicolor</w:t>
      </w:r>
    </w:p>
    <w:p>
      <w:r>
        <w:t>dimensions | Dimensions | text | yes | Size (Width x Depth x Height) | "Dimensions:", "Measurements:", "Size:" | Regex: ^(\d+(.\d+)? x \d+(.\d+)? x \d+(.\d+)?)$</w:t>
      </w:r>
    </w:p>
    <w:p>
      <w:r>
        <w:t>weight | Weight | number | no | Weight in kg | "Weight:", "...kg" | Min: 0.5, Max: 500, Unit: kg</w:t>
      </w:r>
    </w:p>
    <w:p>
      <w:r>
        <w:t>weightCapacity | Weight Capacity | number | no | Maximum load capacity | "Weight capacity:", "Max load:", "Supports up to:" | Min: 1, Max: 1000, Unit: kg</w:t>
      </w:r>
    </w:p>
    <w:p>
      <w:r>
        <w:t xml:space="preserve">assembly | Assembly Required | boolean | no | Whether product needs assembly | "Assembly required:", "Self-assembly:" | </w:t>
      </w:r>
    </w:p>
    <w:p>
      <w:r>
        <w:t>cushionFilling | Cushion Filling | dropdown | no | Type of filling in cushions | "Filling:", "Cushion material:" | Options: Foam, Memory Foam, Down, Polyester, Feather, Spring</w:t>
      </w:r>
    </w:p>
    <w:p>
      <w:r>
        <w:t>upholstery | Upholstery Material | dropdown | no | Fabric covering type | "Upholstery:", "Cover material:" | Options: Cotton, Linen, Polyester, Velvet, Leather, Faux Leather, Wool, Microfiber</w:t>
      </w:r>
    </w:p>
    <w:p>
      <w:r>
        <w:t>frameConstruction | Frame Construction | dropdown | no | Frame material/construction | "Frame:", "Structure:" | Options: Solid Wood, Plywood, MDF, Metal, Particle Board</w:t>
      </w:r>
    </w:p>
    <w:p>
      <w:r>
        <w:t xml:space="preserve">adjustable | Adjustable | boolean | no | Has adjustable features | "Adjustable:", "Configurable:" | </w:t>
      </w:r>
    </w:p>
    <w:p>
      <w:r>
        <w:t xml:space="preserve">outdoor | Suitable for Outdoor | boolean | no | Can be used outdoors | "Outdoor:", "Weather resistant:", "Indoor/Outdoor:" | </w:t>
      </w:r>
    </w:p>
    <w:p>
      <w:r>
        <w:t>sustainability | Sustainability | dropdown | no | Environmental certification | "Sustainability:", "Eco-friendly:", "Environmental:" | Options: FSC Certified, Recycled Materials, Low-VOC, GREENGUARD, None</w:t>
      </w:r>
    </w:p>
    <w:p>
      <w:r>
        <w:t xml:space="preserve">features | Special Features | text | no | Additional notable features | "Features:", "Special:", "Also includes:" | </w:t>
      </w:r>
    </w:p>
    <w:p>
      <w:pPr>
        <w:pStyle w:val="Heading3"/>
      </w:pPr>
      <w:r>
        <w:t>Decoration-specific Fields</w:t>
      </w:r>
    </w:p>
    <w:p>
      <w:r>
        <w:t>Table content:</w:t>
      </w:r>
    </w:p>
    <w:p>
      <w:r>
        <w:t>Field Name | Display Name | Type | Required | Description | Extraction Hints | Validation/Options</w:t>
      </w:r>
    </w:p>
    <w:p>
      <w:r>
        <w:t>decorationType | Decoration Type | dropdown | yes | Type of decorative item | "Type:", "Category:" | Options: Wall Art, Vase, Sculpture, Mirror, Candle Holder, Rug, Cushion, Throw, Clock, Bookend, Plant Pot, Figurine</w:t>
      </w:r>
    </w:p>
    <w:p>
      <w:r>
        <w:t>style | Style | dropdown | yes | Design style | "Style:", "Design:" | Options: Modern, Scandinavian, Industrial, Traditional, Mid-Century, Rustic, Minimalist, Contemporary, Bohemian, Art Deco</w:t>
      </w:r>
    </w:p>
    <w:p>
      <w:r>
        <w:t>material | Material | dropdown | yes | Primary material | "Material:", "Made of:" | Options: Ceramic, Glass, Metal, Wood, Textile, Paper, Plastic, Stone, Resin, Concrete</w:t>
      </w:r>
    </w:p>
    <w:p>
      <w:r>
        <w:t>color | Color | dropdown | yes | Predominant color | Look for color descriptions | Options: White, Black, Gray, Beige, Brown, Blue, Green, Red, Yellow, Gold, Silver, Multicolor</w:t>
      </w:r>
    </w:p>
    <w:p>
      <w:r>
        <w:t xml:space="preserve">dimensions | Dimensions | text | yes | Size in cm | "Dimensions:", "Size:", "Measurements:" | </w:t>
      </w:r>
    </w:p>
    <w:p>
      <w:r>
        <w:t>theme | Theme | dropdown | no | Thematic design element | "Theme:", "Inspiration:" | Options: Geometric, Floral, Abstract, Nature, Animal, Architectural, Seasonal, Coastal, Ethnic, Typography</w:t>
      </w:r>
    </w:p>
    <w:p>
      <w:r>
        <w:t>technique | Technique | dropdown | no | Production technique | "Technique:", "Process:", "Handmade:" | Options: Handmade, Machine-made, Hand-painted, Printed, Carved, Woven, Cast, Blown, Embroidered</w:t>
      </w:r>
    </w:p>
    <w:p>
      <w:r>
        <w:t>occasion | Occasion | dropdown | no | If specific to an occasion | "Occasion:", "Perfect for:" | Options: Everyday, Holiday, Christmas, Halloween, Wedding, Birthday, Anniversary, Housewarming</w:t>
      </w:r>
    </w:p>
    <w:p>
      <w:r>
        <w:t>setSize | Set Size | number | no | Number of pieces in a set | "Set of:", "Pieces:", "Quantity:" | Min: 1, Max: 100</w:t>
      </w:r>
    </w:p>
    <w:p>
      <w:r>
        <w:t xml:space="preserve">careInstructions | Care Instructions | text | no | How to clean/maintain | "Care:", "Cleaning:", "Maintenance:" | </w:t>
      </w:r>
    </w:p>
    <w:p>
      <w:r>
        <w:t>indoor | Indoor/Outdoor | dropdown | no | Where it can be used | "Indoor/Outdoor:", "Suitable for:" | Options: Indoor Only, Outdoor Only, Indoor/Outdoor</w:t>
      </w:r>
    </w:p>
    <w:p>
      <w:r>
        <w:t>mountingType | Mounting Type | dropdown | no | How to install/display | "Mounting:", "Installation:", "Hanging:" | Options: Wall Mounted, Tabletop, Freestanding, Hanging, Floor Standing</w:t>
      </w:r>
    </w:p>
    <w:p>
      <w:r>
        <w:t xml:space="preserve">fragile | Fragile | boolean | no | Whether item is delicate | "Fragile:", "Delicate:", "Handle with care:" | </w:t>
      </w:r>
    </w:p>
    <w:p>
      <w:r>
        <w:t>sustainability | Eco-Friendly | dropdown | no | Environmental aspects | "Eco-friendly:", "Sustainable:", "Recycled:" | Options: Recycled Materials, Biodegradable, Sustainable Source, Fair Trade, Handcrafted, None</w:t>
      </w:r>
    </w:p>
    <w:p>
      <w:pPr>
        <w:pStyle w:val="Heading3"/>
      </w:pPr>
      <w:r>
        <w:t>Extraction Strategy</w:t>
      </w:r>
    </w:p>
    <w:p>
      <w:r>
        <w:t>When extracting metadata from PDFs or websites, the system will use:</w:t>
      </w:r>
    </w:p>
    <w:p>
      <w:pPr>
        <w:pStyle w:val="ListNumber"/>
      </w:pPr>
      <w:r>
        <w:t>Field Names: Look for exact field names or display names in the text</w:t>
      </w:r>
    </w:p>
    <w:p>
      <w:pPr>
        <w:pStyle w:val="ListNumber"/>
      </w:pPr>
      <w:r>
        <w:t>Extraction Hints: Use provided hints to locate information in context</w:t>
      </w:r>
    </w:p>
    <w:p>
      <w:pPr>
        <w:pStyle w:val="ListNumber"/>
      </w:pPr>
      <w:r>
        <w:t>Pattern Matching: Use regular expressions to extract structured information like dimensions</w:t>
      </w:r>
    </w:p>
    <w:p>
      <w:pPr>
        <w:pStyle w:val="ListNumber"/>
      </w:pPr>
      <w:r>
        <w:t>Visual Context: For images, look for text near product images</w:t>
      </w:r>
    </w:p>
    <w:p>
      <w:pPr>
        <w:pStyle w:val="ListNumber"/>
      </w:pPr>
      <w:r>
        <w:t>Common Formats: Recognize standard industry formatting (e.g., "60x60" for tile sizes)</w:t>
      </w:r>
    </w:p>
    <w:p>
      <w:pPr>
        <w:pStyle w:val="Heading3"/>
      </w:pPr>
      <w:r>
        <w:t>Integration with Admin Panel</w:t>
      </w:r>
    </w:p>
    <w:p>
      <w:r>
        <w:t>In the admin panel, these fields should be:</w:t>
      </w:r>
    </w:p>
    <w:p>
      <w:pPr>
        <w:pStyle w:val="ListNumber"/>
      </w:pPr>
      <w:r>
        <w:t>Searchable: Allow filtering and searching by field values</w:t>
      </w:r>
    </w:p>
    <w:p>
      <w:pPr>
        <w:pStyle w:val="ListNumber"/>
      </w:pPr>
      <w:r>
        <w:t>Sortable: Allow sorting by numeric fields (e.g., thickness, weight)</w:t>
      </w:r>
    </w:p>
    <w:p>
      <w:pPr>
        <w:pStyle w:val="ListNumber"/>
      </w:pPr>
      <w:r>
        <w:t>Groupable: Allow grouping by categorical fields (e.g., material type, color)</w:t>
      </w:r>
    </w:p>
    <w:p>
      <w:pPr>
        <w:pStyle w:val="ListNumber"/>
      </w:pPr>
      <w:r>
        <w:t>Editable: Allow admins to edit field values with appropriate validation</w:t>
      </w:r>
    </w:p>
    <w:p>
      <w:pPr>
        <w:pStyle w:val="ListNumber"/>
      </w:pPr>
      <w:r>
        <w:t>Exportable: Include in data exports</w:t>
      </w:r>
    </w:p>
    <w:p>
      <w:pPr>
        <w:pStyle w:val="Heading3"/>
      </w:pPr>
      <w:r>
        <w:t>Implementation Notes</w:t>
      </w:r>
    </w:p>
    <w:p>
      <w:r>
        <w:t>When implementing these fields:</w:t>
      </w:r>
    </w:p>
    <w:p>
      <w:pPr>
        <w:pStyle w:val="ListNumber"/>
      </w:pPr>
      <w:r>
        <w:t>Create appropriate validation rules for each field type</w:t>
      </w:r>
    </w:p>
    <w:p>
      <w:pPr>
        <w:pStyle w:val="ListNumber"/>
      </w:pPr>
      <w:r>
        <w:t>Define extraction patterns for automatic import</w:t>
      </w:r>
    </w:p>
    <w:p>
      <w:pPr>
        <w:pStyle w:val="ListNumber"/>
      </w:pPr>
      <w:r>
        <w:t>Set up appropriate indexes for search performance</w:t>
      </w:r>
    </w:p>
    <w:p>
      <w:pPr>
        <w:pStyle w:val="ListNumber"/>
      </w:pPr>
      <w:r>
        <w:t>Ensure field descriptions are accessible in the UI for clarity</w:t>
      </w:r>
    </w:p>
    <w:p>
      <w:pPr>
        <w:pStyle w:val="ListNumber"/>
      </w:pPr>
      <w:r>
        <w:t>Consider localization needs for international deployments</w:t>
      </w:r>
    </w:p>
    <w:p>
      <w:r>
        <w:br w:type="page"/>
      </w:r>
    </w:p>
    <w:p>
      <w:pPr>
        <w:pStyle w:val="Heading1"/>
        <w:jc w:val="center"/>
      </w:pPr>
      <w:r>
        <w:t>Subscription Management System</w:t>
      </w:r>
    </w:p>
    <w:p>
      <w:r>
        <w:t>Source: readme/subscription-management-system.md</w:t>
      </w:r>
    </w:p>
    <w:p>
      <w:r>
        <w:t>---</w:t>
      </w:r>
    </w:p>
    <w:p>
      <w:pPr>
        <w:pStyle w:val="Heading2"/>
      </w:pPr>
      <w:r>
        <w:t>Subscription Management System</w:t>
      </w:r>
    </w:p>
    <w:p>
      <w:pPr>
        <w:pStyle w:val="Heading3"/>
      </w:pPr>
      <w:r>
        <w:t>Executive Summary</w:t>
      </w:r>
    </w:p>
    <w:p>
      <w:r>
        <w:t>The Subscription Management System provides a comprehensive framework for managing user subscriptions, payment processing, credit management, and access control. It integrates with Stripe for payment processing and offers a flexible, module-based access control system with tiered pricing and granular feature access.</w:t>
      </w:r>
    </w:p>
    <w:p>
      <w:r>
        <w:t>Key capabilities:</w:t>
        <w:br/>
        <w:t>- Multiple subscription tiers with different feature sets and resource limits</w:t>
        <w:br/>
        <w:t>- Stripe integration for payment processing and subscription management</w:t>
        <w:br/>
        <w:t>- Credit system for purchasing and using credits for premium features</w:t>
        <w:br/>
        <w:t>- Module-based access control for granular permission management</w:t>
        <w:br/>
        <w:t>- API rate limiting with tier-specific quotas</w:t>
        <w:br/>
        <w:t>- Usage tracking and analytics</w:t>
        <w:br/>
        <w:t>- Subscription state machine for lifecycle management</w:t>
        <w:br/>
        <w:t>- Plan versioning for managing changes to subscription tiers</w:t>
      </w:r>
    </w:p>
    <w:p>
      <w:pPr>
        <w:pStyle w:val="Heading3"/>
      </w:pPr>
      <w:r>
        <w:t>System Architecture</w:t>
      </w:r>
    </w:p>
    <w:p>
      <w:r>
        <w:t>The system follows a layered architecture that integrates with existing authentication:</w:t>
      </w:r>
    </w:p>
    <w:p>
      <w:pPr>
        <w:pStyle w:val="ListNumber"/>
      </w:pPr>
      <w:r>
        <w:t>Authentication Layer: Validates user identity via Supabase Auth and determines user type</w:t>
      </w:r>
    </w:p>
    <w:p>
      <w:pPr>
        <w:pStyle w:val="ListNumber"/>
      </w:pPr>
      <w:r>
        <w:t>User Type Layer: Categorizes users as regular users, factories, b2b, or admin</w:t>
      </w:r>
    </w:p>
    <w:p>
      <w:pPr>
        <w:pStyle w:val="ListNumber"/>
      </w:pPr>
      <w:r>
        <w:t>Subscription Layer: Verifies subscription status and tier permissions based on user type</w:t>
      </w:r>
    </w:p>
    <w:p>
      <w:pPr>
        <w:pStyle w:val="ListNumber"/>
      </w:pPr>
      <w:r>
        <w:t>Payment Processing Layer: Handles payments and subscription billing via Stripe</w:t>
      </w:r>
    </w:p>
    <w:p>
      <w:pPr>
        <w:pStyle w:val="ListNumber"/>
      </w:pPr>
      <w:r>
        <w:t>Credit Management Layer: Manages user credits for premium features</w:t>
      </w:r>
    </w:p>
    <w:p>
      <w:pPr>
        <w:pStyle w:val="ListNumber"/>
      </w:pPr>
      <w:r>
        <w:t>Access Control Layer: Enforces module-specific permissions</w:t>
      </w:r>
    </w:p>
    <w:p>
      <w:pPr>
        <w:pStyle w:val="ListNumber"/>
      </w:pPr>
      <w:r>
        <w:t>Rate Limiting Layer: Controls API usage based on tier limits</w:t>
      </w:r>
    </w:p>
    <w:p>
      <w:pPr>
        <w:pStyle w:val="ListNumber"/>
      </w:pPr>
      <w:r>
        <w:t>Analytics Layer: Tracks usage patterns and subscription metrics</w:t>
      </w:r>
    </w:p>
    <w:p>
      <w:pPr>
        <w:pStyle w:val="Heading3"/>
      </w:pPr>
      <w:r>
        <w:t>Core Components</w:t>
      </w:r>
    </w:p>
    <w:p>
      <w:pPr>
        <w:pStyle w:val="Heading4"/>
      </w:pPr>
      <w:r>
        <w:t>1. Subscription Tiers</w:t>
      </w:r>
    </w:p>
    <w:p>
      <w:r>
        <w:t>Subscription tiers define the available plans users can subscribe to. Each tier specifies:</w:t>
      </w:r>
    </w:p>
    <w:p>
      <w:pPr>
        <w:pStyle w:val="ListBullet"/>
      </w:pPr>
      <w:r>
        <w:t>Basic Information: Name, price, description, currency, and visibility (public/private)</w:t>
      </w:r>
    </w:p>
    <w:p>
      <w:pPr>
        <w:pStyle w:val="ListBullet"/>
      </w:pPr>
      <w:r>
        <w:t>Module Access: Which platform modules are enabled for this tier</w:t>
      </w:r>
    </w:p>
    <w:p>
      <w:pPr>
        <w:pStyle w:val="ListBullet"/>
      </w:pPr>
      <w:r>
        <w:t>API Limits: Requests per minute, day, and month</w:t>
      </w:r>
    </w:p>
    <w:p>
      <w:pPr>
        <w:pStyle w:val="ListBullet"/>
      </w:pPr>
      <w:r>
        <w:t>Storage Limits: Maximum storage space, file size, and files per project</w:t>
      </w:r>
    </w:p>
    <w:p>
      <w:pPr>
        <w:pStyle w:val="ListBullet"/>
      </w:pPr>
      <w:r>
        <w:t>Credit Limits: Included credits, maximum purchasable credits, and credit price multiplier</w:t>
      </w:r>
    </w:p>
    <w:p>
      <w:pPr>
        <w:pStyle w:val="ListBullet"/>
      </w:pPr>
      <w:r>
        <w:t>Resource Limits: Maximum projects, team members, and moodboards</w:t>
      </w:r>
    </w:p>
    <w:p>
      <w:r>
        <w:t>Tiers are stored in the subscription_tiers table in Supabase and offer different capability levels:</w:t>
      </w:r>
    </w:p>
    <w:p>
      <w:r>
        <w:rPr>
          <w:rFonts w:ascii="Courier New" w:hAnsi="Courier New"/>
          <w:sz w:val="18"/>
        </w:rPr>
        <w:t>subscription_tiers</w:t>
      </w:r>
    </w:p>
    <w:p>
      <w:r>
        <w:t>Table content:</w:t>
      </w:r>
    </w:p>
    <w:p>
      <w:r>
        <w:t>Tier | Description | Key Features</w:t>
      </w:r>
    </w:p>
    <w:p>
      <w:r>
        <w:t>Free | Basic access with limited features | Basic material recognition, limited storage, no API access</w:t>
      </w:r>
    </w:p>
    <w:p>
      <w:r>
        <w:t>Basic | Standard access for individual users | Material recognition, knowledge base, basic agent access</w:t>
      </w:r>
    </w:p>
    <w:p>
      <w:r>
        <w:t>Professional | Advanced access for professionals | All basic features + advanced agents, 3D designer access</w:t>
      </w:r>
    </w:p>
    <w:p>
      <w:r>
        <w:t>Enterprise | Full access for organizations | Unlimited access to all features, maximum API limits</w:t>
      </w:r>
    </w:p>
    <w:p>
      <w:r>
        <w:t>Custom | Tailored solutions for specific needs | Custom configuration of all modules and limits</w:t>
      </w:r>
    </w:p>
    <w:p>
      <w:pPr>
        <w:pStyle w:val="Heading4"/>
      </w:pPr>
      <w:r>
        <w:t>2. User Types</w:t>
      </w:r>
    </w:p>
    <w:p>
      <w:r>
        <w:t>The system supports different types of users, each with access to specific subscription tiers:</w:t>
      </w:r>
    </w:p>
    <w:p>
      <w:pPr>
        <w:pStyle w:val="ListBullet"/>
      </w:pPr>
      <w:r>
        <w:t>User: Regular end users of the application</w:t>
      </w:r>
    </w:p>
    <w:p>
      <w:pPr>
        <w:pStyle w:val="ListBullet"/>
      </w:pPr>
      <w:r>
        <w:t>Factory: Factory/manufacturer users with specialized access</w:t>
      </w:r>
    </w:p>
    <w:p>
      <w:pPr>
        <w:pStyle w:val="ListBullet"/>
      </w:pPr>
      <w:r>
        <w:t>B2B: Business-to-business users with specialized access</w:t>
      </w:r>
    </w:p>
    <w:p>
      <w:pPr>
        <w:pStyle w:val="ListBullet"/>
      </w:pPr>
      <w:r>
        <w:t>Admin: Administrators with full access to the system</w:t>
      </w:r>
    </w:p>
    <w:p>
      <w:r>
        <w:t>Special cases:</w:t>
        <w:br/>
        <w:t>- The email basiliskan@gmail.com is automatically assigned the admin user type when registering</w:t>
        <w:br/>
        <w:t>- Admins can convert regular users to factory or b2b users through the admin panel</w:t>
        <w:br/>
        <w:t>- Each user type has access to different subscription tiers tailored to their needs</w:t>
      </w:r>
    </w:p>
    <w:p>
      <w:r>
        <w:rPr>
          <w:rFonts w:ascii="Courier New" w:hAnsi="Courier New"/>
          <w:sz w:val="18"/>
        </w:rPr>
        <w:t>basiliskan@gmail.com</w:t>
      </w:r>
    </w:p>
    <w:p>
      <w:r>
        <w:rPr>
          <w:rFonts w:ascii="Courier New" w:hAnsi="Courier New"/>
          <w:sz w:val="18"/>
        </w:rPr>
        <w:t>admin</w:t>
      </w:r>
    </w:p>
    <w:p>
      <w:pPr>
        <w:pStyle w:val="Heading4"/>
      </w:pPr>
      <w:r>
        <w:t>3. User Subscriptions</w:t>
      </w:r>
    </w:p>
    <w:p>
      <w:r>
        <w:t>User subscriptions link users to their selected subscription tier and track usage metrics:</w:t>
      </w:r>
    </w:p>
    <w:p>
      <w:pPr>
        <w:pStyle w:val="ListBullet"/>
      </w:pPr>
      <w:r>
        <w:t>Subscription Information: Tier ID, status (active, trialing, past_due, canceled, etc.), renewal date</w:t>
      </w:r>
    </w:p>
    <w:p>
      <w:pPr>
        <w:pStyle w:val="ListBullet"/>
      </w:pPr>
      <w:r>
        <w:t>Stripe Integration: Customer ID, subscription ID, payment method ID</w:t>
      </w:r>
    </w:p>
    <w:p>
      <w:pPr>
        <w:pStyle w:val="ListBullet"/>
      </w:pPr>
      <w:r>
        <w:t>Billing Details: Payment method, billing cycle, current period start/end</w:t>
      </w:r>
    </w:p>
    <w:p>
      <w:pPr>
        <w:pStyle w:val="ListBullet"/>
      </w:pPr>
      <w:r>
        <w:t>Usage Tracking: API requests count, storage usage, module-specific usage</w:t>
      </w:r>
    </w:p>
    <w:p>
      <w:pPr>
        <w:pStyle w:val="ListBullet"/>
      </w:pPr>
      <w:r>
        <w:t>User Type: The type of user (user, factory, b2b, admin) which determines available subscription tiers</w:t>
      </w:r>
    </w:p>
    <w:p>
      <w:r>
        <w:t>The subscription state machine manages the lifecycle of subscriptions with the following states:</w:t>
        <w:br/>
        <w:t>- Active: Subscription is active and paid</w:t>
        <w:br/>
        <w:t>- Trialing: Subscription is in trial period</w:t>
        <w:br/>
        <w:t>- Past Due: Payment has failed but subscription is still active</w:t>
        <w:br/>
        <w:t>- Canceled: Subscription has been canceled</w:t>
        <w:br/>
        <w:t>- Incomplete: Subscription creation is incomplete</w:t>
        <w:br/>
        <w:t>- Paused: Subscription is temporarily paused</w:t>
      </w:r>
    </w:p>
    <w:p>
      <w:pPr>
        <w:pStyle w:val="Heading4"/>
      </w:pPr>
      <w:r>
        <w:t>4. Credit System</w:t>
      </w:r>
    </w:p>
    <w:p>
      <w:r>
        <w:t>The credit system allows users to purchase and use credits for premium features:</w:t>
      </w:r>
    </w:p>
    <w:p>
      <w:pPr>
        <w:pStyle w:val="ListBullet"/>
      </w:pPr>
      <w:r>
        <w:t>Credit Balance: Current credit balance for each user</w:t>
      </w:r>
    </w:p>
    <w:p>
      <w:pPr>
        <w:pStyle w:val="ListBullet"/>
      </w:pPr>
      <w:r>
        <w:t>Credit Transactions: History of credit additions and usage</w:t>
      </w:r>
    </w:p>
    <w:p>
      <w:pPr>
        <w:pStyle w:val="ListBullet"/>
      </w:pPr>
      <w:r>
        <w:t>Credit Pricing: Tier-specific credit pricing with potential discounts</w:t>
      </w:r>
    </w:p>
    <w:p>
      <w:pPr>
        <w:pStyle w:val="ListBullet"/>
      </w:pPr>
      <w:r>
        <w:t>Credit Usage: Using credits for specific actions like generating 3D models or running AI agents</w:t>
      </w:r>
    </w:p>
    <w:p>
      <w:r>
        <w:t>Credits can be:</w:t>
        <w:br/>
        <w:t>- Included with a subscription</w:t>
        <w:br/>
        <w:t>- Purchased separately</w:t>
        <w:br/>
        <w:t>- Used for various actions (e.g., generating 3D models, running agents)</w:t>
      </w:r>
    </w:p>
    <w:p>
      <w:pPr>
        <w:pStyle w:val="Heading4"/>
      </w:pPr>
      <w:r>
        <w:t>5. Stripe Integration</w:t>
      </w:r>
    </w:p>
    <w:p>
      <w:r>
        <w:t>The system integrates with Stripe for payment processing:</w:t>
      </w:r>
    </w:p>
    <w:p>
      <w:pPr>
        <w:pStyle w:val="ListBullet"/>
      </w:pPr>
      <w:r>
        <w:t>Customer Management: Creating and managing Stripe customers</w:t>
      </w:r>
    </w:p>
    <w:p>
      <w:pPr>
        <w:pStyle w:val="ListBullet"/>
      </w:pPr>
      <w:r>
        <w:t>Subscription Management: Creating, updating, and canceling subscriptions</w:t>
      </w:r>
    </w:p>
    <w:p>
      <w:pPr>
        <w:pStyle w:val="ListBullet"/>
      </w:pPr>
      <w:r>
        <w:t>Payment Method Management: Adding, updating, and removing payment methods</w:t>
      </w:r>
    </w:p>
    <w:p>
      <w:pPr>
        <w:pStyle w:val="ListBullet"/>
      </w:pPr>
      <w:r>
        <w:t>Webhook Handling: Processing Stripe events for subscription lifecycle management</w:t>
      </w:r>
    </w:p>
    <w:p>
      <w:pPr>
        <w:pStyle w:val="ListBullet"/>
      </w:pPr>
      <w:r>
        <w:t>Invoice Management: Generating and managing invoices</w:t>
      </w:r>
    </w:p>
    <w:p>
      <w:pPr>
        <w:pStyle w:val="Heading4"/>
      </w:pPr>
      <w:r>
        <w:t>6. Module-Based Access Control</w:t>
      </w:r>
    </w:p>
    <w:p>
      <w:r>
        <w:t>Access to specific platform functionalities is controlled at the module level:</w:t>
      </w:r>
    </w:p>
    <w:p>
      <w:r>
        <w:rPr>
          <w:rFonts w:ascii="Courier New" w:hAnsi="Courier New"/>
          <w:sz w:val="18"/>
        </w:rPr>
        <w:t>"moduleAccess": [</w:t>
        <w:br/>
        <w:t xml:space="preserve">  { "name": "materialRecognition", "enabled": true },</w:t>
        <w:br/>
        <w:t xml:space="preserve">  { "name": "knowledgeBase", "enabled": true },</w:t>
        <w:br/>
        <w:t xml:space="preserve">  { "name": "agents", "enabled": true },</w:t>
        <w:br/>
        <w:t xml:space="preserve">  { "name": "advancedAgents", "enabled": false },</w:t>
        <w:br/>
        <w:t xml:space="preserve">  { "name": "3dDesigner", "enabled": false },</w:t>
        <w:br/>
        <w:t xml:space="preserve">  { "name": "api", "enabled": false },</w:t>
        <w:br/>
        <w:t xml:space="preserve">  { "name": "pdf", "enabled": true },</w:t>
        <w:br/>
        <w:t xml:space="preserve">  { "name": "crawler", "enabled": false },</w:t>
        <w:br/>
        <w:t xml:space="preserve">  { "name": "mlTraining", "enabled": false },</w:t>
        <w:br/>
        <w:t xml:space="preserve">  { "name": "materialPromotion", "enabled": false }</w:t>
        <w:br/>
        <w:t>]</w:t>
        <w:br/>
      </w:r>
    </w:p>
    <w:p>
      <w:r>
        <w:rPr>
          <w:rFonts w:ascii="Courier New" w:hAnsi="Courier New"/>
          <w:sz w:val="18"/>
        </w:rPr>
        <w:t>"moduleAccess": [</w:t>
        <w:br/>
        <w:t xml:space="preserve">  { "name": "materialRecognition", "enabled": true },</w:t>
        <w:br/>
        <w:t xml:space="preserve">  { "name": "knowledgeBase", "enabled": true },</w:t>
        <w:br/>
        <w:t xml:space="preserve">  { "name": "agents", "enabled": true },</w:t>
        <w:br/>
        <w:t xml:space="preserve">  { "name": "advancedAgents", "enabled": false },</w:t>
        <w:br/>
        <w:t xml:space="preserve">  { "name": "3dDesigner", "enabled": false },</w:t>
        <w:br/>
        <w:t xml:space="preserve">  { "name": "api", "enabled": false },</w:t>
        <w:br/>
        <w:t xml:space="preserve">  { "name": "pdf", "enabled": true },</w:t>
        <w:br/>
        <w:t xml:space="preserve">  { "name": "crawler", "enabled": false },</w:t>
        <w:br/>
        <w:t xml:space="preserve">  { "name": "mlTraining", "enabled": false },</w:t>
        <w:br/>
        <w:t xml:space="preserve">  { "name": "materialPromotion", "enabled": false }</w:t>
        <w:br/>
        <w:t>]</w:t>
        <w:br/>
      </w:r>
    </w:p>
    <w:p>
      <w:r>
        <w:t>This granular approach allows for flexible tier configuration and precise access control.</w:t>
      </w:r>
    </w:p>
    <w:p>
      <w:pPr>
        <w:pStyle w:val="Heading4"/>
      </w:pPr>
      <w:r>
        <w:t>7. Plan Versioning</w:t>
      </w:r>
    </w:p>
    <w:p>
      <w:r>
        <w:t>The plan versioning system allows for the creation and management of different versions of subscription plans:</w:t>
      </w:r>
    </w:p>
    <w:p>
      <w:pPr>
        <w:pStyle w:val="ListBullet"/>
      </w:pPr>
      <w:r>
        <w:t>Version Number: Sequential identifier for the version</w:t>
      </w:r>
    </w:p>
    <w:p>
      <w:pPr>
        <w:pStyle w:val="ListBullet"/>
      </w:pPr>
      <w:r>
        <w:t>Changes: The specific changes made in this version</w:t>
      </w:r>
    </w:p>
    <w:p>
      <w:pPr>
        <w:pStyle w:val="ListBullet"/>
      </w:pPr>
      <w:r>
        <w:t>Effective Date: When the version becomes active</w:t>
      </w:r>
    </w:p>
    <w:p>
      <w:pPr>
        <w:pStyle w:val="ListBullet"/>
      </w:pPr>
      <w:r>
        <w:t>Created By: Who created the version</w:t>
      </w:r>
    </w:p>
    <w:p>
      <w:pPr>
        <w:pStyle w:val="ListBullet"/>
      </w:pPr>
      <w:r>
        <w:t>Created At: When the version was created</w:t>
      </w:r>
    </w:p>
    <w:p>
      <w:r>
        <w:t>This enables tracking changes to subscription tiers and applying them at specific times.</w:t>
      </w:r>
    </w:p>
    <w:p>
      <w:pPr>
        <w:pStyle w:val="Heading4"/>
      </w:pPr>
      <w:r>
        <w:t>8. Analytics and Reporting</w:t>
      </w:r>
    </w:p>
    <w:p>
      <w:r>
        <w:t>The analytics system provides insights into subscription metrics, revenue, user behavior, and resource utilization:</w:t>
      </w:r>
    </w:p>
    <w:p>
      <w:pPr>
        <w:pStyle w:val="ListBullet"/>
      </w:pPr>
      <w:r>
        <w:t>Revenue Metrics: MRR, ARR, average revenue per user</w:t>
      </w:r>
    </w:p>
    <w:p>
      <w:pPr>
        <w:pStyle w:val="ListBullet"/>
      </w:pPr>
      <w:r>
        <w:t>Subscription Metrics: Total subscribers, active subscribers, churn rate, conversion rate</w:t>
      </w:r>
    </w:p>
    <w:p>
      <w:pPr>
        <w:pStyle w:val="ListBullet"/>
      </w:pPr>
      <w:r>
        <w:t>Usage Metrics: API usage, storage utilization, feature adoption</w:t>
      </w:r>
    </w:p>
    <w:p>
      <w:pPr>
        <w:pStyle w:val="ListBullet"/>
      </w:pPr>
      <w:r>
        <w:t>Credit Usage: Credit consumption by feature, purchase patterns, usage trends</w:t>
      </w:r>
    </w:p>
    <w:p>
      <w:pPr>
        <w:pStyle w:val="Heading3"/>
      </w:pPr>
      <w:r>
        <w:t>Backend Implementation</w:t>
      </w:r>
    </w:p>
    <w:p>
      <w:pPr>
        <w:pStyle w:val="Heading4"/>
      </w:pPr>
      <w:r>
        <w:t>Models</w:t>
      </w:r>
    </w:p>
    <w:p>
      <w:pPr>
        <w:pStyle w:val="ListNumber"/>
      </w:pPr>
      <w:r>
        <w:t>SubscriptionTier Model (packages/server/src/models/subscriptionTier.model.ts)</w:t>
      </w:r>
    </w:p>
    <w:p>
      <w:pPr>
        <w:pStyle w:val="ListNumber"/>
      </w:pPr>
      <w:r>
        <w:t>Core data structure for subscription tiers</w:t>
      </w:r>
    </w:p>
    <w:p>
      <w:pPr>
        <w:pStyle w:val="ListNumber"/>
      </w:pPr>
      <w:r>
        <w:t>CRUD operations for tier management</w:t>
      </w:r>
    </w:p>
    <w:p>
      <w:pPr>
        <w:pStyle w:val="ListNumber"/>
      </w:pPr>
      <w:r>
        <w:br/>
        <w:t>Includes price, features, module access permissions, and resource limits</w:t>
        <w:br/>
      </w:r>
    </w:p>
    <w:p>
      <w:pPr>
        <w:pStyle w:val="ListNumber"/>
      </w:pPr>
      <w:r>
        <w:br/>
        <w:t>UserSubscription Model (packages/server/src/models/userSubscription.model.ts)</w:t>
        <w:br/>
      </w:r>
    </w:p>
    <w:p>
      <w:pPr>
        <w:pStyle w:val="ListNumber"/>
      </w:pPr>
      <w:r>
        <w:t>Links users to subscription tiers</w:t>
      </w:r>
    </w:p>
    <w:p>
      <w:pPr>
        <w:pStyle w:val="ListNumber"/>
      </w:pPr>
      <w:r>
        <w:t>Tracks API usage and module access</w:t>
      </w:r>
    </w:p>
    <w:p>
      <w:pPr>
        <w:pStyle w:val="ListNumber"/>
      </w:pPr>
      <w:r>
        <w:t>Handles resets for usage limits</w:t>
      </w:r>
    </w:p>
    <w:p>
      <w:pPr>
        <w:pStyle w:val="ListNumber"/>
      </w:pPr>
      <w:r>
        <w:t>Provides utility functions for checking permissions and limits</w:t>
      </w:r>
    </w:p>
    <w:p>
      <w:pPr>
        <w:pStyle w:val="ListNumber"/>
      </w:pPr>
      <w:r>
        <w:br/>
        <w:t>Integrates with Stripe for payment processing</w:t>
        <w:br/>
      </w:r>
    </w:p>
    <w:p>
      <w:pPr>
        <w:pStyle w:val="ListNumber"/>
      </w:pPr>
      <w:r>
        <w:br/>
        <w:t>UserCredit Model (packages/server/src/models/userCredit.model.ts)</w:t>
        <w:br/>
      </w:r>
    </w:p>
    <w:p>
      <w:pPr>
        <w:pStyle w:val="ListNumber"/>
      </w:pPr>
      <w:r>
        <w:t>Manages user credit balances</w:t>
      </w:r>
    </w:p>
    <w:p>
      <w:pPr>
        <w:pStyle w:val="ListNumber"/>
      </w:pPr>
      <w:r>
        <w:t>Tracks credit transactions</w:t>
      </w:r>
    </w:p>
    <w:p>
      <w:pPr>
        <w:pStyle w:val="ListNumber"/>
      </w:pPr>
      <w:r>
        <w:br/>
        <w:t>Provides functions for adding and using credits</w:t>
        <w:br/>
      </w:r>
    </w:p>
    <w:p>
      <w:pPr>
        <w:pStyle w:val="ListNumber"/>
      </w:pPr>
      <w:r>
        <w:br/>
        <w:t>SubscriptionTierVersion Model (packages/server/src/models/subscriptionTierVersion.model.ts)</w:t>
        <w:br/>
      </w:r>
    </w:p>
    <w:p>
      <w:pPr>
        <w:pStyle w:val="ListNumber"/>
      </w:pPr>
      <w:r>
        <w:t>Manages versions of subscription tiers</w:t>
      </w:r>
    </w:p>
    <w:p>
      <w:pPr>
        <w:pStyle w:val="ListNumber"/>
      </w:pPr>
      <w:r>
        <w:t>Tracks changes between versions</w:t>
      </w:r>
    </w:p>
    <w:p>
      <w:pPr>
        <w:pStyle w:val="ListNumber"/>
      </w:pPr>
      <w:r>
        <w:br/>
        <w:t>Provides functions for applying versions</w:t>
        <w:br/>
      </w:r>
    </w:p>
    <w:p>
      <w:pPr>
        <w:pStyle w:val="ListNumber"/>
      </w:pPr>
      <w:r>
        <w:br/>
        <w:t>SubscriptionStateMachine Model (packages/server/src/models/subscriptionStateMachine.model.ts)</w:t>
        <w:br/>
      </w:r>
    </w:p>
    <w:p>
      <w:pPr>
        <w:pStyle w:val="ListNumber"/>
      </w:pPr>
      <w:r>
        <w:t>Manages subscription state transitions</w:t>
      </w:r>
    </w:p>
    <w:p>
      <w:pPr>
        <w:pStyle w:val="ListNumber"/>
      </w:pPr>
      <w:r>
        <w:t>Enforces valid state transitions</w:t>
      </w:r>
    </w:p>
    <w:p>
      <w:pPr>
        <w:pStyle w:val="ListNumber"/>
      </w:pPr>
      <w:r>
        <w:t>Records state transition history</w:t>
      </w:r>
    </w:p>
    <w:p>
      <w:r>
        <w:rPr>
          <w:rFonts w:ascii="Courier New" w:hAnsi="Courier New"/>
          <w:sz w:val="18"/>
        </w:rPr>
        <w:t>packages/server/src/models/subscriptionTier.model.ts</w:t>
      </w:r>
    </w:p>
    <w:p>
      <w:r>
        <w:t>Includes price, features, module access permissions, and resource limits</w:t>
      </w:r>
    </w:p>
    <w:p>
      <w:r>
        <w:t>UserSubscription Model (packages/server/src/models/userSubscription.model.ts)</w:t>
      </w:r>
    </w:p>
    <w:p>
      <w:r>
        <w:rPr>
          <w:rFonts w:ascii="Courier New" w:hAnsi="Courier New"/>
          <w:sz w:val="18"/>
        </w:rPr>
        <w:t>packages/server/src/models/userSubscription.model.ts</w:t>
      </w:r>
    </w:p>
    <w:p>
      <w:r>
        <w:t>Integrates with Stripe for payment processing</w:t>
      </w:r>
    </w:p>
    <w:p>
      <w:r>
        <w:t>UserCredit Model (packages/server/src/models/userCredit.model.ts)</w:t>
      </w:r>
    </w:p>
    <w:p>
      <w:r>
        <w:rPr>
          <w:rFonts w:ascii="Courier New" w:hAnsi="Courier New"/>
          <w:sz w:val="18"/>
        </w:rPr>
        <w:t>packages/server/src/models/userCredit.model.ts</w:t>
      </w:r>
    </w:p>
    <w:p>
      <w:r>
        <w:t>Provides functions for adding and using credits</w:t>
      </w:r>
    </w:p>
    <w:p>
      <w:r>
        <w:t>SubscriptionTierVersion Model (packages/server/src/models/subscriptionTierVersion.model.ts)</w:t>
      </w:r>
    </w:p>
    <w:p>
      <w:r>
        <w:rPr>
          <w:rFonts w:ascii="Courier New" w:hAnsi="Courier New"/>
          <w:sz w:val="18"/>
        </w:rPr>
        <w:t>packages/server/src/models/subscriptionTierVersion.model.ts</w:t>
      </w:r>
    </w:p>
    <w:p>
      <w:r>
        <w:t>Provides functions for applying versions</w:t>
      </w:r>
    </w:p>
    <w:p>
      <w:r>
        <w:t>SubscriptionStateMachine Model (packages/server/src/models/subscriptionStateMachine.model.ts)</w:t>
      </w:r>
    </w:p>
    <w:p>
      <w:r>
        <w:rPr>
          <w:rFonts w:ascii="Courier New" w:hAnsi="Courier New"/>
          <w:sz w:val="18"/>
        </w:rPr>
        <w:t>packages/server/src/models/subscriptionStateMachine.model.ts</w:t>
      </w:r>
    </w:p>
    <w:p>
      <w:pPr>
        <w:pStyle w:val="Heading4"/>
      </w:pPr>
      <w:r>
        <w:t>Services</w:t>
      </w:r>
    </w:p>
    <w:p>
      <w:pPr>
        <w:pStyle w:val="ListNumber"/>
      </w:pPr>
      <w:r>
        <w:t>Stripe Service (packages/server/src/services/payment/stripeService.ts)</w:t>
      </w:r>
    </w:p>
    <w:p>
      <w:pPr>
        <w:pStyle w:val="ListNumber"/>
      </w:pPr>
      <w:r>
        <w:t>Handles all interactions with the Stripe API</w:t>
      </w:r>
    </w:p>
    <w:p>
      <w:pPr>
        <w:pStyle w:val="ListNumber"/>
      </w:pPr>
      <w:r>
        <w:t>Manages customers, subscriptions, and payment methods</w:t>
      </w:r>
    </w:p>
    <w:p>
      <w:pPr>
        <w:pStyle w:val="ListNumber"/>
      </w:pPr>
      <w:r>
        <w:br/>
        <w:t>Processes webhooks for Stripe events</w:t>
        <w:br/>
      </w:r>
    </w:p>
    <w:p>
      <w:pPr>
        <w:pStyle w:val="ListNumber"/>
      </w:pPr>
      <w:r>
        <w:br/>
        <w:t>Subscription Analytics Service (packages/server/src/services/analytics/subscriptionAnalytics.service.ts)</w:t>
        <w:br/>
      </w:r>
    </w:p>
    <w:p>
      <w:pPr>
        <w:pStyle w:val="ListNumber"/>
      </w:pPr>
      <w:r>
        <w:t>Provides analytics for subscriptions</w:t>
      </w:r>
    </w:p>
    <w:p>
      <w:pPr>
        <w:pStyle w:val="ListNumber"/>
      </w:pPr>
      <w:r>
        <w:t>Calculates revenue metrics, churn rate, and conversion rate</w:t>
      </w:r>
    </w:p>
    <w:p>
      <w:pPr>
        <w:pStyle w:val="ListNumber"/>
      </w:pPr>
      <w:r>
        <w:t>Analyzes subscription distribution and credit usage</w:t>
      </w:r>
    </w:p>
    <w:p>
      <w:r>
        <w:rPr>
          <w:rFonts w:ascii="Courier New" w:hAnsi="Courier New"/>
          <w:sz w:val="18"/>
        </w:rPr>
        <w:t>packages/server/src/services/payment/stripeService.ts</w:t>
      </w:r>
    </w:p>
    <w:p>
      <w:r>
        <w:t>Processes webhooks for Stripe events</w:t>
      </w:r>
    </w:p>
    <w:p>
      <w:r>
        <w:t>Subscription Analytics Service (packages/server/src/services/analytics/subscriptionAnalytics.service.ts)</w:t>
      </w:r>
    </w:p>
    <w:p>
      <w:r>
        <w:rPr>
          <w:rFonts w:ascii="Courier New" w:hAnsi="Courier New"/>
          <w:sz w:val="18"/>
        </w:rPr>
        <w:t>packages/server/src/services/analytics/subscriptionAnalytics.service.ts</w:t>
      </w:r>
    </w:p>
    <w:p>
      <w:pPr>
        <w:pStyle w:val="Heading4"/>
      </w:pPr>
      <w:r>
        <w:t>Controllers</w:t>
      </w:r>
    </w:p>
    <w:p>
      <w:pPr>
        <w:pStyle w:val="ListNumber"/>
      </w:pPr>
      <w:r>
        <w:t>Subscription Controller (packages/server/src/controllers/subscription.controller.ts)</w:t>
      </w:r>
    </w:p>
    <w:p>
      <w:pPr>
        <w:pStyle w:val="ListNumber"/>
      </w:pPr>
      <w:r>
        <w:t>Handles user-facing subscription management</w:t>
      </w:r>
    </w:p>
    <w:p>
      <w:pPr>
        <w:pStyle w:val="ListNumber"/>
      </w:pPr>
      <w:r>
        <w:t>Manages credit purchases and usage</w:t>
      </w:r>
    </w:p>
    <w:p>
      <w:pPr>
        <w:pStyle w:val="ListNumber"/>
      </w:pPr>
      <w:r>
        <w:br/>
        <w:t>Processes subscription changes</w:t>
        <w:br/>
      </w:r>
    </w:p>
    <w:p>
      <w:pPr>
        <w:pStyle w:val="ListNumber"/>
      </w:pPr>
      <w:r>
        <w:br/>
        <w:t>Webhook Controller (packages/server/src/controllers/webhook.controller.ts)</w:t>
        <w:br/>
      </w:r>
    </w:p>
    <w:p>
      <w:pPr>
        <w:pStyle w:val="ListNumber"/>
      </w:pPr>
      <w:r>
        <w:t>Processes Stripe webhook events</w:t>
      </w:r>
    </w:p>
    <w:p>
      <w:pPr>
        <w:pStyle w:val="ListNumber"/>
      </w:pPr>
      <w:r>
        <w:t>Updates subscription status based on payment events</w:t>
      </w:r>
    </w:p>
    <w:p>
      <w:pPr>
        <w:pStyle w:val="ListNumber"/>
      </w:pPr>
      <w:r>
        <w:br/>
        <w:t>Handles credit purchases and subscription changes</w:t>
        <w:br/>
      </w:r>
    </w:p>
    <w:p>
      <w:pPr>
        <w:pStyle w:val="ListNumber"/>
      </w:pPr>
      <w:r>
        <w:br/>
        <w:t>Admin Subscription Controller (packages/server/src/controllers/admin/subscription.admin.controller.ts)</w:t>
        <w:br/>
      </w:r>
    </w:p>
    <w:p>
      <w:pPr>
        <w:pStyle w:val="ListNumber"/>
      </w:pPr>
      <w:r>
        <w:t>Manages subscription tiers and versions</w:t>
      </w:r>
    </w:p>
    <w:p>
      <w:pPr>
        <w:pStyle w:val="ListNumber"/>
      </w:pPr>
      <w:r>
        <w:t>Handles user subscription management</w:t>
      </w:r>
    </w:p>
    <w:p>
      <w:pPr>
        <w:pStyle w:val="ListNumber"/>
      </w:pPr>
      <w:r>
        <w:t>Provides subscription analytics</w:t>
      </w:r>
    </w:p>
    <w:p>
      <w:r>
        <w:rPr>
          <w:rFonts w:ascii="Courier New" w:hAnsi="Courier New"/>
          <w:sz w:val="18"/>
        </w:rPr>
        <w:t>packages/server/src/controllers/subscription.controller.ts</w:t>
      </w:r>
    </w:p>
    <w:p>
      <w:r>
        <w:t>Processes subscription changes</w:t>
      </w:r>
    </w:p>
    <w:p>
      <w:r>
        <w:t>Webhook Controller (packages/server/src/controllers/webhook.controller.ts)</w:t>
      </w:r>
    </w:p>
    <w:p>
      <w:r>
        <w:rPr>
          <w:rFonts w:ascii="Courier New" w:hAnsi="Courier New"/>
          <w:sz w:val="18"/>
        </w:rPr>
        <w:t>packages/server/src/controllers/webhook.controller.ts</w:t>
      </w:r>
    </w:p>
    <w:p>
      <w:r>
        <w:t>Handles credit purchases and subscription changes</w:t>
      </w:r>
    </w:p>
    <w:p>
      <w:r>
        <w:t>Admin Subscription Controller (packages/server/src/controllers/admin/subscription.admin.controller.ts)</w:t>
      </w:r>
    </w:p>
    <w:p>
      <w:r>
        <w:rPr>
          <w:rFonts w:ascii="Courier New" w:hAnsi="Courier New"/>
          <w:sz w:val="18"/>
        </w:rPr>
        <w:t>packages/server/src/controllers/admin/subscription.admin.controller.ts</w:t>
      </w:r>
    </w:p>
    <w:p>
      <w:pPr>
        <w:pStyle w:val="Heading4"/>
      </w:pPr>
      <w:r>
        <w:t>Middleware</w:t>
      </w:r>
    </w:p>
    <w:p>
      <w:pPr>
        <w:pStyle w:val="ListNumber"/>
      </w:pPr>
      <w:r>
        <w:t>Module Access Middleware (packages/server/src/middleware/module-access.middleware.ts)</w:t>
      </w:r>
    </w:p>
    <w:p>
      <w:pPr>
        <w:pStyle w:val="ListNumber"/>
      </w:pPr>
      <w:r>
        <w:t>Verifies module access permissions based on subscription tier</w:t>
      </w:r>
    </w:p>
    <w:p>
      <w:pPr>
        <w:pStyle w:val="ListNumber"/>
      </w:pPr>
      <w:r>
        <w:t>Protects routes by checking subscription status</w:t>
      </w:r>
    </w:p>
    <w:p>
      <w:pPr>
        <w:pStyle w:val="ListNumber"/>
      </w:pPr>
      <w:r>
        <w:br/>
        <w:t>Integrates with existing auth middleware</w:t>
        <w:br/>
      </w:r>
    </w:p>
    <w:p>
      <w:pPr>
        <w:pStyle w:val="ListNumber"/>
      </w:pPr>
      <w:r>
        <w:br/>
        <w:t>Rate Limiting Middleware (packages/server/src/middleware/rate-limit.middleware.ts)</w:t>
        <w:br/>
      </w:r>
    </w:p>
    <w:p>
      <w:pPr>
        <w:pStyle w:val="ListNumber"/>
      </w:pPr>
      <w:r>
        <w:t>Enforces API request limits based on subscription tier</w:t>
      </w:r>
    </w:p>
    <w:p>
      <w:pPr>
        <w:pStyle w:val="ListNumber"/>
      </w:pPr>
      <w:r>
        <w:t>Provides per-user rate limiting with tier-specific quotas</w:t>
      </w:r>
    </w:p>
    <w:p>
      <w:pPr>
        <w:pStyle w:val="ListNumber"/>
      </w:pPr>
      <w:r>
        <w:t>Tracks and limits concurrent API usage</w:t>
      </w:r>
    </w:p>
    <w:p>
      <w:r>
        <w:rPr>
          <w:rFonts w:ascii="Courier New" w:hAnsi="Courier New"/>
          <w:sz w:val="18"/>
        </w:rPr>
        <w:t>packages/server/src/middleware/module-access.middleware.ts</w:t>
      </w:r>
    </w:p>
    <w:p>
      <w:r>
        <w:t>Integrates with existing auth middleware</w:t>
      </w:r>
    </w:p>
    <w:p>
      <w:r>
        <w:t>Rate Limiting Middleware (packages/server/src/middleware/rate-limit.middleware.ts)</w:t>
      </w:r>
    </w:p>
    <w:p>
      <w:r>
        <w:rPr>
          <w:rFonts w:ascii="Courier New" w:hAnsi="Courier New"/>
          <w:sz w:val="18"/>
        </w:rPr>
        <w:t>packages/server/src/middleware/rate-limit.middleware.ts</w:t>
      </w:r>
    </w:p>
    <w:p>
      <w:pPr>
        <w:pStyle w:val="Heading4"/>
      </w:pPr>
      <w:r>
        <w:t>API Routes</w:t>
      </w:r>
    </w:p>
    <w:p>
      <w:pPr>
        <w:pStyle w:val="ListNumber"/>
      </w:pPr>
      <w:r>
        <w:t>Subscription Routes (packages/server/src/routes/subscription.routes.ts)</w:t>
      </w:r>
    </w:p>
    <w:p>
      <w:pPr>
        <w:pStyle w:val="ListNumber"/>
      </w:pPr>
      <w:r>
        <w:t>Public endpoints for retrieving available tiers</w:t>
      </w:r>
    </w:p>
    <w:p>
      <w:pPr>
        <w:pStyle w:val="ListNumber"/>
      </w:pPr>
      <w:r>
        <w:t>Protected endpoints for managing user subscriptions</w:t>
      </w:r>
    </w:p>
    <w:p>
      <w:pPr>
        <w:pStyle w:val="ListNumber"/>
      </w:pPr>
      <w:r>
        <w:t>Credit management endpoints</w:t>
      </w:r>
    </w:p>
    <w:p>
      <w:pPr>
        <w:pStyle w:val="ListNumber"/>
      </w:pPr>
      <w:r>
        <w:br/>
        <w:t>Payment method management endpoints</w:t>
        <w:br/>
      </w:r>
    </w:p>
    <w:p>
      <w:pPr>
        <w:pStyle w:val="ListNumber"/>
      </w:pPr>
      <w:r>
        <w:br/>
        <w:t>Webhook Routes (packages/server/src/routes/webhook.routes.ts)</w:t>
        <w:br/>
      </w:r>
    </w:p>
    <w:p>
      <w:pPr>
        <w:pStyle w:val="ListNumber"/>
      </w:pPr>
      <w:r>
        <w:br/>
        <w:t>Endpoints for processing Stripe webhook events</w:t>
        <w:br/>
      </w:r>
    </w:p>
    <w:p>
      <w:pPr>
        <w:pStyle w:val="ListNumber"/>
      </w:pPr>
      <w:r>
        <w:br/>
        <w:t>Admin Subscription Routes (packages/server/src/routes/admin/subscription.admin.routes.ts)</w:t>
        <w:br/>
      </w:r>
    </w:p>
    <w:p>
      <w:pPr>
        <w:pStyle w:val="ListNumber"/>
      </w:pPr>
      <w:r>
        <w:t>Admin endpoints for managing subscription tiers</w:t>
      </w:r>
    </w:p>
    <w:p>
      <w:pPr>
        <w:pStyle w:val="ListNumber"/>
      </w:pPr>
      <w:r>
        <w:t>Analytics endpoints for subscription metrics</w:t>
      </w:r>
    </w:p>
    <w:p>
      <w:pPr>
        <w:pStyle w:val="ListNumber"/>
      </w:pPr>
      <w:r>
        <w:t>User subscription management endpoints</w:t>
      </w:r>
    </w:p>
    <w:p>
      <w:r>
        <w:rPr>
          <w:rFonts w:ascii="Courier New" w:hAnsi="Courier New"/>
          <w:sz w:val="18"/>
        </w:rPr>
        <w:t>packages/server/src/routes/subscription.routes.ts</w:t>
      </w:r>
    </w:p>
    <w:p>
      <w:r>
        <w:t>Payment method management endpoints</w:t>
      </w:r>
    </w:p>
    <w:p>
      <w:r>
        <w:t>Webhook Routes (packages/server/src/routes/webhook.routes.ts)</w:t>
      </w:r>
    </w:p>
    <w:p>
      <w:r>
        <w:rPr>
          <w:rFonts w:ascii="Courier New" w:hAnsi="Courier New"/>
          <w:sz w:val="18"/>
        </w:rPr>
        <w:t>packages/server/src/routes/webhook.routes.ts</w:t>
      </w:r>
    </w:p>
    <w:p>
      <w:r>
        <w:t>Endpoints for processing Stripe webhook events</w:t>
      </w:r>
    </w:p>
    <w:p>
      <w:r>
        <w:t>Admin Subscription Routes (packages/server/src/routes/admin/subscription.admin.routes.ts)</w:t>
      </w:r>
    </w:p>
    <w:p>
      <w:r>
        <w:rPr>
          <w:rFonts w:ascii="Courier New" w:hAnsi="Courier New"/>
          <w:sz w:val="18"/>
        </w:rPr>
        <w:t>packages/server/src/routes/admin/subscription.admin.routes.ts</w:t>
      </w:r>
    </w:p>
    <w:p>
      <w:pPr>
        <w:pStyle w:val="Heading3"/>
      </w:pPr>
      <w:r>
        <w:t>Database Schema</w:t>
      </w:r>
    </w:p>
    <w:p>
      <w:r>
        <w:t>The subscription system uses the following database tables:</w:t>
      </w:r>
    </w:p>
    <w:p>
      <w:pPr>
        <w:pStyle w:val="ListNumber"/>
      </w:pPr>
      <w:r>
        <w:t>subscription_tiers</w:t>
      </w:r>
    </w:p>
    <w:p>
      <w:pPr>
        <w:pStyle w:val="ListNumber"/>
      </w:pPr>
      <w:r>
        <w:t>id: UUID primary key</w:t>
      </w:r>
    </w:p>
    <w:p>
      <w:pPr>
        <w:pStyle w:val="ListNumber"/>
      </w:pPr>
      <w:r>
        <w:t>name: String</w:t>
      </w:r>
    </w:p>
    <w:p>
      <w:pPr>
        <w:pStyle w:val="ListNumber"/>
      </w:pPr>
      <w:r>
        <w:t>description: String</w:t>
      </w:r>
    </w:p>
    <w:p>
      <w:pPr>
        <w:pStyle w:val="ListNumber"/>
      </w:pPr>
      <w:r>
        <w:t>price: Decimal</w:t>
      </w:r>
    </w:p>
    <w:p>
      <w:pPr>
        <w:pStyle w:val="ListNumber"/>
      </w:pPr>
      <w:r>
        <w:t>currency: String</w:t>
      </w:r>
    </w:p>
    <w:p>
      <w:pPr>
        <w:pStyle w:val="ListNumber"/>
      </w:pPr>
      <w:r>
        <w:t>billing_interval: String (monthly, yearly, one-time)</w:t>
      </w:r>
    </w:p>
    <w:p>
      <w:pPr>
        <w:pStyle w:val="ListNumber"/>
      </w:pPr>
      <w:r>
        <w:t>stripe_price_id: String</w:t>
      </w:r>
    </w:p>
    <w:p>
      <w:pPr>
        <w:pStyle w:val="ListNumber"/>
      </w:pPr>
      <w:r>
        <w:t>stripe_product_id: String</w:t>
      </w:r>
    </w:p>
    <w:p>
      <w:pPr>
        <w:pStyle w:val="ListNumber"/>
      </w:pPr>
      <w:r>
        <w:t>module_access: JSONB array</w:t>
      </w:r>
    </w:p>
    <w:p>
      <w:pPr>
        <w:pStyle w:val="ListNumber"/>
      </w:pPr>
      <w:r>
        <w:t>api_limits: JSONB object</w:t>
      </w:r>
    </w:p>
    <w:p>
      <w:pPr>
        <w:pStyle w:val="ListNumber"/>
      </w:pPr>
      <w:r>
        <w:t>storage_limits: JSONB object</w:t>
      </w:r>
    </w:p>
    <w:p>
      <w:pPr>
        <w:pStyle w:val="ListNumber"/>
      </w:pPr>
      <w:r>
        <w:t>credit_limits: JSONB object</w:t>
      </w:r>
    </w:p>
    <w:p>
      <w:pPr>
        <w:pStyle w:val="ListNumber"/>
      </w:pPr>
      <w:r>
        <w:t>max_projects: Integer</w:t>
      </w:r>
    </w:p>
    <w:p>
      <w:pPr>
        <w:pStyle w:val="ListNumber"/>
      </w:pPr>
      <w:r>
        <w:t>max_team_members: Integer</w:t>
      </w:r>
    </w:p>
    <w:p>
      <w:pPr>
        <w:pStyle w:val="ListNumber"/>
      </w:pPr>
      <w:r>
        <w:t>max_moodboards: Integer</w:t>
      </w:r>
    </w:p>
    <w:p>
      <w:pPr>
        <w:pStyle w:val="ListNumber"/>
      </w:pPr>
      <w:r>
        <w:t>support_level: String</w:t>
      </w:r>
    </w:p>
    <w:p>
      <w:pPr>
        <w:pStyle w:val="ListNumber"/>
      </w:pPr>
      <w:r>
        <w:t>is_public: Boolean</w:t>
      </w:r>
    </w:p>
    <w:p>
      <w:pPr>
        <w:pStyle w:val="ListNumber"/>
      </w:pPr>
      <w:r>
        <w:t>custom_features: JSONB array</w:t>
      </w:r>
    </w:p>
    <w:p>
      <w:pPr>
        <w:pStyle w:val="ListNumber"/>
      </w:pPr>
      <w:r>
        <w:t>user_types: JSONB array (user types that can access this tier)</w:t>
      </w:r>
    </w:p>
    <w:p>
      <w:pPr>
        <w:pStyle w:val="ListNumber"/>
      </w:pPr>
      <w:r>
        <w:t>created_at: Timestamp</w:t>
      </w:r>
    </w:p>
    <w:p>
      <w:pPr>
        <w:pStyle w:val="ListNumber"/>
      </w:pPr>
      <w:r>
        <w:br/>
        <w:t>updated_at: Timestamp</w:t>
        <w:br/>
      </w:r>
    </w:p>
    <w:p>
      <w:pPr>
        <w:pStyle w:val="ListNumber"/>
      </w:pPr>
      <w:r>
        <w:br/>
        <w:t>user_subscriptions</w:t>
        <w:br/>
      </w:r>
    </w:p>
    <w:p>
      <w:pPr>
        <w:pStyle w:val="ListNumber"/>
      </w:pPr>
      <w:r>
        <w:t>id: UUID primary key</w:t>
      </w:r>
    </w:p>
    <w:p>
      <w:pPr>
        <w:pStyle w:val="ListNumber"/>
      </w:pPr>
      <w:r>
        <w:t>user_id: UUID foreign key to users</w:t>
      </w:r>
    </w:p>
    <w:p>
      <w:pPr>
        <w:pStyle w:val="ListNumber"/>
      </w:pPr>
      <w:r>
        <w:t>tier_id: UUID foreign key to subscription_tiers</w:t>
      </w:r>
    </w:p>
    <w:p>
      <w:pPr>
        <w:pStyle w:val="ListNumber"/>
      </w:pPr>
      <w:r>
        <w:t>status: String (active, trialing, past_due, canceled, etc.)</w:t>
      </w:r>
    </w:p>
    <w:p>
      <w:pPr>
        <w:pStyle w:val="ListNumber"/>
      </w:pPr>
      <w:r>
        <w:t>start_date: Timestamp</w:t>
      </w:r>
    </w:p>
    <w:p>
      <w:pPr>
        <w:pStyle w:val="ListNumber"/>
      </w:pPr>
      <w:r>
        <w:t>end_date: Timestamp</w:t>
      </w:r>
    </w:p>
    <w:p>
      <w:pPr>
        <w:pStyle w:val="ListNumber"/>
      </w:pPr>
      <w:r>
        <w:t>renewal_date: Timestamp</w:t>
      </w:r>
    </w:p>
    <w:p>
      <w:pPr>
        <w:pStyle w:val="ListNumber"/>
      </w:pPr>
      <w:r>
        <w:t>canceled_at: Timestamp</w:t>
      </w:r>
    </w:p>
    <w:p>
      <w:pPr>
        <w:pStyle w:val="ListNumber"/>
      </w:pPr>
      <w:r>
        <w:t>trial_end_date: Timestamp</w:t>
      </w:r>
    </w:p>
    <w:p>
      <w:pPr>
        <w:pStyle w:val="ListNumber"/>
      </w:pPr>
      <w:r>
        <w:t>payment_method: String</w:t>
      </w:r>
    </w:p>
    <w:p>
      <w:pPr>
        <w:pStyle w:val="ListNumber"/>
      </w:pPr>
      <w:r>
        <w:t>payment_id: String</w:t>
      </w:r>
    </w:p>
    <w:p>
      <w:pPr>
        <w:pStyle w:val="ListNumber"/>
      </w:pPr>
      <w:r>
        <w:t>stripe_customer_id: String</w:t>
      </w:r>
    </w:p>
    <w:p>
      <w:pPr>
        <w:pStyle w:val="ListNumber"/>
      </w:pPr>
      <w:r>
        <w:t>stripe_subscription_id: String</w:t>
      </w:r>
    </w:p>
    <w:p>
      <w:pPr>
        <w:pStyle w:val="ListNumber"/>
      </w:pPr>
      <w:r>
        <w:t>stripe_price_id: String</w:t>
      </w:r>
    </w:p>
    <w:p>
      <w:pPr>
        <w:pStyle w:val="ListNumber"/>
      </w:pPr>
      <w:r>
        <w:t>stripe_payment_method_id: String</w:t>
      </w:r>
    </w:p>
    <w:p>
      <w:pPr>
        <w:pStyle w:val="ListNumber"/>
      </w:pPr>
      <w:r>
        <w:t>current_period_start: Timestamp</w:t>
      </w:r>
    </w:p>
    <w:p>
      <w:pPr>
        <w:pStyle w:val="ListNumber"/>
      </w:pPr>
      <w:r>
        <w:t>current_period_end: Timestamp</w:t>
      </w:r>
    </w:p>
    <w:p>
      <w:pPr>
        <w:pStyle w:val="ListNumber"/>
      </w:pPr>
      <w:r>
        <w:t>cancel_at_period_end: Boolean</w:t>
      </w:r>
    </w:p>
    <w:p>
      <w:pPr>
        <w:pStyle w:val="ListNumber"/>
      </w:pPr>
      <w:r>
        <w:t>auto_renew: Boolean</w:t>
      </w:r>
    </w:p>
    <w:p>
      <w:pPr>
        <w:pStyle w:val="ListNumber"/>
      </w:pPr>
      <w:r>
        <w:t>usage: JSONB object</w:t>
      </w:r>
    </w:p>
    <w:p>
      <w:pPr>
        <w:pStyle w:val="ListNumber"/>
      </w:pPr>
      <w:r>
        <w:t>metadata: JSONB object</w:t>
      </w:r>
    </w:p>
    <w:p>
      <w:pPr>
        <w:pStyle w:val="ListNumber"/>
      </w:pPr>
      <w:r>
        <w:t>created_at: Timestamp</w:t>
      </w:r>
    </w:p>
    <w:p>
      <w:pPr>
        <w:pStyle w:val="ListNumber"/>
      </w:pPr>
      <w:r>
        <w:br/>
        <w:t>updated_at: Timestamp</w:t>
        <w:br/>
      </w:r>
    </w:p>
    <w:p>
      <w:pPr>
        <w:pStyle w:val="ListNumber"/>
      </w:pPr>
      <w:r>
        <w:br/>
        <w:t>user_credits</w:t>
        <w:br/>
      </w:r>
    </w:p>
    <w:p>
      <w:pPr>
        <w:pStyle w:val="ListNumber"/>
      </w:pPr>
      <w:r>
        <w:t>id: UUID primary key</w:t>
      </w:r>
    </w:p>
    <w:p>
      <w:pPr>
        <w:pStyle w:val="ListNumber"/>
      </w:pPr>
      <w:r>
        <w:t>user_id: UUID foreign key to users</w:t>
      </w:r>
    </w:p>
    <w:p>
      <w:pPr>
        <w:pStyle w:val="ListNumber"/>
      </w:pPr>
      <w:r>
        <w:t>balance: Integer</w:t>
      </w:r>
    </w:p>
    <w:p>
      <w:pPr>
        <w:pStyle w:val="ListNumber"/>
      </w:pPr>
      <w:r>
        <w:t>last_updated_at: Timestamp</w:t>
      </w:r>
    </w:p>
    <w:p>
      <w:pPr>
        <w:pStyle w:val="ListNumber"/>
      </w:pPr>
      <w:r>
        <w:br/>
        <w:t>created_at: Timestamp</w:t>
        <w:br/>
      </w:r>
    </w:p>
    <w:p>
      <w:pPr>
        <w:pStyle w:val="ListNumber"/>
      </w:pPr>
      <w:r>
        <w:br/>
        <w:t>credit_transactions</w:t>
        <w:br/>
      </w:r>
    </w:p>
    <w:p>
      <w:pPr>
        <w:pStyle w:val="ListNumber"/>
      </w:pPr>
      <w:r>
        <w:t>id: UUID primary key</w:t>
      </w:r>
    </w:p>
    <w:p>
      <w:pPr>
        <w:pStyle w:val="ListNumber"/>
      </w:pPr>
      <w:r>
        <w:t>user_id: UUID foreign key to users</w:t>
      </w:r>
    </w:p>
    <w:p>
      <w:pPr>
        <w:pStyle w:val="ListNumber"/>
      </w:pPr>
      <w:r>
        <w:t>amount: Integer</w:t>
      </w:r>
    </w:p>
    <w:p>
      <w:pPr>
        <w:pStyle w:val="ListNumber"/>
      </w:pPr>
      <w:r>
        <w:t>balance: Integer</w:t>
      </w:r>
    </w:p>
    <w:p>
      <w:pPr>
        <w:pStyle w:val="ListNumber"/>
      </w:pPr>
      <w:r>
        <w:t>description: String</w:t>
      </w:r>
    </w:p>
    <w:p>
      <w:pPr>
        <w:pStyle w:val="ListNumber"/>
      </w:pPr>
      <w:r>
        <w:t>type: String (purchase, usage, refund, expiration, adjustment, subscription)</w:t>
      </w:r>
    </w:p>
    <w:p>
      <w:pPr>
        <w:pStyle w:val="ListNumber"/>
      </w:pPr>
      <w:r>
        <w:t>metadata: JSONB object</w:t>
      </w:r>
    </w:p>
    <w:p>
      <w:pPr>
        <w:pStyle w:val="ListNumber"/>
      </w:pPr>
      <w:r>
        <w:t>created_at: Timestamp</w:t>
      </w:r>
    </w:p>
    <w:p>
      <w:pPr>
        <w:pStyle w:val="ListNumber"/>
      </w:pPr>
      <w:r>
        <w:br/>
        <w:t>expires_at: Timestamp</w:t>
        <w:br/>
      </w:r>
    </w:p>
    <w:p>
      <w:pPr>
        <w:pStyle w:val="ListNumber"/>
      </w:pPr>
      <w:r>
        <w:br/>
        <w:t>subscription_tier_versions</w:t>
        <w:br/>
      </w:r>
    </w:p>
    <w:p>
      <w:pPr>
        <w:pStyle w:val="ListNumber"/>
      </w:pPr>
      <w:r>
        <w:t>id: UUID primary key</w:t>
      </w:r>
    </w:p>
    <w:p>
      <w:pPr>
        <w:pStyle w:val="ListNumber"/>
      </w:pPr>
      <w:r>
        <w:t>tier_id: UUID foreign key to subscription_tiers</w:t>
      </w:r>
    </w:p>
    <w:p>
      <w:pPr>
        <w:pStyle w:val="ListNumber"/>
      </w:pPr>
      <w:r>
        <w:t>version_number: Integer</w:t>
      </w:r>
    </w:p>
    <w:p>
      <w:pPr>
        <w:pStyle w:val="ListNumber"/>
      </w:pPr>
      <w:r>
        <w:t>changes: JSONB object</w:t>
      </w:r>
    </w:p>
    <w:p>
      <w:pPr>
        <w:pStyle w:val="ListNumber"/>
      </w:pPr>
      <w:r>
        <w:t>effective_date: Timestamp</w:t>
      </w:r>
    </w:p>
    <w:p>
      <w:pPr>
        <w:pStyle w:val="ListNumber"/>
      </w:pPr>
      <w:r>
        <w:t>created_at: Timestamp</w:t>
      </w:r>
    </w:p>
    <w:p>
      <w:pPr>
        <w:pStyle w:val="ListNumber"/>
      </w:pPr>
      <w:r>
        <w:br/>
        <w:t>created_by: UUID foreign key to users</w:t>
        <w:br/>
      </w:r>
    </w:p>
    <w:p>
      <w:pPr>
        <w:pStyle w:val="ListNumber"/>
      </w:pPr>
      <w:r>
        <w:br/>
        <w:t>subscription_state_transitions</w:t>
        <w:br/>
      </w:r>
    </w:p>
    <w:p>
      <w:pPr>
        <w:pStyle w:val="ListNumber"/>
      </w:pPr>
      <w:r>
        <w:t>id: UUID primary key</w:t>
      </w:r>
    </w:p>
    <w:p>
      <w:pPr>
        <w:pStyle w:val="ListNumber"/>
      </w:pPr>
      <w:r>
        <w:t>subscription_id: UUID foreign key to user_subscriptions</w:t>
      </w:r>
    </w:p>
    <w:p>
      <w:pPr>
        <w:pStyle w:val="ListNumber"/>
      </w:pPr>
      <w:r>
        <w:t>from_state: String</w:t>
      </w:r>
    </w:p>
    <w:p>
      <w:pPr>
        <w:pStyle w:val="ListNumber"/>
      </w:pPr>
      <w:r>
        <w:t>to_state: String</w:t>
      </w:r>
    </w:p>
    <w:p>
      <w:pPr>
        <w:pStyle w:val="ListNumber"/>
      </w:pPr>
      <w:r>
        <w:t>reason: String</w:t>
      </w:r>
    </w:p>
    <w:p>
      <w:pPr>
        <w:pStyle w:val="ListNumber"/>
      </w:pPr>
      <w:r>
        <w:t>metadata: JSONB object</w:t>
      </w:r>
    </w:p>
    <w:p>
      <w:pPr>
        <w:pStyle w:val="ListNumber"/>
      </w:pPr>
      <w:r>
        <w:br/>
        <w:t>created_at: Timestamp</w:t>
        <w:br/>
      </w:r>
    </w:p>
    <w:p>
      <w:pPr>
        <w:pStyle w:val="ListNumber"/>
      </w:pPr>
      <w:r>
        <w:br/>
        <w:t>subscription_tier_user_types</w:t>
        <w:br/>
      </w:r>
    </w:p>
    <w:p>
      <w:pPr>
        <w:pStyle w:val="ListNumber"/>
      </w:pPr>
      <w:r>
        <w:t>id: UUID primary key</w:t>
      </w:r>
    </w:p>
    <w:p>
      <w:pPr>
        <w:pStyle w:val="ListNumber"/>
      </w:pPr>
      <w:r>
        <w:t>tier_id: UUID foreign key to subscription_tiers</w:t>
      </w:r>
    </w:p>
    <w:p>
      <w:pPr>
        <w:pStyle w:val="ListNumber"/>
      </w:pPr>
      <w:r>
        <w:t>user_type: String enum ('user', 'factory', 'b2b', 'admin')</w:t>
      </w:r>
    </w:p>
    <w:p>
      <w:pPr>
        <w:pStyle w:val="ListNumber"/>
      </w:pPr>
      <w:r>
        <w:t>created_at: Timestamp</w:t>
      </w:r>
    </w:p>
    <w:p>
      <w:pPr>
        <w:pStyle w:val="ListNumber"/>
      </w:pPr>
      <w:r>
        <w:t>updated_at: Timestamp</w:t>
      </w:r>
    </w:p>
    <w:p>
      <w:r>
        <w:t>updated_at: Timestamp</w:t>
      </w:r>
    </w:p>
    <w:p>
      <w:r>
        <w:t>user_subscriptions</w:t>
      </w:r>
    </w:p>
    <w:p>
      <w:r>
        <w:t>updated_at: Timestamp</w:t>
      </w:r>
    </w:p>
    <w:p>
      <w:r>
        <w:t>user_credits</w:t>
      </w:r>
    </w:p>
    <w:p>
      <w:r>
        <w:t>created_at: Timestamp</w:t>
      </w:r>
    </w:p>
    <w:p>
      <w:r>
        <w:t>credit_transactions</w:t>
      </w:r>
    </w:p>
    <w:p>
      <w:r>
        <w:t>expires_at: Timestamp</w:t>
      </w:r>
    </w:p>
    <w:p>
      <w:r>
        <w:t>subscription_tier_versions</w:t>
      </w:r>
    </w:p>
    <w:p>
      <w:r>
        <w:t>created_by: UUID foreign key to users</w:t>
      </w:r>
    </w:p>
    <w:p>
      <w:r>
        <w:t>subscription_state_transitions</w:t>
      </w:r>
    </w:p>
    <w:p>
      <w:r>
        <w:t>created_at: Timestamp</w:t>
      </w:r>
    </w:p>
    <w:p>
      <w:r>
        <w:t>subscription_tier_user_types</w:t>
      </w:r>
    </w:p>
    <w:p>
      <w:pPr>
        <w:pStyle w:val="Heading3"/>
      </w:pPr>
      <w:r>
        <w:t>Frontend Implementation</w:t>
      </w:r>
    </w:p>
    <w:p>
      <w:pPr>
        <w:pStyle w:val="Heading4"/>
      </w:pPr>
      <w:r>
        <w:t>User Interface Components</w:t>
      </w:r>
    </w:p>
    <w:p>
      <w:pPr>
        <w:pStyle w:val="ListNumber"/>
      </w:pPr>
      <w:r>
        <w:t>SubscriptionPlans (packages/client/src/components/subscription/SubscriptionPlans.tsx)</w:t>
      </w:r>
    </w:p>
    <w:p>
      <w:pPr>
        <w:pStyle w:val="ListNumber"/>
      </w:pPr>
      <w:r>
        <w:t>Displays available subscription plans</w:t>
      </w:r>
    </w:p>
    <w:p>
      <w:pPr>
        <w:pStyle w:val="ListNumber"/>
      </w:pPr>
      <w:r>
        <w:t>Shows features and pricing for each plan</w:t>
      </w:r>
    </w:p>
    <w:p>
      <w:pPr>
        <w:pStyle w:val="ListNumber"/>
      </w:pPr>
      <w:r>
        <w:br/>
        <w:t>Allows users to select a plan</w:t>
        <w:br/>
      </w:r>
    </w:p>
    <w:p>
      <w:pPr>
        <w:pStyle w:val="ListNumber"/>
      </w:pPr>
      <w:r>
        <w:br/>
        <w:t>PaymentForm (packages/client/src/components/subscription/PaymentForm.tsx)</w:t>
        <w:br/>
      </w:r>
    </w:p>
    <w:p>
      <w:pPr>
        <w:pStyle w:val="ListNumber"/>
      </w:pPr>
      <w:r>
        <w:t>Collects payment information using Stripe Elements</w:t>
      </w:r>
    </w:p>
    <w:p>
      <w:pPr>
        <w:pStyle w:val="ListNumber"/>
      </w:pPr>
      <w:r>
        <w:t>Handles subscription creation and updates</w:t>
      </w:r>
    </w:p>
    <w:p>
      <w:pPr>
        <w:pStyle w:val="ListNumber"/>
      </w:pPr>
      <w:r>
        <w:br/>
        <w:t>Processes payment method changes</w:t>
        <w:br/>
      </w:r>
    </w:p>
    <w:p>
      <w:pPr>
        <w:pStyle w:val="ListNumber"/>
      </w:pPr>
      <w:r>
        <w:br/>
        <w:t>CreditManagement (packages/client/src/components/subscription/CreditManagement.tsx)</w:t>
        <w:br/>
      </w:r>
    </w:p>
    <w:p>
      <w:pPr>
        <w:pStyle w:val="ListNumber"/>
      </w:pPr>
      <w:r>
        <w:t>Displays credit balance and transaction history</w:t>
      </w:r>
    </w:p>
    <w:p>
      <w:pPr>
        <w:pStyle w:val="ListNumber"/>
      </w:pPr>
      <w:r>
        <w:t>Allows users to purchase credits</w:t>
      </w:r>
    </w:p>
    <w:p>
      <w:pPr>
        <w:pStyle w:val="ListNumber"/>
      </w:pPr>
      <w:r>
        <w:br/>
        <w:t>Shows credit usage by feature</w:t>
        <w:br/>
      </w:r>
    </w:p>
    <w:p>
      <w:pPr>
        <w:pStyle w:val="ListNumber"/>
      </w:pPr>
      <w:r>
        <w:br/>
        <w:t>PaymentMethodSelector (packages/client/src/components/subscription/PaymentMethodSelector.tsx)</w:t>
        <w:br/>
      </w:r>
    </w:p>
    <w:p>
      <w:pPr>
        <w:pStyle w:val="ListNumber"/>
      </w:pPr>
      <w:r>
        <w:t>Displays saved payment methods</w:t>
      </w:r>
    </w:p>
    <w:p>
      <w:pPr>
        <w:pStyle w:val="ListNumber"/>
      </w:pPr>
      <w:r>
        <w:t>Allows users to add, edit, and remove payment methods</w:t>
      </w:r>
    </w:p>
    <w:p>
      <w:pPr>
        <w:pStyle w:val="ListNumber"/>
      </w:pPr>
      <w:r>
        <w:t>Sets default payment method</w:t>
      </w:r>
    </w:p>
    <w:p>
      <w:r>
        <w:rPr>
          <w:rFonts w:ascii="Courier New" w:hAnsi="Courier New"/>
          <w:sz w:val="18"/>
        </w:rPr>
        <w:t>packages/client/src/components/subscription/SubscriptionPlans.tsx</w:t>
      </w:r>
    </w:p>
    <w:p>
      <w:r>
        <w:t>Allows users to select a plan</w:t>
      </w:r>
    </w:p>
    <w:p>
      <w:r>
        <w:t>PaymentForm (packages/client/src/components/subscription/PaymentForm.tsx)</w:t>
      </w:r>
    </w:p>
    <w:p>
      <w:r>
        <w:rPr>
          <w:rFonts w:ascii="Courier New" w:hAnsi="Courier New"/>
          <w:sz w:val="18"/>
        </w:rPr>
        <w:t>packages/client/src/components/subscription/PaymentForm.tsx</w:t>
      </w:r>
    </w:p>
    <w:p>
      <w:r>
        <w:t>Processes payment method changes</w:t>
      </w:r>
    </w:p>
    <w:p>
      <w:r>
        <w:t>CreditManagement (packages/client/src/components/subscription/CreditManagement.tsx)</w:t>
      </w:r>
    </w:p>
    <w:p>
      <w:r>
        <w:rPr>
          <w:rFonts w:ascii="Courier New" w:hAnsi="Courier New"/>
          <w:sz w:val="18"/>
        </w:rPr>
        <w:t>packages/client/src/components/subscription/CreditManagement.tsx</w:t>
      </w:r>
    </w:p>
    <w:p>
      <w:r>
        <w:t>Shows credit usage by feature</w:t>
      </w:r>
    </w:p>
    <w:p>
      <w:r>
        <w:t>PaymentMethodSelector (packages/client/src/components/subscription/PaymentMethodSelector.tsx)</w:t>
      </w:r>
    </w:p>
    <w:p>
      <w:r>
        <w:rPr>
          <w:rFonts w:ascii="Courier New" w:hAnsi="Courier New"/>
          <w:sz w:val="18"/>
        </w:rPr>
        <w:t>packages/client/src/components/subscription/PaymentMethodSelector.tsx</w:t>
      </w:r>
    </w:p>
    <w:p>
      <w:pPr>
        <w:pStyle w:val="Heading4"/>
      </w:pPr>
      <w:r>
        <w:t>Admin Interface Components</w:t>
      </w:r>
    </w:p>
    <w:p>
      <w:pPr>
        <w:pStyle w:val="ListNumber"/>
      </w:pPr>
      <w:r>
        <w:t>AdminSubscriptionManagement (packages/admin/src/components/subscription/AdminSubscriptionManagement.tsx)</w:t>
      </w:r>
    </w:p>
    <w:p>
      <w:pPr>
        <w:pStyle w:val="ListNumber"/>
      </w:pPr>
      <w:r>
        <w:t>Manages subscription tiers and versions</w:t>
      </w:r>
    </w:p>
    <w:p>
      <w:pPr>
        <w:pStyle w:val="ListNumber"/>
      </w:pPr>
      <w:r>
        <w:t>Displays user subscriptions and credits</w:t>
      </w:r>
    </w:p>
    <w:p>
      <w:pPr>
        <w:pStyle w:val="ListNumber"/>
      </w:pPr>
      <w:r>
        <w:br/>
        <w:t>Shows subscription analytics</w:t>
        <w:br/>
      </w:r>
    </w:p>
    <w:p>
      <w:pPr>
        <w:pStyle w:val="ListNumber"/>
      </w:pPr>
      <w:r>
        <w:br/>
        <w:t>SubscriptionTierForm (packages/admin/src/components/subscription/SubscriptionTierForm.tsx)</w:t>
        <w:br/>
      </w:r>
    </w:p>
    <w:p>
      <w:pPr>
        <w:pStyle w:val="ListNumber"/>
      </w:pPr>
      <w:r>
        <w:t>Creates and edits subscription tiers</w:t>
      </w:r>
    </w:p>
    <w:p>
      <w:pPr>
        <w:pStyle w:val="ListNumber"/>
      </w:pPr>
      <w:r>
        <w:t>Configures module access, API limits, and resource limits</w:t>
      </w:r>
    </w:p>
    <w:p>
      <w:pPr>
        <w:pStyle w:val="ListNumber"/>
      </w:pPr>
      <w:r>
        <w:t>Sets pricing and billing intervals</w:t>
      </w:r>
    </w:p>
    <w:p>
      <w:pPr>
        <w:pStyle w:val="ListNumber"/>
      </w:pPr>
      <w:r>
        <w:br/>
        <w:t>Specifies which user types can access the tier</w:t>
        <w:br/>
      </w:r>
    </w:p>
    <w:p>
      <w:pPr>
        <w:pStyle w:val="ListNumber"/>
      </w:pPr>
      <w:r>
        <w:br/>
        <w:t>UserTypeManagement (packages/admin/src/components/user/UserTypeManagement.tsx)</w:t>
        <w:br/>
      </w:r>
    </w:p>
    <w:p>
      <w:pPr>
        <w:pStyle w:val="ListNumber"/>
      </w:pPr>
      <w:r>
        <w:t>Displays users with their current types</w:t>
      </w:r>
    </w:p>
    <w:p>
      <w:pPr>
        <w:pStyle w:val="ListNumber"/>
      </w:pPr>
      <w:r>
        <w:t>Allows changing a user's type between user, factory, b2b, and admin</w:t>
      </w:r>
    </w:p>
    <w:p>
      <w:pPr>
        <w:pStyle w:val="ListNumber"/>
      </w:pPr>
      <w:r>
        <w:br/>
        <w:t>Shows available subscription tiers for each user type</w:t>
        <w:br/>
      </w:r>
    </w:p>
    <w:p>
      <w:pPr>
        <w:pStyle w:val="ListNumber"/>
      </w:pPr>
      <w:r>
        <w:br/>
        <w:t>SubscriptionAnalyticsChart (packages/admin/src/components/subscription/SubscriptionAnalyticsChart.tsx)</w:t>
        <w:br/>
      </w:r>
    </w:p>
    <w:p>
      <w:pPr>
        <w:pStyle w:val="ListNumber"/>
      </w:pPr>
      <w:r>
        <w:t>Displays subscription analytics in chart form</w:t>
      </w:r>
    </w:p>
    <w:p>
      <w:pPr>
        <w:pStyle w:val="ListNumber"/>
      </w:pPr>
      <w:r>
        <w:t>Shows revenue, subscriber counts, and churn rate</w:t>
      </w:r>
    </w:p>
    <w:p>
      <w:pPr>
        <w:pStyle w:val="ListNumber"/>
      </w:pPr>
      <w:r>
        <w:t>Visualizes subscription distribution by user type</w:t>
      </w:r>
    </w:p>
    <w:p>
      <w:r>
        <w:rPr>
          <w:rFonts w:ascii="Courier New" w:hAnsi="Courier New"/>
          <w:sz w:val="18"/>
        </w:rPr>
        <w:t>packages/admin/src/components/subscription/AdminSubscriptionManagement.tsx</w:t>
      </w:r>
    </w:p>
    <w:p>
      <w:r>
        <w:t>Shows subscription analytics</w:t>
      </w:r>
    </w:p>
    <w:p>
      <w:r>
        <w:t>SubscriptionTierForm (packages/admin/src/components/subscription/SubscriptionTierForm.tsx)</w:t>
      </w:r>
    </w:p>
    <w:p>
      <w:r>
        <w:rPr>
          <w:rFonts w:ascii="Courier New" w:hAnsi="Courier New"/>
          <w:sz w:val="18"/>
        </w:rPr>
        <w:t>packages/admin/src/components/subscription/SubscriptionTierForm.tsx</w:t>
      </w:r>
    </w:p>
    <w:p>
      <w:r>
        <w:t>Specifies which user types can access the tier</w:t>
      </w:r>
    </w:p>
    <w:p>
      <w:r>
        <w:t>UserTypeManagement (packages/admin/src/components/user/UserTypeManagement.tsx)</w:t>
      </w:r>
    </w:p>
    <w:p>
      <w:r>
        <w:rPr>
          <w:rFonts w:ascii="Courier New" w:hAnsi="Courier New"/>
          <w:sz w:val="18"/>
        </w:rPr>
        <w:t>packages/admin/src/components/user/UserTypeManagement.tsx</w:t>
      </w:r>
    </w:p>
    <w:p>
      <w:r>
        <w:t>Shows available subscription tiers for each user type</w:t>
      </w:r>
    </w:p>
    <w:p>
      <w:r>
        <w:t>SubscriptionAnalyticsChart (packages/admin/src/components/subscription/SubscriptionAnalyticsChart.tsx)</w:t>
      </w:r>
    </w:p>
    <w:p>
      <w:r>
        <w:rPr>
          <w:rFonts w:ascii="Courier New" w:hAnsi="Courier New"/>
          <w:sz w:val="18"/>
        </w:rPr>
        <w:t>packages/admin/src/components/subscription/SubscriptionAnalyticsChart.tsx</w:t>
      </w:r>
    </w:p>
    <w:p>
      <w:pPr>
        <w:pStyle w:val="Heading4"/>
      </w:pPr>
      <w:r>
        <w:t>Pages</w:t>
      </w:r>
    </w:p>
    <w:p>
      <w:pPr>
        <w:pStyle w:val="ListNumber"/>
      </w:pPr>
      <w:r>
        <w:t>Subscription Page (packages/client/src/pages/subscription/index.tsx)</w:t>
      </w:r>
    </w:p>
    <w:p>
      <w:pPr>
        <w:pStyle w:val="ListNumber"/>
      </w:pPr>
      <w:r>
        <w:t>Main subscription management page for users</w:t>
      </w:r>
    </w:p>
    <w:p>
      <w:pPr>
        <w:pStyle w:val="ListNumber"/>
      </w:pPr>
      <w:r>
        <w:t>Shows current subscription details</w:t>
      </w:r>
    </w:p>
    <w:p>
      <w:pPr>
        <w:pStyle w:val="ListNumber"/>
      </w:pPr>
      <w:r>
        <w:br/>
        <w:t>Allows users to change plans, manage credits, and update payment methods</w:t>
        <w:br/>
      </w:r>
    </w:p>
    <w:p>
      <w:pPr>
        <w:pStyle w:val="ListNumber"/>
      </w:pPr>
      <w:r>
        <w:br/>
        <w:t>Admin Subscription Page (packages/admin/src/pages/subscriptions/index.tsx)</w:t>
        <w:br/>
      </w:r>
    </w:p>
    <w:p>
      <w:pPr>
        <w:pStyle w:val="ListNumber"/>
      </w:pPr>
      <w:r>
        <w:t>Main subscription management page for admins</w:t>
      </w:r>
    </w:p>
    <w:p>
      <w:pPr>
        <w:pStyle w:val="ListNumber"/>
      </w:pPr>
      <w:r>
        <w:t>Manages subscription tiers and user subscriptions</w:t>
      </w:r>
    </w:p>
    <w:p>
      <w:pPr>
        <w:pStyle w:val="ListNumber"/>
      </w:pPr>
      <w:r>
        <w:t>Displays subscription analytics</w:t>
      </w:r>
    </w:p>
    <w:p>
      <w:pPr>
        <w:pStyle w:val="ListNumber"/>
      </w:pPr>
      <w:r>
        <w:br/>
        <w:t>Configures which user types can access each tier</w:t>
        <w:br/>
      </w:r>
    </w:p>
    <w:p>
      <w:pPr>
        <w:pStyle w:val="ListNumber"/>
      </w:pPr>
      <w:r>
        <w:br/>
        <w:t>Admin User Type Page (packages/admin/src/pages/user-types/index.tsx)</w:t>
        <w:br/>
      </w:r>
    </w:p>
    <w:p>
      <w:pPr>
        <w:pStyle w:val="ListNumber"/>
      </w:pPr>
      <w:r>
        <w:t>Manages user types (user, factory, b2b, admin)</w:t>
      </w:r>
    </w:p>
    <w:p>
      <w:pPr>
        <w:pStyle w:val="ListNumber"/>
      </w:pPr>
      <w:r>
        <w:t>Allows changing a user's type</w:t>
      </w:r>
    </w:p>
    <w:p>
      <w:pPr>
        <w:pStyle w:val="ListNumber"/>
      </w:pPr>
      <w:r>
        <w:t>Shows subscription tiers available for each user type</w:t>
      </w:r>
    </w:p>
    <w:p>
      <w:r>
        <w:rPr>
          <w:rFonts w:ascii="Courier New" w:hAnsi="Courier New"/>
          <w:sz w:val="18"/>
        </w:rPr>
        <w:t>packages/client/src/pages/subscription/index.tsx</w:t>
      </w:r>
    </w:p>
    <w:p>
      <w:r>
        <w:t>Allows users to change plans, manage credits, and update payment methods</w:t>
      </w:r>
    </w:p>
    <w:p>
      <w:r>
        <w:t>Admin Subscription Page (packages/admin/src/pages/subscriptions/index.tsx)</w:t>
      </w:r>
    </w:p>
    <w:p>
      <w:r>
        <w:rPr>
          <w:rFonts w:ascii="Courier New" w:hAnsi="Courier New"/>
          <w:sz w:val="18"/>
        </w:rPr>
        <w:t>packages/admin/src/pages/subscriptions/index.tsx</w:t>
      </w:r>
    </w:p>
    <w:p>
      <w:r>
        <w:t>Configures which user types can access each tier</w:t>
      </w:r>
    </w:p>
    <w:p>
      <w:r>
        <w:t>Admin User Type Page (packages/admin/src/pages/user-types/index.tsx)</w:t>
      </w:r>
    </w:p>
    <w:p>
      <w:r>
        <w:rPr>
          <w:rFonts w:ascii="Courier New" w:hAnsi="Courier New"/>
          <w:sz w:val="18"/>
        </w:rPr>
        <w:t>packages/admin/src/pages/user-types/index.tsx</w:t>
      </w:r>
    </w:p>
    <w:p>
      <w:pPr>
        <w:pStyle w:val="Heading3"/>
      </w:pPr>
      <w:r>
        <w:t>Stripe Integration</w:t>
      </w:r>
    </w:p>
    <w:p>
      <w:r>
        <w:t>The system integrates with Stripe for payment processing:</w:t>
      </w:r>
    </w:p>
    <w:p>
      <w:pPr>
        <w:pStyle w:val="Heading4"/>
      </w:pPr>
      <w:r>
        <w:t>Customer Management</w:t>
      </w:r>
    </w:p>
    <w:p>
      <w:pPr>
        <w:pStyle w:val="ListBullet"/>
      </w:pPr>
      <w:r>
        <w:t>Creating customers in Stripe when users sign up</w:t>
      </w:r>
    </w:p>
    <w:p>
      <w:pPr>
        <w:pStyle w:val="ListBullet"/>
      </w:pPr>
      <w:r>
        <w:t>Linking Stripe customers to users in the database</w:t>
      </w:r>
    </w:p>
    <w:p>
      <w:pPr>
        <w:pStyle w:val="ListBullet"/>
      </w:pPr>
      <w:r>
        <w:t>Managing customer payment methods</w:t>
      </w:r>
    </w:p>
    <w:p>
      <w:pPr>
        <w:pStyle w:val="Heading4"/>
      </w:pPr>
      <w:r>
        <w:t>Subscription Management</w:t>
      </w:r>
    </w:p>
    <w:p>
      <w:pPr>
        <w:pStyle w:val="ListBullet"/>
      </w:pPr>
      <w:r>
        <w:t>Creating subscriptions in Stripe</w:t>
      </w:r>
    </w:p>
    <w:p>
      <w:pPr>
        <w:pStyle w:val="ListBullet"/>
      </w:pPr>
      <w:r>
        <w:t>Updating subscriptions when users change plans</w:t>
      </w:r>
    </w:p>
    <w:p>
      <w:pPr>
        <w:pStyle w:val="ListBullet"/>
      </w:pPr>
      <w:r>
        <w:t>Canceling subscriptions</w:t>
      </w:r>
    </w:p>
    <w:p>
      <w:pPr>
        <w:pStyle w:val="ListBullet"/>
      </w:pPr>
      <w:r>
        <w:t>Handling subscription lifecycle events (renewal, payment failure, etc.)</w:t>
      </w:r>
    </w:p>
    <w:p>
      <w:pPr>
        <w:pStyle w:val="Heading4"/>
      </w:pPr>
      <w:r>
        <w:t>Webhook Handling</w:t>
      </w:r>
    </w:p>
    <w:p>
      <w:r>
        <w:t>The system handles the following Stripe webhook events:</w:t>
      </w:r>
    </w:p>
    <w:p>
      <w:pPr>
        <w:pStyle w:val="ListBullet"/>
      </w:pPr>
      <w:r>
        <w:t>customer.subscription.created</w:t>
      </w:r>
    </w:p>
    <w:p>
      <w:pPr>
        <w:pStyle w:val="ListBullet"/>
      </w:pPr>
      <w:r>
        <w:t>customer.subscription.updated</w:t>
      </w:r>
    </w:p>
    <w:p>
      <w:pPr>
        <w:pStyle w:val="ListBullet"/>
      </w:pPr>
      <w:r>
        <w:t>customer.subscription.deleted</w:t>
      </w:r>
    </w:p>
    <w:p>
      <w:pPr>
        <w:pStyle w:val="ListBullet"/>
      </w:pPr>
      <w:r>
        <w:t>invoice.payment_succeeded</w:t>
      </w:r>
    </w:p>
    <w:p>
      <w:pPr>
        <w:pStyle w:val="ListBullet"/>
      </w:pPr>
      <w:r>
        <w:t>invoice.payment_failed</w:t>
      </w:r>
    </w:p>
    <w:p>
      <w:pPr>
        <w:pStyle w:val="ListBullet"/>
      </w:pPr>
      <w:r>
        <w:t>payment_intent.succeeded</w:t>
      </w:r>
    </w:p>
    <w:p>
      <w:pPr>
        <w:pStyle w:val="ListBullet"/>
      </w:pPr>
      <w:r>
        <w:t>payment_intent.payment_failed</w:t>
      </w:r>
    </w:p>
    <w:p>
      <w:r>
        <w:rPr>
          <w:rFonts w:ascii="Courier New" w:hAnsi="Courier New"/>
          <w:sz w:val="18"/>
        </w:rPr>
        <w:t>customer.subscription.created</w:t>
      </w:r>
    </w:p>
    <w:p>
      <w:r>
        <w:rPr>
          <w:rFonts w:ascii="Courier New" w:hAnsi="Courier New"/>
          <w:sz w:val="18"/>
        </w:rPr>
        <w:t>customer.subscription.updated</w:t>
      </w:r>
    </w:p>
    <w:p>
      <w:r>
        <w:rPr>
          <w:rFonts w:ascii="Courier New" w:hAnsi="Courier New"/>
          <w:sz w:val="18"/>
        </w:rPr>
        <w:t>customer.subscription.deleted</w:t>
      </w:r>
    </w:p>
    <w:p>
      <w:r>
        <w:rPr>
          <w:rFonts w:ascii="Courier New" w:hAnsi="Courier New"/>
          <w:sz w:val="18"/>
        </w:rPr>
        <w:t>invoice.payment_succeeded</w:t>
      </w:r>
    </w:p>
    <w:p>
      <w:r>
        <w:rPr>
          <w:rFonts w:ascii="Courier New" w:hAnsi="Courier New"/>
          <w:sz w:val="18"/>
        </w:rPr>
        <w:t>invoice.payment_failed</w:t>
      </w:r>
    </w:p>
    <w:p>
      <w:r>
        <w:rPr>
          <w:rFonts w:ascii="Courier New" w:hAnsi="Courier New"/>
          <w:sz w:val="18"/>
        </w:rPr>
        <w:t>payment_intent.succeeded</w:t>
      </w:r>
    </w:p>
    <w:p>
      <w:r>
        <w:rPr>
          <w:rFonts w:ascii="Courier New" w:hAnsi="Courier New"/>
          <w:sz w:val="18"/>
        </w:rPr>
        <w:t>payment_intent.payment_failed</w:t>
      </w:r>
    </w:p>
    <w:p>
      <w:pPr>
        <w:pStyle w:val="Heading3"/>
      </w:pPr>
      <w:r>
        <w:t>Credit System</w:t>
      </w:r>
    </w:p>
    <w:p>
      <w:pPr>
        <w:pStyle w:val="Heading4"/>
      </w:pPr>
      <w:r>
        <w:t>Credit Allocation</w:t>
      </w:r>
    </w:p>
    <w:p>
      <w:pPr>
        <w:pStyle w:val="ListBullet"/>
      </w:pPr>
      <w:r>
        <w:t>Credits included with subscription</w:t>
      </w:r>
    </w:p>
    <w:p>
      <w:pPr>
        <w:pStyle w:val="ListBullet"/>
      </w:pPr>
      <w:r>
        <w:t>Credits purchased separately</w:t>
      </w:r>
    </w:p>
    <w:p>
      <w:pPr>
        <w:pStyle w:val="ListBullet"/>
      </w:pPr>
      <w:r>
        <w:t>Credits with expiration dates</w:t>
      </w:r>
    </w:p>
    <w:p>
      <w:pPr>
        <w:pStyle w:val="Heading4"/>
      </w:pPr>
      <w:r>
        <w:t>Credit Usage</w:t>
      </w:r>
    </w:p>
    <w:p>
      <w:pPr>
        <w:pStyle w:val="ListBullet"/>
      </w:pPr>
      <w:r>
        <w:t>Using credits for specific actions</w:t>
      </w:r>
    </w:p>
    <w:p>
      <w:pPr>
        <w:pStyle w:val="ListBullet"/>
      </w:pPr>
      <w:r>
        <w:t>Tracking credit usage</w:t>
      </w:r>
    </w:p>
    <w:p>
      <w:pPr>
        <w:pStyle w:val="ListBullet"/>
      </w:pPr>
      <w:r>
        <w:t>Preventing actions when credits are insufficient</w:t>
      </w:r>
    </w:p>
    <w:p>
      <w:pPr>
        <w:pStyle w:val="Heading3"/>
      </w:pPr>
      <w:r>
        <w:t>Analytics and Reporting</w:t>
      </w:r>
    </w:p>
    <w:p>
      <w:r>
        <w:t>The analytics system provides insights into subscription metrics:</w:t>
      </w:r>
    </w:p>
    <w:p>
      <w:pPr>
        <w:pStyle w:val="Heading4"/>
      </w:pPr>
      <w:r>
        <w:t>Revenue Metrics</w:t>
      </w:r>
    </w:p>
    <w:p>
      <w:pPr>
        <w:pStyle w:val="ListBullet"/>
      </w:pPr>
      <w:r>
        <w:t>Monthly Recurring Revenue (MRR)</w:t>
      </w:r>
    </w:p>
    <w:p>
      <w:pPr>
        <w:pStyle w:val="ListBullet"/>
      </w:pPr>
      <w:r>
        <w:t>Annual Recurring Revenue (ARR)</w:t>
      </w:r>
    </w:p>
    <w:p>
      <w:pPr>
        <w:pStyle w:val="ListBullet"/>
      </w:pPr>
      <w:r>
        <w:t>Average Revenue Per User (ARPU)</w:t>
      </w:r>
    </w:p>
    <w:p>
      <w:pPr>
        <w:pStyle w:val="Heading4"/>
      </w:pPr>
      <w:r>
        <w:t>Subscription Metrics</w:t>
      </w:r>
    </w:p>
    <w:p>
      <w:pPr>
        <w:pStyle w:val="ListBullet"/>
      </w:pPr>
      <w:r>
        <w:t>Total subscribers</w:t>
      </w:r>
    </w:p>
    <w:p>
      <w:pPr>
        <w:pStyle w:val="ListBullet"/>
      </w:pPr>
      <w:r>
        <w:t>Active subscribers</w:t>
      </w:r>
    </w:p>
    <w:p>
      <w:pPr>
        <w:pStyle w:val="ListBullet"/>
      </w:pPr>
      <w:r>
        <w:t>Churn rate</w:t>
      </w:r>
    </w:p>
    <w:p>
      <w:pPr>
        <w:pStyle w:val="ListBullet"/>
      </w:pPr>
      <w:r>
        <w:t>Conversion rate</w:t>
      </w:r>
    </w:p>
    <w:p>
      <w:pPr>
        <w:pStyle w:val="Heading4"/>
      </w:pPr>
      <w:r>
        <w:t>Usage Metrics</w:t>
      </w:r>
    </w:p>
    <w:p>
      <w:pPr>
        <w:pStyle w:val="ListBullet"/>
      </w:pPr>
      <w:r>
        <w:t>API usage</w:t>
      </w:r>
    </w:p>
    <w:p>
      <w:pPr>
        <w:pStyle w:val="ListBullet"/>
      </w:pPr>
      <w:r>
        <w:t>Storage utilization</w:t>
      </w:r>
    </w:p>
    <w:p>
      <w:pPr>
        <w:pStyle w:val="ListBullet"/>
      </w:pPr>
      <w:r>
        <w:t>Feature adoption</w:t>
      </w:r>
    </w:p>
    <w:p>
      <w:pPr>
        <w:pStyle w:val="Heading4"/>
      </w:pPr>
      <w:r>
        <w:t>Credit Usage</w:t>
      </w:r>
    </w:p>
    <w:p>
      <w:pPr>
        <w:pStyle w:val="ListBullet"/>
      </w:pPr>
      <w:r>
        <w:t>Credit consumption by feature</w:t>
      </w:r>
    </w:p>
    <w:p>
      <w:pPr>
        <w:pStyle w:val="ListBullet"/>
      </w:pPr>
      <w:r>
        <w:t>Credit purchase patterns</w:t>
      </w:r>
    </w:p>
    <w:p>
      <w:pPr>
        <w:pStyle w:val="ListBullet"/>
      </w:pPr>
      <w:r>
        <w:t>Credit usage trends</w:t>
      </w:r>
    </w:p>
    <w:p>
      <w:pPr>
        <w:pStyle w:val="Heading3"/>
      </w:pPr>
      <w:r>
        <w:t>Implementation Guides</w:t>
      </w:r>
    </w:p>
    <w:p>
      <w:pPr>
        <w:pStyle w:val="Heading4"/>
      </w:pPr>
      <w:r>
        <w:t>Creating a New Subscription Tier</w:t>
      </w:r>
    </w:p>
    <w:p>
      <w:r>
        <w:rPr>
          <w:rFonts w:ascii="Courier New" w:hAnsi="Courier New"/>
          <w:sz w:val="18"/>
        </w:rPr>
        <w:t>// Example: Creating a new tier</w:t>
        <w:br/>
        <w:t>const newTier = {</w:t>
        <w:br/>
        <w:t xml:space="preserve">  name: "Premium",</w:t>
        <w:br/>
        <w:t xml:space="preserve">  description: "Premium access with advanced features",</w:t>
        <w:br/>
        <w:t xml:space="preserve">  price: 29.99,</w:t>
        <w:br/>
        <w:t xml:space="preserve">  currency: "usd",</w:t>
        <w:br/>
        <w:t xml:space="preserve">  billingInterval: "monthly",</w:t>
        <w:br/>
        <w:t xml:space="preserve">  moduleAccess: [</w:t>
        <w:br/>
        <w:t xml:space="preserve">    { name: "materialRecognition", enabled: true },</w:t>
        <w:br/>
        <w:t xml:space="preserve">    { name: "knowledgeBase", enabled: true },</w:t>
        <w:br/>
        <w:t xml:space="preserve">    { name: "agents", enabled: true },</w:t>
        <w:br/>
        <w:t xml:space="preserve">    { name: "advancedAgents", enabled: true },</w:t>
        <w:br/>
        <w:t xml:space="preserve">    { name: "3dDesigner", enabled: true },</w:t>
        <w:br/>
        <w:t xml:space="preserve">    { name: "api", enabled: true },</w:t>
        <w:br/>
        <w:t xml:space="preserve">    { name: "pdf", enabled: true },</w:t>
        <w:br/>
        <w:t xml:space="preserve">    { name: "crawler", enabled: false },</w:t>
        <w:br/>
        <w:t xml:space="preserve">    { name: "mlTraining", enabled: false }</w:t>
        <w:br/>
        <w:t xml:space="preserve">  ],</w:t>
        <w:br/>
        <w:t xml:space="preserve">  apiLimits: {</w:t>
        <w:br/>
        <w:t xml:space="preserve">    requestsPerMinute: 60,</w:t>
        <w:br/>
        <w:t xml:space="preserve">    requestsPerDay: 500,</w:t>
        <w:br/>
        <w:t xml:space="preserve">    requestsPerMonth: 5000,</w:t>
        <w:br/>
        <w:t xml:space="preserve">    includedModules: ["materialRecognition", "knowledgeBase", "agents"]</w:t>
        <w:br/>
        <w:t xml:space="preserve">  },</w:t>
        <w:br/>
        <w:t xml:space="preserve">  storageLimits: {</w:t>
        <w:br/>
        <w:t xml:space="preserve">    maxStorageGB: 10,</w:t>
        <w:br/>
        <w:t xml:space="preserve">    maxFileSize: 50,</w:t>
        <w:br/>
        <w:t xml:space="preserve">    maxFilesPerProject: 500</w:t>
        <w:br/>
        <w:t xml:space="preserve">  },</w:t>
        <w:br/>
        <w:t xml:space="preserve">  creditLimits: {</w:t>
        <w:br/>
        <w:t xml:space="preserve">    includedCredits: 100,</w:t>
        <w:br/>
        <w:t xml:space="preserve">    maxPurchasableCredits: 10000,</w:t>
        <w:br/>
        <w:t xml:space="preserve">    creditPriceMultiplier: 0.9</w:t>
        <w:br/>
        <w:t xml:space="preserve">  },</w:t>
        <w:br/>
        <w:t xml:space="preserve">  maxProjects: 10,</w:t>
        <w:br/>
        <w:t xml:space="preserve">  maxTeamMembers: 5,</w:t>
        <w:br/>
        <w:t xml:space="preserve">  maxMoodboards: 20,</w:t>
        <w:br/>
        <w:t xml:space="preserve">  supportLevel: "priority",</w:t>
        <w:br/>
        <w:t xml:space="preserve">  isPublic: true,</w:t>
        <w:br/>
        <w:t xml:space="preserve">  userTypes: ["user", "factory"] // This tier is available for regular users and factories</w:t>
        <w:br/>
        <w:t>};</w:t>
        <w:br/>
        <w:br/>
        <w:t>// Create the tier</w:t>
        <w:br/>
        <w:t>const createdTier = await createSubscriptionTier(newTier);</w:t>
        <w:br/>
      </w:r>
    </w:p>
    <w:p>
      <w:r>
        <w:rPr>
          <w:rFonts w:ascii="Courier New" w:hAnsi="Courier New"/>
          <w:sz w:val="18"/>
        </w:rPr>
        <w:t>// Example: Creating a new tier</w:t>
        <w:br/>
        <w:t>const newTier = {</w:t>
        <w:br/>
        <w:t xml:space="preserve">  name: "Premium",</w:t>
        <w:br/>
        <w:t xml:space="preserve">  description: "Premium access with advanced features",</w:t>
        <w:br/>
        <w:t xml:space="preserve">  price: 29.99,</w:t>
        <w:br/>
        <w:t xml:space="preserve">  currency: "usd",</w:t>
        <w:br/>
        <w:t xml:space="preserve">  billingInterval: "monthly",</w:t>
        <w:br/>
        <w:t xml:space="preserve">  moduleAccess: [</w:t>
        <w:br/>
        <w:t xml:space="preserve">    { name: "materialRecognition", enabled: true },</w:t>
        <w:br/>
        <w:t xml:space="preserve">    { name: "knowledgeBase", enabled: true },</w:t>
        <w:br/>
        <w:t xml:space="preserve">    { name: "agents", enabled: true },</w:t>
        <w:br/>
        <w:t xml:space="preserve">    { name: "advancedAgents", enabled: true },</w:t>
        <w:br/>
        <w:t xml:space="preserve">    { name: "3dDesigner", enabled: true },</w:t>
        <w:br/>
        <w:t xml:space="preserve">    { name: "api", enabled: true },</w:t>
        <w:br/>
        <w:t xml:space="preserve">    { name: "pdf", enabled: true },</w:t>
        <w:br/>
        <w:t xml:space="preserve">    { name: "crawler", enabled: false },</w:t>
        <w:br/>
        <w:t xml:space="preserve">    { name: "mlTraining", enabled: false }</w:t>
        <w:br/>
        <w:t xml:space="preserve">  ],</w:t>
        <w:br/>
        <w:t xml:space="preserve">  apiLimits: {</w:t>
        <w:br/>
        <w:t xml:space="preserve">    requestsPerMinute: 60,</w:t>
        <w:br/>
        <w:t xml:space="preserve">    requestsPerDay: 500,</w:t>
        <w:br/>
        <w:t xml:space="preserve">    requestsPerMonth: 5000,</w:t>
        <w:br/>
        <w:t xml:space="preserve">    includedModules: ["materialRecognition", "knowledgeBase", "agents"]</w:t>
        <w:br/>
        <w:t xml:space="preserve">  },</w:t>
        <w:br/>
        <w:t xml:space="preserve">  storageLimits: {</w:t>
        <w:br/>
        <w:t xml:space="preserve">    maxStorageGB: 10,</w:t>
        <w:br/>
        <w:t xml:space="preserve">    maxFileSize: 50,</w:t>
        <w:br/>
        <w:t xml:space="preserve">    maxFilesPerProject: 500</w:t>
        <w:br/>
        <w:t xml:space="preserve">  },</w:t>
        <w:br/>
        <w:t xml:space="preserve">  creditLimits: {</w:t>
        <w:br/>
        <w:t xml:space="preserve">    includedCredits: 100,</w:t>
        <w:br/>
        <w:t xml:space="preserve">    maxPurchasableCredits: 10000,</w:t>
        <w:br/>
        <w:t xml:space="preserve">    creditPriceMultiplier: 0.9</w:t>
        <w:br/>
        <w:t xml:space="preserve">  },</w:t>
        <w:br/>
        <w:t xml:space="preserve">  maxProjects: 10,</w:t>
        <w:br/>
        <w:t xml:space="preserve">  maxTeamMembers: 5,</w:t>
        <w:br/>
        <w:t xml:space="preserve">  maxMoodboards: 20,</w:t>
        <w:br/>
        <w:t xml:space="preserve">  supportLevel: "priority",</w:t>
        <w:br/>
        <w:t xml:space="preserve">  isPublic: true,</w:t>
        <w:br/>
        <w:t xml:space="preserve">  userTypes: ["user", "factory"] // This tier is available for regular users and factories</w:t>
        <w:br/>
        <w:t>};</w:t>
        <w:br/>
        <w:br/>
        <w:t>// Create the tier</w:t>
        <w:br/>
        <w:t>const createdTier = await createSubscriptionTier(newTier);</w:t>
        <w:br/>
      </w:r>
    </w:p>
    <w:p>
      <w:pPr>
        <w:pStyle w:val="Heading4"/>
      </w:pPr>
      <w:r>
        <w:t>Subscribing to a Paid Plan</w:t>
      </w:r>
    </w:p>
    <w:p>
      <w:r>
        <w:rPr>
          <w:rFonts w:ascii="Courier New" w:hAnsi="Courier New"/>
          <w:sz w:val="18"/>
        </w:rPr>
        <w:t>// Example: Subscribing to a paid plan</w:t>
        <w:br/>
        <w:t>const subscription = await subscribeToPaidPlan(</w:t>
        <w:br/>
        <w:t xml:space="preserve">  userId,</w:t>
        <w:br/>
        <w:t xml:space="preserve">  tierId,</w:t>
        <w:br/>
        <w:t xml:space="preserve">  paymentMethodId,</w:t>
        <w:br/>
        <w:t xml:space="preserve">  {</w:t>
        <w:br/>
        <w:t xml:space="preserve">    trialDays: 14,</w:t>
        <w:br/>
        <w:t xml:space="preserve">    metadata: { referral: "marketing_campaign" }</w:t>
        <w:br/>
        <w:t xml:space="preserve">  }</w:t>
        <w:br/>
        <w:t>);</w:t>
        <w:br/>
      </w:r>
    </w:p>
    <w:p>
      <w:r>
        <w:rPr>
          <w:rFonts w:ascii="Courier New" w:hAnsi="Courier New"/>
          <w:sz w:val="18"/>
        </w:rPr>
        <w:t>// Example: Subscribing to a paid plan</w:t>
        <w:br/>
        <w:t>const subscription = await subscribeToPaidPlan(</w:t>
        <w:br/>
        <w:t xml:space="preserve">  userId,</w:t>
        <w:br/>
        <w:t xml:space="preserve">  tierId,</w:t>
        <w:br/>
        <w:t xml:space="preserve">  paymentMethodId,</w:t>
        <w:br/>
        <w:t xml:space="preserve">  {</w:t>
        <w:br/>
        <w:t xml:space="preserve">    trialDays: 14,</w:t>
        <w:br/>
        <w:t xml:space="preserve">    metadata: { referral: "marketing_campaign" }</w:t>
        <w:br/>
        <w:t xml:space="preserve">  }</w:t>
        <w:br/>
        <w:t>);</w:t>
        <w:br/>
      </w:r>
    </w:p>
    <w:p>
      <w:pPr>
        <w:pStyle w:val="Heading4"/>
      </w:pPr>
      <w:r>
        <w:t>Managing Credits</w:t>
      </w:r>
    </w:p>
    <w:p>
      <w:r>
        <w:rPr>
          <w:rFonts w:ascii="Courier New" w:hAnsi="Courier New"/>
          <w:sz w:val="18"/>
        </w:rPr>
        <w:t>// Example: Adding credits to a user</w:t>
        <w:br/>
        <w:t>const result = await addCredits(</w:t>
        <w:br/>
        <w:t xml:space="preserve">  userId,</w:t>
        <w:br/>
        <w:t xml:space="preserve">  100,</w:t>
        <w:br/>
        <w:t xml:space="preserve">  "Credit purchase",</w:t>
        <w:br/>
        <w:t xml:space="preserve">  "purchase",</w:t>
        <w:br/>
        <w:t xml:space="preserve">  { paymentId: "pi_123456" }</w:t>
        <w:br/>
        <w:t>);</w:t>
        <w:br/>
        <w:br/>
        <w:t>// Example: Using credits</w:t>
        <w:br/>
        <w:t>const result = await useCredits(</w:t>
        <w:br/>
        <w:t xml:space="preserve">  userId,</w:t>
        <w:br/>
        <w:t xml:space="preserve">  10,</w:t>
        <w:br/>
        <w:t xml:space="preserve">  "Generated 3D model",</w:t>
        <w:br/>
        <w:t xml:space="preserve">  "usage",</w:t>
        <w:br/>
        <w:t xml:space="preserve">  { feature: "3dDesigner", modelId: "model_123" }</w:t>
        <w:br/>
        <w:t>);</w:t>
        <w:br/>
      </w:r>
    </w:p>
    <w:p>
      <w:r>
        <w:rPr>
          <w:rFonts w:ascii="Courier New" w:hAnsi="Courier New"/>
          <w:sz w:val="18"/>
        </w:rPr>
        <w:t>// Example: Adding credits to a user</w:t>
        <w:br/>
        <w:t>const result = await addCredits(</w:t>
        <w:br/>
        <w:t xml:space="preserve">  userId,</w:t>
        <w:br/>
        <w:t xml:space="preserve">  100,</w:t>
        <w:br/>
        <w:t xml:space="preserve">  "Credit purchase",</w:t>
        <w:br/>
        <w:t xml:space="preserve">  "purchase",</w:t>
        <w:br/>
        <w:t xml:space="preserve">  { paymentId: "pi_123456" }</w:t>
        <w:br/>
        <w:t>);</w:t>
        <w:br/>
        <w:br/>
        <w:t>// Example: Using credits</w:t>
        <w:br/>
        <w:t>const result = await useCredits(</w:t>
        <w:br/>
        <w:t xml:space="preserve">  userId,</w:t>
        <w:br/>
        <w:t xml:space="preserve">  10,</w:t>
        <w:br/>
        <w:t xml:space="preserve">  "Generated 3D model",</w:t>
        <w:br/>
        <w:t xml:space="preserve">  "usage",</w:t>
        <w:br/>
        <w:t xml:space="preserve">  { feature: "3dDesigner", modelId: "model_123" }</w:t>
        <w:br/>
        <w:t>);</w:t>
        <w:br/>
      </w:r>
    </w:p>
    <w:p>
      <w:pPr>
        <w:pStyle w:val="Heading4"/>
      </w:pPr>
      <w:r>
        <w:t>Checking Module Access</w:t>
      </w:r>
    </w:p>
    <w:p>
      <w:r>
        <w:rPr>
          <w:rFonts w:ascii="Courier New" w:hAnsi="Courier New"/>
          <w:sz w:val="18"/>
        </w:rPr>
        <w:t>// Example: Checking if a user has access to a module</w:t>
        <w:br/>
        <w:t>const hasAccess = await hasModuleAccess(userId, 'advancedAgents');</w:t>
        <w:br/>
        <w:br/>
        <w:t>if (hasAccess) {</w:t>
        <w:br/>
        <w:t xml:space="preserve">  // Allow access to advanced agents</w:t>
        <w:br/>
        <w:t>} else {</w:t>
        <w:br/>
        <w:t xml:space="preserve">  // Deny access with upgrade suggestion</w:t>
        <w:br/>
        <w:t>}</w:t>
        <w:br/>
      </w:r>
    </w:p>
    <w:p>
      <w:r>
        <w:rPr>
          <w:rFonts w:ascii="Courier New" w:hAnsi="Courier New"/>
          <w:sz w:val="18"/>
        </w:rPr>
        <w:t>// Example: Checking if a user has access to a module</w:t>
        <w:br/>
        <w:t>const hasAccess = await hasModuleAccess(userId, 'advancedAgents');</w:t>
        <w:br/>
        <w:br/>
        <w:t>if (hasAccess) {</w:t>
        <w:br/>
        <w:t xml:space="preserve">  // Allow access to advanced agents</w:t>
        <w:br/>
        <w:t>} else {</w:t>
        <w:br/>
        <w:t xml:space="preserve">  // Deny access with upgrade suggestion</w:t>
        <w:br/>
        <w:t>}</w:t>
        <w:br/>
      </w:r>
    </w:p>
    <w:p>
      <w:pPr>
        <w:pStyle w:val="Heading4"/>
      </w:pPr>
      <w:r>
        <w:t>Managing User Types</w:t>
      </w:r>
    </w:p>
    <w:p>
      <w:r>
        <w:rPr>
          <w:rFonts w:ascii="Courier New" w:hAnsi="Courier New"/>
          <w:sz w:val="18"/>
        </w:rPr>
        <w:t>// Example: Changing a user's type</w:t>
        <w:br/>
        <w:t>const updatedUser = await updateUserType(</w:t>
        <w:br/>
        <w:t xml:space="preserve">  userId,</w:t>
        <w:br/>
        <w:t xml:space="preserve">  'factory',</w:t>
        <w:br/>
        <w:t xml:space="preserve">  {</w:t>
        <w:br/>
        <w:t xml:space="preserve">    reason: 'User requested factory access',</w:t>
        <w:br/>
        <w:t xml:space="preserve">    approvedBy: adminId</w:t>
        <w:br/>
        <w:t xml:space="preserve">  }</w:t>
        <w:br/>
        <w:t>);</w:t>
        <w:br/>
        <w:br/>
        <w:t>// Example: Getting subscription tiers for a user type</w:t>
        <w:br/>
        <w:t>const factoryTiers = await getSubscriptionTiersByUserType('factory');</w:t>
        <w:br/>
        <w:br/>
        <w:t>// Example: Associating a tier with a user type</w:t>
        <w:br/>
        <w:t>const result = await associateTierWithUserType(tierId, 'b2b');</w:t>
        <w:br/>
      </w:r>
    </w:p>
    <w:p>
      <w:r>
        <w:rPr>
          <w:rFonts w:ascii="Courier New" w:hAnsi="Courier New"/>
          <w:sz w:val="18"/>
        </w:rPr>
        <w:t>// Example: Changing a user's type</w:t>
        <w:br/>
        <w:t>const updatedUser = await updateUserType(</w:t>
        <w:br/>
        <w:t xml:space="preserve">  userId,</w:t>
        <w:br/>
        <w:t xml:space="preserve">  'factory',</w:t>
        <w:br/>
        <w:t xml:space="preserve">  {</w:t>
        <w:br/>
        <w:t xml:space="preserve">    reason: 'User requested factory access',</w:t>
        <w:br/>
        <w:t xml:space="preserve">    approvedBy: adminId</w:t>
        <w:br/>
        <w:t xml:space="preserve">  }</w:t>
        <w:br/>
        <w:t>);</w:t>
        <w:br/>
        <w:br/>
        <w:t>// Example: Getting subscription tiers for a user type</w:t>
        <w:br/>
        <w:t>const factoryTiers = await getSubscriptionTiersByUserType('factory');</w:t>
        <w:br/>
        <w:br/>
        <w:t>// Example: Associating a tier with a user type</w:t>
        <w:br/>
        <w:t>const result = await associateTierWithUserType(tierId, 'b2b');</w:t>
        <w:br/>
      </w:r>
    </w:p>
    <w:p>
      <w:pPr>
        <w:pStyle w:val="Heading4"/>
      </w:pPr>
      <w:r>
        <w:t>Tracking API Usage</w:t>
      </w:r>
    </w:p>
    <w:p>
      <w:r>
        <w:rPr>
          <w:rFonts w:ascii="Courier New" w:hAnsi="Courier New"/>
          <w:sz w:val="18"/>
        </w:rPr>
        <w:t>// Example: Tracking API usage</w:t>
        <w:br/>
        <w:t>app.use('/api/external', async (req, res, next) =&gt; {</w:t>
        <w:br/>
        <w:t xml:space="preserve">  const userId = req.user.id;</w:t>
        <w:br/>
        <w:br/>
        <w:t xml:space="preserve">  // Check if user has reached the limit</w:t>
        <w:br/>
        <w:t xml:space="preserve">  const hasReachedLimit = await hasReachedApiLimit(userId);</w:t>
        <w:br/>
        <w:br/>
        <w:t xml:space="preserve">  if (hasReachedLimit) {</w:t>
        <w:br/>
        <w:t xml:space="preserve">    return res.status(429).json({</w:t>
        <w:br/>
        <w:t xml:space="preserve">      error: 'Rate limit exceeded',</w:t>
        <w:br/>
        <w:t xml:space="preserve">      message: 'Please upgrade your subscription for higher limits'</w:t>
        <w:br/>
        <w:t xml:space="preserve">    });</w:t>
        <w:br/>
        <w:t xml:space="preserve">  }</w:t>
        <w:br/>
        <w:br/>
        <w:t xml:space="preserve">  // Track the API usage</w:t>
        <w:br/>
        <w:t xml:space="preserve">  await trackApiUsage(userId);</w:t>
        <w:br/>
        <w:br/>
        <w:t xml:space="preserve">  // Continue with the request</w:t>
        <w:br/>
        <w:t xml:space="preserve">  next();</w:t>
        <w:br/>
        <w:t>});</w:t>
        <w:br/>
      </w:r>
    </w:p>
    <w:p>
      <w:r>
        <w:rPr>
          <w:rFonts w:ascii="Courier New" w:hAnsi="Courier New"/>
          <w:sz w:val="18"/>
        </w:rPr>
        <w:t>// Example: Tracking API usage</w:t>
        <w:br/>
        <w:t>app.use('/api/external', async (req, res, next) =&gt; {</w:t>
        <w:br/>
        <w:t xml:space="preserve">  const userId = req.user.id;</w:t>
        <w:br/>
        <w:br/>
        <w:t xml:space="preserve">  // Check if user has reached the limit</w:t>
        <w:br/>
        <w:t xml:space="preserve">  const hasReachedLimit = await hasReachedApiLimit(userId);</w:t>
        <w:br/>
        <w:br/>
        <w:t xml:space="preserve">  if (hasReachedLimit) {</w:t>
        <w:br/>
        <w:t xml:space="preserve">    return res.status(429).json({</w:t>
        <w:br/>
        <w:t xml:space="preserve">      error: 'Rate limit exceeded',</w:t>
        <w:br/>
        <w:t xml:space="preserve">      message: 'Please upgrade your subscription for higher limits'</w:t>
        <w:br/>
        <w:t xml:space="preserve">    });</w:t>
        <w:br/>
        <w:t xml:space="preserve">  }</w:t>
        <w:br/>
        <w:br/>
        <w:t xml:space="preserve">  // Track the API usage</w:t>
        <w:br/>
        <w:t xml:space="preserve">  await trackApiUsage(userId);</w:t>
        <w:br/>
        <w:br/>
        <w:t xml:space="preserve">  // Continue with the request</w:t>
        <w:br/>
        <w:t xml:space="preserve">  next();</w:t>
        <w:br/>
        <w:t>});</w:t>
        <w:br/>
      </w:r>
    </w:p>
    <w:p>
      <w:pPr>
        <w:pStyle w:val="Heading3"/>
      </w:pPr>
      <w:r>
        <w:t>Deployment Considerations</w:t>
      </w:r>
    </w:p>
    <w:p>
      <w:pPr>
        <w:pStyle w:val="ListNumber"/>
      </w:pPr>
      <w:r>
        <w:t>Database Migrations</w:t>
      </w:r>
    </w:p>
    <w:p>
      <w:pPr>
        <w:pStyle w:val="ListNumber"/>
      </w:pPr>
      <w:r>
        <w:t>Execute migrations to create necessary tables</w:t>
      </w:r>
    </w:p>
    <w:p>
      <w:pPr>
        <w:pStyle w:val="ListNumber"/>
      </w:pPr>
      <w:r>
        <w:br/>
        <w:t>Set up foreign key relationships and indices</w:t>
        <w:br/>
      </w:r>
    </w:p>
    <w:p>
      <w:pPr>
        <w:pStyle w:val="ListNumber"/>
      </w:pPr>
      <w:r>
        <w:br/>
        <w:t>Environment Configuration</w:t>
        <w:br/>
      </w:r>
    </w:p>
    <w:p>
      <w:pPr>
        <w:pStyle w:val="ListNumber"/>
      </w:pPr>
      <w:r>
        <w:t>Configure Stripe API keys</w:t>
      </w:r>
    </w:p>
    <w:p>
      <w:pPr>
        <w:pStyle w:val="ListNumber"/>
      </w:pPr>
      <w:r>
        <w:t>Set up webhook endpoints</w:t>
      </w:r>
    </w:p>
    <w:p>
      <w:pPr>
        <w:pStyle w:val="ListNumber"/>
      </w:pPr>
      <w:r>
        <w:br/>
        <w:t>Configure email notifications</w:t>
        <w:br/>
      </w:r>
    </w:p>
    <w:p>
      <w:pPr>
        <w:pStyle w:val="ListNumber"/>
      </w:pPr>
      <w:r>
        <w:br/>
        <w:t>Default Tiers</w:t>
        <w:br/>
      </w:r>
    </w:p>
    <w:p>
      <w:pPr>
        <w:pStyle w:val="ListNumber"/>
      </w:pPr>
      <w:r>
        <w:t>Create default subscription tiers during initial deployment</w:t>
      </w:r>
    </w:p>
    <w:p>
      <w:pPr>
        <w:pStyle w:val="ListNumber"/>
      </w:pPr>
      <w:r>
        <w:t>Ensure a free tier exists for new users</w:t>
      </w:r>
    </w:p>
    <w:p>
      <w:pPr>
        <w:pStyle w:val="ListNumber"/>
      </w:pPr>
      <w:r>
        <w:br/>
        <w:t>Configure which user types can access each tier</w:t>
        <w:br/>
      </w:r>
    </w:p>
    <w:p>
      <w:pPr>
        <w:pStyle w:val="ListNumber"/>
      </w:pPr>
      <w:r>
        <w:br/>
        <w:t>User Migration</w:t>
        <w:br/>
      </w:r>
    </w:p>
    <w:p>
      <w:pPr>
        <w:pStyle w:val="ListNumber"/>
      </w:pPr>
      <w:r>
        <w:t>Associate existing users with appropriate subscription tiers</w:t>
      </w:r>
    </w:p>
    <w:p>
      <w:pPr>
        <w:pStyle w:val="ListNumber"/>
      </w:pPr>
      <w:r>
        <w:t>Initialize credit balances for existing users</w:t>
      </w:r>
    </w:p>
    <w:p>
      <w:pPr>
        <w:pStyle w:val="ListNumber"/>
      </w:pPr>
      <w:r>
        <w:t>Assign appropriate user types to existing users</w:t>
      </w:r>
    </w:p>
    <w:p>
      <w:r>
        <w:t>Set up foreign key relationships and indices</w:t>
      </w:r>
    </w:p>
    <w:p>
      <w:r>
        <w:t>Environment Configuration</w:t>
      </w:r>
    </w:p>
    <w:p>
      <w:r>
        <w:t>Configure email notifications</w:t>
      </w:r>
    </w:p>
    <w:p>
      <w:r>
        <w:t>Default Tiers</w:t>
      </w:r>
    </w:p>
    <w:p>
      <w:r>
        <w:t>Configure which user types can access each tier</w:t>
      </w:r>
    </w:p>
    <w:p>
      <w:r>
        <w:t>User Migration</w:t>
      </w:r>
    </w:p>
    <w:p>
      <w:pPr>
        <w:pStyle w:val="Heading3"/>
      </w:pPr>
      <w:r>
        <w:t>Security Considerations</w:t>
      </w:r>
    </w:p>
    <w:p>
      <w:pPr>
        <w:pStyle w:val="ListNumber"/>
      </w:pPr>
      <w:r>
        <w:t>Payment Information</w:t>
      </w:r>
    </w:p>
    <w:p>
      <w:pPr>
        <w:pStyle w:val="ListNumber"/>
      </w:pPr>
      <w:r>
        <w:t>Use Stripe Elements to securely collect payment information</w:t>
      </w:r>
    </w:p>
    <w:p>
      <w:pPr>
        <w:pStyle w:val="ListNumber"/>
      </w:pPr>
      <w:r>
        <w:t>Never store credit card details in your database</w:t>
      </w:r>
    </w:p>
    <w:p>
      <w:pPr>
        <w:pStyle w:val="ListNumber"/>
      </w:pPr>
      <w:r>
        <w:br/>
        <w:t>Use Stripe's secure webhooks for payment events</w:t>
        <w:br/>
      </w:r>
    </w:p>
    <w:p>
      <w:pPr>
        <w:pStyle w:val="ListNumber"/>
      </w:pPr>
      <w:r>
        <w:br/>
        <w:t>Access Control</w:t>
        <w:br/>
      </w:r>
    </w:p>
    <w:p>
      <w:pPr>
        <w:pStyle w:val="ListNumber"/>
      </w:pPr>
      <w:r>
        <w:t>Validate subscription status and permissions for all protected routes</w:t>
      </w:r>
    </w:p>
    <w:p>
      <w:pPr>
        <w:pStyle w:val="ListNumber"/>
      </w:pPr>
      <w:r>
        <w:t>Prevent unauthorized access to subscription management</w:t>
      </w:r>
    </w:p>
    <w:p>
      <w:pPr>
        <w:pStyle w:val="ListNumber"/>
      </w:pPr>
      <w:r>
        <w:br/>
        <w:t>Implement proper authentication for webhook endpoints</w:t>
        <w:br/>
      </w:r>
    </w:p>
    <w:p>
      <w:pPr>
        <w:pStyle w:val="ListNumber"/>
      </w:pPr>
      <w:r>
        <w:br/>
        <w:t>Rate Limiting</w:t>
        <w:br/>
      </w:r>
    </w:p>
    <w:p>
      <w:pPr>
        <w:pStyle w:val="ListNumber"/>
      </w:pPr>
      <w:r>
        <w:t>Implement robust rate limiting to prevent abuse</w:t>
      </w:r>
    </w:p>
    <w:p>
      <w:pPr>
        <w:pStyle w:val="ListNumber"/>
      </w:pPr>
      <w:r>
        <w:t>Provide clear feedback on rate limit status</w:t>
      </w:r>
    </w:p>
    <w:p>
      <w:pPr>
        <w:pStyle w:val="ListNumber"/>
      </w:pPr>
      <w:r>
        <w:br/>
        <w:t>Monitor for unusual usage patterns</w:t>
        <w:br/>
      </w:r>
    </w:p>
    <w:p>
      <w:pPr>
        <w:pStyle w:val="ListNumber"/>
      </w:pPr>
      <w:r>
        <w:br/>
        <w:t>Admin Protection</w:t>
        <w:br/>
      </w:r>
    </w:p>
    <w:p>
      <w:pPr>
        <w:pStyle w:val="ListNumber"/>
      </w:pPr>
      <w:r>
        <w:t>Restrict tier management to admin users only</w:t>
      </w:r>
    </w:p>
    <w:p>
      <w:pPr>
        <w:pStyle w:val="ListNumber"/>
      </w:pPr>
      <w:r>
        <w:t>Log all changes to subscription tiers and user subscriptions</w:t>
      </w:r>
    </w:p>
    <w:p>
      <w:pPr>
        <w:pStyle w:val="ListNumber"/>
      </w:pPr>
      <w:r>
        <w:t>Implement proper audit trails for sensitive operations</w:t>
      </w:r>
    </w:p>
    <w:p>
      <w:pPr>
        <w:pStyle w:val="ListNumber"/>
      </w:pPr>
      <w:r>
        <w:t>Secure user type changes with proper authorization checks</w:t>
      </w:r>
    </w:p>
    <w:p>
      <w:pPr>
        <w:pStyle w:val="ListNumber"/>
      </w:pPr>
      <w:r>
        <w:t>Log all user type changes for audit purposes</w:t>
      </w:r>
    </w:p>
    <w:p>
      <w:r>
        <w:t>Use Stripe's secure webhooks for payment events</w:t>
      </w:r>
    </w:p>
    <w:p>
      <w:r>
        <w:t>Access Control</w:t>
      </w:r>
    </w:p>
    <w:p>
      <w:r>
        <w:t>Implement proper authentication for webhook endpoints</w:t>
      </w:r>
    </w:p>
    <w:p>
      <w:r>
        <w:t>Rate Limiting</w:t>
      </w:r>
    </w:p>
    <w:p>
      <w:r>
        <w:t>Monitor for unusual usage patterns</w:t>
      </w:r>
    </w:p>
    <w:p>
      <w:r>
        <w:t>Admin Protection</w:t>
      </w:r>
    </w:p>
    <w:p>
      <w:pPr>
        <w:pStyle w:val="Heading3"/>
      </w:pPr>
      <w:r>
        <w:t>Best Practices</w:t>
      </w:r>
    </w:p>
    <w:p>
      <w:pPr>
        <w:pStyle w:val="ListNumber"/>
      </w:pPr>
      <w:r>
        <w:t>Subscription Management</w:t>
      </w:r>
    </w:p>
    <w:p>
      <w:pPr>
        <w:pStyle w:val="ListNumber"/>
      </w:pPr>
      <w:r>
        <w:t>Provide clear information about subscription features and limits</w:t>
      </w:r>
    </w:p>
    <w:p>
      <w:pPr>
        <w:pStyle w:val="ListNumber"/>
      </w:pPr>
      <w:r>
        <w:t>Implement smooth upgrade/downgrade flows</w:t>
      </w:r>
    </w:p>
    <w:p>
      <w:pPr>
        <w:pStyle w:val="ListNumber"/>
      </w:pPr>
      <w:r>
        <w:t>Send notifications for important subscription events</w:t>
      </w:r>
    </w:p>
    <w:p>
      <w:pPr>
        <w:pStyle w:val="ListNumber"/>
      </w:pPr>
      <w:r>
        <w:br/>
        <w:t>Show appropriate subscription tiers based on user type</w:t>
        <w:br/>
      </w:r>
    </w:p>
    <w:p>
      <w:pPr>
        <w:pStyle w:val="ListNumber"/>
      </w:pPr>
      <w:r>
        <w:br/>
        <w:t>Credit System</w:t>
        <w:br/>
      </w:r>
    </w:p>
    <w:p>
      <w:pPr>
        <w:pStyle w:val="ListNumber"/>
      </w:pPr>
      <w:r>
        <w:t>Clearly communicate credit costs for different actions</w:t>
      </w:r>
    </w:p>
    <w:p>
      <w:pPr>
        <w:pStyle w:val="ListNumber"/>
      </w:pPr>
      <w:r>
        <w:t>Provide usage history and balance information</w:t>
      </w:r>
    </w:p>
    <w:p>
      <w:pPr>
        <w:pStyle w:val="ListNumber"/>
      </w:pPr>
      <w:r>
        <w:br/>
        <w:t>Implement automatic credit purchase options</w:t>
        <w:br/>
      </w:r>
    </w:p>
    <w:p>
      <w:pPr>
        <w:pStyle w:val="ListNumber"/>
      </w:pPr>
      <w:r>
        <w:br/>
        <w:t>Payment Processing</w:t>
        <w:br/>
      </w:r>
    </w:p>
    <w:p>
      <w:pPr>
        <w:pStyle w:val="ListNumber"/>
      </w:pPr>
      <w:r>
        <w:t>Handle payment failures gracefully</w:t>
      </w:r>
    </w:p>
    <w:p>
      <w:pPr>
        <w:pStyle w:val="ListNumber"/>
      </w:pPr>
      <w:r>
        <w:t>Implement retry logic for failed payments</w:t>
      </w:r>
    </w:p>
    <w:p>
      <w:pPr>
        <w:pStyle w:val="ListNumber"/>
      </w:pPr>
      <w:r>
        <w:br/>
        <w:t>Provide clear error messages for payment issues</w:t>
        <w:br/>
      </w:r>
    </w:p>
    <w:p>
      <w:pPr>
        <w:pStyle w:val="ListNumber"/>
      </w:pPr>
      <w:r>
        <w:br/>
        <w:t>User Type Management</w:t>
        <w:br/>
      </w:r>
    </w:p>
    <w:p>
      <w:pPr>
        <w:pStyle w:val="ListNumber"/>
      </w:pPr>
      <w:r>
        <w:t>Provide clear information about the benefits of each user type</w:t>
      </w:r>
    </w:p>
    <w:p>
      <w:pPr>
        <w:pStyle w:val="ListNumber"/>
      </w:pPr>
      <w:r>
        <w:t>Implement a smooth process for users to request type changes</w:t>
      </w:r>
    </w:p>
    <w:p>
      <w:pPr>
        <w:pStyle w:val="ListNumber"/>
      </w:pPr>
      <w:r>
        <w:t>Ensure proper validation before changing user types</w:t>
      </w:r>
    </w:p>
    <w:p>
      <w:pPr>
        <w:pStyle w:val="ListNumber"/>
      </w:pPr>
      <w:r>
        <w:br/>
        <w:t>Notify users when their type changes</w:t>
        <w:br/>
      </w:r>
    </w:p>
    <w:p>
      <w:pPr>
        <w:pStyle w:val="ListNumber"/>
      </w:pPr>
      <w:r>
        <w:br/>
        <w:t>Analytics</w:t>
        <w:br/>
      </w:r>
    </w:p>
    <w:p>
      <w:pPr>
        <w:pStyle w:val="ListNumber"/>
      </w:pPr>
      <w:r>
        <w:t>Regularly review subscription metrics</w:t>
      </w:r>
    </w:p>
    <w:p>
      <w:pPr>
        <w:pStyle w:val="ListNumber"/>
      </w:pPr>
      <w:r>
        <w:t>Use analytics to inform pricing decisions</w:t>
      </w:r>
    </w:p>
    <w:p>
      <w:pPr>
        <w:pStyle w:val="ListNumber"/>
      </w:pPr>
      <w:r>
        <w:t>Monitor for unusual patterns or potential issues</w:t>
      </w:r>
    </w:p>
    <w:p>
      <w:pPr>
        <w:pStyle w:val="ListNumber"/>
      </w:pPr>
      <w:r>
        <w:t>Track subscription distribution by user type</w:t>
      </w:r>
    </w:p>
    <w:p>
      <w:r>
        <w:t>Show appropriate subscription tiers based on user type</w:t>
      </w:r>
    </w:p>
    <w:p>
      <w:r>
        <w:t>Credit System</w:t>
      </w:r>
    </w:p>
    <w:p>
      <w:r>
        <w:t>Implement automatic credit purchase options</w:t>
      </w:r>
    </w:p>
    <w:p>
      <w:r>
        <w:t>Payment Processing</w:t>
      </w:r>
    </w:p>
    <w:p>
      <w:r>
        <w:t>Provide clear error messages for payment issues</w:t>
      </w:r>
    </w:p>
    <w:p>
      <w:r>
        <w:t>User Type Management</w:t>
      </w:r>
    </w:p>
    <w:p>
      <w:r>
        <w:t>Notify users when their type changes</w:t>
      </w:r>
    </w:p>
    <w:p>
      <w:r>
        <w:t>Analytics</w:t>
      </w:r>
    </w:p>
    <w:p>
      <w:pPr>
        <w:pStyle w:val="Heading3"/>
      </w:pPr>
      <w:r>
        <w:t>Conclusion</w:t>
      </w:r>
    </w:p>
    <w:p>
      <w:r>
        <w:t>The Subscription Management System provides a comprehensive solution for managing subscriptions, payments, and access control. It integrates with Stripe for payment processing and offers a flexible, module-based access control system with tiered pricing and granular feature access.</w:t>
      </w:r>
    </w:p>
    <w:p>
      <w:r>
        <w:t>By implementing this system, you can:</w:t>
        <w:br/>
        <w:t>- Support different user types (users, factories, b2b, admin) with specialized access</w:t>
        <w:br/>
        <w:t>- Offer multiple subscription tiers with different features and limits for each user type</w:t>
        <w:br/>
        <w:t>- Process payments securely using Stripe</w:t>
        <w:br/>
        <w:t>- Manage user credits for premium features</w:t>
        <w:br/>
        <w:t>- Track and enforce usage limits</w:t>
        <w:br/>
        <w:t>- Provide a seamless user experience for subscription management</w:t>
        <w:br/>
        <w:t>- Gain valuable insights into subscription metrics and user behavior</w:t>
        <w:br/>
        <w:t>- Easily manage user type changes through the admin panel</w:t>
      </w:r>
    </w:p>
    <w:p>
      <w:r>
        <w:br w:type="page"/>
      </w:r>
    </w:p>
    <w:p>
      <w:pPr>
        <w:pStyle w:val="Heading1"/>
        <w:jc w:val="center"/>
      </w:pPr>
      <w:r>
        <w:t>Subscription Tier System</w:t>
      </w:r>
    </w:p>
    <w:p>
      <w:r>
        <w:t>Source: readme/subscription-tier-system.md</w:t>
      </w:r>
    </w:p>
    <w:p>
      <w:r>
        <w:t>---</w:t>
      </w:r>
    </w:p>
    <w:p>
      <w:pPr>
        <w:pStyle w:val="Heading2"/>
      </w:pPr>
      <w:r>
        <w:t>Subscription Tier System</w:t>
      </w:r>
    </w:p>
    <w:p>
      <w:pPr>
        <w:pStyle w:val="Heading3"/>
      </w:pPr>
      <w:r>
        <w:t>Executive Summary</w:t>
      </w:r>
    </w:p>
    <w:p>
      <w:r>
        <w:t>The Subscription Tier System implements a flexible, module-based access control framework for the Kai platform, enabling tiered pricing with granular feature access. It controls what features users can access based on their subscription level and enforces API usage limits for both internal and external requests.</w:t>
      </w:r>
    </w:p>
    <w:p>
      <w:r>
        <w:t>Key capabilities:</w:t>
        <w:br/>
        <w:t>- Multiple pricing tiers with different feature sets</w:t>
        <w:br/>
        <w:t>- Module-based access control for granular permission management</w:t>
        <w:br/>
        <w:t>- API rate limiting with tier-specific quotas</w:t>
        <w:br/>
        <w:t>- Usage tracking and analytics</w:t>
        <w:br/>
        <w:t>- Framework for future Stripe integration</w:t>
      </w:r>
    </w:p>
    <w:p/>
    <w:p>
      <w:pPr>
        <w:pStyle w:val="Heading3"/>
      </w:pPr>
      <w:r>
        <w:t>System Architecture</w:t>
      </w:r>
    </w:p>
    <w:p>
      <w:r>
        <w:t>The system follows a layered architecture that integrates with existing authentication:</w:t>
      </w:r>
    </w:p>
    <w:p/>
    <w:p>
      <w:pPr>
        <w:pStyle w:val="ListNumber"/>
      </w:pPr>
      <w:r>
        <w:t>Authentication Layer: Validates user identity via Supabase Auth</w:t>
      </w:r>
    </w:p>
    <w:p>
      <w:pPr>
        <w:pStyle w:val="ListNumber"/>
      </w:pPr>
      <w:r>
        <w:t>Subscription Layer: Verifies subscription status and tier permissions</w:t>
      </w:r>
    </w:p>
    <w:p>
      <w:pPr>
        <w:pStyle w:val="ListNumber"/>
      </w:pPr>
      <w:r>
        <w:t>Access Control Layer: Enforces module-specific permissions</w:t>
      </w:r>
    </w:p>
    <w:p>
      <w:pPr>
        <w:pStyle w:val="ListNumber"/>
      </w:pPr>
      <w:r>
        <w:t>Rate Limiting Layer: Controls API usage based on tier limits</w:t>
      </w:r>
    </w:p>
    <w:p>
      <w:pPr>
        <w:pStyle w:val="ListNumber"/>
      </w:pPr>
      <w:r>
        <w:t>Analytics Layer: Tracks usage patterns and subscription metrics</w:t>
      </w:r>
    </w:p>
    <w:p>
      <w:pPr>
        <w:pStyle w:val="Heading3"/>
      </w:pPr>
      <w:r>
        <w:t>Core Components</w:t>
      </w:r>
    </w:p>
    <w:p>
      <w:pPr>
        <w:pStyle w:val="Heading4"/>
      </w:pPr>
      <w:r>
        <w:t>1. Subscription Tiers</w:t>
      </w:r>
    </w:p>
    <w:p>
      <w:r>
        <w:t>Subscription tiers define the available plans users can subscribe to. Each tier specifies:</w:t>
      </w:r>
    </w:p>
    <w:p>
      <w:pPr>
        <w:pStyle w:val="ListBullet"/>
      </w:pPr>
      <w:r>
        <w:t>Basic Information: Name, price, description, and visibility (public/private)</w:t>
      </w:r>
    </w:p>
    <w:p>
      <w:pPr>
        <w:pStyle w:val="ListBullet"/>
      </w:pPr>
      <w:r>
        <w:t>Module Access: Which platform modules are enabled for this tier</w:t>
      </w:r>
    </w:p>
    <w:p>
      <w:pPr>
        <w:pStyle w:val="ListBullet"/>
      </w:pPr>
      <w:r>
        <w:t>API Limits: Daily, monthly, and concurrent API request limits</w:t>
      </w:r>
    </w:p>
    <w:p>
      <w:r>
        <w:t>Tiers are stored in the subscription_tiers table in Supabase and offer different capability levels:</w:t>
      </w:r>
    </w:p>
    <w:p>
      <w:r>
        <w:rPr>
          <w:rFonts w:ascii="Courier New" w:hAnsi="Courier New"/>
          <w:sz w:val="18"/>
        </w:rPr>
        <w:t>subscription_tiers</w:t>
      </w:r>
    </w:p>
    <w:p>
      <w:r>
        <w:t>Table content:</w:t>
      </w:r>
    </w:p>
    <w:p>
      <w:r>
        <w:t>Tier | Description | Key Features</w:t>
      </w:r>
    </w:p>
    <w:p>
      <w:r>
        <w:t>Free | Basic access with limited features | Basic material recognition, limited knowledge base</w:t>
      </w:r>
    </w:p>
    <w:p>
      <w:r>
        <w:t>Basic | Standard access for individual users | Material recognition, knowledge base, basic agent access</w:t>
      </w:r>
    </w:p>
    <w:p>
      <w:r>
        <w:t>Professional | Advanced access for professionals | All basic features + advanced agents, 3D designer access</w:t>
      </w:r>
    </w:p>
    <w:p>
      <w:r>
        <w:t>Enterprise | Full access for organizations | Unlimited access to all features, maximum API limits</w:t>
      </w:r>
    </w:p>
    <w:p>
      <w:r>
        <w:t>Custom | Tailored solutions for specific needs | Custom configuration of all modules and limits</w:t>
      </w:r>
    </w:p>
    <w:p>
      <w:pPr>
        <w:pStyle w:val="Heading4"/>
      </w:pPr>
      <w:r>
        <w:t>2. User Subscriptions</w:t>
      </w:r>
    </w:p>
    <w:p>
      <w:r>
        <w:t>User subscriptions link users to their selected subscription tier and track usage metrics:</w:t>
      </w:r>
    </w:p>
    <w:p>
      <w:pPr>
        <w:pStyle w:val="ListBullet"/>
      </w:pPr>
      <w:r>
        <w:t>Subscription Information: Tier ID, status (active, trialing, canceled, etc.), renewal date</w:t>
      </w:r>
    </w:p>
    <w:p>
      <w:pPr>
        <w:pStyle w:val="ListBullet"/>
      </w:pPr>
      <w:r>
        <w:t>Usage Tracking: API requests count, reset periods, and module-specific usage</w:t>
      </w:r>
    </w:p>
    <w:p>
      <w:pPr>
        <w:pStyle w:val="ListBullet"/>
      </w:pPr>
      <w:r>
        <w:t>Billing Details: Payment method, billing cycle (future Stripe integration)</w:t>
      </w:r>
    </w:p>
    <w:p>
      <w:pPr>
        <w:pStyle w:val="Heading4"/>
      </w:pPr>
      <w:r>
        <w:t>3. Module-Based Access Control</w:t>
      </w:r>
    </w:p>
    <w:p>
      <w:r>
        <w:t>Access to specific platform functionalities is controlled at the module level:</w:t>
      </w:r>
    </w:p>
    <w:p>
      <w:r>
        <w:rPr>
          <w:rFonts w:ascii="Courier New" w:hAnsi="Courier New"/>
          <w:sz w:val="18"/>
        </w:rPr>
        <w:t>"moduleAccess": [</w:t>
        <w:br/>
        <w:t xml:space="preserve">  { "name": "materialRecognition", "enabled": true },</w:t>
        <w:br/>
        <w:t xml:space="preserve">  { "name": "knowledgeBase", "enabled": true },</w:t>
        <w:br/>
        <w:t xml:space="preserve">  { "name": "agents", "enabled": true },</w:t>
        <w:br/>
        <w:t xml:space="preserve">  { "name": "advancedAgents", "enabled": false },</w:t>
        <w:br/>
        <w:t xml:space="preserve">  { "name": "3dDesigner", "enabled": false },</w:t>
        <w:br/>
        <w:t xml:space="preserve">  { "name": "api", "enabled": false },</w:t>
        <w:br/>
        <w:t xml:space="preserve">  { "name": "pdf", "enabled": true },</w:t>
        <w:br/>
        <w:t xml:space="preserve">  { "name": "crawler", "enabled": false },</w:t>
        <w:br/>
        <w:t xml:space="preserve">  { "name": "mlTraining", "enabled": false }</w:t>
        <w:br/>
        <w:t>]</w:t>
        <w:br/>
      </w:r>
    </w:p>
    <w:p>
      <w:r>
        <w:rPr>
          <w:rFonts w:ascii="Courier New" w:hAnsi="Courier New"/>
          <w:sz w:val="18"/>
        </w:rPr>
        <w:t>"moduleAccess": [</w:t>
        <w:br/>
        <w:t xml:space="preserve">  { "name": "materialRecognition", "enabled": true },</w:t>
        <w:br/>
        <w:t xml:space="preserve">  { "name": "knowledgeBase", "enabled": true },</w:t>
        <w:br/>
        <w:t xml:space="preserve">  { "name": "agents", "enabled": true },</w:t>
        <w:br/>
        <w:t xml:space="preserve">  { "name": "advancedAgents", "enabled": false },</w:t>
        <w:br/>
        <w:t xml:space="preserve">  { "name": "3dDesigner", "enabled": false },</w:t>
        <w:br/>
        <w:t xml:space="preserve">  { "name": "api", "enabled": false },</w:t>
        <w:br/>
        <w:t xml:space="preserve">  { "name": "pdf", "enabled": true },</w:t>
        <w:br/>
        <w:t xml:space="preserve">  { "name": "crawler", "enabled": false },</w:t>
        <w:br/>
        <w:t xml:space="preserve">  { "name": "mlTraining", "enabled": false }</w:t>
        <w:br/>
        <w:t>]</w:t>
        <w:br/>
      </w:r>
    </w:p>
    <w:p>
      <w:r>
        <w:t>This granular approach allows for flexible tier configuration and precise access control.</w:t>
      </w:r>
    </w:p>
    <w:p>
      <w:pPr>
        <w:pStyle w:val="Heading4"/>
      </w:pPr>
      <w:r>
        <w:t>4. API Rate Limiting</w:t>
      </w:r>
    </w:p>
    <w:p>
      <w:r>
        <w:t>The system enforces usage limits based on subscription tier:</w:t>
      </w:r>
    </w:p>
    <w:p>
      <w:pPr>
        <w:pStyle w:val="ListBullet"/>
      </w:pPr>
      <w:r>
        <w:t>Daily Limits: Maximum requests per day</w:t>
      </w:r>
    </w:p>
    <w:p>
      <w:pPr>
        <w:pStyle w:val="ListBullet"/>
      </w:pPr>
      <w:r>
        <w:t>Monthly Limits: Maximum requests per month</w:t>
      </w:r>
    </w:p>
    <w:p>
      <w:pPr>
        <w:pStyle w:val="ListBullet"/>
      </w:pPr>
      <w:r>
        <w:t>Concurrent Limits: Maximum simultaneous requests</w:t>
      </w:r>
    </w:p>
    <w:p>
      <w:r>
        <w:t>Usage is tracked per user and automatically reset on appropriate periods (daily or monthly).</w:t>
      </w:r>
    </w:p>
    <w:p>
      <w:pPr>
        <w:pStyle w:val="Heading3"/>
      </w:pPr>
      <w:r>
        <w:t>Backend Implementation</w:t>
      </w:r>
    </w:p>
    <w:p>
      <w:pPr>
        <w:pStyle w:val="Heading4"/>
      </w:pPr>
      <w:r>
        <w:t>Models</w:t>
      </w:r>
    </w:p>
    <w:p>
      <w:pPr>
        <w:pStyle w:val="ListNumber"/>
      </w:pPr>
      <w:r>
        <w:t>SubscriptionTier Model (packages/server/src/models/subscriptionTier.model.ts)</w:t>
      </w:r>
    </w:p>
    <w:p>
      <w:pPr>
        <w:pStyle w:val="ListNumber"/>
      </w:pPr>
      <w:r>
        <w:t>Core data structure for subscription tiers</w:t>
      </w:r>
    </w:p>
    <w:p>
      <w:pPr>
        <w:pStyle w:val="ListNumber"/>
      </w:pPr>
      <w:r>
        <w:t>CRUD operations for tier management</w:t>
      </w:r>
    </w:p>
    <w:p>
      <w:pPr>
        <w:pStyle w:val="ListNumber"/>
      </w:pPr>
      <w:r>
        <w:br/>
        <w:t>Includes price, features, module access permissions, and API limits</w:t>
        <w:br/>
      </w:r>
    </w:p>
    <w:p>
      <w:pPr>
        <w:pStyle w:val="ListNumber"/>
      </w:pPr>
      <w:r>
        <w:br/>
        <w:t>UserSubscription Model (packages/server/src/models/userSubscription.model.ts)</w:t>
        <w:br/>
      </w:r>
    </w:p>
    <w:p>
      <w:pPr>
        <w:pStyle w:val="ListNumber"/>
      </w:pPr>
      <w:r>
        <w:t>Links users to subscription tiers</w:t>
      </w:r>
    </w:p>
    <w:p>
      <w:pPr>
        <w:pStyle w:val="ListNumber"/>
      </w:pPr>
      <w:r>
        <w:t>Tracks API usage and module access</w:t>
      </w:r>
    </w:p>
    <w:p>
      <w:pPr>
        <w:pStyle w:val="ListNumber"/>
      </w:pPr>
      <w:r>
        <w:t>Handles resets for usage limits</w:t>
      </w:r>
    </w:p>
    <w:p>
      <w:pPr>
        <w:pStyle w:val="ListNumber"/>
      </w:pPr>
      <w:r>
        <w:t>Provides utility functions for checking permissions and limits</w:t>
      </w:r>
    </w:p>
    <w:p>
      <w:r>
        <w:rPr>
          <w:rFonts w:ascii="Courier New" w:hAnsi="Courier New"/>
          <w:sz w:val="18"/>
        </w:rPr>
        <w:t>packages/server/src/models/subscriptionTier.model.ts</w:t>
      </w:r>
    </w:p>
    <w:p>
      <w:r>
        <w:t>Includes price, features, module access permissions, and API limits</w:t>
      </w:r>
    </w:p>
    <w:p>
      <w:r>
        <w:t>UserSubscription Model (packages/server/src/models/userSubscription.model.ts)</w:t>
      </w:r>
    </w:p>
    <w:p>
      <w:r>
        <w:rPr>
          <w:rFonts w:ascii="Courier New" w:hAnsi="Courier New"/>
          <w:sz w:val="18"/>
        </w:rPr>
        <w:t>packages/server/src/models/userSubscription.model.ts</w:t>
      </w:r>
    </w:p>
    <w:p>
      <w:pPr>
        <w:pStyle w:val="Heading4"/>
      </w:pPr>
      <w:r>
        <w:t>Middleware</w:t>
      </w:r>
    </w:p>
    <w:p>
      <w:pPr>
        <w:pStyle w:val="ListNumber"/>
      </w:pPr>
      <w:r>
        <w:t>Module Access Middleware (packages/server/src/middleware/module-access.middleware.ts)</w:t>
      </w:r>
    </w:p>
    <w:p>
      <w:pPr>
        <w:pStyle w:val="ListNumber"/>
      </w:pPr>
      <w:r>
        <w:t>Verifies module access permissions based on subscription tier</w:t>
      </w:r>
    </w:p>
    <w:p>
      <w:pPr>
        <w:pStyle w:val="ListNumber"/>
      </w:pPr>
      <w:r>
        <w:t>Protects routes by checking subscription status</w:t>
      </w:r>
    </w:p>
    <w:p>
      <w:pPr>
        <w:pStyle w:val="ListNumber"/>
      </w:pPr>
      <w:r>
        <w:br/>
        <w:t>Integrates with existing auth middleware</w:t>
        <w:br/>
      </w:r>
    </w:p>
    <w:p>
      <w:pPr>
        <w:pStyle w:val="ListNumber"/>
      </w:pPr>
      <w:r>
        <w:br/>
        <w:t>Rate Limiting Middleware (packages/server/src/middleware/rate-limit.middleware.ts)</w:t>
        <w:br/>
      </w:r>
    </w:p>
    <w:p>
      <w:pPr>
        <w:pStyle w:val="ListNumber"/>
      </w:pPr>
      <w:r>
        <w:t>Enforces API request limits based on subscription tier</w:t>
      </w:r>
    </w:p>
    <w:p>
      <w:pPr>
        <w:pStyle w:val="ListNumber"/>
      </w:pPr>
      <w:r>
        <w:t>Provides per-user rate limiting with tier-specific quotas</w:t>
      </w:r>
    </w:p>
    <w:p>
      <w:pPr>
        <w:pStyle w:val="ListNumber"/>
      </w:pPr>
      <w:r>
        <w:t>Tracks and limits concurrent API usage</w:t>
      </w:r>
    </w:p>
    <w:p>
      <w:r>
        <w:rPr>
          <w:rFonts w:ascii="Courier New" w:hAnsi="Courier New"/>
          <w:sz w:val="18"/>
        </w:rPr>
        <w:t>packages/server/src/middleware/module-access.middleware.ts</w:t>
      </w:r>
    </w:p>
    <w:p>
      <w:r>
        <w:t>Integrates with existing auth middleware</w:t>
      </w:r>
    </w:p>
    <w:p>
      <w:r>
        <w:t>Rate Limiting Middleware (packages/server/src/middleware/rate-limit.middleware.ts)</w:t>
      </w:r>
    </w:p>
    <w:p>
      <w:r>
        <w:rPr>
          <w:rFonts w:ascii="Courier New" w:hAnsi="Courier New"/>
          <w:sz w:val="18"/>
        </w:rPr>
        <w:t>packages/server/src/middleware/rate-limit.middleware.ts</w:t>
      </w:r>
    </w:p>
    <w:p>
      <w:pPr>
        <w:pStyle w:val="Heading4"/>
      </w:pPr>
      <w:r>
        <w:t>API Routes</w:t>
      </w:r>
    </w:p>
    <w:p>
      <w:pPr>
        <w:pStyle w:val="ListNumber"/>
      </w:pPr>
      <w:r>
        <w:t>Subscription Routes (packages/server/src/routes/subscription.routes.ts)</w:t>
      </w:r>
    </w:p>
    <w:p>
      <w:pPr>
        <w:pStyle w:val="ListNumber"/>
      </w:pPr>
      <w:r>
        <w:t>Public endpoints for retrieving available tiers</w:t>
      </w:r>
    </w:p>
    <w:p>
      <w:pPr>
        <w:pStyle w:val="ListNumber"/>
      </w:pPr>
      <w:r>
        <w:t>Protected endpoints for managing user subscriptions</w:t>
      </w:r>
    </w:p>
    <w:p>
      <w:pPr>
        <w:pStyle w:val="ListNumber"/>
      </w:pPr>
      <w:r>
        <w:t>Admin endpoints for CRUD operations on subscription tiers</w:t>
      </w:r>
    </w:p>
    <w:p>
      <w:r>
        <w:rPr>
          <w:rFonts w:ascii="Courier New" w:hAnsi="Courier New"/>
          <w:sz w:val="18"/>
        </w:rPr>
        <w:t>packages/server/src/routes/subscription.routes.ts</w:t>
      </w:r>
    </w:p>
    <w:p>
      <w:pPr>
        <w:pStyle w:val="Heading4"/>
      </w:pPr>
      <w:r>
        <w:t>Database Schema</w:t>
      </w:r>
    </w:p>
    <w:p>
      <w:r>
        <w:t>Subscription data is stored in Supabase with these primary tables:</w:t>
      </w:r>
    </w:p>
    <w:p>
      <w:pPr>
        <w:pStyle w:val="ListNumber"/>
      </w:pPr>
      <w:r>
        <w:t>subscription_tiers</w:t>
      </w:r>
    </w:p>
    <w:p>
      <w:pPr>
        <w:pStyle w:val="ListNumber"/>
      </w:pPr>
      <w:r>
        <w:t>id: UUID primary key</w:t>
      </w:r>
    </w:p>
    <w:p>
      <w:pPr>
        <w:pStyle w:val="ListNumber"/>
      </w:pPr>
      <w:r>
        <w:t>name: String</w:t>
      </w:r>
    </w:p>
    <w:p>
      <w:pPr>
        <w:pStyle w:val="ListNumber"/>
      </w:pPr>
      <w:r>
        <w:t>price: Decimal</w:t>
      </w:r>
    </w:p>
    <w:p>
      <w:pPr>
        <w:pStyle w:val="ListNumber"/>
      </w:pPr>
      <w:r>
        <w:t>description: Text</w:t>
      </w:r>
    </w:p>
    <w:p>
      <w:pPr>
        <w:pStyle w:val="ListNumber"/>
      </w:pPr>
      <w:r>
        <w:t>isPublic: Boolean</w:t>
      </w:r>
    </w:p>
    <w:p>
      <w:pPr>
        <w:pStyle w:val="ListNumber"/>
      </w:pPr>
      <w:r>
        <w:t>moduleAccess: JSONB array</w:t>
      </w:r>
    </w:p>
    <w:p>
      <w:pPr>
        <w:pStyle w:val="ListNumber"/>
      </w:pPr>
      <w:r>
        <w:t>apiLimits: JSONB object</w:t>
      </w:r>
    </w:p>
    <w:p>
      <w:pPr>
        <w:pStyle w:val="ListNumber"/>
      </w:pPr>
      <w:r>
        <w:t>createdAt: Timestamp</w:t>
      </w:r>
    </w:p>
    <w:p>
      <w:pPr>
        <w:pStyle w:val="ListNumber"/>
      </w:pPr>
      <w:r>
        <w:br/>
        <w:t>updatedAt: Timestamp</w:t>
        <w:br/>
      </w:r>
    </w:p>
    <w:p>
      <w:pPr>
        <w:pStyle w:val="ListNumber"/>
      </w:pPr>
      <w:r>
        <w:br/>
        <w:t>user_subscriptions</w:t>
        <w:br/>
      </w:r>
    </w:p>
    <w:p>
      <w:pPr>
        <w:pStyle w:val="ListNumber"/>
      </w:pPr>
      <w:r>
        <w:t>id: UUID primary key</w:t>
      </w:r>
    </w:p>
    <w:p>
      <w:pPr>
        <w:pStyle w:val="ListNumber"/>
      </w:pPr>
      <w:r>
        <w:t>userId: UUID foreign key to users</w:t>
      </w:r>
    </w:p>
    <w:p>
      <w:pPr>
        <w:pStyle w:val="ListNumber"/>
      </w:pPr>
      <w:r>
        <w:t>tierId: UUID foreign key to subscription_tiers</w:t>
      </w:r>
    </w:p>
    <w:p>
      <w:pPr>
        <w:pStyle w:val="ListNumber"/>
      </w:pPr>
      <w:r>
        <w:t>status: String (active, trialing, canceled, etc.)</w:t>
      </w:r>
    </w:p>
    <w:p>
      <w:pPr>
        <w:pStyle w:val="ListNumber"/>
      </w:pPr>
      <w:r>
        <w:t>usage: JSONB object for tracking API usage</w:t>
      </w:r>
    </w:p>
    <w:p>
      <w:pPr>
        <w:pStyle w:val="ListNumber"/>
      </w:pPr>
      <w:r>
        <w:t>startDate: Timestamp</w:t>
      </w:r>
    </w:p>
    <w:p>
      <w:pPr>
        <w:pStyle w:val="ListNumber"/>
      </w:pPr>
      <w:r>
        <w:t>endDate: Timestamp</w:t>
      </w:r>
    </w:p>
    <w:p>
      <w:pPr>
        <w:pStyle w:val="ListNumber"/>
      </w:pPr>
      <w:r>
        <w:t>renewalDate: Timestamp</w:t>
      </w:r>
    </w:p>
    <w:p>
      <w:pPr>
        <w:pStyle w:val="ListNumber"/>
      </w:pPr>
      <w:r>
        <w:t>createdAt: Timestamp</w:t>
      </w:r>
    </w:p>
    <w:p>
      <w:pPr>
        <w:pStyle w:val="ListNumber"/>
      </w:pPr>
      <w:r>
        <w:t>updatedAt: Timestamp</w:t>
      </w:r>
    </w:p>
    <w:p>
      <w:r>
        <w:t>updatedAt: Timestamp</w:t>
      </w:r>
    </w:p>
    <w:p>
      <w:r>
        <w:t>user_subscriptions</w:t>
      </w:r>
    </w:p>
    <w:p>
      <w:pPr>
        <w:pStyle w:val="Heading3"/>
      </w:pPr>
      <w:r>
        <w:t>Frontend Implementation</w:t>
      </w:r>
    </w:p>
    <w:p>
      <w:pPr>
        <w:pStyle w:val="Heading4"/>
      </w:pPr>
      <w:r>
        <w:t>User Interface</w:t>
      </w:r>
    </w:p>
    <w:p>
      <w:pPr>
        <w:pStyle w:val="ListNumber"/>
      </w:pPr>
      <w:r>
        <w:t>User Profile Page (packages/client/src/pages/profile.tsx)</w:t>
      </w:r>
    </w:p>
    <w:p>
      <w:pPr>
        <w:pStyle w:val="ListNumber"/>
      </w:pPr>
      <w:r>
        <w:t>Displays current subscription details</w:t>
      </w:r>
    </w:p>
    <w:p>
      <w:pPr>
        <w:pStyle w:val="ListNumber"/>
      </w:pPr>
      <w:r>
        <w:t>Shows API usage statistics with visual indicators</w:t>
      </w:r>
    </w:p>
    <w:p>
      <w:pPr>
        <w:pStyle w:val="ListNumber"/>
      </w:pPr>
      <w:r>
        <w:t>Lists available modules with access status</w:t>
      </w:r>
    </w:p>
    <w:p>
      <w:pPr>
        <w:pStyle w:val="ListNumber"/>
      </w:pPr>
      <w:r>
        <w:br/>
        <w:t>Allows changing subscription tier</w:t>
        <w:br/>
      </w:r>
    </w:p>
    <w:p>
      <w:pPr>
        <w:pStyle w:val="ListNumber"/>
      </w:pPr>
      <w:r>
        <w:br/>
        <w:t>Admin Subscription Management (packages/admin/src/pages/subscription-tiers/index.tsx)</w:t>
        <w:br/>
      </w:r>
    </w:p>
    <w:p>
      <w:pPr>
        <w:pStyle w:val="ListNumber"/>
      </w:pPr>
      <w:r>
        <w:t>CRUD operations for subscription tiers</w:t>
      </w:r>
    </w:p>
    <w:p>
      <w:pPr>
        <w:pStyle w:val="ListNumber"/>
      </w:pPr>
      <w:r>
        <w:t>Detailed configuration of module permissions</w:t>
      </w:r>
    </w:p>
    <w:p>
      <w:pPr>
        <w:pStyle w:val="ListNumber"/>
      </w:pPr>
      <w:r>
        <w:t>Setting API rate limits</w:t>
      </w:r>
    </w:p>
    <w:p>
      <w:pPr>
        <w:pStyle w:val="ListNumber"/>
      </w:pPr>
      <w:r>
        <w:t>Controlling tier visibility</w:t>
      </w:r>
    </w:p>
    <w:p>
      <w:r>
        <w:rPr>
          <w:rFonts w:ascii="Courier New" w:hAnsi="Courier New"/>
          <w:sz w:val="18"/>
        </w:rPr>
        <w:t>packages/client/src/pages/profile.tsx</w:t>
      </w:r>
    </w:p>
    <w:p>
      <w:r>
        <w:t>Allows changing subscription tier</w:t>
      </w:r>
    </w:p>
    <w:p>
      <w:r>
        <w:t>Admin Subscription Management (packages/admin/src/pages/subscription-tiers/index.tsx)</w:t>
      </w:r>
    </w:p>
    <w:p>
      <w:r>
        <w:rPr>
          <w:rFonts w:ascii="Courier New" w:hAnsi="Courier New"/>
          <w:sz w:val="18"/>
        </w:rPr>
        <w:t>packages/admin/src/pages/subscription-tiers/index.tsx</w:t>
      </w:r>
    </w:p>
    <w:p>
      <w:pPr>
        <w:pStyle w:val="Heading4"/>
      </w:pPr>
      <w:r>
        <w:t>Navigation</w:t>
      </w:r>
    </w:p>
    <w:p>
      <w:r>
        <w:t>The subscription management functionality is integrated into both user and admin navigation:</w:t>
      </w:r>
    </w:p>
    <w:p>
      <w:pPr>
        <w:pStyle w:val="ListBullet"/>
      </w:pPr>
      <w:r>
        <w:t>User profile section includes subscription management</w:t>
      </w:r>
    </w:p>
    <w:p>
      <w:pPr>
        <w:pStyle w:val="ListBullet"/>
      </w:pPr>
      <w:r>
        <w:t>Admin sidebar includes a dedicated "Subscription Tiers" section</w:t>
      </w:r>
    </w:p>
    <w:p>
      <w:pPr>
        <w:pStyle w:val="Heading3"/>
      </w:pPr>
      <w:r>
        <w:t>Module Access Control</w:t>
      </w:r>
    </w:p>
    <w:p>
      <w:r>
        <w:t>The system controls access to the following modules:</w:t>
      </w:r>
    </w:p>
    <w:p>
      <w:r>
        <w:t>Table content:</w:t>
      </w:r>
    </w:p>
    <w:p>
      <w:r>
        <w:t>Module | Description</w:t>
      </w:r>
    </w:p>
    <w:p>
      <w:r>
        <w:t>materialRecognition | Material recognition from images</w:t>
      </w:r>
    </w:p>
    <w:p>
      <w:r>
        <w:t>knowledgeBase | Knowledge base search and access</w:t>
      </w:r>
    </w:p>
    <w:p>
      <w:r>
        <w:t>agents | Basic agent access (Material Expert)</w:t>
      </w:r>
    </w:p>
    <w:p>
      <w:r>
        <w:t>advancedAgents | Advanced specialized agents</w:t>
      </w:r>
    </w:p>
    <w:p>
      <w:r>
        <w:t>3dDesigner | 3D visualization and design tools</w:t>
      </w:r>
    </w:p>
    <w:p>
      <w:r>
        <w:t>api | External API access</w:t>
      </w:r>
    </w:p>
    <w:p>
      <w:r>
        <w:t>pdf | PDF processing and extraction</w:t>
      </w:r>
    </w:p>
    <w:p>
      <w:r>
        <w:t>crawler | Web crawler functionality</w:t>
      </w:r>
    </w:p>
    <w:p>
      <w:r>
        <w:t>mlTraining | ML model training capabilities</w:t>
      </w:r>
    </w:p>
    <w:p>
      <w:pPr>
        <w:pStyle w:val="Heading3"/>
      </w:pPr>
      <w:r>
        <w:t>API Usage Tracking</w:t>
      </w:r>
    </w:p>
    <w:p>
      <w:r>
        <w:t>API usage is tracked at multiple levels:</w:t>
      </w:r>
    </w:p>
    <w:p>
      <w:pPr>
        <w:pStyle w:val="ListNumber"/>
      </w:pPr>
      <w:r>
        <w:t>Request Counting</w:t>
      </w:r>
    </w:p>
    <w:p>
      <w:pPr>
        <w:pStyle w:val="ListNumber"/>
      </w:pPr>
      <w:r>
        <w:t>Increments usage counters for both internal and external API requests</w:t>
      </w:r>
    </w:p>
    <w:p>
      <w:pPr>
        <w:pStyle w:val="ListNumber"/>
      </w:pPr>
      <w:r>
        <w:br/>
        <w:t>Resets based on configured periods (daily/monthly)</w:t>
        <w:br/>
      </w:r>
    </w:p>
    <w:p>
      <w:pPr>
        <w:pStyle w:val="ListNumber"/>
      </w:pPr>
      <w:r>
        <w:br/>
        <w:t>Usage Visualization</w:t>
        <w:br/>
      </w:r>
    </w:p>
    <w:p>
      <w:pPr>
        <w:pStyle w:val="ListNumber"/>
      </w:pPr>
      <w:r>
        <w:t>Provides users with visual indicators of their usage</w:t>
      </w:r>
    </w:p>
    <w:p>
      <w:pPr>
        <w:pStyle w:val="ListNumber"/>
      </w:pPr>
      <w:r>
        <w:br/>
        <w:t>Shows remaining quota and reset dates</w:t>
        <w:br/>
      </w:r>
    </w:p>
    <w:p>
      <w:pPr>
        <w:pStyle w:val="ListNumber"/>
      </w:pPr>
      <w:r>
        <w:br/>
        <w:t>Rate Limiting</w:t>
        <w:br/>
      </w:r>
    </w:p>
    <w:p>
      <w:pPr>
        <w:pStyle w:val="ListNumber"/>
      </w:pPr>
      <w:r>
        <w:t>Enforces tier-specific request limits</w:t>
      </w:r>
    </w:p>
    <w:p>
      <w:pPr>
        <w:pStyle w:val="ListNumber"/>
      </w:pPr>
      <w:r>
        <w:t>Returns appropriate error responses when limits are exceeded</w:t>
      </w:r>
    </w:p>
    <w:p>
      <w:r>
        <w:t>Resets based on configured periods (daily/monthly)</w:t>
      </w:r>
    </w:p>
    <w:p>
      <w:r>
        <w:t>Usage Visualization</w:t>
      </w:r>
    </w:p>
    <w:p>
      <w:r>
        <w:t>Shows remaining quota and reset dates</w:t>
      </w:r>
    </w:p>
    <w:p>
      <w:r>
        <w:t>Rate Limiting</w:t>
      </w:r>
    </w:p>
    <w:p>
      <w:pPr>
        <w:pStyle w:val="Heading3"/>
      </w:pPr>
      <w:r>
        <w:t>Future Stripe Integration</w:t>
      </w:r>
    </w:p>
    <w:p>
      <w:r>
        <w:t>The system is designed for future integration with Stripe for payment processing:</w:t>
      </w:r>
    </w:p>
    <w:p>
      <w:pPr>
        <w:pStyle w:val="ListNumber"/>
      </w:pPr>
      <w:r>
        <w:t>Billing Information</w:t>
      </w:r>
    </w:p>
    <w:p>
      <w:pPr>
        <w:pStyle w:val="ListNumber"/>
      </w:pPr>
      <w:r>
        <w:t>User subscription will store payment method details</w:t>
      </w:r>
    </w:p>
    <w:p>
      <w:pPr>
        <w:pStyle w:val="ListNumber"/>
      </w:pPr>
      <w:r>
        <w:br/>
        <w:t>Support for recurring billing cycles</w:t>
        <w:br/>
      </w:r>
    </w:p>
    <w:p>
      <w:pPr>
        <w:pStyle w:val="ListNumber"/>
      </w:pPr>
      <w:r>
        <w:br/>
        <w:t>Subscription Management</w:t>
        <w:br/>
      </w:r>
    </w:p>
    <w:p>
      <w:pPr>
        <w:pStyle w:val="ListNumber"/>
      </w:pPr>
      <w:r>
        <w:t>Handling tier upgrades/downgrades</w:t>
      </w:r>
    </w:p>
    <w:p>
      <w:pPr>
        <w:pStyle w:val="ListNumber"/>
      </w:pPr>
      <w:r>
        <w:t>Prorated billing for mid-cycle changes</w:t>
      </w:r>
    </w:p>
    <w:p>
      <w:pPr>
        <w:pStyle w:val="ListNumber"/>
      </w:pPr>
      <w:r>
        <w:br/>
        <w:t>Free trial periods with automatic conversion</w:t>
        <w:br/>
      </w:r>
    </w:p>
    <w:p>
      <w:pPr>
        <w:pStyle w:val="ListNumber"/>
      </w:pPr>
      <w:r>
        <w:br/>
        <w:t>Webhook Integration</w:t>
        <w:br/>
      </w:r>
    </w:p>
    <w:p>
      <w:pPr>
        <w:pStyle w:val="ListNumber"/>
      </w:pPr>
      <w:r>
        <w:t>Handling Stripe events (successful payments, failed payments, etc.)</w:t>
      </w:r>
    </w:p>
    <w:p>
      <w:pPr>
        <w:pStyle w:val="ListNumber"/>
      </w:pPr>
      <w:r>
        <w:t>Automatic subscription status updates</w:t>
      </w:r>
    </w:p>
    <w:p>
      <w:r>
        <w:t>Support for recurring billing cycles</w:t>
      </w:r>
    </w:p>
    <w:p>
      <w:r>
        <w:t>Subscription Management</w:t>
      </w:r>
    </w:p>
    <w:p>
      <w:r>
        <w:t>Free trial periods with automatic conversion</w:t>
      </w:r>
    </w:p>
    <w:p>
      <w:r>
        <w:t>Webhook Integration</w:t>
      </w:r>
    </w:p>
    <w:p>
      <w:pPr>
        <w:pStyle w:val="Heading3"/>
      </w:pPr>
      <w:r>
        <w:t>Authentication Integration</w:t>
      </w:r>
    </w:p>
    <w:p>
      <w:r>
        <w:t>The subscription system integrates with the existing Supabase authentication:</w:t>
      </w:r>
    </w:p>
    <w:p>
      <w:pPr>
        <w:pStyle w:val="ListNumber"/>
      </w:pPr>
      <w:r>
        <w:t>User Registration</w:t>
      </w:r>
    </w:p>
    <w:p>
      <w:pPr>
        <w:pStyle w:val="ListNumber"/>
      </w:pPr>
      <w:r>
        <w:t>New users automatically get a free tier subscription</w:t>
      </w:r>
    </w:p>
    <w:p>
      <w:pPr>
        <w:pStyle w:val="ListNumber"/>
      </w:pPr>
      <w:r>
        <w:br/>
        <w:t>Option to upgrade during registration</w:t>
        <w:br/>
      </w:r>
    </w:p>
    <w:p>
      <w:pPr>
        <w:pStyle w:val="ListNumber"/>
      </w:pPr>
      <w:r>
        <w:br/>
        <w:t>Access Control</w:t>
        <w:br/>
      </w:r>
    </w:p>
    <w:p>
      <w:pPr>
        <w:pStyle w:val="ListNumber"/>
      </w:pPr>
      <w:r>
        <w:t>JWT tokens include subscription information</w:t>
      </w:r>
    </w:p>
    <w:p>
      <w:pPr>
        <w:pStyle w:val="ListNumber"/>
      </w:pPr>
      <w:r>
        <w:t>Auth middleware works with module access middleware</w:t>
      </w:r>
    </w:p>
    <w:p>
      <w:r>
        <w:t>Option to upgrade during registration</w:t>
      </w:r>
    </w:p>
    <w:p>
      <w:r>
        <w:t>Access Control</w:t>
      </w:r>
    </w:p>
    <w:p>
      <w:pPr>
        <w:pStyle w:val="Heading3"/>
      </w:pPr>
      <w:r>
        <w:t>Implementation Guides</w:t>
      </w:r>
    </w:p>
    <w:p>
      <w:pPr>
        <w:pStyle w:val="Heading4"/>
      </w:pPr>
      <w:r>
        <w:t>Creating a New Subscription Tier</w:t>
      </w:r>
    </w:p>
    <w:p>
      <w:r>
        <w:rPr>
          <w:rFonts w:ascii="Courier New" w:hAnsi="Courier New"/>
          <w:sz w:val="18"/>
        </w:rPr>
        <w:t>// Example: Creating a new tier</w:t>
        <w:br/>
        <w:t>const newTier = {</w:t>
        <w:br/>
        <w:t xml:space="preserve">  name: "Premium",</w:t>
        <w:br/>
        <w:t xml:space="preserve">  price: 29.99,</w:t>
        <w:br/>
        <w:t xml:space="preserve">  isPublic: true,</w:t>
        <w:br/>
        <w:t xml:space="preserve">  description: "Premium access with advanced features",</w:t>
        <w:br/>
        <w:t xml:space="preserve">  moduleAccess: [</w:t>
        <w:br/>
        <w:t xml:space="preserve">    { name: "materialRecognition", enabled: true },</w:t>
        <w:br/>
        <w:t xml:space="preserve">    { name: "knowledgeBase", enabled: true },</w:t>
        <w:br/>
        <w:t xml:space="preserve">    { name: "agents", enabled: true },</w:t>
        <w:br/>
        <w:t xml:space="preserve">    { name: "advancedAgents", enabled: true },</w:t>
        <w:br/>
        <w:t xml:space="preserve">    { name: "3dDesigner", enabled: true },</w:t>
        <w:br/>
        <w:t xml:space="preserve">    { name: "api", enabled: true },</w:t>
        <w:br/>
        <w:t xml:space="preserve">    { name: "pdf", enabled: true },</w:t>
        <w:br/>
        <w:t xml:space="preserve">    { name: "crawler", enabled: false },</w:t>
        <w:br/>
        <w:t xml:space="preserve">    { name: "mlTraining", enabled: false }</w:t>
        <w:br/>
        <w:t xml:space="preserve">  ],</w:t>
        <w:br/>
        <w:t xml:space="preserve">  apiLimits: {</w:t>
        <w:br/>
        <w:t xml:space="preserve">    requestsPerDay: 500,</w:t>
        <w:br/>
        <w:t xml:space="preserve">    requestsPerMonth: 5000,</w:t>
        <w:br/>
        <w:t xml:space="preserve">    concurrentRequests: 10</w:t>
        <w:br/>
        <w:t xml:space="preserve">  }</w:t>
        <w:br/>
        <w:t>};</w:t>
        <w:br/>
        <w:br/>
        <w:t>// Create the tier</w:t>
        <w:br/>
        <w:t>const createdTier = await createSubscriptionTier(newTier);</w:t>
        <w:br/>
      </w:r>
    </w:p>
    <w:p>
      <w:r>
        <w:rPr>
          <w:rFonts w:ascii="Courier New" w:hAnsi="Courier New"/>
          <w:sz w:val="18"/>
        </w:rPr>
        <w:t>// Example: Creating a new tier</w:t>
        <w:br/>
        <w:t>const newTier = {</w:t>
        <w:br/>
        <w:t xml:space="preserve">  name: "Premium",</w:t>
        <w:br/>
        <w:t xml:space="preserve">  price: 29.99,</w:t>
        <w:br/>
        <w:t xml:space="preserve">  isPublic: true,</w:t>
        <w:br/>
        <w:t xml:space="preserve">  description: "Premium access with advanced features",</w:t>
        <w:br/>
        <w:t xml:space="preserve">  moduleAccess: [</w:t>
        <w:br/>
        <w:t xml:space="preserve">    { name: "materialRecognition", enabled: true },</w:t>
        <w:br/>
        <w:t xml:space="preserve">    { name: "knowledgeBase", enabled: true },</w:t>
        <w:br/>
        <w:t xml:space="preserve">    { name: "agents", enabled: true },</w:t>
        <w:br/>
        <w:t xml:space="preserve">    { name: "advancedAgents", enabled: true },</w:t>
        <w:br/>
        <w:t xml:space="preserve">    { name: "3dDesigner", enabled: true },</w:t>
        <w:br/>
        <w:t xml:space="preserve">    { name: "api", enabled: true },</w:t>
        <w:br/>
        <w:t xml:space="preserve">    { name: "pdf", enabled: true },</w:t>
        <w:br/>
        <w:t xml:space="preserve">    { name: "crawler", enabled: false },</w:t>
        <w:br/>
        <w:t xml:space="preserve">    { name: "mlTraining", enabled: false }</w:t>
        <w:br/>
        <w:t xml:space="preserve">  ],</w:t>
        <w:br/>
        <w:t xml:space="preserve">  apiLimits: {</w:t>
        <w:br/>
        <w:t xml:space="preserve">    requestsPerDay: 500,</w:t>
        <w:br/>
        <w:t xml:space="preserve">    requestsPerMonth: 5000,</w:t>
        <w:br/>
        <w:t xml:space="preserve">    concurrentRequests: 10</w:t>
        <w:br/>
        <w:t xml:space="preserve">  }</w:t>
        <w:br/>
        <w:t>};</w:t>
        <w:br/>
        <w:br/>
        <w:t>// Create the tier</w:t>
        <w:br/>
        <w:t>const createdTier = await createSubscriptionTier(newTier);</w:t>
        <w:br/>
      </w:r>
    </w:p>
    <w:p>
      <w:pPr>
        <w:pStyle w:val="Heading4"/>
      </w:pPr>
      <w:r>
        <w:t>Checking Module Access</w:t>
      </w:r>
    </w:p>
    <w:p>
      <w:r>
        <w:rPr>
          <w:rFonts w:ascii="Courier New" w:hAnsi="Courier New"/>
          <w:sz w:val="18"/>
        </w:rPr>
        <w:t>// Example: Checking if a user has access to a module</w:t>
        <w:br/>
        <w:t>const hasAccess = await hasModuleAccess(userId, 'advancedAgents');</w:t>
        <w:br/>
        <w:br/>
        <w:t>if (hasAccess) {</w:t>
        <w:br/>
        <w:t xml:space="preserve">  // Allow access to advanced agents</w:t>
        <w:br/>
        <w:t>} else {</w:t>
        <w:br/>
        <w:t xml:space="preserve">  // Deny access with upgrade suggestion</w:t>
        <w:br/>
        <w:t>}</w:t>
        <w:br/>
      </w:r>
    </w:p>
    <w:p>
      <w:r>
        <w:rPr>
          <w:rFonts w:ascii="Courier New" w:hAnsi="Courier New"/>
          <w:sz w:val="18"/>
        </w:rPr>
        <w:t>// Example: Checking if a user has access to a module</w:t>
        <w:br/>
        <w:t>const hasAccess = await hasModuleAccess(userId, 'advancedAgents');</w:t>
        <w:br/>
        <w:br/>
        <w:t>if (hasAccess) {</w:t>
        <w:br/>
        <w:t xml:space="preserve">  // Allow access to advanced agents</w:t>
        <w:br/>
        <w:t>} else {</w:t>
        <w:br/>
        <w:t xml:space="preserve">  // Deny access with upgrade suggestion</w:t>
        <w:br/>
        <w:t>}</w:t>
        <w:br/>
      </w:r>
    </w:p>
    <w:p>
      <w:pPr>
        <w:pStyle w:val="Heading4"/>
      </w:pPr>
      <w:r>
        <w:t>Tracking API Usage</w:t>
      </w:r>
    </w:p>
    <w:p>
      <w:r>
        <w:rPr>
          <w:rFonts w:ascii="Courier New" w:hAnsi="Courier New"/>
          <w:sz w:val="18"/>
        </w:rPr>
        <w:t>// Example: Tracking API usage</w:t>
        <w:br/>
        <w:t>app.use('/api/external', async (req, res, next) =&gt; {</w:t>
        <w:br/>
        <w:t xml:space="preserve">  const userId = req.user.id;</w:t>
        <w:br/>
        <w:br/>
        <w:t xml:space="preserve">  // Check if user has reached the limit</w:t>
        <w:br/>
        <w:t xml:space="preserve">  const hasReachedLimit = await hasReachedApiLimit(userId);</w:t>
        <w:br/>
        <w:br/>
        <w:t xml:space="preserve">  if (hasReachedLimit) {</w:t>
        <w:br/>
        <w:t xml:space="preserve">    return res.status(429).json({ </w:t>
        <w:br/>
        <w:t xml:space="preserve">      error: 'Rate limit exceeded',</w:t>
        <w:br/>
        <w:t xml:space="preserve">      message: 'Please upgrade your subscription for higher limits'</w:t>
        <w:br/>
        <w:t xml:space="preserve">    });</w:t>
        <w:br/>
        <w:t xml:space="preserve">  }</w:t>
        <w:br/>
        <w:br/>
        <w:t xml:space="preserve">  // Track the API usage</w:t>
        <w:br/>
        <w:t xml:space="preserve">  await trackApiUsage(userId);</w:t>
        <w:br/>
        <w:br/>
        <w:t xml:space="preserve">  // Continue with the request</w:t>
        <w:br/>
        <w:t xml:space="preserve">  next();</w:t>
        <w:br/>
        <w:t>});</w:t>
        <w:br/>
      </w:r>
    </w:p>
    <w:p>
      <w:r>
        <w:rPr>
          <w:rFonts w:ascii="Courier New" w:hAnsi="Courier New"/>
          <w:sz w:val="18"/>
        </w:rPr>
        <w:t>// Example: Tracking API usage</w:t>
        <w:br/>
        <w:t>app.use('/api/external', async (req, res, next) =&gt; {</w:t>
        <w:br/>
        <w:t xml:space="preserve">  const userId = req.user.id;</w:t>
        <w:br/>
        <w:br/>
        <w:t xml:space="preserve">  // Check if user has reached the limit</w:t>
        <w:br/>
        <w:t xml:space="preserve">  const hasReachedLimit = await hasReachedApiLimit(userId);</w:t>
        <w:br/>
        <w:br/>
        <w:t xml:space="preserve">  if (hasReachedLimit) {</w:t>
        <w:br/>
        <w:t xml:space="preserve">    return res.status(429).json({ </w:t>
        <w:br/>
        <w:t xml:space="preserve">      error: 'Rate limit exceeded',</w:t>
        <w:br/>
        <w:t xml:space="preserve">      message: 'Please upgrade your subscription for higher limits'</w:t>
        <w:br/>
        <w:t xml:space="preserve">    });</w:t>
        <w:br/>
        <w:t xml:space="preserve">  }</w:t>
        <w:br/>
        <w:br/>
        <w:t xml:space="preserve">  // Track the API usage</w:t>
        <w:br/>
        <w:t xml:space="preserve">  await trackApiUsage(userId);</w:t>
        <w:br/>
        <w:br/>
        <w:t xml:space="preserve">  // Continue with the request</w:t>
        <w:br/>
        <w:t xml:space="preserve">  next();</w:t>
        <w:br/>
        <w:t>});</w:t>
        <w:br/>
      </w:r>
    </w:p>
    <w:p>
      <w:pPr>
        <w:pStyle w:val="Heading3"/>
      </w:pPr>
      <w:r>
        <w:t>Deployment Considerations</w:t>
      </w:r>
    </w:p>
    <w:p>
      <w:pPr>
        <w:pStyle w:val="ListNumber"/>
      </w:pPr>
      <w:r>
        <w:t>Database Migrations</w:t>
      </w:r>
    </w:p>
    <w:p>
      <w:pPr>
        <w:pStyle w:val="ListNumber"/>
      </w:pPr>
      <w:r>
        <w:t>Execute migrations to create subscription_tiers and user_subscriptions tables</w:t>
      </w:r>
    </w:p>
    <w:p>
      <w:pPr>
        <w:pStyle w:val="ListNumber"/>
      </w:pPr>
      <w:r>
        <w:br/>
        <w:t>Set up foreign key relationships and indices</w:t>
        <w:br/>
      </w:r>
    </w:p>
    <w:p>
      <w:pPr>
        <w:pStyle w:val="ListNumber"/>
      </w:pPr>
      <w:r>
        <w:br/>
        <w:t>Default Tiers</w:t>
        <w:br/>
      </w:r>
    </w:p>
    <w:p>
      <w:pPr>
        <w:pStyle w:val="ListNumber"/>
      </w:pPr>
      <w:r>
        <w:t>Create default subscription tiers during initial deployment</w:t>
      </w:r>
    </w:p>
    <w:p>
      <w:pPr>
        <w:pStyle w:val="ListNumber"/>
      </w:pPr>
      <w:r>
        <w:br/>
        <w:t>Ensure a free tier exists for new users</w:t>
        <w:br/>
      </w:r>
    </w:p>
    <w:p>
      <w:pPr>
        <w:pStyle w:val="ListNumber"/>
      </w:pPr>
      <w:r>
        <w:br/>
        <w:t>User Migration</w:t>
        <w:br/>
      </w:r>
    </w:p>
    <w:p>
      <w:pPr>
        <w:pStyle w:val="ListNumber"/>
      </w:pPr>
      <w:r>
        <w:t>Associate existing users with appropriate subscription tiers</w:t>
      </w:r>
    </w:p>
    <w:p>
      <w:pPr>
        <w:pStyle w:val="ListNumber"/>
      </w:pPr>
      <w:r>
        <w:t>Provide a migration path for existing data</w:t>
      </w:r>
    </w:p>
    <w:p>
      <w:r>
        <w:t>Set up foreign key relationships and indices</w:t>
      </w:r>
    </w:p>
    <w:p>
      <w:r>
        <w:t>Default Tiers</w:t>
      </w:r>
    </w:p>
    <w:p>
      <w:r>
        <w:t>Ensure a free tier exists for new users</w:t>
      </w:r>
    </w:p>
    <w:p>
      <w:r>
        <w:t>User Migration</w:t>
      </w:r>
    </w:p>
    <w:p>
      <w:pPr>
        <w:pStyle w:val="Heading3"/>
      </w:pPr>
      <w:r>
        <w:t>Security Considerations</w:t>
      </w:r>
    </w:p>
    <w:p>
      <w:pPr>
        <w:pStyle w:val="ListNumber"/>
      </w:pPr>
      <w:r>
        <w:t>Access Control</w:t>
      </w:r>
    </w:p>
    <w:p>
      <w:pPr>
        <w:pStyle w:val="ListNumber"/>
      </w:pPr>
      <w:r>
        <w:t>Validate subscription status and permissions for all protected routes</w:t>
      </w:r>
    </w:p>
    <w:p>
      <w:pPr>
        <w:pStyle w:val="ListNumber"/>
      </w:pPr>
      <w:r>
        <w:br/>
        <w:t>Prevent unauthorized access to subscription management</w:t>
        <w:br/>
      </w:r>
    </w:p>
    <w:p>
      <w:pPr>
        <w:pStyle w:val="ListNumber"/>
      </w:pPr>
      <w:r>
        <w:br/>
        <w:t>Rate Limiting</w:t>
        <w:br/>
      </w:r>
    </w:p>
    <w:p>
      <w:pPr>
        <w:pStyle w:val="ListNumber"/>
      </w:pPr>
      <w:r>
        <w:t>Implement robust rate limiting to prevent abuse</w:t>
      </w:r>
    </w:p>
    <w:p>
      <w:pPr>
        <w:pStyle w:val="ListNumber"/>
      </w:pPr>
      <w:r>
        <w:br/>
        <w:t>Provide clear feedback on rate limit status</w:t>
        <w:br/>
      </w:r>
    </w:p>
    <w:p>
      <w:pPr>
        <w:pStyle w:val="ListNumber"/>
      </w:pPr>
      <w:r>
        <w:br/>
        <w:t>Admin Protection</w:t>
        <w:br/>
      </w:r>
    </w:p>
    <w:p>
      <w:pPr>
        <w:pStyle w:val="ListNumber"/>
      </w:pPr>
      <w:r>
        <w:t>Restrict tier management to admin users only</w:t>
      </w:r>
    </w:p>
    <w:p>
      <w:pPr>
        <w:pStyle w:val="ListNumber"/>
      </w:pPr>
      <w:r>
        <w:t>Log all changes to subscription tiers and user subscriptions</w:t>
      </w:r>
    </w:p>
    <w:p>
      <w:r>
        <w:t>Prevent unauthorized access to subscription management</w:t>
      </w:r>
    </w:p>
    <w:p>
      <w:r>
        <w:t>Rate Limiting</w:t>
      </w:r>
    </w:p>
    <w:p>
      <w:r>
        <w:t>Provide clear feedback on rate limit status</w:t>
      </w:r>
    </w:p>
    <w:p>
      <w:r>
        <w:t>Admin Protection</w:t>
      </w:r>
    </w:p>
    <w:p>
      <w:pPr>
        <w:pStyle w:val="Heading3"/>
      </w:pPr>
      <w:r>
        <w:t>Monitoring and Analytics</w:t>
      </w:r>
    </w:p>
    <w:p>
      <w:r>
        <w:t>The system provides analytics and monitoring capabilities:</w:t>
      </w:r>
    </w:p>
    <w:p>
      <w:pPr>
        <w:pStyle w:val="ListNumber"/>
      </w:pPr>
      <w:r>
        <w:t>Usage Patterns</w:t>
      </w:r>
    </w:p>
    <w:p>
      <w:pPr>
        <w:pStyle w:val="ListNumber"/>
      </w:pPr>
      <w:r>
        <w:t>Track most used features per tier</w:t>
      </w:r>
    </w:p>
    <w:p>
      <w:pPr>
        <w:pStyle w:val="ListNumber"/>
      </w:pPr>
      <w:r>
        <w:br/>
        <w:t>Identify upgrade opportunities</w:t>
        <w:br/>
      </w:r>
    </w:p>
    <w:p>
      <w:pPr>
        <w:pStyle w:val="ListNumber"/>
      </w:pPr>
      <w:r>
        <w:br/>
        <w:t>Revenue Metrics</w:t>
        <w:br/>
      </w:r>
    </w:p>
    <w:p>
      <w:pPr>
        <w:pStyle w:val="ListNumber"/>
      </w:pPr>
      <w:r>
        <w:t>Monitor subscription revenue by tier</w:t>
      </w:r>
    </w:p>
    <w:p>
      <w:pPr>
        <w:pStyle w:val="ListNumber"/>
      </w:pPr>
      <w:r>
        <w:br/>
        <w:t>Track conversion rates and upgrades</w:t>
        <w:br/>
      </w:r>
    </w:p>
    <w:p>
      <w:pPr>
        <w:pStyle w:val="ListNumber"/>
      </w:pPr>
      <w:r>
        <w:br/>
        <w:t>System Health</w:t>
        <w:br/>
      </w:r>
    </w:p>
    <w:p>
      <w:pPr>
        <w:pStyle w:val="ListNumber"/>
      </w:pPr>
      <w:r>
        <w:t>Monitor rate limit effectiveness</w:t>
      </w:r>
    </w:p>
    <w:p>
      <w:pPr>
        <w:pStyle w:val="ListNumber"/>
      </w:pPr>
      <w:r>
        <w:t>Identify potential abuse patterns</w:t>
      </w:r>
    </w:p>
    <w:p>
      <w:r>
        <w:t>Identify upgrade opportunities</w:t>
      </w:r>
    </w:p>
    <w:p>
      <w:r>
        <w:t>Revenue Metrics</w:t>
      </w:r>
    </w:p>
    <w:p>
      <w:r>
        <w:t>Track conversion rates and upgrades</w:t>
      </w:r>
    </w:p>
    <w:p>
      <w:r>
        <w:t>System Health</w:t>
      </w:r>
    </w:p>
    <w:p>
      <w:r>
        <w:br w:type="page"/>
      </w:r>
    </w:p>
    <w:p>
      <w:pPr>
        <w:pStyle w:val="Heading1"/>
        <w:jc w:val="center"/>
      </w:pPr>
      <w:r>
        <w:t>Supabase Setup Guide</w:t>
      </w:r>
    </w:p>
    <w:p>
      <w:r>
        <w:t>Source: readme/supabase-setup-guide.md</w:t>
      </w:r>
    </w:p>
    <w:p>
      <w:r>
        <w:t>---</w:t>
      </w:r>
    </w:p>
    <w:p>
      <w:pPr>
        <w:pStyle w:val="Heading2"/>
      </w:pPr>
      <w:r>
        <w:t>Supabase Setup Guide for Kai</w:t>
      </w:r>
    </w:p>
    <w:p>
      <w:r>
        <w:t>This guide provides detailed instructions for setting up Supabase for the Kai application, covering authentication, database configuration, storage, and realtime features.</w:t>
      </w:r>
    </w:p>
    <w:p>
      <w:pPr>
        <w:pStyle w:val="Heading3"/>
      </w:pPr>
      <w:r>
        <w:t>Table of Contents</w:t>
      </w:r>
    </w:p>
    <w:p>
      <w:pPr>
        <w:pStyle w:val="ListBullet"/>
      </w:pPr>
      <w:r>
        <w:t>Prerequisites</w:t>
      </w:r>
    </w:p>
    <w:p>
      <w:pPr>
        <w:pStyle w:val="ListBullet"/>
      </w:pPr>
      <w:r>
        <w:t>Creating a Supabase Project</w:t>
      </w:r>
    </w:p>
    <w:p>
      <w:pPr>
        <w:pStyle w:val="ListBullet"/>
      </w:pPr>
      <w:r>
        <w:t>Database Schema Setup</w:t>
      </w:r>
    </w:p>
    <w:p>
      <w:pPr>
        <w:pStyle w:val="ListBullet"/>
      </w:pPr>
      <w:r>
        <w:t>Authentication Configuration</w:t>
      </w:r>
    </w:p>
    <w:p>
      <w:pPr>
        <w:pStyle w:val="ListBullet"/>
      </w:pPr>
      <w:r>
        <w:t>Storage Buckets</w:t>
      </w:r>
    </w:p>
    <w:p>
      <w:pPr>
        <w:pStyle w:val="ListBullet"/>
      </w:pPr>
      <w:r>
        <w:t>Realtime Configuration</w:t>
      </w:r>
    </w:p>
    <w:p>
      <w:pPr>
        <w:pStyle w:val="ListBullet"/>
      </w:pPr>
      <w:r>
        <w:t>API Keys and Security</w:t>
      </w:r>
    </w:p>
    <w:p>
      <w:pPr>
        <w:pStyle w:val="ListBullet"/>
      </w:pPr>
      <w:r>
        <w:t>Monitoring and Maintenance</w:t>
      </w:r>
    </w:p>
    <w:p>
      <w:pPr>
        <w:pStyle w:val="Heading3"/>
      </w:pPr>
      <w:r>
        <w:t>Prerequisites</w:t>
      </w:r>
    </w:p>
    <w:p>
      <w:r>
        <w:t>Before starting, you'll need:</w:t>
      </w:r>
    </w:p>
    <w:p>
      <w:pPr>
        <w:pStyle w:val="ListBullet"/>
      </w:pPr>
      <w:r>
        <w:t>A Supabase account</w:t>
      </w:r>
    </w:p>
    <w:p>
      <w:pPr>
        <w:pStyle w:val="ListBullet"/>
      </w:pPr>
      <w:r>
        <w:t>Basic understanding of SQL</w:t>
      </w:r>
    </w:p>
    <w:p>
      <w:pPr>
        <w:pStyle w:val="ListBullet"/>
      </w:pPr>
      <w:r>
        <w:t>Domain name(s) for your application</w:t>
      </w:r>
    </w:p>
    <w:p>
      <w:pPr>
        <w:pStyle w:val="Heading3"/>
      </w:pPr>
      <w:r>
        <w:t>Creating a Supabase Project</w:t>
      </w:r>
    </w:p>
    <w:p>
      <w:pPr>
        <w:pStyle w:val="Heading4"/>
      </w:pPr>
      <w:r>
        <w:t>Step 1: Sign Up or Log in to Supabase</w:t>
      </w:r>
    </w:p>
    <w:p>
      <w:r>
        <w:t>Visit https://app.supabase.io/ and log in with your account.</w:t>
      </w:r>
    </w:p>
    <w:p>
      <w:pPr>
        <w:pStyle w:val="Heading4"/>
      </w:pPr>
      <w:r>
        <w:t>Step 2: Create a New Project</w:t>
      </w:r>
    </w:p>
    <w:p>
      <w:pPr>
        <w:pStyle w:val="ListNumber"/>
      </w:pPr>
      <w:r>
        <w:t>Click New Project</w:t>
      </w:r>
    </w:p>
    <w:p>
      <w:pPr>
        <w:pStyle w:val="ListNumber"/>
      </w:pPr>
      <w:r>
        <w:t>Enter project details:</w:t>
      </w:r>
    </w:p>
    <w:p>
      <w:pPr>
        <w:pStyle w:val="ListNumber"/>
      </w:pPr>
      <w:r>
        <w:t>Name: kai-production (or your preferred name)</w:t>
      </w:r>
    </w:p>
    <w:p>
      <w:pPr>
        <w:pStyle w:val="ListNumber"/>
      </w:pPr>
      <w:r>
        <w:t>Database Password: Generate a strong password (save this securely)</w:t>
      </w:r>
    </w:p>
    <w:p>
      <w:pPr>
        <w:pStyle w:val="ListNumber"/>
      </w:pPr>
      <w:r>
        <w:t>Region: Choose the region closest to your users and other services</w:t>
      </w:r>
    </w:p>
    <w:p>
      <w:pPr>
        <w:pStyle w:val="ListNumber"/>
      </w:pPr>
      <w:r>
        <w:t>Pricing Plan: Choose appropriate plan (Free tier for development, Pro for production)</w:t>
      </w:r>
    </w:p>
    <w:p>
      <w:pPr>
        <w:pStyle w:val="ListNumber"/>
      </w:pPr>
      <w:r>
        <w:t>Click Create New Project</w:t>
      </w:r>
    </w:p>
    <w:p>
      <w:r>
        <w:rPr>
          <w:rFonts w:ascii="Courier New" w:hAnsi="Courier New"/>
          <w:sz w:val="18"/>
        </w:rPr>
        <w:t>kai-production</w:t>
      </w:r>
    </w:p>
    <w:p>
      <w:r>
        <w:t>Project creation will take 1-2 minutes.</w:t>
      </w:r>
    </w:p>
    <w:p>
      <w:pPr>
        <w:pStyle w:val="Heading3"/>
      </w:pPr>
      <w:r>
        <w:t>Database Schema Setup</w:t>
      </w:r>
    </w:p>
    <w:p>
      <w:pPr>
        <w:pStyle w:val="Heading4"/>
      </w:pPr>
      <w:r>
        <w:t>Setting Up the Queue System Tables</w:t>
      </w:r>
    </w:p>
    <w:p>
      <w:r>
        <w:t>The Kai application uses Supabase for its queue system. Set up the required tables:</w:t>
      </w:r>
    </w:p>
    <w:p>
      <w:pPr>
        <w:pStyle w:val="ListNumber"/>
      </w:pPr>
      <w:r>
        <w:t>Navigate to the SQL Editor in the Supabase dashboard</w:t>
      </w:r>
    </w:p>
    <w:p>
      <w:pPr>
        <w:pStyle w:val="ListNumber"/>
      </w:pPr>
      <w:r>
        <w:t>Create a new query and enter the following SQL:</w:t>
      </w:r>
    </w:p>
    <w:p>
      <w:r>
        <w:rPr>
          <w:rFonts w:ascii="Courier New" w:hAnsi="Courier New"/>
          <w:sz w:val="18"/>
        </w:rPr>
        <w:t>-- Create necessary tables for queue management</w:t>
        <w:br/>
        <w:t>CREATE TABLE public.queue_jobs (</w:t>
        <w:br/>
        <w:t xml:space="preserve">  id UUID PRIMARY KEY DEFAULT uuid_generate_v4(),</w:t>
        <w:br/>
        <w:t xml:space="preserve">  job_type VARCHAR NOT NULL,</w:t>
        <w:br/>
        <w:t xml:space="preserve">  status VARCHAR NOT NULL DEFAULT 'pending',</w:t>
        <w:br/>
        <w:t xml:space="preserve">  payload JSONB NOT NULL,</w:t>
        <w:br/>
        <w:t xml:space="preserve">  result JSONB,</w:t>
        <w:br/>
        <w:t xml:space="preserve">  error TEXT,</w:t>
        <w:br/>
        <w:t xml:space="preserve">  priority INT NOT NULL DEFAULT 0,</w:t>
        <w:br/>
        <w:t xml:space="preserve">  attempts INT NOT NULL DEFAULT 0,</w:t>
        <w:br/>
        <w:t xml:space="preserve">  max_attempts INT NOT NULL DEFAULT 3,</w:t>
        <w:br/>
        <w:t xml:space="preserve">  created_at TIMESTAMPTZ NOT NULL DEFAULT NOW(),</w:t>
        <w:br/>
        <w:t xml:space="preserve">  updated_at TIMESTAMPTZ NOT NULL DEFAULT NOW(),</w:t>
        <w:br/>
        <w:t xml:space="preserve">  started_at TIMESTAMPTZ,</w:t>
        <w:br/>
        <w:t xml:space="preserve">  completed_at TIMESTAMPTZ</w:t>
        <w:br/>
        <w:t>);</w:t>
        <w:br/>
        <w:br/>
        <w:t>-- Create index for job processing</w:t>
        <w:br/>
        <w:t>CREATE INDEX queue_jobs_status_priority_created_idx ON public.queue_jobs (status, priority DESC, created_at);</w:t>
        <w:br/>
        <w:br/>
        <w:t>-- Create tables for job relationships</w:t>
        <w:br/>
        <w:t>CREATE TABLE public.job_dependencies (</w:t>
        <w:br/>
        <w:t xml:space="preserve">  job_id UUID REFERENCES public.queue_jobs(id) ON DELETE CASCADE,</w:t>
        <w:br/>
        <w:t xml:space="preserve">  depends_on UUID REFERENCES public.queue_jobs(id) ON DELETE CASCADE,</w:t>
        <w:br/>
        <w:t xml:space="preserve">  created_at TIMESTAMPTZ NOT NULL DEFAULT NOW(),</w:t>
        <w:br/>
        <w:t xml:space="preserve">  PRIMARY KEY (job_id, depends_on)</w:t>
        <w:br/>
        <w:t>);</w:t>
        <w:br/>
        <w:br/>
        <w:t>-- Create job history table for completed/failed jobs</w:t>
        <w:br/>
        <w:t>CREATE TABLE public.job_history (</w:t>
        <w:br/>
        <w:t xml:space="preserve">  id UUID PRIMARY KEY,</w:t>
        <w:br/>
        <w:t xml:space="preserve">  job_type VARCHAR NOT NULL,</w:t>
        <w:br/>
        <w:t xml:space="preserve">  status VARCHAR NOT NULL,</w:t>
        <w:br/>
        <w:t xml:space="preserve">  payload JSONB NOT NULL,</w:t>
        <w:br/>
        <w:t xml:space="preserve">  result JSONB,</w:t>
        <w:br/>
        <w:t xml:space="preserve">  error TEXT,</w:t>
        <w:br/>
        <w:t xml:space="preserve">  attempts INT NOT NULL,</w:t>
        <w:br/>
        <w:t xml:space="preserve">  processing_time_ms INT,</w:t>
        <w:br/>
        <w:t xml:space="preserve">  created_at TIMESTAMPTZ NOT NULL,</w:t>
        <w:br/>
        <w:t xml:space="preserve">  completed_at TIMESTAMPTZ NOT NULL,</w:t>
        <w:br/>
        <w:t xml:space="preserve">  archived_at TIMESTAMPTZ NOT NULL DEFAULT NOW()</w:t>
        <w:br/>
        <w:t>);</w:t>
        <w:br/>
      </w:r>
    </w:p>
    <w:p>
      <w:r>
        <w:rPr>
          <w:rFonts w:ascii="Courier New" w:hAnsi="Courier New"/>
          <w:sz w:val="18"/>
        </w:rPr>
        <w:t>-- Create necessary tables for queue management</w:t>
        <w:br/>
        <w:t>CREATE TABLE public.queue_jobs (</w:t>
        <w:br/>
        <w:t xml:space="preserve">  id UUID PRIMARY KEY DEFAULT uuid_generate_v4(),</w:t>
        <w:br/>
        <w:t xml:space="preserve">  job_type VARCHAR NOT NULL,</w:t>
        <w:br/>
        <w:t xml:space="preserve">  status VARCHAR NOT NULL DEFAULT 'pending',</w:t>
        <w:br/>
        <w:t xml:space="preserve">  payload JSONB NOT NULL,</w:t>
        <w:br/>
        <w:t xml:space="preserve">  result JSONB,</w:t>
        <w:br/>
        <w:t xml:space="preserve">  error TEXT,</w:t>
        <w:br/>
        <w:t xml:space="preserve">  priority INT NOT NULL DEFAULT 0,</w:t>
        <w:br/>
        <w:t xml:space="preserve">  attempts INT NOT NULL DEFAULT 0,</w:t>
        <w:br/>
        <w:t xml:space="preserve">  max_attempts INT NOT NULL DEFAULT 3,</w:t>
        <w:br/>
        <w:t xml:space="preserve">  created_at TIMESTAMPTZ NOT NULL DEFAULT NOW(),</w:t>
        <w:br/>
        <w:t xml:space="preserve">  updated_at TIMESTAMPTZ NOT NULL DEFAULT NOW(),</w:t>
        <w:br/>
        <w:t xml:space="preserve">  started_at TIMESTAMPTZ,</w:t>
        <w:br/>
        <w:t xml:space="preserve">  completed_at TIMESTAMPTZ</w:t>
        <w:br/>
        <w:t>);</w:t>
        <w:br/>
        <w:br/>
        <w:t>-- Create index for job processing</w:t>
        <w:br/>
        <w:t>CREATE INDEX queue_jobs_status_priority_created_idx ON public.queue_jobs (status, priority DESC, created_at);</w:t>
        <w:br/>
        <w:br/>
        <w:t>-- Create tables for job relationships</w:t>
        <w:br/>
        <w:t>CREATE TABLE public.job_dependencies (</w:t>
        <w:br/>
        <w:t xml:space="preserve">  job_id UUID REFERENCES public.queue_jobs(id) ON DELETE CASCADE,</w:t>
        <w:br/>
        <w:t xml:space="preserve">  depends_on UUID REFERENCES public.queue_jobs(id) ON DELETE CASCADE,</w:t>
        <w:br/>
        <w:t xml:space="preserve">  created_at TIMESTAMPTZ NOT NULL DEFAULT NOW(),</w:t>
        <w:br/>
        <w:t xml:space="preserve">  PRIMARY KEY (job_id, depends_on)</w:t>
        <w:br/>
        <w:t>);</w:t>
        <w:br/>
        <w:br/>
        <w:t>-- Create job history table for completed/failed jobs</w:t>
        <w:br/>
        <w:t>CREATE TABLE public.job_history (</w:t>
        <w:br/>
        <w:t xml:space="preserve">  id UUID PRIMARY KEY,</w:t>
        <w:br/>
        <w:t xml:space="preserve">  job_type VARCHAR NOT NULL,</w:t>
        <w:br/>
        <w:t xml:space="preserve">  status VARCHAR NOT NULL,</w:t>
        <w:br/>
        <w:t xml:space="preserve">  payload JSONB NOT NULL,</w:t>
        <w:br/>
        <w:t xml:space="preserve">  result JSONB,</w:t>
        <w:br/>
        <w:t xml:space="preserve">  error TEXT,</w:t>
        <w:br/>
        <w:t xml:space="preserve">  attempts INT NOT NULL,</w:t>
        <w:br/>
        <w:t xml:space="preserve">  processing_time_ms INT,</w:t>
        <w:br/>
        <w:t xml:space="preserve">  created_at TIMESTAMPTZ NOT NULL,</w:t>
        <w:br/>
        <w:t xml:space="preserve">  completed_at TIMESTAMPTZ NOT NULL,</w:t>
        <w:br/>
        <w:t xml:space="preserve">  archived_at TIMESTAMPTZ NOT NULL DEFAULT NOW()</w:t>
        <w:br/>
        <w:t>);</w:t>
        <w:br/>
      </w:r>
    </w:p>
    <w:p>
      <w:pPr>
        <w:pStyle w:val="ListNumber"/>
      </w:pPr>
      <w:r>
        <w:t>Execute the query</w:t>
      </w:r>
    </w:p>
    <w:p>
      <w:pPr>
        <w:pStyle w:val="Heading4"/>
      </w:pPr>
      <w:r>
        <w:t>Setting Up User Profiles and Permissions</w:t>
      </w:r>
    </w:p>
    <w:p>
      <w:pPr>
        <w:pStyle w:val="ListNumber"/>
      </w:pPr>
      <w:r>
        <w:t>Create user profiles table:</w:t>
      </w:r>
    </w:p>
    <w:p>
      <w:r>
        <w:rPr>
          <w:rFonts w:ascii="Courier New" w:hAnsi="Courier New"/>
          <w:sz w:val="18"/>
        </w:rPr>
        <w:t>CREATE TABLE public.profiles (</w:t>
        <w:br/>
        <w:t xml:space="preserve">  id UUID PRIMARY KEY REFERENCES auth.users(id) ON DELETE CASCADE,</w:t>
        <w:br/>
        <w:t xml:space="preserve">  email VARCHAR NOT NULL,</w:t>
        <w:br/>
        <w:t xml:space="preserve">  first_name VARCHAR,</w:t>
        <w:br/>
        <w:t xml:space="preserve">  last_name VARCHAR,</w:t>
        <w:br/>
        <w:t xml:space="preserve">  avatar_url VARCHAR,</w:t>
        <w:br/>
        <w:t xml:space="preserve">  role VARCHAR NOT NULL DEFAULT 'user',</w:t>
        <w:br/>
        <w:t xml:space="preserve">  created_at TIMESTAMPTZ NOT NULL DEFAULT NOW(),</w:t>
        <w:br/>
        <w:t xml:space="preserve">  updated_at TIMESTAMPTZ NOT NULL DEFAULT NOW()</w:t>
        <w:br/>
        <w:t>);</w:t>
        <w:br/>
        <w:br/>
        <w:t>-- Enable Row Level Security</w:t>
        <w:br/>
        <w:t>ALTER TABLE public.profiles ENABLE ROW LEVEL SECURITY;</w:t>
        <w:br/>
        <w:br/>
        <w:t>-- Create RLS policies</w:t>
        <w:br/>
        <w:t>CREATE POLICY "Users can view their own profile"</w:t>
        <w:br/>
        <w:t xml:space="preserve">  ON public.profiles FOR SELECT</w:t>
        <w:br/>
        <w:t xml:space="preserve">  USING (auth.uid() = id);</w:t>
        <w:br/>
        <w:br/>
        <w:t>CREATE POLICY "Users can update their own profile"</w:t>
        <w:br/>
        <w:t xml:space="preserve">  ON public.profiles FOR UPDATE</w:t>
        <w:br/>
        <w:t xml:space="preserve">  USING (auth.uid() = id);</w:t>
        <w:br/>
        <w:br/>
        <w:t>-- Only allow administrators to select all profiles</w:t>
        <w:br/>
        <w:t>CREATE POLICY "Admins can view all profiles"</w:t>
        <w:br/>
        <w:t xml:space="preserve">  ON public.profiles FOR SELECT</w:t>
        <w:br/>
        <w:t xml:space="preserve">  USING (</w:t>
        <w:br/>
        <w:t xml:space="preserve">    EXISTS (</w:t>
        <w:br/>
        <w:t xml:space="preserve">      SELECT 1 FROM public.profiles</w:t>
        <w:br/>
        <w:t xml:space="preserve">      WHERE id = auth.uid() AND role = 'admin'</w:t>
        <w:br/>
        <w:t xml:space="preserve">    )</w:t>
        <w:br/>
        <w:t xml:space="preserve">  );</w:t>
        <w:br/>
      </w:r>
    </w:p>
    <w:p>
      <w:r>
        <w:rPr>
          <w:rFonts w:ascii="Courier New" w:hAnsi="Courier New"/>
          <w:sz w:val="18"/>
        </w:rPr>
        <w:t>CREATE TABLE public.profiles (</w:t>
        <w:br/>
        <w:t xml:space="preserve">  id UUID PRIMARY KEY REFERENCES auth.users(id) ON DELETE CASCADE,</w:t>
        <w:br/>
        <w:t xml:space="preserve">  email VARCHAR NOT NULL,</w:t>
        <w:br/>
        <w:t xml:space="preserve">  first_name VARCHAR,</w:t>
        <w:br/>
        <w:t xml:space="preserve">  last_name VARCHAR,</w:t>
        <w:br/>
        <w:t xml:space="preserve">  avatar_url VARCHAR,</w:t>
        <w:br/>
        <w:t xml:space="preserve">  role VARCHAR NOT NULL DEFAULT 'user',</w:t>
        <w:br/>
        <w:t xml:space="preserve">  created_at TIMESTAMPTZ NOT NULL DEFAULT NOW(),</w:t>
        <w:br/>
        <w:t xml:space="preserve">  updated_at TIMESTAMPTZ NOT NULL DEFAULT NOW()</w:t>
        <w:br/>
        <w:t>);</w:t>
        <w:br/>
        <w:br/>
        <w:t>-- Enable Row Level Security</w:t>
        <w:br/>
        <w:t>ALTER TABLE public.profiles ENABLE ROW LEVEL SECURITY;</w:t>
        <w:br/>
        <w:br/>
        <w:t>-- Create RLS policies</w:t>
        <w:br/>
        <w:t>CREATE POLICY "Users can view their own profile"</w:t>
        <w:br/>
        <w:t xml:space="preserve">  ON public.profiles FOR SELECT</w:t>
        <w:br/>
        <w:t xml:space="preserve">  USING (auth.uid() = id);</w:t>
        <w:br/>
        <w:br/>
        <w:t>CREATE POLICY "Users can update their own profile"</w:t>
        <w:br/>
        <w:t xml:space="preserve">  ON public.profiles FOR UPDATE</w:t>
        <w:br/>
        <w:t xml:space="preserve">  USING (auth.uid() = id);</w:t>
        <w:br/>
        <w:br/>
        <w:t>-- Only allow administrators to select all profiles</w:t>
        <w:br/>
        <w:t>CREATE POLICY "Admins can view all profiles"</w:t>
        <w:br/>
        <w:t xml:space="preserve">  ON public.profiles FOR SELECT</w:t>
        <w:br/>
        <w:t xml:space="preserve">  USING (</w:t>
        <w:br/>
        <w:t xml:space="preserve">    EXISTS (</w:t>
        <w:br/>
        <w:t xml:space="preserve">      SELECT 1 FROM public.profiles</w:t>
        <w:br/>
        <w:t xml:space="preserve">      WHERE id = auth.uid() AND role = 'admin'</w:t>
        <w:br/>
        <w:t xml:space="preserve">    )</w:t>
        <w:br/>
        <w:t xml:space="preserve">  );</w:t>
        <w:br/>
      </w:r>
    </w:p>
    <w:p>
      <w:pPr>
        <w:pStyle w:val="Heading4"/>
      </w:pPr>
      <w:r>
        <w:t>Setting Up Materials Management Tables</w:t>
      </w:r>
    </w:p>
    <w:p>
      <w:r>
        <w:t>Create tables for storing materials metadata (if not using MongoDB for this):</w:t>
      </w:r>
    </w:p>
    <w:p>
      <w:r>
        <w:rPr>
          <w:rFonts w:ascii="Courier New" w:hAnsi="Courier New"/>
          <w:sz w:val="18"/>
        </w:rPr>
        <w:t>-- Materials table</w:t>
        <w:br/>
        <w:t>CREATE TABLE public.materials_metadata (</w:t>
        <w:br/>
        <w:t xml:space="preserve">  id UUID PRIMARY KEY DEFAULT uuid_generate_v4(),</w:t>
        <w:br/>
        <w:t xml:space="preserve">  external_id VARCHAR,</w:t>
        <w:br/>
        <w:t xml:space="preserve">  name VARCHAR NOT NULL,</w:t>
        <w:br/>
        <w:t xml:space="preserve">  description TEXT,</w:t>
        <w:br/>
        <w:t xml:space="preserve">  material_type VARCHAR NOT NULL,</w:t>
        <w:br/>
        <w:t xml:space="preserve">  manufacturer VARCHAR,</w:t>
        <w:br/>
        <w:t xml:space="preserve">  tags JSONB DEFAULT '[]'::jsonb,</w:t>
        <w:br/>
        <w:t xml:space="preserve">  properties JSONB DEFAULT '{}'::jsonb,</w:t>
        <w:br/>
        <w:t xml:space="preserve">  created_at TIMESTAMPTZ NOT NULL DEFAULT NOW(),</w:t>
        <w:br/>
        <w:t xml:space="preserve">  updated_at TIMESTAMPTZ NOT NULL DEFAULT NOW(),</w:t>
        <w:br/>
        <w:t xml:space="preserve">  created_by UUID REFERENCES auth.users(id)</w:t>
        <w:br/>
        <w:t>);</w:t>
        <w:br/>
        <w:br/>
        <w:t>-- Enable Row Level Security</w:t>
        <w:br/>
        <w:t>ALTER TABLE public.materials_metadata ENABLE ROW LEVEL SECURITY;</w:t>
        <w:br/>
        <w:br/>
        <w:t>-- Create RLS policies</w:t>
        <w:br/>
        <w:t>CREATE POLICY "Materials are viewable by everyone"</w:t>
        <w:br/>
        <w:t xml:space="preserve">  ON public.materials_metadata FOR SELECT</w:t>
        <w:br/>
        <w:t xml:space="preserve">  USING (true);</w:t>
        <w:br/>
        <w:br/>
        <w:t>CREATE POLICY "Materials are insertable by authenticated users"</w:t>
        <w:br/>
        <w:t xml:space="preserve">  ON public.materials_metadata FOR INSERT</w:t>
        <w:br/>
        <w:t xml:space="preserve">  WITH CHECK (auth.role() = 'authenticated');</w:t>
        <w:br/>
        <w:br/>
        <w:t>CREATE POLICY "Materials are updatable by creators or admins"</w:t>
        <w:br/>
        <w:t xml:space="preserve">  ON public.materials_metadata FOR UPDATE</w:t>
        <w:br/>
        <w:t xml:space="preserve">  USING (</w:t>
        <w:br/>
        <w:t xml:space="preserve">    created_by = auth.uid() OR</w:t>
        <w:br/>
        <w:t xml:space="preserve">    EXISTS (</w:t>
        <w:br/>
        <w:t xml:space="preserve">      SELECT 1 FROM public.profiles</w:t>
        <w:br/>
        <w:t xml:space="preserve">      WHERE id = auth.uid() AND role = 'admin'</w:t>
        <w:br/>
        <w:t xml:space="preserve">    )</w:t>
        <w:br/>
        <w:t xml:space="preserve">  );</w:t>
        <w:br/>
      </w:r>
    </w:p>
    <w:p>
      <w:r>
        <w:rPr>
          <w:rFonts w:ascii="Courier New" w:hAnsi="Courier New"/>
          <w:sz w:val="18"/>
        </w:rPr>
        <w:t>-- Materials table</w:t>
        <w:br/>
        <w:t>CREATE TABLE public.materials_metadata (</w:t>
        <w:br/>
        <w:t xml:space="preserve">  id UUID PRIMARY KEY DEFAULT uuid_generate_v4(),</w:t>
        <w:br/>
        <w:t xml:space="preserve">  external_id VARCHAR,</w:t>
        <w:br/>
        <w:t xml:space="preserve">  name VARCHAR NOT NULL,</w:t>
        <w:br/>
        <w:t xml:space="preserve">  description TEXT,</w:t>
        <w:br/>
        <w:t xml:space="preserve">  material_type VARCHAR NOT NULL,</w:t>
        <w:br/>
        <w:t xml:space="preserve">  manufacturer VARCHAR,</w:t>
        <w:br/>
        <w:t xml:space="preserve">  tags JSONB DEFAULT '[]'::jsonb,</w:t>
        <w:br/>
        <w:t xml:space="preserve">  properties JSONB DEFAULT '{}'::jsonb,</w:t>
        <w:br/>
        <w:t xml:space="preserve">  created_at TIMESTAMPTZ NOT NULL DEFAULT NOW(),</w:t>
        <w:br/>
        <w:t xml:space="preserve">  updated_at TIMESTAMPTZ NOT NULL DEFAULT NOW(),</w:t>
        <w:br/>
        <w:t xml:space="preserve">  created_by UUID REFERENCES auth.users(id)</w:t>
        <w:br/>
        <w:t>);</w:t>
        <w:br/>
        <w:br/>
        <w:t>-- Enable Row Level Security</w:t>
        <w:br/>
        <w:t>ALTER TABLE public.materials_metadata ENABLE ROW LEVEL SECURITY;</w:t>
        <w:br/>
        <w:br/>
        <w:t>-- Create RLS policies</w:t>
        <w:br/>
        <w:t>CREATE POLICY "Materials are viewable by everyone"</w:t>
        <w:br/>
        <w:t xml:space="preserve">  ON public.materials_metadata FOR SELECT</w:t>
        <w:br/>
        <w:t xml:space="preserve">  USING (true);</w:t>
        <w:br/>
        <w:br/>
        <w:t>CREATE POLICY "Materials are insertable by authenticated users"</w:t>
        <w:br/>
        <w:t xml:space="preserve">  ON public.materials_metadata FOR INSERT</w:t>
        <w:br/>
        <w:t xml:space="preserve">  WITH CHECK (auth.role() = 'authenticated');</w:t>
        <w:br/>
        <w:br/>
        <w:t>CREATE POLICY "Materials are updatable by creators or admins"</w:t>
        <w:br/>
        <w:t xml:space="preserve">  ON public.materials_metadata FOR UPDATE</w:t>
        <w:br/>
        <w:t xml:space="preserve">  USING (</w:t>
        <w:br/>
        <w:t xml:space="preserve">    created_by = auth.uid() OR</w:t>
        <w:br/>
        <w:t xml:space="preserve">    EXISTS (</w:t>
        <w:br/>
        <w:t xml:space="preserve">      SELECT 1 FROM public.profiles</w:t>
        <w:br/>
        <w:t xml:space="preserve">      WHERE id = auth.uid() AND role = 'admin'</w:t>
        <w:br/>
        <w:t xml:space="preserve">    )</w:t>
        <w:br/>
        <w:t xml:space="preserve">  );</w:t>
        <w:br/>
      </w:r>
    </w:p>
    <w:p>
      <w:pPr>
        <w:pStyle w:val="Heading4"/>
      </w:pPr>
      <w:r>
        <w:t>Setting Up MoodBoard Tables</w:t>
      </w:r>
    </w:p>
    <w:p>
      <w:r>
        <w:t>Create tables for the MoodBoard feature:</w:t>
      </w:r>
    </w:p>
    <w:p>
      <w:r>
        <w:rPr>
          <w:rFonts w:ascii="Courier New" w:hAnsi="Courier New"/>
          <w:sz w:val="18"/>
        </w:rPr>
        <w:t>-- MoodBoards table</w:t>
        <w:br/>
        <w:t>CREATE TABLE public.moodboards (</w:t>
        <w:br/>
        <w:t xml:space="preserve">  id UUID PRIMARY KEY DEFAULT uuid_generate_v4(),</w:t>
        <w:br/>
        <w:t xml:space="preserve">  name TEXT NOT NULL,</w:t>
        <w:br/>
        <w:t xml:space="preserve">  description TEXT,</w:t>
        <w:br/>
        <w:t xml:space="preserve">  user_id UUID NOT NULL REFERENCES auth.users(id) ON DELETE CASCADE,</w:t>
        <w:br/>
        <w:t xml:space="preserve">  is_public BOOLEAN NOT NULL DEFAULT false,</w:t>
        <w:br/>
        <w:t xml:space="preserve">  view_preference TEXT NOT NULL DEFAULT 'grid',</w:t>
        <w:br/>
        <w:t xml:space="preserve">  created_at TIMESTAMP WITH TIME ZONE DEFAULT now(),</w:t>
        <w:br/>
        <w:t xml:space="preserve">  updated_at TIMESTAMP WITH TIME ZONE DEFAULT now()</w:t>
        <w:br/>
        <w:t>);</w:t>
        <w:br/>
        <w:br/>
        <w:t>-- MoodBoardItems table</w:t>
        <w:br/>
        <w:t>CREATE TABLE public.moodboard_items (</w:t>
        <w:br/>
        <w:t xml:space="preserve">  id UUID PRIMARY KEY DEFAULT uuid_generate_v4(),</w:t>
        <w:br/>
        <w:t xml:space="preserve">  board_id UUID NOT NULL REFERENCES public.moodboards(id) ON DELETE CASCADE,</w:t>
        <w:br/>
        <w:t xml:space="preserve">  material_id TEXT NOT NULL,</w:t>
        <w:br/>
        <w:t xml:space="preserve">  notes TEXT,</w:t>
        <w:br/>
        <w:t xml:space="preserve">  position INTEGER DEFAULT 0,</w:t>
        <w:br/>
        <w:t xml:space="preserve">  added_at TIMESTAMP WITH TIME ZONE DEFAULT now()</w:t>
        <w:br/>
        <w:t>);</w:t>
        <w:br/>
        <w:br/>
        <w:t>-- Create indexes</w:t>
        <w:br/>
        <w:t>CREATE INDEX idx_moodboards_user_id ON public.moodboards(user_id);</w:t>
        <w:br/>
        <w:t>CREATE INDEX idx_moodboard_items_board_id ON public.moodboard_items(board_id);</w:t>
        <w:br/>
        <w:t>CREATE INDEX idx_moodboard_items_material_id ON public.moodboard_items(material_id);</w:t>
        <w:br/>
        <w:br/>
        <w:t>-- Enable Row Level Security</w:t>
        <w:br/>
        <w:t>ALTER TABLE public.moodboards ENABLE ROW LEVEL SECURITY;</w:t>
        <w:br/>
        <w:t>ALTER TABLE public.moodboard_items ENABLE ROW LEVEL SECURITY;</w:t>
        <w:br/>
        <w:br/>
        <w:t>-- Policies for MoodBoards</w:t>
        <w:br/>
        <w:t>-- Users can view their own boards</w:t>
        <w:br/>
        <w:t>CREATE POLICY "Users can view their own boards"</w:t>
        <w:br/>
        <w:t xml:space="preserve">  ON public.moodboards</w:t>
        <w:br/>
        <w:t xml:space="preserve">  FOR SELECT</w:t>
        <w:br/>
        <w:t xml:space="preserve">  USING (user_id = auth.uid());</w:t>
        <w:br/>
        <w:br/>
        <w:t>-- Users can view public boards</w:t>
        <w:br/>
        <w:t>CREATE POLICY "Users can view public boards"</w:t>
        <w:br/>
        <w:t xml:space="preserve">  ON public.moodboards</w:t>
        <w:br/>
        <w:t xml:space="preserve">  FOR SELECT</w:t>
        <w:br/>
        <w:t xml:space="preserve">  USING (is_public = true);</w:t>
        <w:br/>
        <w:br/>
        <w:t>-- Users can create their own boards</w:t>
        <w:br/>
        <w:t>CREATE POLICY "Users can create their own boards"</w:t>
        <w:br/>
        <w:t xml:space="preserve">  ON public.moodboards</w:t>
        <w:br/>
        <w:t xml:space="preserve">  FOR INSERT</w:t>
        <w:br/>
        <w:t xml:space="preserve">  WITH CHECK (user_id = auth.uid());</w:t>
        <w:br/>
        <w:br/>
        <w:t>-- Users can update their own boards</w:t>
        <w:br/>
        <w:t>CREATE POLICY "Users can update their own boards"</w:t>
        <w:br/>
        <w:t xml:space="preserve">  ON public.moodboards</w:t>
        <w:br/>
        <w:t xml:space="preserve">  FOR UPDATE</w:t>
        <w:br/>
        <w:t xml:space="preserve">  USING (user_id = auth.uid());</w:t>
        <w:br/>
        <w:br/>
        <w:t>-- Users can delete their own boards</w:t>
        <w:br/>
        <w:t>CREATE POLICY "Users can delete their own boards"</w:t>
        <w:br/>
        <w:t xml:space="preserve">  ON public.moodboards</w:t>
        <w:br/>
        <w:t xml:space="preserve">  FOR DELETE</w:t>
        <w:br/>
        <w:t xml:space="preserve">  USING (user_id = auth.uid());</w:t>
        <w:br/>
        <w:br/>
        <w:t>-- Policies for MoodBoardItems</w:t>
        <w:br/>
        <w:t>-- Users can view items in their own boards</w:t>
        <w:br/>
        <w:t>CREATE POLICY "Users can view items in their own boards"</w:t>
        <w:br/>
        <w:t xml:space="preserve">  ON public.moodboard_items</w:t>
        <w:br/>
        <w:t xml:space="preserve">  FOR SELECT</w:t>
        <w:br/>
        <w:t xml:space="preserve">  USING (board_id IN (SELECT id FROM public.moodboards WHERE user_id = auth.uid()));</w:t>
        <w:br/>
        <w:br/>
        <w:t>-- Users can view items in public boards</w:t>
        <w:br/>
        <w:t>CREATE POLICY "Users can view items in public boards"</w:t>
        <w:br/>
        <w:t xml:space="preserve">  ON public.moodboard_items</w:t>
        <w:br/>
        <w:t xml:space="preserve">  FOR SELECT</w:t>
        <w:br/>
        <w:t xml:space="preserve">  USING (board_id IN (SELECT id FROM public.moodboards WHERE is_public = true));</w:t>
        <w:br/>
        <w:br/>
        <w:t>-- Users can add items to their own boards</w:t>
        <w:br/>
        <w:t>CREATE POLICY "Users can add items to their own boards"</w:t>
        <w:br/>
        <w:t xml:space="preserve">  ON public.moodboard_items</w:t>
        <w:br/>
        <w:t xml:space="preserve">  FOR INSERT</w:t>
        <w:br/>
        <w:t xml:space="preserve">  WITH CHECK (board_id IN (SELECT id FROM public.moodboards WHERE user_id = auth.uid()));</w:t>
        <w:br/>
        <w:br/>
        <w:t>-- Users can update items in their own boards</w:t>
        <w:br/>
        <w:t>CREATE POLICY "Users can update items in their own boards"</w:t>
        <w:br/>
        <w:t xml:space="preserve">  ON public.moodboard_items</w:t>
        <w:br/>
        <w:t xml:space="preserve">  FOR UPDATE</w:t>
        <w:br/>
        <w:t xml:space="preserve">  USING (board_id IN (SELECT id FROM public.moodboards WHERE user_id = auth.uid()));</w:t>
        <w:br/>
        <w:br/>
        <w:t>-- Users can delete items from their own boards</w:t>
        <w:br/>
        <w:t>CREATE POLICY "Users can delete items from their own boards"</w:t>
        <w:br/>
        <w:t xml:space="preserve">  ON public.moodboard_items</w:t>
        <w:br/>
        <w:t xml:space="preserve">  FOR DELETE</w:t>
        <w:br/>
        <w:t xml:space="preserve">  USING (board_id IN (SELECT id FROM public.moodboards WHERE user_id = auth.uid()));</w:t>
        <w:br/>
      </w:r>
    </w:p>
    <w:p>
      <w:r>
        <w:rPr>
          <w:rFonts w:ascii="Courier New" w:hAnsi="Courier New"/>
          <w:sz w:val="18"/>
        </w:rPr>
        <w:t>-- MoodBoards table</w:t>
        <w:br/>
        <w:t>CREATE TABLE public.moodboards (</w:t>
        <w:br/>
        <w:t xml:space="preserve">  id UUID PRIMARY KEY DEFAULT uuid_generate_v4(),</w:t>
        <w:br/>
        <w:t xml:space="preserve">  name TEXT NOT NULL,</w:t>
        <w:br/>
        <w:t xml:space="preserve">  description TEXT,</w:t>
        <w:br/>
        <w:t xml:space="preserve">  user_id UUID NOT NULL REFERENCES auth.users(id) ON DELETE CASCADE,</w:t>
        <w:br/>
        <w:t xml:space="preserve">  is_public BOOLEAN NOT NULL DEFAULT false,</w:t>
        <w:br/>
        <w:t xml:space="preserve">  view_preference TEXT NOT NULL DEFAULT 'grid',</w:t>
        <w:br/>
        <w:t xml:space="preserve">  created_at TIMESTAMP WITH TIME ZONE DEFAULT now(),</w:t>
        <w:br/>
        <w:t xml:space="preserve">  updated_at TIMESTAMP WITH TIME ZONE DEFAULT now()</w:t>
        <w:br/>
        <w:t>);</w:t>
        <w:br/>
        <w:br/>
        <w:t>-- MoodBoardItems table</w:t>
        <w:br/>
        <w:t>CREATE TABLE public.moodboard_items (</w:t>
        <w:br/>
        <w:t xml:space="preserve">  id UUID PRIMARY KEY DEFAULT uuid_generate_v4(),</w:t>
        <w:br/>
        <w:t xml:space="preserve">  board_id UUID NOT NULL REFERENCES public.moodboards(id) ON DELETE CASCADE,</w:t>
        <w:br/>
        <w:t xml:space="preserve">  material_id TEXT NOT NULL,</w:t>
        <w:br/>
        <w:t xml:space="preserve">  notes TEXT,</w:t>
        <w:br/>
        <w:t xml:space="preserve">  position INTEGER DEFAULT 0,</w:t>
        <w:br/>
        <w:t xml:space="preserve">  added_at TIMESTAMP WITH TIME ZONE DEFAULT now()</w:t>
        <w:br/>
        <w:t>);</w:t>
        <w:br/>
        <w:br/>
        <w:t>-- Create indexes</w:t>
        <w:br/>
        <w:t>CREATE INDEX idx_moodboards_user_id ON public.moodboards(user_id);</w:t>
        <w:br/>
        <w:t>CREATE INDEX idx_moodboard_items_board_id ON public.moodboard_items(board_id);</w:t>
        <w:br/>
        <w:t>CREATE INDEX idx_moodboard_items_material_id ON public.moodboard_items(material_id);</w:t>
        <w:br/>
        <w:br/>
        <w:t>-- Enable Row Level Security</w:t>
        <w:br/>
        <w:t>ALTER TABLE public.moodboards ENABLE ROW LEVEL SECURITY;</w:t>
        <w:br/>
        <w:t>ALTER TABLE public.moodboard_items ENABLE ROW LEVEL SECURITY;</w:t>
        <w:br/>
        <w:br/>
        <w:t>-- Policies for MoodBoards</w:t>
        <w:br/>
        <w:t>-- Users can view their own boards</w:t>
        <w:br/>
        <w:t>CREATE POLICY "Users can view their own boards"</w:t>
        <w:br/>
        <w:t xml:space="preserve">  ON public.moodboards</w:t>
        <w:br/>
        <w:t xml:space="preserve">  FOR SELECT</w:t>
        <w:br/>
        <w:t xml:space="preserve">  USING (user_id = auth.uid());</w:t>
        <w:br/>
        <w:br/>
        <w:t>-- Users can view public boards</w:t>
        <w:br/>
        <w:t>CREATE POLICY "Users can view public boards"</w:t>
        <w:br/>
        <w:t xml:space="preserve">  ON public.moodboards</w:t>
        <w:br/>
        <w:t xml:space="preserve">  FOR SELECT</w:t>
        <w:br/>
        <w:t xml:space="preserve">  USING (is_public = true);</w:t>
        <w:br/>
        <w:br/>
        <w:t>-- Users can create their own boards</w:t>
        <w:br/>
        <w:t>CREATE POLICY "Users can create their own boards"</w:t>
        <w:br/>
        <w:t xml:space="preserve">  ON public.moodboards</w:t>
        <w:br/>
        <w:t xml:space="preserve">  FOR INSERT</w:t>
        <w:br/>
        <w:t xml:space="preserve">  WITH CHECK (user_id = auth.uid());</w:t>
        <w:br/>
        <w:br/>
        <w:t>-- Users can update their own boards</w:t>
        <w:br/>
        <w:t>CREATE POLICY "Users can update their own boards"</w:t>
        <w:br/>
        <w:t xml:space="preserve">  ON public.moodboards</w:t>
        <w:br/>
        <w:t xml:space="preserve">  FOR UPDATE</w:t>
        <w:br/>
        <w:t xml:space="preserve">  USING (user_id = auth.uid());</w:t>
        <w:br/>
        <w:br/>
        <w:t>-- Users can delete their own boards</w:t>
        <w:br/>
        <w:t>CREATE POLICY "Users can delete their own boards"</w:t>
        <w:br/>
        <w:t xml:space="preserve">  ON public.moodboards</w:t>
        <w:br/>
        <w:t xml:space="preserve">  FOR DELETE</w:t>
        <w:br/>
        <w:t xml:space="preserve">  USING (user_id = auth.uid());</w:t>
        <w:br/>
        <w:br/>
        <w:t>-- Policies for MoodBoardItems</w:t>
        <w:br/>
        <w:t>-- Users can view items in their own boards</w:t>
        <w:br/>
        <w:t>CREATE POLICY "Users can view items in their own boards"</w:t>
        <w:br/>
        <w:t xml:space="preserve">  ON public.moodboard_items</w:t>
        <w:br/>
        <w:t xml:space="preserve">  FOR SELECT</w:t>
        <w:br/>
        <w:t xml:space="preserve">  USING (board_id IN (SELECT id FROM public.moodboards WHERE user_id = auth.uid()));</w:t>
        <w:br/>
        <w:br/>
        <w:t>-- Users can view items in public boards</w:t>
        <w:br/>
        <w:t>CREATE POLICY "Users can view items in public boards"</w:t>
        <w:br/>
        <w:t xml:space="preserve">  ON public.moodboard_items</w:t>
        <w:br/>
        <w:t xml:space="preserve">  FOR SELECT</w:t>
        <w:br/>
        <w:t xml:space="preserve">  USING (board_id IN (SELECT id FROM public.moodboards WHERE is_public = true));</w:t>
        <w:br/>
        <w:br/>
        <w:t>-- Users can add items to their own boards</w:t>
        <w:br/>
        <w:t>CREATE POLICY "Users can add items to their own boards"</w:t>
        <w:br/>
        <w:t xml:space="preserve">  ON public.moodboard_items</w:t>
        <w:br/>
        <w:t xml:space="preserve">  FOR INSERT</w:t>
        <w:br/>
        <w:t xml:space="preserve">  WITH CHECK (board_id IN (SELECT id FROM public.moodboards WHERE user_id = auth.uid()));</w:t>
        <w:br/>
        <w:br/>
        <w:t>-- Users can update items in their own boards</w:t>
        <w:br/>
        <w:t>CREATE POLICY "Users can update items in their own boards"</w:t>
        <w:br/>
        <w:t xml:space="preserve">  ON public.moodboard_items</w:t>
        <w:br/>
        <w:t xml:space="preserve">  FOR UPDATE</w:t>
        <w:br/>
        <w:t xml:space="preserve">  USING (board_id IN (SELECT id FROM public.moodboards WHERE user_id = auth.uid()));</w:t>
        <w:br/>
        <w:br/>
        <w:t>-- Users can delete items from their own boards</w:t>
        <w:br/>
        <w:t>CREATE POLICY "Users can delete items from their own boards"</w:t>
        <w:br/>
        <w:t xml:space="preserve">  ON public.moodboard_items</w:t>
        <w:br/>
        <w:t xml:space="preserve">  FOR DELETE</w:t>
        <w:br/>
        <w:t xml:space="preserve">  USING (board_id IN (SELECT id FROM public.moodboards WHERE user_id = auth.uid()));</w:t>
        <w:br/>
      </w:r>
    </w:p>
    <w:p>
      <w:pPr>
        <w:pStyle w:val="Heading3"/>
      </w:pPr>
      <w:r>
        <w:t>Authentication Configuration</w:t>
      </w:r>
    </w:p>
    <w:p>
      <w:pPr>
        <w:pStyle w:val="Heading4"/>
      </w:pPr>
      <w:r>
        <w:t>Step 1: Configure Auth Settings</w:t>
      </w:r>
    </w:p>
    <w:p>
      <w:pPr>
        <w:pStyle w:val="ListNumber"/>
      </w:pPr>
      <w:r>
        <w:t>Navigate to Authentication → Settings in the Supabase dashboard</w:t>
      </w:r>
    </w:p>
    <w:p>
      <w:pPr>
        <w:pStyle w:val="ListNumber"/>
      </w:pPr>
      <w:r>
        <w:t>Set the Site URL to your production frontend URL (e.g., https://kai.yourdomain.com)</w:t>
      </w:r>
    </w:p>
    <w:p>
      <w:pPr>
        <w:pStyle w:val="ListNumber"/>
      </w:pPr>
      <w:r>
        <w:t>Configure Redirect URLs:</w:t>
      </w:r>
    </w:p>
    <w:p>
      <w:pPr>
        <w:pStyle w:val="ListNumber"/>
      </w:pPr>
      <w:r>
        <w:t>https://kai.yourdomain.com/auth/callback</w:t>
      </w:r>
    </w:p>
    <w:p>
      <w:pPr>
        <w:pStyle w:val="ListNumber"/>
      </w:pPr>
      <w:r>
        <w:t>https://admin.kai.yourdomain.com/auth/callback</w:t>
      </w:r>
    </w:p>
    <w:p>
      <w:pPr>
        <w:pStyle w:val="ListNumber"/>
      </w:pPr>
      <w:r>
        <w:t>Enable the Confirm email option for added security</w:t>
      </w:r>
    </w:p>
    <w:p>
      <w:r>
        <w:rPr>
          <w:rFonts w:ascii="Courier New" w:hAnsi="Courier New"/>
          <w:sz w:val="18"/>
        </w:rPr>
        <w:t>https://kai.yourdomain.com</w:t>
      </w:r>
    </w:p>
    <w:p>
      <w:r>
        <w:rPr>
          <w:rFonts w:ascii="Courier New" w:hAnsi="Courier New"/>
          <w:sz w:val="18"/>
        </w:rPr>
        <w:t>https://kai.yourdomain.com/auth/callback</w:t>
      </w:r>
    </w:p>
    <w:p>
      <w:r>
        <w:rPr>
          <w:rFonts w:ascii="Courier New" w:hAnsi="Courier New"/>
          <w:sz w:val="18"/>
        </w:rPr>
        <w:t>https://admin.kai.yourdomain.com/auth/callback</w:t>
      </w:r>
    </w:p>
    <w:p>
      <w:pPr>
        <w:pStyle w:val="Heading4"/>
      </w:pPr>
      <w:r>
        <w:t>Step 2: Configure Auth Providers</w:t>
      </w:r>
    </w:p>
    <w:p>
      <w:pPr>
        <w:pStyle w:val="ListNumber"/>
      </w:pPr>
      <w:r>
        <w:t>Navigate to Authentication → Providers</w:t>
      </w:r>
    </w:p>
    <w:p>
      <w:pPr>
        <w:pStyle w:val="ListNumber"/>
      </w:pPr>
      <w:r>
        <w:t>Configure Email Auth:</w:t>
      </w:r>
    </w:p>
    <w:p>
      <w:pPr>
        <w:pStyle w:val="ListNumber"/>
      </w:pPr>
      <w:r>
        <w:t>Enable Email provider</w:t>
      </w:r>
    </w:p>
    <w:p>
      <w:pPr>
        <w:pStyle w:val="ListNumber"/>
      </w:pPr>
      <w:r>
        <w:br/>
        <w:t>Choose Secure email change and recovery flow</w:t>
        <w:br/>
      </w:r>
    </w:p>
    <w:p>
      <w:pPr>
        <w:pStyle w:val="ListNumber"/>
      </w:pPr>
      <w:r>
        <w:br/>
        <w:t>(Optional) Configure additional providers:</w:t>
        <w:br/>
      </w:r>
    </w:p>
    <w:p>
      <w:pPr>
        <w:pStyle w:val="ListNumber"/>
      </w:pPr>
      <w:r>
        <w:t>Google</w:t>
      </w:r>
    </w:p>
    <w:p>
      <w:pPr>
        <w:pStyle w:val="ListNumber"/>
      </w:pPr>
      <w:r>
        <w:t>GitHub</w:t>
      </w:r>
    </w:p>
    <w:p>
      <w:pPr>
        <w:pStyle w:val="ListNumber"/>
      </w:pPr>
      <w:r>
        <w:t>Microsoft</w:t>
      </w:r>
    </w:p>
    <w:p>
      <w:pPr>
        <w:pStyle w:val="ListNumber"/>
      </w:pPr>
      <w:r>
        <w:t>etc.</w:t>
      </w:r>
    </w:p>
    <w:p>
      <w:r>
        <w:t>Choose Secure email change and recovery flow</w:t>
      </w:r>
    </w:p>
    <w:p>
      <w:r>
        <w:t>(Optional) Configure additional providers:</w:t>
      </w:r>
    </w:p>
    <w:p>
      <w:r>
        <w:t>For each provider, you'll need to:</w:t>
        <w:br/>
        <w:t>- Create OAuth applications in the respective developer portals</w:t>
        <w:br/>
        <w:t>- Configure redirect URIs</w:t>
        <w:br/>
        <w:t>- Add client IDs and secrets to Supabase</w:t>
      </w:r>
    </w:p>
    <w:p>
      <w:pPr>
        <w:pStyle w:val="Heading4"/>
      </w:pPr>
      <w:r>
        <w:t>Step 3: Create Initial Admin User</w:t>
      </w:r>
    </w:p>
    <w:p>
      <w:pPr>
        <w:pStyle w:val="ListNumber"/>
      </w:pPr>
      <w:r>
        <w:t>Navigate to Authentication → Users</w:t>
      </w:r>
    </w:p>
    <w:p>
      <w:pPr>
        <w:pStyle w:val="ListNumber"/>
      </w:pPr>
      <w:r>
        <w:t>Click Add User</w:t>
      </w:r>
    </w:p>
    <w:p>
      <w:pPr>
        <w:pStyle w:val="ListNumber"/>
      </w:pPr>
      <w:r>
        <w:t>Enter admin user details:</w:t>
      </w:r>
    </w:p>
    <w:p>
      <w:pPr>
        <w:pStyle w:val="ListNumber"/>
      </w:pPr>
      <w:r>
        <w:t>Email: admin@yourdomain.com (use a real email)</w:t>
      </w:r>
    </w:p>
    <w:p>
      <w:pPr>
        <w:pStyle w:val="ListNumber"/>
      </w:pPr>
      <w:r>
        <w:t>Password: Generate a strong password</w:t>
      </w:r>
    </w:p>
    <w:p>
      <w:pPr>
        <w:pStyle w:val="ListNumber"/>
      </w:pPr>
      <w:r>
        <w:t>Create the user</w:t>
      </w:r>
    </w:p>
    <w:p>
      <w:pPr>
        <w:pStyle w:val="ListNumber"/>
      </w:pPr>
      <w:r>
        <w:t>Update their role in the profiles table:</w:t>
      </w:r>
    </w:p>
    <w:p>
      <w:r>
        <w:rPr>
          <w:rFonts w:ascii="Courier New" w:hAnsi="Courier New"/>
          <w:sz w:val="18"/>
        </w:rPr>
        <w:t>admin@yourdomain.com</w:t>
      </w:r>
    </w:p>
    <w:p>
      <w:r>
        <w:rPr>
          <w:rFonts w:ascii="Courier New" w:hAnsi="Courier New"/>
          <w:sz w:val="18"/>
        </w:rPr>
        <w:t>INSERT INTO public.profiles (id, email, role)</w:t>
        <w:br/>
        <w:t>VALUES (</w:t>
        <w:br/>
        <w:t xml:space="preserve">  'admin-user-uuid-from-auth-users-table',</w:t>
        <w:br/>
        <w:t xml:space="preserve">  'admin@yourdomain.com',</w:t>
        <w:br/>
        <w:t xml:space="preserve">  'admin'</w:t>
        <w:br/>
        <w:t>);</w:t>
        <w:br/>
      </w:r>
    </w:p>
    <w:p>
      <w:r>
        <w:rPr>
          <w:rFonts w:ascii="Courier New" w:hAnsi="Courier New"/>
          <w:sz w:val="18"/>
        </w:rPr>
        <w:t>INSERT INTO public.profiles (id, email, role)</w:t>
        <w:br/>
        <w:t>VALUES (</w:t>
        <w:br/>
        <w:t xml:space="preserve">  'admin-user-uuid-from-auth-users-table',</w:t>
        <w:br/>
        <w:t xml:space="preserve">  'admin@yourdomain.com',</w:t>
        <w:br/>
        <w:t xml:space="preserve">  'admin'</w:t>
        <w:br/>
        <w:t>);</w:t>
        <w:br/>
      </w:r>
    </w:p>
    <w:p>
      <w:pPr>
        <w:pStyle w:val="Heading3"/>
      </w:pPr>
      <w:r>
        <w:t>Storage Buckets</w:t>
      </w:r>
    </w:p>
    <w:p>
      <w:r>
        <w:t>Kai uses Supabase Storage for temporary file uploads and user avatars.</w:t>
      </w:r>
    </w:p>
    <w:p>
      <w:pPr>
        <w:pStyle w:val="Heading4"/>
      </w:pPr>
      <w:r>
        <w:t>Step 1: Create Storage Buckets</w:t>
      </w:r>
    </w:p>
    <w:p>
      <w:pPr>
        <w:pStyle w:val="ListNumber"/>
      </w:pPr>
      <w:r>
        <w:t>Navigate to Storage in the Supabase dashboard</w:t>
      </w:r>
    </w:p>
    <w:p>
      <w:pPr>
        <w:pStyle w:val="ListNumber"/>
      </w:pPr>
      <w:r>
        <w:t>Create the following buckets:</w:t>
      </w:r>
    </w:p>
    <w:p>
      <w:pPr>
        <w:pStyle w:val="ListNumber"/>
      </w:pPr>
      <w:r>
        <w:t>avatars - For user profile pictures</w:t>
      </w:r>
    </w:p>
    <w:p>
      <w:pPr>
        <w:pStyle w:val="ListNumber"/>
      </w:pPr>
      <w:r>
        <w:t>temp-uploads - For temporary file uploads before processing</w:t>
      </w:r>
    </w:p>
    <w:p>
      <w:pPr>
        <w:pStyle w:val="ListNumber"/>
      </w:pPr>
      <w:r>
        <w:t>material-thumbnails - For material thumbnail images</w:t>
      </w:r>
    </w:p>
    <w:p>
      <w:r>
        <w:rPr>
          <w:rFonts w:ascii="Courier New" w:hAnsi="Courier New"/>
          <w:sz w:val="18"/>
        </w:rPr>
        <w:t>avatars</w:t>
      </w:r>
    </w:p>
    <w:p>
      <w:r>
        <w:rPr>
          <w:rFonts w:ascii="Courier New" w:hAnsi="Courier New"/>
          <w:sz w:val="18"/>
        </w:rPr>
        <w:t>temp-uploads</w:t>
      </w:r>
    </w:p>
    <w:p>
      <w:r>
        <w:rPr>
          <w:rFonts w:ascii="Courier New" w:hAnsi="Courier New"/>
          <w:sz w:val="18"/>
        </w:rPr>
        <w:t>material-thumbnails</w:t>
      </w:r>
    </w:p>
    <w:p>
      <w:pPr>
        <w:pStyle w:val="Heading4"/>
      </w:pPr>
      <w:r>
        <w:t>Step 2: Configure Storage Permissions</w:t>
      </w:r>
    </w:p>
    <w:p>
      <w:r>
        <w:t>For each bucket, configure security rules:</w:t>
      </w:r>
    </w:p>
    <w:p>
      <w:r>
        <w:t>Avatars Bucket:</w:t>
        <w:br/>
        <w:t>1. Go to Storage → avatars → Policies</w:t>
        <w:br/>
        <w:t>2. Create the following policies:</w:t>
      </w:r>
    </w:p>
    <w:p>
      <w:r>
        <w:rPr>
          <w:rFonts w:ascii="Courier New" w:hAnsi="Courier New"/>
          <w:sz w:val="18"/>
        </w:rPr>
        <w:t>avatars</w:t>
      </w:r>
    </w:p>
    <w:p>
      <w:r>
        <w:rPr>
          <w:rFonts w:ascii="Courier New" w:hAnsi="Courier New"/>
          <w:sz w:val="18"/>
        </w:rPr>
        <w:t>-- Allow anyone to view avatars</w:t>
        <w:br/>
        <w:t>CREATE POLICY "Avatars are publicly accessible"</w:t>
        <w:br/>
        <w:t>ON storage.objects FOR SELECT</w:t>
        <w:br/>
        <w:t>USING (bucket_id = 'avatars');</w:t>
        <w:br/>
        <w:br/>
        <w:t>-- Allow authenticated users to upload their own avatar</w:t>
        <w:br/>
        <w:t>CREATE POLICY "Users can upload their own avatar"</w:t>
        <w:br/>
        <w:t>ON storage.objects FOR INSERT</w:t>
        <w:br/>
        <w:t>WITH CHECK (</w:t>
        <w:br/>
        <w:t xml:space="preserve">  bucket_id = 'avatars' AND</w:t>
        <w:br/>
        <w:t xml:space="preserve">  auth.uid() = SUBSTRING(name, 1, POSITION('/' IN name) - 1)::uuid</w:t>
        <w:br/>
        <w:t>);</w:t>
        <w:br/>
        <w:br/>
        <w:t>-- Allow users to update their own avatar</w:t>
        <w:br/>
        <w:t>CREATE POLICY "Users can update their own avatar"</w:t>
        <w:br/>
        <w:t>ON storage.objects FOR UPDATE</w:t>
        <w:br/>
        <w:t>USING (</w:t>
        <w:br/>
        <w:t xml:space="preserve">  bucket_id = 'avatars' AND</w:t>
        <w:br/>
        <w:t xml:space="preserve">  auth.uid() = SUBSTRING(name, 1, POSITION('/' IN name) - 1)::uuid</w:t>
        <w:br/>
        <w:t>);</w:t>
        <w:br/>
        <w:br/>
        <w:t>-- Allow users to delete their own avatar</w:t>
        <w:br/>
        <w:t>CREATE POLICY "Users can delete their own avatar"</w:t>
        <w:br/>
        <w:t>ON storage.objects FOR DELETE</w:t>
        <w:br/>
        <w:t>USING (</w:t>
        <w:br/>
        <w:t xml:space="preserve">  bucket_id = 'avatars' AND</w:t>
        <w:br/>
        <w:t xml:space="preserve">  auth.uid() = SUBSTRING(name, 1, POSITION('/' IN name) - 1)::uuid</w:t>
        <w:br/>
        <w:t>);</w:t>
        <w:br/>
      </w:r>
    </w:p>
    <w:p>
      <w:r>
        <w:rPr>
          <w:rFonts w:ascii="Courier New" w:hAnsi="Courier New"/>
          <w:sz w:val="18"/>
        </w:rPr>
        <w:t>-- Allow anyone to view avatars</w:t>
        <w:br/>
        <w:t>CREATE POLICY "Avatars are publicly accessible"</w:t>
        <w:br/>
        <w:t>ON storage.objects FOR SELECT</w:t>
        <w:br/>
        <w:t>USING (bucket_id = 'avatars');</w:t>
        <w:br/>
        <w:br/>
        <w:t>-- Allow authenticated users to upload their own avatar</w:t>
        <w:br/>
        <w:t>CREATE POLICY "Users can upload their own avatar"</w:t>
        <w:br/>
        <w:t>ON storage.objects FOR INSERT</w:t>
        <w:br/>
        <w:t>WITH CHECK (</w:t>
        <w:br/>
        <w:t xml:space="preserve">  bucket_id = 'avatars' AND</w:t>
        <w:br/>
        <w:t xml:space="preserve">  auth.uid() = SUBSTRING(name, 1, POSITION('/' IN name) - 1)::uuid</w:t>
        <w:br/>
        <w:t>);</w:t>
        <w:br/>
        <w:br/>
        <w:t>-- Allow users to update their own avatar</w:t>
        <w:br/>
        <w:t>CREATE POLICY "Users can update their own avatar"</w:t>
        <w:br/>
        <w:t>ON storage.objects FOR UPDATE</w:t>
        <w:br/>
        <w:t>USING (</w:t>
        <w:br/>
        <w:t xml:space="preserve">  bucket_id = 'avatars' AND</w:t>
        <w:br/>
        <w:t xml:space="preserve">  auth.uid() = SUBSTRING(name, 1, POSITION('/' IN name) - 1)::uuid</w:t>
        <w:br/>
        <w:t>);</w:t>
        <w:br/>
        <w:br/>
        <w:t>-- Allow users to delete their own avatar</w:t>
        <w:br/>
        <w:t>CREATE POLICY "Users can delete their own avatar"</w:t>
        <w:br/>
        <w:t>ON storage.objects FOR DELETE</w:t>
        <w:br/>
        <w:t>USING (</w:t>
        <w:br/>
        <w:t xml:space="preserve">  bucket_id = 'avatars' AND</w:t>
        <w:br/>
        <w:t xml:space="preserve">  auth.uid() = SUBSTRING(name, 1, POSITION('/' IN name) - 1)::uuid</w:t>
        <w:br/>
        <w:t>);</w:t>
        <w:br/>
      </w:r>
    </w:p>
    <w:p>
      <w:r>
        <w:t>Temp Uploads Bucket:</w:t>
      </w:r>
    </w:p>
    <w:p>
      <w:r>
        <w:rPr>
          <w:rFonts w:ascii="Courier New" w:hAnsi="Courier New"/>
          <w:sz w:val="18"/>
        </w:rPr>
        <w:t>-- Allow authenticated users to upload files</w:t>
        <w:br/>
        <w:t>CREATE POLICY "Authenticated users can upload temp files"</w:t>
        <w:br/>
        <w:t>ON storage.objects FOR INSERT</w:t>
        <w:br/>
        <w:t>WITH CHECK (</w:t>
        <w:br/>
        <w:t xml:space="preserve">  bucket_id = 'temp-uploads' AND</w:t>
        <w:br/>
        <w:t xml:space="preserve">  auth.role() = 'authenticated'</w:t>
        <w:br/>
        <w:t>);</w:t>
        <w:br/>
        <w:br/>
        <w:t>-- Allow users to access their own uploads</w:t>
        <w:br/>
        <w:t>CREATE POLICY "Users can access their own temp uploads"</w:t>
        <w:br/>
        <w:t>ON storage.objects FOR SELECT</w:t>
        <w:br/>
        <w:t>USING (</w:t>
        <w:br/>
        <w:t xml:space="preserve">  bucket_id = 'temp-uploads' AND</w:t>
        <w:br/>
        <w:t xml:space="preserve">  auth.uid()::text = SUBSTRING(name, 1, POSITION('/' IN name) - 1)</w:t>
        <w:br/>
        <w:t>);</w:t>
        <w:br/>
        <w:br/>
        <w:t>-- Files automatically expire after 24 hours (set up a cron job)</w:t>
        <w:br/>
      </w:r>
    </w:p>
    <w:p>
      <w:r>
        <w:rPr>
          <w:rFonts w:ascii="Courier New" w:hAnsi="Courier New"/>
          <w:sz w:val="18"/>
        </w:rPr>
        <w:t>-- Allow authenticated users to upload files</w:t>
        <w:br/>
        <w:t>CREATE POLICY "Authenticated users can upload temp files"</w:t>
        <w:br/>
        <w:t>ON storage.objects FOR INSERT</w:t>
        <w:br/>
        <w:t>WITH CHECK (</w:t>
        <w:br/>
        <w:t xml:space="preserve">  bucket_id = 'temp-uploads' AND</w:t>
        <w:br/>
        <w:t xml:space="preserve">  auth.role() = 'authenticated'</w:t>
        <w:br/>
        <w:t>);</w:t>
        <w:br/>
        <w:br/>
        <w:t>-- Allow users to access their own uploads</w:t>
        <w:br/>
        <w:t>CREATE POLICY "Users can access their own temp uploads"</w:t>
        <w:br/>
        <w:t>ON storage.objects FOR SELECT</w:t>
        <w:br/>
        <w:t>USING (</w:t>
        <w:br/>
        <w:t xml:space="preserve">  bucket_id = 'temp-uploads' AND</w:t>
        <w:br/>
        <w:t xml:space="preserve">  auth.uid()::text = SUBSTRING(name, 1, POSITION('/' IN name) - 1)</w:t>
        <w:br/>
        <w:t>);</w:t>
        <w:br/>
        <w:br/>
        <w:t>-- Files automatically expire after 24 hours (set up a cron job)</w:t>
        <w:br/>
      </w:r>
    </w:p>
    <w:p>
      <w:r>
        <w:t>Material Thumbnails Bucket:</w:t>
      </w:r>
    </w:p>
    <w:p>
      <w:r>
        <w:rPr>
          <w:rFonts w:ascii="Courier New" w:hAnsi="Courier New"/>
          <w:sz w:val="18"/>
        </w:rPr>
        <w:t>-- Allow anyone to view material thumbnails</w:t>
        <w:br/>
        <w:t>CREATE POLICY "Material thumbnails are publicly accessible"</w:t>
        <w:br/>
        <w:t>ON storage.objects FOR SELECT</w:t>
        <w:br/>
        <w:t>USING (bucket_id = 'material-thumbnails');</w:t>
        <w:br/>
        <w:br/>
        <w:t>-- Allow authenticated users to upload material thumbnails</w:t>
        <w:br/>
        <w:t>CREATE POLICY "Authenticated users can upload material thumbnails"</w:t>
        <w:br/>
        <w:t>ON storage.objects FOR INSERT</w:t>
        <w:br/>
        <w:t>WITH CHECK (</w:t>
        <w:br/>
        <w:t xml:space="preserve">  bucket_id = 'material-thumbnails' AND</w:t>
        <w:br/>
        <w:t xml:space="preserve">  auth.role() = 'authenticated'</w:t>
        <w:br/>
        <w:t>);</w:t>
        <w:br/>
        <w:br/>
        <w:t>-- Only admins can delete material thumbnails</w:t>
        <w:br/>
        <w:t>CREATE POLICY "Only admins can delete material thumbnails"</w:t>
        <w:br/>
        <w:t>ON storage.objects FOR DELETE</w:t>
        <w:br/>
        <w:t>USING (</w:t>
        <w:br/>
        <w:t xml:space="preserve">  bucket_id = 'material-thumbnails' AND</w:t>
        <w:br/>
        <w:t xml:space="preserve">  EXISTS (</w:t>
        <w:br/>
        <w:t xml:space="preserve">    SELECT 1 FROM public.profiles</w:t>
        <w:br/>
        <w:t xml:space="preserve">    WHERE id = auth.uid() AND role = 'admin'</w:t>
        <w:br/>
        <w:t xml:space="preserve">  )</w:t>
        <w:br/>
        <w:t>);</w:t>
        <w:br/>
      </w:r>
    </w:p>
    <w:p>
      <w:r>
        <w:rPr>
          <w:rFonts w:ascii="Courier New" w:hAnsi="Courier New"/>
          <w:sz w:val="18"/>
        </w:rPr>
        <w:t>-- Allow anyone to view material thumbnails</w:t>
        <w:br/>
        <w:t>CREATE POLICY "Material thumbnails are publicly accessible"</w:t>
        <w:br/>
        <w:t>ON storage.objects FOR SELECT</w:t>
        <w:br/>
        <w:t>USING (bucket_id = 'material-thumbnails');</w:t>
        <w:br/>
        <w:br/>
        <w:t>-- Allow authenticated users to upload material thumbnails</w:t>
        <w:br/>
        <w:t>CREATE POLICY "Authenticated users can upload material thumbnails"</w:t>
        <w:br/>
        <w:t>ON storage.objects FOR INSERT</w:t>
        <w:br/>
        <w:t>WITH CHECK (</w:t>
        <w:br/>
        <w:t xml:space="preserve">  bucket_id = 'material-thumbnails' AND</w:t>
        <w:br/>
        <w:t xml:space="preserve">  auth.role() = 'authenticated'</w:t>
        <w:br/>
        <w:t>);</w:t>
        <w:br/>
        <w:br/>
        <w:t>-- Only admins can delete material thumbnails</w:t>
        <w:br/>
        <w:t>CREATE POLICY "Only admins can delete material thumbnails"</w:t>
        <w:br/>
        <w:t>ON storage.objects FOR DELETE</w:t>
        <w:br/>
        <w:t>USING (</w:t>
        <w:br/>
        <w:t xml:space="preserve">  bucket_id = 'material-thumbnails' AND</w:t>
        <w:br/>
        <w:t xml:space="preserve">  EXISTS (</w:t>
        <w:br/>
        <w:t xml:space="preserve">    SELECT 1 FROM public.profiles</w:t>
        <w:br/>
        <w:t xml:space="preserve">    WHERE id = auth.uid() AND role = 'admin'</w:t>
        <w:br/>
        <w:t xml:space="preserve">  )</w:t>
        <w:br/>
        <w:t>);</w:t>
        <w:br/>
      </w:r>
    </w:p>
    <w:p>
      <w:pPr>
        <w:pStyle w:val="Heading3"/>
      </w:pPr>
      <w:r>
        <w:t>Realtime Configuration</w:t>
      </w:r>
    </w:p>
    <w:p>
      <w:r>
        <w:t>Kai uses Supabase Realtime for the queue system and real-time updates.</w:t>
      </w:r>
    </w:p>
    <w:p>
      <w:pPr>
        <w:pStyle w:val="Heading4"/>
      </w:pPr>
      <w:r>
        <w:t>Step 1: Enable Realtime</w:t>
      </w:r>
    </w:p>
    <w:p>
      <w:pPr>
        <w:pStyle w:val="ListNumber"/>
      </w:pPr>
      <w:r>
        <w:t>Navigate to Database → Replication in the Supabase dashboard</w:t>
      </w:r>
    </w:p>
    <w:p>
      <w:pPr>
        <w:pStyle w:val="ListNumber"/>
      </w:pPr>
      <w:r>
        <w:t>Create a publication for the queue tables:</w:t>
      </w:r>
    </w:p>
    <w:p>
      <w:r>
        <w:rPr>
          <w:rFonts w:ascii="Courier New" w:hAnsi="Courier New"/>
          <w:sz w:val="18"/>
        </w:rPr>
        <w:t>BEGIN;</w:t>
        <w:br/>
        <w:t xml:space="preserve">  -- Drop existing publication if it exists</w:t>
        <w:br/>
        <w:t xml:space="preserve">  DROP PUBLICATION IF EXISTS supabase_realtime;</w:t>
        <w:br/>
        <w:br/>
        <w:t xml:space="preserve">  -- Create publication for realtime tables</w:t>
        <w:br/>
        <w:t xml:space="preserve">  CREATE PUBLICATION supabase_realtime FOR TABLE</w:t>
        <w:br/>
        <w:t xml:space="preserve">    public.queue_jobs,</w:t>
        <w:br/>
        <w:t xml:space="preserve">    public.job_dependencies,</w:t>
        <w:br/>
        <w:t xml:space="preserve">    public.materials_metadata;</w:t>
        <w:br/>
        <w:t>COMMIT;</w:t>
        <w:br/>
      </w:r>
    </w:p>
    <w:p>
      <w:r>
        <w:rPr>
          <w:rFonts w:ascii="Courier New" w:hAnsi="Courier New"/>
          <w:sz w:val="18"/>
        </w:rPr>
        <w:t>BEGIN;</w:t>
        <w:br/>
        <w:t xml:space="preserve">  -- Drop existing publication if it exists</w:t>
        <w:br/>
        <w:t xml:space="preserve">  DROP PUBLICATION IF EXISTS supabase_realtime;</w:t>
        <w:br/>
        <w:br/>
        <w:t xml:space="preserve">  -- Create publication for realtime tables</w:t>
        <w:br/>
        <w:t xml:space="preserve">  CREATE PUBLICATION supabase_realtime FOR TABLE</w:t>
        <w:br/>
        <w:t xml:space="preserve">    public.queue_jobs,</w:t>
        <w:br/>
        <w:t xml:space="preserve">    public.job_dependencies,</w:t>
        <w:br/>
        <w:t xml:space="preserve">    public.materials_metadata;</w:t>
        <w:br/>
        <w:t>COMMIT;</w:t>
        <w:br/>
      </w:r>
    </w:p>
    <w:p>
      <w:pPr>
        <w:pStyle w:val="Heading4"/>
      </w:pPr>
      <w:r>
        <w:t>Step 2: Configure Client for Realtime</w:t>
      </w:r>
    </w:p>
    <w:p>
      <w:r>
        <w:t>In your frontend application, configure the Supabase client to use Realtime:</w:t>
      </w:r>
    </w:p>
    <w:p>
      <w:r>
        <w:rPr>
          <w:rFonts w:ascii="Courier New" w:hAnsi="Courier New"/>
          <w:sz w:val="18"/>
        </w:rPr>
        <w:t>// In packages/client/src/services/supabaseClient.ts</w:t>
        <w:br/>
        <w:t>import { createClient } from '@supabase/supabase-js'</w:t>
        <w:br/>
        <w:br/>
        <w:t>const supabaseUrl = process.env.NEXT_PUBLIC_SUPABASE_URL!</w:t>
        <w:br/>
        <w:t>const supabaseAnonKey = process.env.NEXT_PUBLIC_SUPABASE_ANON_KEY!</w:t>
        <w:br/>
        <w:br/>
        <w:t>export const supabase = createClient(supabaseUrl, supabaseAnonKey, {</w:t>
        <w:br/>
        <w:t xml:space="preserve">  realtime: {</w:t>
        <w:br/>
        <w:t xml:space="preserve">    params: {</w:t>
        <w:br/>
        <w:t xml:space="preserve">      eventsPerSecond: 10</w:t>
        <w:br/>
        <w:t xml:space="preserve">    }</w:t>
        <w:br/>
        <w:t xml:space="preserve">  }</w:t>
        <w:br/>
        <w:t>})</w:t>
        <w:br/>
        <w:br/>
        <w:t>// Subscribe to queue updates</w:t>
        <w:br/>
        <w:t>export const subscribeToQueue = (callback: (payload: any) =&gt; void) =&gt; {</w:t>
        <w:br/>
        <w:t xml:space="preserve">  const subscription = supabase</w:t>
        <w:br/>
        <w:t xml:space="preserve">    .channel('queue_updates')</w:t>
        <w:br/>
        <w:t xml:space="preserve">    .on(</w:t>
        <w:br/>
        <w:t xml:space="preserve">      'postgres_changes',</w:t>
        <w:br/>
        <w:t xml:space="preserve">      {</w:t>
        <w:br/>
        <w:t xml:space="preserve">        event: '*',</w:t>
        <w:br/>
        <w:t xml:space="preserve">        schema: 'public',</w:t>
        <w:br/>
        <w:t xml:space="preserve">        table: 'queue_jobs'</w:t>
        <w:br/>
        <w:t xml:space="preserve">      },</w:t>
        <w:br/>
        <w:t xml:space="preserve">      callback</w:t>
        <w:br/>
        <w:t xml:space="preserve">    )</w:t>
        <w:br/>
        <w:t xml:space="preserve">    .subscribe()</w:t>
        <w:br/>
        <w:br/>
        <w:t xml:space="preserve">  return subscription</w:t>
        <w:br/>
        <w:t>}</w:t>
        <w:br/>
      </w:r>
    </w:p>
    <w:p>
      <w:r>
        <w:rPr>
          <w:rFonts w:ascii="Courier New" w:hAnsi="Courier New"/>
          <w:sz w:val="18"/>
        </w:rPr>
        <w:t>// In packages/client/src/services/supabaseClient.ts</w:t>
        <w:br/>
        <w:t>import { createClient } from '@supabase/supabase-js'</w:t>
        <w:br/>
        <w:br/>
        <w:t>const supabaseUrl = process.env.NEXT_PUBLIC_SUPABASE_URL!</w:t>
        <w:br/>
        <w:t>const supabaseAnonKey = process.env.NEXT_PUBLIC_SUPABASE_ANON_KEY!</w:t>
        <w:br/>
        <w:br/>
        <w:t>export const supabase = createClient(supabaseUrl, supabaseAnonKey, {</w:t>
        <w:br/>
        <w:t xml:space="preserve">  realtime: {</w:t>
        <w:br/>
        <w:t xml:space="preserve">    params: {</w:t>
        <w:br/>
        <w:t xml:space="preserve">      eventsPerSecond: 10</w:t>
        <w:br/>
        <w:t xml:space="preserve">    }</w:t>
        <w:br/>
        <w:t xml:space="preserve">  }</w:t>
        <w:br/>
        <w:t>})</w:t>
        <w:br/>
        <w:br/>
        <w:t>// Subscribe to queue updates</w:t>
        <w:br/>
        <w:t>export const subscribeToQueue = (callback: (payload: any) =&gt; void) =&gt; {</w:t>
        <w:br/>
        <w:t xml:space="preserve">  const subscription = supabase</w:t>
        <w:br/>
        <w:t xml:space="preserve">    .channel('queue_updates')</w:t>
        <w:br/>
        <w:t xml:space="preserve">    .on(</w:t>
        <w:br/>
        <w:t xml:space="preserve">      'postgres_changes',</w:t>
        <w:br/>
        <w:t xml:space="preserve">      {</w:t>
        <w:br/>
        <w:t xml:space="preserve">        event: '*',</w:t>
        <w:br/>
        <w:t xml:space="preserve">        schema: 'public',</w:t>
        <w:br/>
        <w:t xml:space="preserve">        table: 'queue_jobs'</w:t>
        <w:br/>
        <w:t xml:space="preserve">      },</w:t>
        <w:br/>
        <w:t xml:space="preserve">      callback</w:t>
        <w:br/>
        <w:t xml:space="preserve">    )</w:t>
        <w:br/>
        <w:t xml:space="preserve">    .subscribe()</w:t>
        <w:br/>
        <w:br/>
        <w:t xml:space="preserve">  return subscription</w:t>
        <w:br/>
        <w:t>}</w:t>
        <w:br/>
      </w:r>
    </w:p>
    <w:p>
      <w:pPr>
        <w:pStyle w:val="Heading3"/>
      </w:pPr>
      <w:r>
        <w:t>API Keys and Security</w:t>
      </w:r>
    </w:p>
    <w:p>
      <w:pPr>
        <w:pStyle w:val="Heading4"/>
      </w:pPr>
      <w:r>
        <w:t>Step 1: Retrieve API Keys</w:t>
      </w:r>
    </w:p>
    <w:p>
      <w:pPr>
        <w:pStyle w:val="ListNumber"/>
      </w:pPr>
      <w:r>
        <w:t>Navigate to Settings → API in the Supabase dashboard</w:t>
      </w:r>
    </w:p>
    <w:p>
      <w:pPr>
        <w:pStyle w:val="ListNumber"/>
      </w:pPr>
      <w:r>
        <w:t>Copy the following values:</w:t>
      </w:r>
    </w:p>
    <w:p>
      <w:pPr>
        <w:pStyle w:val="ListNumber"/>
      </w:pPr>
      <w:r>
        <w:t>Project URL - The URL of your Supabase project</w:t>
      </w:r>
    </w:p>
    <w:p>
      <w:pPr>
        <w:pStyle w:val="ListNumber"/>
      </w:pPr>
      <w:r>
        <w:t>anon public - Public API key for client-side authentication</w:t>
      </w:r>
    </w:p>
    <w:p>
      <w:pPr>
        <w:pStyle w:val="ListNumber"/>
      </w:pPr>
      <w:r>
        <w:t>service_role - Admin API key for server-side operations</w:t>
      </w:r>
    </w:p>
    <w:p>
      <w:pPr>
        <w:pStyle w:val="Heading4"/>
      </w:pPr>
      <w:r>
        <w:t>Step 2: Store API Keys Securely</w:t>
      </w:r>
    </w:p>
    <w:p>
      <w:r>
        <w:t>Add these keys to:</w:t>
      </w:r>
    </w:p>
    <w:p>
      <w:pPr>
        <w:pStyle w:val="ListNumber"/>
      </w:pPr>
      <w:r>
        <w:t>GitHub Secrets for CI/CD:</w:t>
      </w:r>
    </w:p>
    <w:p>
      <w:pPr>
        <w:pStyle w:val="ListNumber"/>
      </w:pPr>
      <w:r>
        <w:t>SUPABASE_URL</w:t>
      </w:r>
    </w:p>
    <w:p>
      <w:pPr>
        <w:pStyle w:val="ListNumber"/>
      </w:pPr>
      <w:r>
        <w:t>SUPABASE_KEY (service_role key)</w:t>
      </w:r>
    </w:p>
    <w:p>
      <w:pPr>
        <w:pStyle w:val="ListNumber"/>
      </w:pPr>
      <w:r>
        <w:br/>
        <w:t>SUPABASE_ANON_KEY (anon public key)</w:t>
        <w:br/>
      </w:r>
    </w:p>
    <w:p>
      <w:pPr>
        <w:pStyle w:val="ListNumber"/>
      </w:pPr>
      <w:r>
        <w:br/>
        <w:t>Vercel Environment Variables:</w:t>
        <w:br/>
      </w:r>
    </w:p>
    <w:p>
      <w:pPr>
        <w:pStyle w:val="ListNumber"/>
      </w:pPr>
      <w:r>
        <w:br/>
        <w:t>For Admin Panel (Next.js):</w:t>
        <w:br/>
        <w:br/>
        <w:t>NEXT_PUBLIC_SUPABASE_URL</w:t>
        <w:br/>
        <w:t>NEXT_PUBLIC_SUPABASE_ANON_KEY</w:t>
        <w:br/>
        <w:br/>
      </w:r>
    </w:p>
    <w:p>
      <w:pPr>
        <w:pStyle w:val="ListNumber"/>
      </w:pPr>
      <w:r>
        <w:br/>
        <w:t>For Client App (Gatsby):</w:t>
        <w:br/>
        <w:br/>
        <w:t>GATSBY_SUPABASE_URL</w:t>
        <w:br/>
        <w:t>GATSBY_SUPABASE_ANON_KEY</w:t>
        <w:br/>
        <w:br/>
      </w:r>
    </w:p>
    <w:p>
      <w:pPr>
        <w:pStyle w:val="ListNumber"/>
      </w:pPr>
      <w:r>
        <w:br/>
        <w:t>Kubernetes Secrets:</w:t>
        <w:br/>
        <w:t xml:space="preserve">   bash</w:t>
        <w:br/>
        <w:t xml:space="preserve">   kubectl create secret generic kai-secrets -n kai \</w:t>
        <w:br/>
        <w:t xml:space="preserve">     --from-literal=supabase-url="https://your-project.supabase.co" \</w:t>
        <w:br/>
        <w:t xml:space="preserve">     --from-literal=supabase-key="your-service-role-key"</w:t>
        <w:br/>
      </w:r>
    </w:p>
    <w:p>
      <w:r>
        <w:rPr>
          <w:rFonts w:ascii="Courier New" w:hAnsi="Courier New"/>
          <w:sz w:val="18"/>
        </w:rPr>
        <w:t>SUPABASE_URL</w:t>
      </w:r>
    </w:p>
    <w:p>
      <w:r>
        <w:rPr>
          <w:rFonts w:ascii="Courier New" w:hAnsi="Courier New"/>
          <w:sz w:val="18"/>
        </w:rPr>
        <w:t>SUPABASE_KEY</w:t>
      </w:r>
    </w:p>
    <w:p>
      <w:r>
        <w:t>SUPABASE_ANON_KEY (anon public key)</w:t>
      </w:r>
    </w:p>
    <w:p>
      <w:r>
        <w:rPr>
          <w:rFonts w:ascii="Courier New" w:hAnsi="Courier New"/>
          <w:sz w:val="18"/>
        </w:rPr>
        <w:t>SUPABASE_ANON_KEY</w:t>
      </w:r>
    </w:p>
    <w:p>
      <w:r>
        <w:t>Vercel Environment Variables:</w:t>
      </w:r>
    </w:p>
    <w:p>
      <w:r>
        <w:t>For Admin Panel (Next.js):</w:t>
      </w:r>
    </w:p>
    <w:p>
      <w:pPr>
        <w:pStyle w:val="ListBullet"/>
      </w:pPr>
      <w:r>
        <w:t>NEXT_PUBLIC_SUPABASE_URL</w:t>
      </w:r>
    </w:p>
    <w:p>
      <w:pPr>
        <w:pStyle w:val="ListBullet"/>
      </w:pPr>
      <w:r>
        <w:t>NEXT_PUBLIC_SUPABASE_ANON_KEY</w:t>
      </w:r>
    </w:p>
    <w:p>
      <w:r>
        <w:rPr>
          <w:rFonts w:ascii="Courier New" w:hAnsi="Courier New"/>
          <w:sz w:val="18"/>
        </w:rPr>
        <w:t>NEXT_PUBLIC_SUPABASE_URL</w:t>
      </w:r>
    </w:p>
    <w:p>
      <w:r>
        <w:rPr>
          <w:rFonts w:ascii="Courier New" w:hAnsi="Courier New"/>
          <w:sz w:val="18"/>
        </w:rPr>
        <w:t>NEXT_PUBLIC_SUPABASE_ANON_KEY</w:t>
      </w:r>
    </w:p>
    <w:p>
      <w:r>
        <w:t>For Client App (Gatsby):</w:t>
      </w:r>
    </w:p>
    <w:p>
      <w:pPr>
        <w:pStyle w:val="ListBullet"/>
      </w:pPr>
      <w:r>
        <w:t>GATSBY_SUPABASE_URL</w:t>
      </w:r>
    </w:p>
    <w:p>
      <w:pPr>
        <w:pStyle w:val="ListBullet"/>
      </w:pPr>
      <w:r>
        <w:t>GATSBY_SUPABASE_ANON_KEY</w:t>
      </w:r>
    </w:p>
    <w:p>
      <w:r>
        <w:rPr>
          <w:rFonts w:ascii="Courier New" w:hAnsi="Courier New"/>
          <w:sz w:val="18"/>
        </w:rPr>
        <w:t>GATSBY_SUPABASE_URL</w:t>
      </w:r>
    </w:p>
    <w:p>
      <w:r>
        <w:rPr>
          <w:rFonts w:ascii="Courier New" w:hAnsi="Courier New"/>
          <w:sz w:val="18"/>
        </w:rPr>
        <w:t>GATSBY_SUPABASE_ANON_KEY</w:t>
      </w:r>
    </w:p>
    <w:p>
      <w:r>
        <w:t>Kubernetes Secrets:</w:t>
        <w:br/>
        <w:t xml:space="preserve">   bash</w:t>
        <w:br/>
        <w:t xml:space="preserve">   kubectl create secret generic kai-secrets -n kai \</w:t>
        <w:br/>
        <w:t xml:space="preserve">     --from-literal=supabase-url="https://your-project.supabase.co" \</w:t>
        <w:br/>
        <w:t xml:space="preserve">     --from-literal=supabase-key="your-service-role-key"</w:t>
      </w:r>
    </w:p>
    <w:p>
      <w:r>
        <w:rPr>
          <w:rFonts w:ascii="Courier New" w:hAnsi="Courier New"/>
          <w:sz w:val="18"/>
        </w:rPr>
        <w:t>bash</w:t>
        <w:br/>
        <w:t xml:space="preserve">   kubectl create secret generic kai-secrets -n kai \</w:t>
        <w:br/>
        <w:t xml:space="preserve">     --from-literal=supabase-url="https://your-project.supabase.co" \</w:t>
        <w:br/>
        <w:t xml:space="preserve">     --from-literal=supabase-key="your-service-role-key"</w:t>
      </w:r>
    </w:p>
    <w:p>
      <w:pPr>
        <w:pStyle w:val="Heading4"/>
      </w:pPr>
      <w:r>
        <w:t>Step 3: Configure API Security Settings</w:t>
      </w:r>
    </w:p>
    <w:p>
      <w:pPr>
        <w:pStyle w:val="ListNumber"/>
      </w:pPr>
      <w:r>
        <w:t>Navigate to Settings → API → API Settings</w:t>
      </w:r>
    </w:p>
    <w:p>
      <w:pPr>
        <w:pStyle w:val="ListNumber"/>
      </w:pPr>
      <w:r>
        <w:t>Configure JWT expiry time (default is 3600 seconds)</w:t>
      </w:r>
    </w:p>
    <w:p>
      <w:pPr>
        <w:pStyle w:val="ListNumber"/>
      </w:pPr>
      <w:r>
        <w:t>Enable JWT autorefresh</w:t>
      </w:r>
    </w:p>
    <w:p>
      <w:pPr>
        <w:pStyle w:val="Heading3"/>
      </w:pPr>
      <w:r>
        <w:t>Monitoring and Maintenance</w:t>
      </w:r>
    </w:p>
    <w:p>
      <w:pPr>
        <w:pStyle w:val="Heading4"/>
      </w:pPr>
      <w:r>
        <w:t>Database Maintenance</w:t>
      </w:r>
    </w:p>
    <w:p>
      <w:pPr>
        <w:pStyle w:val="ListNumber"/>
      </w:pPr>
      <w:r>
        <w:t>Regular Backups:</w:t>
      </w:r>
    </w:p>
    <w:p>
      <w:pPr>
        <w:pStyle w:val="ListNumber"/>
      </w:pPr>
      <w:r>
        <w:t>Supabase automatically creates daily backups</w:t>
      </w:r>
    </w:p>
    <w:p>
      <w:pPr>
        <w:pStyle w:val="ListNumber"/>
      </w:pPr>
      <w:r>
        <w:br/>
        <w:t>For additional safety, periodically export your data:</w:t>
        <w:br/>
        <w:br/>
        <w:t>Navigate to Database → Backups</w:t>
        <w:br/>
        <w:t>Click Create a backup</w:t>
        <w:br/>
        <w:br/>
      </w:r>
    </w:p>
    <w:p>
      <w:pPr>
        <w:pStyle w:val="ListNumber"/>
      </w:pPr>
      <w:r>
        <w:br/>
        <w:t>Performance Monitoring:</w:t>
        <w:br/>
      </w:r>
    </w:p>
    <w:p>
      <w:pPr>
        <w:pStyle w:val="ListNumber"/>
      </w:pPr>
      <w:r>
        <w:t>Navigate to Database → Performance</w:t>
      </w:r>
    </w:p>
    <w:p>
      <w:pPr>
        <w:pStyle w:val="ListNumber"/>
      </w:pPr>
      <w:r>
        <w:t>Monitor query performance and optimize slow queries</w:t>
      </w:r>
    </w:p>
    <w:p>
      <w:r>
        <w:t>For additional safety, periodically export your data:</w:t>
      </w:r>
    </w:p>
    <w:p>
      <w:pPr>
        <w:pStyle w:val="ListBullet"/>
      </w:pPr>
      <w:r>
        <w:t>Navigate to Database → Backups</w:t>
      </w:r>
    </w:p>
    <w:p>
      <w:pPr>
        <w:pStyle w:val="ListBullet"/>
      </w:pPr>
      <w:r>
        <w:t>Click Create a backup</w:t>
      </w:r>
    </w:p>
    <w:p>
      <w:r>
        <w:t>Performance Monitoring:</w:t>
      </w:r>
    </w:p>
    <w:p>
      <w:pPr>
        <w:pStyle w:val="Heading4"/>
      </w:pPr>
      <w:r>
        <w:t>Storage Maintenance</w:t>
      </w:r>
    </w:p>
    <w:p>
      <w:pPr>
        <w:pStyle w:val="ListNumber"/>
      </w:pPr>
      <w:r>
        <w:t>Set up a cleanup function to remove expired temporary files:</w:t>
      </w:r>
    </w:p>
    <w:p>
      <w:r>
        <w:rPr>
          <w:rFonts w:ascii="Courier New" w:hAnsi="Courier New"/>
          <w:sz w:val="18"/>
        </w:rPr>
        <w:t>-- Create a function to clean up expired temp files</w:t>
        <w:br/>
        <w:t>CREATE OR REPLACE FUNCTION cleanup_expired_temp_files()</w:t>
        <w:br/>
        <w:t>RETURNS void AS $$</w:t>
        <w:br/>
        <w:t>DECLARE</w:t>
        <w:br/>
        <w:t xml:space="preserve">  file_record RECORD;</w:t>
        <w:br/>
        <w:t xml:space="preserve">  now_timestamp TIMESTAMP := NOW();</w:t>
        <w:br/>
        <w:t>BEGIN</w:t>
        <w:br/>
        <w:t xml:space="preserve">  FOR file_record IN</w:t>
        <w:br/>
        <w:t xml:space="preserve">    SELECT *</w:t>
        <w:br/>
        <w:t xml:space="preserve">    FROM storage.objects</w:t>
        <w:br/>
        <w:t xml:space="preserve">    WHERE</w:t>
        <w:br/>
        <w:t xml:space="preserve">      bucket_id = 'temp-uploads' AND</w:t>
        <w:br/>
        <w:t xml:space="preserve">      created_at &lt; (now_timestamp - INTERVAL '1 day')</w:t>
        <w:br/>
        <w:t xml:space="preserve">  LOOP</w:t>
        <w:br/>
        <w:t xml:space="preserve">    PERFORM storage.delete_object(file_record.bucket_id, file_record.name);</w:t>
        <w:br/>
        <w:t xml:space="preserve">  END LOOP;</w:t>
        <w:br/>
        <w:t>END;</w:t>
        <w:br/>
        <w:t>$$ LANGUAGE plpgsql SECURITY DEFINER;</w:t>
        <w:br/>
        <w:br/>
        <w:t>-- Create a cron job to run this function daily</w:t>
        <w:br/>
        <w:t>SELECT cron.schedule(</w:t>
        <w:br/>
        <w:t xml:space="preserve">  'cleanup-temp-files',</w:t>
        <w:br/>
        <w:t xml:space="preserve">  '0 0 * * *',  -- Run at midnight every day</w:t>
        <w:br/>
        <w:t xml:space="preserve">  'SELECT cleanup_expired_temp_files();'</w:t>
        <w:br/>
        <w:t>);</w:t>
        <w:br/>
      </w:r>
    </w:p>
    <w:p>
      <w:r>
        <w:rPr>
          <w:rFonts w:ascii="Courier New" w:hAnsi="Courier New"/>
          <w:sz w:val="18"/>
        </w:rPr>
        <w:t>-- Create a function to clean up expired temp files</w:t>
        <w:br/>
        <w:t>CREATE OR REPLACE FUNCTION cleanup_expired_temp_files()</w:t>
        <w:br/>
        <w:t>RETURNS void AS $$</w:t>
        <w:br/>
        <w:t>DECLARE</w:t>
        <w:br/>
        <w:t xml:space="preserve">  file_record RECORD;</w:t>
        <w:br/>
        <w:t xml:space="preserve">  now_timestamp TIMESTAMP := NOW();</w:t>
        <w:br/>
        <w:t>BEGIN</w:t>
        <w:br/>
        <w:t xml:space="preserve">  FOR file_record IN</w:t>
        <w:br/>
        <w:t xml:space="preserve">    SELECT *</w:t>
        <w:br/>
        <w:t xml:space="preserve">    FROM storage.objects</w:t>
        <w:br/>
        <w:t xml:space="preserve">    WHERE</w:t>
        <w:br/>
        <w:t xml:space="preserve">      bucket_id = 'temp-uploads' AND</w:t>
        <w:br/>
        <w:t xml:space="preserve">      created_at &lt; (now_timestamp - INTERVAL '1 day')</w:t>
        <w:br/>
        <w:t xml:space="preserve">  LOOP</w:t>
        <w:br/>
        <w:t xml:space="preserve">    PERFORM storage.delete_object(file_record.bucket_id, file_record.name);</w:t>
        <w:br/>
        <w:t xml:space="preserve">  END LOOP;</w:t>
        <w:br/>
        <w:t>END;</w:t>
        <w:br/>
        <w:t>$$ LANGUAGE plpgsql SECURITY DEFINER;</w:t>
        <w:br/>
        <w:br/>
        <w:t>-- Create a cron job to run this function daily</w:t>
        <w:br/>
        <w:t>SELECT cron.schedule(</w:t>
        <w:br/>
        <w:t xml:space="preserve">  'cleanup-temp-files',</w:t>
        <w:br/>
        <w:t xml:space="preserve">  '0 0 * * *',  -- Run at midnight every day</w:t>
        <w:br/>
        <w:t xml:space="preserve">  'SELECT cleanup_expired_temp_files();'</w:t>
        <w:br/>
        <w:t>);</w:t>
        <w:br/>
      </w:r>
    </w:p>
    <w:p>
      <w:pPr>
        <w:pStyle w:val="Heading4"/>
      </w:pPr>
      <w:r>
        <w:t>System Monitoring</w:t>
      </w:r>
    </w:p>
    <w:p>
      <w:pPr>
        <w:pStyle w:val="ListNumber"/>
      </w:pPr>
      <w:r>
        <w:t>Set up Alerts:</w:t>
      </w:r>
    </w:p>
    <w:p>
      <w:pPr>
        <w:pStyle w:val="ListNumber"/>
      </w:pPr>
      <w:r>
        <w:t>Navigate to Database → Database Settings → Pooler Settings</w:t>
      </w:r>
    </w:p>
    <w:p>
      <w:pPr>
        <w:pStyle w:val="ListNumber"/>
      </w:pPr>
      <w:r>
        <w:t>Configure connection pool size based on your application needs</w:t>
      </w:r>
    </w:p>
    <w:p>
      <w:pPr>
        <w:pStyle w:val="ListNumber"/>
      </w:pPr>
      <w:r>
        <w:br/>
        <w:t>Set up email notifications for quota usage</w:t>
        <w:br/>
      </w:r>
    </w:p>
    <w:p>
      <w:pPr>
        <w:pStyle w:val="ListNumber"/>
      </w:pPr>
      <w:r>
        <w:br/>
        <w:t>Usage Monitoring:</w:t>
        <w:br/>
      </w:r>
    </w:p>
    <w:p>
      <w:pPr>
        <w:pStyle w:val="ListNumber"/>
      </w:pPr>
      <w:r>
        <w:t>Navigate to Reports</w:t>
      </w:r>
    </w:p>
    <w:p>
      <w:pPr>
        <w:pStyle w:val="ListNumber"/>
      </w:pPr>
      <w:r>
        <w:t>Monitor API usage, storage consumption, and database performance</w:t>
      </w:r>
    </w:p>
    <w:p>
      <w:r>
        <w:t>Set up email notifications for quota usage</w:t>
      </w:r>
    </w:p>
    <w:p>
      <w:r>
        <w:t>Usage Monitoring:</w:t>
      </w:r>
    </w:p>
    <w:p>
      <w:pPr>
        <w:pStyle w:val="Heading3"/>
      </w:pPr>
      <w:r>
        <w:t>Conclusion</w:t>
      </w:r>
    </w:p>
    <w:p>
      <w:r>
        <w:t>This guide has walked you through setting up Supabase for the Kai application. Your Supabase project is now configured with:</w:t>
      </w:r>
    </w:p>
    <w:p>
      <w:pPr>
        <w:pStyle w:val="ListBullet"/>
      </w:pPr>
      <w:r>
        <w:t>Authentication and user management</w:t>
      </w:r>
    </w:p>
    <w:p>
      <w:pPr>
        <w:pStyle w:val="ListBullet"/>
      </w:pPr>
      <w:r>
        <w:t>Database tables for the queue system and materials metadata</w:t>
      </w:r>
    </w:p>
    <w:p>
      <w:pPr>
        <w:pStyle w:val="ListBullet"/>
      </w:pPr>
      <w:r>
        <w:t>Storage buckets with appropriate security policies</w:t>
      </w:r>
    </w:p>
    <w:p>
      <w:pPr>
        <w:pStyle w:val="ListBullet"/>
      </w:pPr>
      <w:r>
        <w:t>Realtime features for live updates</w:t>
      </w:r>
    </w:p>
    <w:p>
      <w:pPr>
        <w:pStyle w:val="ListBullet"/>
      </w:pPr>
      <w:r>
        <w:t>API keys and security settings</w:t>
      </w:r>
    </w:p>
    <w:p>
      <w:r>
        <w:t>Remember to regularly monitor your Supabase project for performance issues, storage usage, and security concerns. As your application grows, you may need to adjust database indexes, connection pool settings, and security policies.</w:t>
      </w:r>
    </w:p>
    <w:p>
      <w:r>
        <w:br w:type="page"/>
      </w:r>
    </w:p>
    <w:p>
      <w:pPr>
        <w:pStyle w:val="Heading1"/>
        <w:jc w:val="center"/>
      </w:pPr>
      <w:r>
        <w:t>Supabase</w:t>
      </w:r>
    </w:p>
    <w:p>
      <w:r>
        <w:t>Source: readme/supabase.md</w:t>
      </w:r>
    </w:p>
    <w:p>
      <w:r>
        <w:t>---</w:t>
      </w:r>
    </w:p>
    <w:p>
      <w:pPr>
        <w:pStyle w:val="Heading2"/>
      </w:pPr>
      <w:r>
        <w:t>Supabase Integration</w:t>
      </w:r>
    </w:p>
    <w:p>
      <w:r>
        <w:t>The Kai platform leverages Supabase as its primary database and backend infrastructure, providing a robust foundation for data storage, real-time functionality, authentication, and vector search capabilities. This document details how Supabase is integrated throughout the system, its benefits, and implementation details.</w:t>
      </w:r>
    </w:p>
    <w:p>
      <w:pPr>
        <w:pStyle w:val="Heading3"/>
      </w:pPr>
      <w:r>
        <w:t>Overview and Benefits</w:t>
      </w:r>
    </w:p>
    <w:p>
      <w:pPr>
        <w:pStyle w:val="Heading4"/>
      </w:pPr>
      <w:r>
        <w:t>Why Supabase?</w:t>
      </w:r>
    </w:p>
    <w:p>
      <w:r>
        <w:t>Supabase provides several key advantages for the Kai platform:</w:t>
      </w:r>
    </w:p>
    <w:p>
      <w:pPr>
        <w:pStyle w:val="ListNumber"/>
      </w:pPr>
      <w:r>
        <w:t>PostgreSQL Foundation</w:t>
      </w:r>
    </w:p>
    <w:p>
      <w:pPr>
        <w:pStyle w:val="ListNumber"/>
      </w:pPr>
      <w:r>
        <w:t>Enterprise-grade relational database</w:t>
      </w:r>
    </w:p>
    <w:p>
      <w:pPr>
        <w:pStyle w:val="ListNumber"/>
      </w:pPr>
      <w:r>
        <w:t>Rich ecosystem of extensions</w:t>
      </w:r>
    </w:p>
    <w:p>
      <w:pPr>
        <w:pStyle w:val="ListNumber"/>
      </w:pPr>
      <w:r>
        <w:t>Powerful query capabilities</w:t>
      </w:r>
    </w:p>
    <w:p>
      <w:pPr>
        <w:pStyle w:val="ListNumber"/>
      </w:pPr>
      <w:r>
        <w:t>Transaction support</w:t>
      </w:r>
    </w:p>
    <w:p>
      <w:pPr>
        <w:pStyle w:val="ListNumber"/>
      </w:pPr>
      <w:r>
        <w:br/>
        <w:t>Role-based security</w:t>
        <w:br/>
      </w:r>
    </w:p>
    <w:p>
      <w:pPr>
        <w:pStyle w:val="ListNumber"/>
      </w:pPr>
      <w:r>
        <w:br/>
        <w:t>Vector Search Capabilities</w:t>
        <w:br/>
      </w:r>
    </w:p>
    <w:p>
      <w:pPr>
        <w:pStyle w:val="ListNumber"/>
      </w:pPr>
      <w:r>
        <w:t>pgvector extension for similarity search</w:t>
      </w:r>
    </w:p>
    <w:p>
      <w:pPr>
        <w:pStyle w:val="ListNumber"/>
      </w:pPr>
      <w:r>
        <w:t>Efficient vector indexing</w:t>
      </w:r>
    </w:p>
    <w:p>
      <w:pPr>
        <w:pStyle w:val="ListNumber"/>
      </w:pPr>
      <w:r>
        <w:t>Multiple distance metrics</w:t>
      </w:r>
    </w:p>
    <w:p>
      <w:pPr>
        <w:pStyle w:val="ListNumber"/>
      </w:pPr>
      <w:r>
        <w:t>Hybrid search support</w:t>
      </w:r>
    </w:p>
    <w:p>
      <w:pPr>
        <w:pStyle w:val="ListNumber"/>
      </w:pPr>
      <w:r>
        <w:br/>
        <w:t>Performance-optimized queries</w:t>
        <w:br/>
      </w:r>
    </w:p>
    <w:p>
      <w:pPr>
        <w:pStyle w:val="ListNumber"/>
      </w:pPr>
      <w:r>
        <w:br/>
        <w:t>Real-time Functionality</w:t>
        <w:br/>
      </w:r>
    </w:p>
    <w:p>
      <w:pPr>
        <w:pStyle w:val="ListNumber"/>
      </w:pPr>
      <w:r>
        <w:t>WebSocket-based data synchronization</w:t>
      </w:r>
    </w:p>
    <w:p>
      <w:pPr>
        <w:pStyle w:val="ListNumber"/>
      </w:pPr>
      <w:r>
        <w:t>Event-driven architecture</w:t>
      </w:r>
    </w:p>
    <w:p>
      <w:pPr>
        <w:pStyle w:val="ListNumber"/>
      </w:pPr>
      <w:r>
        <w:t>Pub/sub messaging patterns</w:t>
      </w:r>
    </w:p>
    <w:p>
      <w:pPr>
        <w:pStyle w:val="ListNumber"/>
      </w:pPr>
      <w:r>
        <w:t>Status monitoring</w:t>
      </w:r>
    </w:p>
    <w:p>
      <w:pPr>
        <w:pStyle w:val="ListNumber"/>
      </w:pPr>
      <w:r>
        <w:br/>
        <w:t>Client-side subscriptions</w:t>
        <w:br/>
      </w:r>
    </w:p>
    <w:p>
      <w:pPr>
        <w:pStyle w:val="ListNumber"/>
      </w:pPr>
      <w:r>
        <w:br/>
        <w:t>Authentication and Authorization</w:t>
        <w:br/>
      </w:r>
    </w:p>
    <w:p>
      <w:pPr>
        <w:pStyle w:val="ListNumber"/>
      </w:pPr>
      <w:r>
        <w:t>JWT-based authentication</w:t>
      </w:r>
    </w:p>
    <w:p>
      <w:pPr>
        <w:pStyle w:val="ListNumber"/>
      </w:pPr>
      <w:r>
        <w:t>Role-based access control</w:t>
      </w:r>
    </w:p>
    <w:p>
      <w:pPr>
        <w:pStyle w:val="ListNumber"/>
      </w:pPr>
      <w:r>
        <w:t>Row-level security policies</w:t>
      </w:r>
    </w:p>
    <w:p>
      <w:pPr>
        <w:pStyle w:val="ListNumber"/>
      </w:pPr>
      <w:r>
        <w:t>OAuth provider integration</w:t>
      </w:r>
    </w:p>
    <w:p>
      <w:pPr>
        <w:pStyle w:val="ListNumber"/>
      </w:pPr>
      <w:r>
        <w:br/>
        <w:t>Secure password handling</w:t>
        <w:br/>
      </w:r>
    </w:p>
    <w:p>
      <w:pPr>
        <w:pStyle w:val="ListNumber"/>
      </w:pPr>
      <w:r>
        <w:br/>
        <w:t>Storage Solutions</w:t>
        <w:br/>
      </w:r>
    </w:p>
    <w:p>
      <w:pPr>
        <w:pStyle w:val="ListNumber"/>
      </w:pPr>
      <w:r>
        <w:t>Managed file storage</w:t>
      </w:r>
    </w:p>
    <w:p>
      <w:pPr>
        <w:pStyle w:val="ListNumber"/>
      </w:pPr>
      <w:r>
        <w:t>Access control policies</w:t>
      </w:r>
    </w:p>
    <w:p>
      <w:pPr>
        <w:pStyle w:val="ListNumber"/>
      </w:pPr>
      <w:r>
        <w:t>Image transformations</w:t>
      </w:r>
    </w:p>
    <w:p>
      <w:pPr>
        <w:pStyle w:val="ListNumber"/>
      </w:pPr>
      <w:r>
        <w:t>Content delivery optimization</w:t>
      </w:r>
    </w:p>
    <w:p>
      <w:pPr>
        <w:pStyle w:val="ListNumber"/>
      </w:pPr>
      <w:r>
        <w:t>Secure direct uploads</w:t>
      </w:r>
    </w:p>
    <w:p>
      <w:r>
        <w:t>Role-based security</w:t>
      </w:r>
    </w:p>
    <w:p>
      <w:r>
        <w:t>Vector Search Capabilities</w:t>
      </w:r>
    </w:p>
    <w:p>
      <w:r>
        <w:t>Performance-optimized queries</w:t>
      </w:r>
    </w:p>
    <w:p>
      <w:r>
        <w:t>Real-time Functionality</w:t>
      </w:r>
    </w:p>
    <w:p>
      <w:r>
        <w:t>Client-side subscriptions</w:t>
      </w:r>
    </w:p>
    <w:p>
      <w:r>
        <w:t>Authentication and Authorization</w:t>
      </w:r>
    </w:p>
    <w:p>
      <w:r>
        <w:t>Secure password handling</w:t>
      </w:r>
    </w:p>
    <w:p>
      <w:r>
        <w:t>Storage Solutions</w:t>
      </w:r>
    </w:p>
    <w:p>
      <w:pPr>
        <w:pStyle w:val="Heading4"/>
      </w:pPr>
      <w:r>
        <w:t>Integration Architecture</w:t>
      </w:r>
    </w:p>
    <w:p>
      <w:r>
        <w:t>Supabase serves as the core data platform with these integration points:</w:t>
      </w:r>
    </w:p>
    <w:p>
      <w:pPr>
        <w:pStyle w:val="ListNumber"/>
      </w:pPr>
      <w:r>
        <w:t>Data Layer</w:t>
      </w:r>
    </w:p>
    <w:p>
      <w:pPr>
        <w:pStyle w:val="ListNumber"/>
      </w:pPr>
      <w:r>
        <w:t>Material data storage</w:t>
      </w:r>
    </w:p>
    <w:p>
      <w:pPr>
        <w:pStyle w:val="ListNumber"/>
      </w:pPr>
      <w:r>
        <w:t>Dataset management</w:t>
      </w:r>
    </w:p>
    <w:p>
      <w:pPr>
        <w:pStyle w:val="ListNumber"/>
      </w:pPr>
      <w:r>
        <w:t>User and permission storage</w:t>
      </w:r>
    </w:p>
    <w:p>
      <w:pPr>
        <w:pStyle w:val="ListNumber"/>
      </w:pPr>
      <w:r>
        <w:t>File metadata tracking</w:t>
      </w:r>
    </w:p>
    <w:p>
      <w:pPr>
        <w:pStyle w:val="ListNumber"/>
      </w:pPr>
      <w:r>
        <w:br/>
        <w:t>Configuration storage</w:t>
        <w:br/>
      </w:r>
    </w:p>
    <w:p>
      <w:pPr>
        <w:pStyle w:val="ListNumber"/>
      </w:pPr>
      <w:r>
        <w:br/>
        <w:t>Search Infrastructure</w:t>
        <w:br/>
      </w:r>
    </w:p>
    <w:p>
      <w:pPr>
        <w:pStyle w:val="ListNumber"/>
      </w:pPr>
      <w:r>
        <w:t>Vector embeddings storage</w:t>
      </w:r>
    </w:p>
    <w:p>
      <w:pPr>
        <w:pStyle w:val="ListNumber"/>
      </w:pPr>
      <w:r>
        <w:t>Semantic search functionality</w:t>
      </w:r>
    </w:p>
    <w:p>
      <w:pPr>
        <w:pStyle w:val="ListNumber"/>
      </w:pPr>
      <w:r>
        <w:t>Full-text search capabilities</w:t>
      </w:r>
    </w:p>
    <w:p>
      <w:pPr>
        <w:pStyle w:val="ListNumber"/>
      </w:pPr>
      <w:r>
        <w:t>Hybrid search algorithms</w:t>
      </w:r>
    </w:p>
    <w:p>
      <w:pPr>
        <w:pStyle w:val="ListNumber"/>
      </w:pPr>
      <w:r>
        <w:br/>
        <w:t>Search relevance optimization</w:t>
        <w:br/>
      </w:r>
    </w:p>
    <w:p>
      <w:pPr>
        <w:pStyle w:val="ListNumber"/>
      </w:pPr>
      <w:r>
        <w:br/>
        <w:t>Real-time Communication</w:t>
        <w:br/>
      </w:r>
    </w:p>
    <w:p>
      <w:pPr>
        <w:pStyle w:val="ListNumber"/>
      </w:pPr>
      <w:r>
        <w:t>Queue status updates</w:t>
      </w:r>
    </w:p>
    <w:p>
      <w:pPr>
        <w:pStyle w:val="ListNumber"/>
      </w:pPr>
      <w:r>
        <w:t>Training progress tracking</w:t>
      </w:r>
    </w:p>
    <w:p>
      <w:pPr>
        <w:pStyle w:val="ListNumber"/>
      </w:pPr>
      <w:r>
        <w:t>Admin dashboard updates</w:t>
      </w:r>
    </w:p>
    <w:p>
      <w:pPr>
        <w:pStyle w:val="ListNumber"/>
      </w:pPr>
      <w:r>
        <w:t>System event propagation</w:t>
      </w:r>
    </w:p>
    <w:p>
      <w:pPr>
        <w:pStyle w:val="ListNumber"/>
      </w:pPr>
      <w:r>
        <w:br/>
        <w:t>Client-side state synchronization</w:t>
        <w:br/>
      </w:r>
    </w:p>
    <w:p>
      <w:pPr>
        <w:pStyle w:val="ListNumber"/>
      </w:pPr>
      <w:r>
        <w:br/>
        <w:t>Security Layer</w:t>
        <w:br/>
      </w:r>
    </w:p>
    <w:p>
      <w:pPr>
        <w:pStyle w:val="ListNumber"/>
      </w:pPr>
      <w:r>
        <w:t>User authentication</w:t>
      </w:r>
    </w:p>
    <w:p>
      <w:pPr>
        <w:pStyle w:val="ListNumber"/>
      </w:pPr>
      <w:r>
        <w:t>API access control</w:t>
      </w:r>
    </w:p>
    <w:p>
      <w:pPr>
        <w:pStyle w:val="ListNumber"/>
      </w:pPr>
      <w:r>
        <w:t>Data access permissions</w:t>
      </w:r>
    </w:p>
    <w:p>
      <w:pPr>
        <w:pStyle w:val="ListNumber"/>
      </w:pPr>
      <w:r>
        <w:t>Credential management</w:t>
      </w:r>
    </w:p>
    <w:p>
      <w:pPr>
        <w:pStyle w:val="ListNumber"/>
      </w:pPr>
      <w:r>
        <w:br/>
        <w:t>Row-level security</w:t>
        <w:br/>
      </w:r>
    </w:p>
    <w:p>
      <w:pPr>
        <w:pStyle w:val="ListNumber"/>
      </w:pPr>
      <w:r>
        <w:br/>
        <w:t>Storage Integration</w:t>
        <w:br/>
      </w:r>
    </w:p>
    <w:p>
      <w:pPr>
        <w:pStyle w:val="ListNumber"/>
      </w:pPr>
      <w:r>
        <w:t>Dataset file storage</w:t>
      </w:r>
    </w:p>
    <w:p>
      <w:pPr>
        <w:pStyle w:val="ListNumber"/>
      </w:pPr>
      <w:r>
        <w:t>Material image storage</w:t>
      </w:r>
    </w:p>
    <w:p>
      <w:pPr>
        <w:pStyle w:val="ListNumber"/>
      </w:pPr>
      <w:r>
        <w:t>Extracted content storage</w:t>
      </w:r>
    </w:p>
    <w:p>
      <w:pPr>
        <w:pStyle w:val="ListNumber"/>
      </w:pPr>
      <w:r>
        <w:t>Temporary file handling</w:t>
      </w:r>
    </w:p>
    <w:p>
      <w:pPr>
        <w:pStyle w:val="ListNumber"/>
      </w:pPr>
      <w:r>
        <w:t>Backup management</w:t>
      </w:r>
    </w:p>
    <w:p>
      <w:r>
        <w:t>Configuration storage</w:t>
      </w:r>
    </w:p>
    <w:p>
      <w:r>
        <w:t>Search Infrastructure</w:t>
      </w:r>
    </w:p>
    <w:p>
      <w:r>
        <w:t>Search relevance optimization</w:t>
      </w:r>
    </w:p>
    <w:p>
      <w:r>
        <w:t>Real-time Communication</w:t>
      </w:r>
    </w:p>
    <w:p>
      <w:r>
        <w:t>Client-side state synchronization</w:t>
      </w:r>
    </w:p>
    <w:p>
      <w:r>
        <w:t>Security Layer</w:t>
      </w:r>
    </w:p>
    <w:p>
      <w:r>
        <w:t>Row-level security</w:t>
      </w:r>
    </w:p>
    <w:p>
      <w:r>
        <w:t>Storage Integration</w:t>
      </w:r>
    </w:p>
    <w:p>
      <w:pPr>
        <w:pStyle w:val="Heading3"/>
      </w:pPr>
      <w:r>
        <w:t>Technical Implementation</w:t>
      </w:r>
    </w:p>
    <w:p>
      <w:pPr>
        <w:pStyle w:val="Heading4"/>
      </w:pPr>
      <w:r>
        <w:t>Client Management</w:t>
      </w:r>
    </w:p>
    <w:p>
      <w:r>
        <w:t>The system implements a singleton Supabase client manager:</w:t>
      </w:r>
    </w:p>
    <w:p>
      <w:r>
        <w:rPr>
          <w:rFonts w:ascii="Courier New" w:hAnsi="Courier New"/>
          <w:sz w:val="18"/>
        </w:rPr>
        <w:t>/**</w:t>
        <w:br/>
        <w:t xml:space="preserve"> * Supabase Client Manager</w:t>
        <w:br/>
        <w:t xml:space="preserve"> * Handles the configuration and initialization of the Supabase client</w:t>
        <w:br/>
        <w:t xml:space="preserve"> */</w:t>
        <w:br/>
        <w:t>class SupabaseClientManager {</w:t>
        <w:br/>
        <w:t xml:space="preserve">  private config: SupabaseConfig;</w:t>
        <w:br/>
        <w:t xml:space="preserve">  private client: SupabaseClient | null = null;</w:t>
        <w:br/>
        <w:t xml:space="preserve">  private initialized = false;</w:t>
        <w:br/>
        <w:br/>
        <w:t xml:space="preserve">  /**</w:t>
        <w:br/>
        <w:t xml:space="preserve">   * Initialize the Supabase client with configuration</w:t>
        <w:br/>
        <w:t xml:space="preserve">   * @param config Supabase configuration</w:t>
        <w:br/>
        <w:t xml:space="preserve">   */</w:t>
        <w:br/>
        <w:t xml:space="preserve">  init(config: SupabaseConfig): void {</w:t>
        <w:br/>
        <w:t xml:space="preserve">    if (this.initialized) {</w:t>
        <w:br/>
        <w:t xml:space="preserve">      logger.warn('Supabase client already initialized');</w:t>
        <w:br/>
        <w:t xml:space="preserve">      return;</w:t>
        <w:br/>
        <w:t xml:space="preserve">    }</w:t>
        <w:br/>
        <w:br/>
        <w:t xml:space="preserve">    this.config = config;</w:t>
        <w:br/>
        <w:br/>
        <w:t xml:space="preserve">    // Skip client creation until actually needed</w:t>
        <w:br/>
        <w:t xml:space="preserve">    this.initialized = true;</w:t>
        <w:br/>
        <w:br/>
        <w:t xml:space="preserve">    logger.info('Supabase client configuration initialized');</w:t>
        <w:br/>
        <w:t xml:space="preserve">  }</w:t>
        <w:br/>
        <w:br/>
        <w:t xml:space="preserve">  /**</w:t>
        <w:br/>
        <w:t xml:space="preserve">   * Get the Supabase client instance</w:t>
        <w:br/>
        <w:t xml:space="preserve">   * Initializes the client if it doesn't exist</w:t>
        <w:br/>
        <w:t xml:space="preserve">   * @returns Supabase client</w:t>
        <w:br/>
        <w:t xml:space="preserve">   */</w:t>
        <w:br/>
        <w:t xml:space="preserve">  getClient(): SupabaseClient {</w:t>
        <w:br/>
        <w:t xml:space="preserve">    if (!this.client) {</w:t>
        <w:br/>
        <w:t xml:space="preserve">      if (!this.config.url || !this.config.key) {</w:t>
        <w:br/>
        <w:t xml:space="preserve">        throw new Error('Supabase URL and key are required. Call init() first or set SUPABASE_URL and SUPABASE_KEY environment variables.');</w:t>
        <w:br/>
        <w:t xml:space="preserve">      }</w:t>
        <w:br/>
        <w:br/>
        <w:t xml:space="preserve">      // Create the client using the Supabase SDK</w:t>
        <w:br/>
        <w:t xml:space="preserve">      this.client = createClient(this.config.url, this.config.key);</w:t>
        <w:br/>
        <w:br/>
        <w:t xml:space="preserve">      logger.info('Supabase client initialized');</w:t>
        <w:br/>
        <w:t xml:space="preserve">    }</w:t>
        <w:br/>
        <w:br/>
        <w:t xml:space="preserve">    return this.client;</w:t>
        <w:br/>
        <w:t xml:space="preserve">  }</w:t>
        <w:br/>
        <w:br/>
        <w:t xml:space="preserve">  /**</w:t>
        <w:br/>
        <w:t xml:space="preserve">   * Check if the Supabase client is initialized</w:t>
        <w:br/>
        <w:t xml:space="preserve">   * @returns True if initialized</w:t>
        <w:br/>
        <w:t xml:space="preserve">   */</w:t>
        <w:br/>
        <w:t xml:space="preserve">  isInitialized(): boolean {</w:t>
        <w:br/>
        <w:t xml:space="preserve">    return this.initialized;</w:t>
        <w:br/>
        <w:t xml:space="preserve">  }</w:t>
        <w:br/>
        <w:br/>
        <w:t xml:space="preserve">  /**</w:t>
        <w:br/>
        <w:t xml:space="preserve">   * Reset the Supabase client</w:t>
        <w:br/>
        <w:t xml:space="preserve">   * Useful for testing or reconfiguration</w:t>
        <w:br/>
        <w:t xml:space="preserve">   */</w:t>
        <w:br/>
        <w:t xml:space="preserve">  reset(): void {</w:t>
        <w:br/>
        <w:t xml:space="preserve">    this.client = null;</w:t>
        <w:br/>
        <w:t xml:space="preserve">    this.initialized = false;</w:t>
        <w:br/>
        <w:br/>
        <w:t xml:space="preserve">    logger.info('Supabase client reset');</w:t>
        <w:br/>
        <w:t xml:space="preserve">  }</w:t>
        <w:br/>
        <w:t>}</w:t>
        <w:br/>
        <w:br/>
        <w:t>// Export a singleton instance</w:t>
        <w:br/>
        <w:t>export const supabaseClient = new SupabaseClientManager();</w:t>
        <w:br/>
      </w:r>
    </w:p>
    <w:p>
      <w:r>
        <w:rPr>
          <w:rFonts w:ascii="Courier New" w:hAnsi="Courier New"/>
          <w:sz w:val="18"/>
        </w:rPr>
        <w:t>/**</w:t>
        <w:br/>
        <w:t xml:space="preserve"> * Supabase Client Manager</w:t>
        <w:br/>
        <w:t xml:space="preserve"> * Handles the configuration and initialization of the Supabase client</w:t>
        <w:br/>
        <w:t xml:space="preserve"> */</w:t>
        <w:br/>
        <w:t>class SupabaseClientManager {</w:t>
        <w:br/>
        <w:t xml:space="preserve">  private config: SupabaseConfig;</w:t>
        <w:br/>
        <w:t xml:space="preserve">  private client: SupabaseClient | null = null;</w:t>
        <w:br/>
        <w:t xml:space="preserve">  private initialized = false;</w:t>
        <w:br/>
        <w:br/>
        <w:t xml:space="preserve">  /**</w:t>
        <w:br/>
        <w:t xml:space="preserve">   * Initialize the Supabase client with configuration</w:t>
        <w:br/>
        <w:t xml:space="preserve">   * @param config Supabase configuration</w:t>
        <w:br/>
        <w:t xml:space="preserve">   */</w:t>
        <w:br/>
        <w:t xml:space="preserve">  init(config: SupabaseConfig): void {</w:t>
        <w:br/>
        <w:t xml:space="preserve">    if (this.initialized) {</w:t>
        <w:br/>
        <w:t xml:space="preserve">      logger.warn('Supabase client already initialized');</w:t>
        <w:br/>
        <w:t xml:space="preserve">      return;</w:t>
        <w:br/>
        <w:t xml:space="preserve">    }</w:t>
        <w:br/>
        <w:br/>
        <w:t xml:space="preserve">    this.config = config;</w:t>
        <w:br/>
        <w:br/>
        <w:t xml:space="preserve">    // Skip client creation until actually needed</w:t>
        <w:br/>
        <w:t xml:space="preserve">    this.initialized = true;</w:t>
        <w:br/>
        <w:br/>
        <w:t xml:space="preserve">    logger.info('Supabase client configuration initialized');</w:t>
        <w:br/>
        <w:t xml:space="preserve">  }</w:t>
        <w:br/>
        <w:br/>
        <w:t xml:space="preserve">  /**</w:t>
        <w:br/>
        <w:t xml:space="preserve">   * Get the Supabase client instance</w:t>
        <w:br/>
        <w:t xml:space="preserve">   * Initializes the client if it doesn't exist</w:t>
        <w:br/>
        <w:t xml:space="preserve">   * @returns Supabase client</w:t>
        <w:br/>
        <w:t xml:space="preserve">   */</w:t>
        <w:br/>
        <w:t xml:space="preserve">  getClient(): SupabaseClient {</w:t>
        <w:br/>
        <w:t xml:space="preserve">    if (!this.client) {</w:t>
        <w:br/>
        <w:t xml:space="preserve">      if (!this.config.url || !this.config.key) {</w:t>
        <w:br/>
        <w:t xml:space="preserve">        throw new Error('Supabase URL and key are required. Call init() first or set SUPABASE_URL and SUPABASE_KEY environment variables.');</w:t>
        <w:br/>
        <w:t xml:space="preserve">      }</w:t>
        <w:br/>
        <w:br/>
        <w:t xml:space="preserve">      // Create the client using the Supabase SDK</w:t>
        <w:br/>
        <w:t xml:space="preserve">      this.client = createClient(this.config.url, this.config.key);</w:t>
        <w:br/>
        <w:br/>
        <w:t xml:space="preserve">      logger.info('Supabase client initialized');</w:t>
        <w:br/>
        <w:t xml:space="preserve">    }</w:t>
        <w:br/>
        <w:br/>
        <w:t xml:space="preserve">    return this.client;</w:t>
        <w:br/>
        <w:t xml:space="preserve">  }</w:t>
        <w:br/>
        <w:br/>
        <w:t xml:space="preserve">  /**</w:t>
        <w:br/>
        <w:t xml:space="preserve">   * Check if the Supabase client is initialized</w:t>
        <w:br/>
        <w:t xml:space="preserve">   * @returns True if initialized</w:t>
        <w:br/>
        <w:t xml:space="preserve">   */</w:t>
        <w:br/>
        <w:t xml:space="preserve">  isInitialized(): boolean {</w:t>
        <w:br/>
        <w:t xml:space="preserve">    return this.initialized;</w:t>
        <w:br/>
        <w:t xml:space="preserve">  }</w:t>
        <w:br/>
        <w:br/>
        <w:t xml:space="preserve">  /**</w:t>
        <w:br/>
        <w:t xml:space="preserve">   * Reset the Supabase client</w:t>
        <w:br/>
        <w:t xml:space="preserve">   * Useful for testing or reconfiguration</w:t>
        <w:br/>
        <w:t xml:space="preserve">   */</w:t>
        <w:br/>
        <w:t xml:space="preserve">  reset(): void {</w:t>
        <w:br/>
        <w:t xml:space="preserve">    this.client = null;</w:t>
        <w:br/>
        <w:t xml:space="preserve">    this.initialized = false;</w:t>
        <w:br/>
        <w:br/>
        <w:t xml:space="preserve">    logger.info('Supabase client reset');</w:t>
        <w:br/>
        <w:t xml:space="preserve">  }</w:t>
        <w:br/>
        <w:t>}</w:t>
        <w:br/>
        <w:br/>
        <w:t>// Export a singleton instance</w:t>
        <w:br/>
        <w:t>export const supabaseClient = new SupabaseClientManager();</w:t>
        <w:br/>
      </w:r>
    </w:p>
    <w:p>
      <w:pPr>
        <w:pStyle w:val="Heading4"/>
      </w:pPr>
      <w:r>
        <w:t>Database Schema</w:t>
      </w:r>
    </w:p>
    <w:p>
      <w:r>
        <w:t>The system uses SQL migrations to define the Supabase PostgreSQL schema:</w:t>
      </w:r>
    </w:p>
    <w:p>
      <w:r>
        <w:rPr>
          <w:rFonts w:ascii="Courier New" w:hAnsi="Courier New"/>
          <w:sz w:val="18"/>
        </w:rPr>
        <w:t>-- Enable the pgvector extension for vector similarity search</w:t>
        <w:br/>
        <w:t>CREATE EXTENSION IF NOT EXISTS pgvector;</w:t>
        <w:br/>
        <w:br/>
        <w:t>-- Materials table with full-text search and vector support</w:t>
        <w:br/>
        <w:t>CREATE TABLE IF NOT EXISTS materials (</w:t>
        <w:br/>
        <w:t xml:space="preserve">  id UUID PRIMARY KEY DEFAULT gen_random_uuid(),</w:t>
        <w:br/>
        <w:t xml:space="preserve">  name VARCHAR(255) NOT NULL,</w:t>
        <w:br/>
        <w:t xml:space="preserve">  description TEXT,</w:t>
        <w:br/>
        <w:t xml:space="preserve">  material_type VARCHAR(100),</w:t>
        <w:br/>
        <w:t xml:space="preserve">  manufacturer VARCHAR(255),</w:t>
        <w:br/>
        <w:t xml:space="preserve">  product_code VARCHAR(100),</w:t>
        <w:br/>
        <w:t xml:space="preserve">  dimensions JSONB,</w:t>
        <w:br/>
        <w:t xml:space="preserve">  color JSONB,</w:t>
        <w:br/>
        <w:t xml:space="preserve">  finish VARCHAR(100),</w:t>
        <w:br/>
        <w:t xml:space="preserve">  tags TEXT[],</w:t>
        <w:br/>
        <w:t xml:space="preserve">  metadata JSONB,</w:t>
        <w:br/>
        <w:t xml:space="preserve">  created_by UUID REFERENCES users(id),</w:t>
        <w:br/>
        <w:t xml:space="preserve">  created_at TIMESTAMP WITH TIME ZONE DEFAULT NOW(),</w:t>
        <w:br/>
        <w:t xml:space="preserve">  updated_at TIMESTAMP WITH TIME ZONE DEFAULT NOW(),</w:t>
        <w:br/>
        <w:br/>
        <w:t xml:space="preserve">  -- Generated column for full-text search</w:t>
        <w:br/>
        <w:t xml:space="preserve">  search_text TSVECTOR GENERATED ALWAYS AS (</w:t>
        <w:br/>
        <w:t xml:space="preserve">    to_tsvector('english', coalesce(name, '') || ' ' || coalesce(description, '') || ' ' ||</w:t>
        <w:br/>
        <w:t xml:space="preserve">    coalesce(type, '') || ' ' || coalesce(array_to_string(tags, ' '), ''))</w:t>
        <w:br/>
        <w:t xml:space="preserve">  ) STORED</w:t>
        <w:br/>
        <w:t>);</w:t>
        <w:br/>
        <w:br/>
        <w:t>-- Vector embeddings table for similarity search</w:t>
        <w:br/>
        <w:t>CREATE TABLE IF NOT EXISTS vector_embeddings (</w:t>
        <w:br/>
        <w:t xml:space="preserve">  id UUID PRIMARY KEY DEFAULT gen_random_uuid(),</w:t>
        <w:br/>
        <w:t xml:space="preserve">  material_id UUID REFERENCES materials(id) ON DELETE CASCADE,</w:t>
        <w:br/>
        <w:t xml:space="preserve">  embedding vector(384), -- Adjust dimension as needed</w:t>
        <w:br/>
        <w:t xml:space="preserve">  metadata JSONB,</w:t>
        <w:br/>
        <w:t xml:space="preserve">  created_at TIMESTAMP WITH TIME ZONE DEFAULT NOW(),</w:t>
        <w:br/>
        <w:t xml:space="preserve">  updated_at TIMESTAMP WITH TIME ZONE DEFAULT NOW()</w:t>
        <w:br/>
        <w:t>);</w:t>
        <w:br/>
        <w:br/>
        <w:t>-- Create an index for cosine distance similarity search</w:t>
        <w:br/>
        <w:t xml:space="preserve">CREATE INDEX IF NOT EXISTS vector_embeddings_embedding_idx </w:t>
        <w:br/>
        <w:t xml:space="preserve">ON vector_embeddings USING ivfflat (embedding vector_cosine_ops) </w:t>
        <w:br/>
        <w:t>WITH (lists = 100);</w:t>
        <w:br/>
        <w:br/>
        <w:t>-- Create an index for material ID lookups</w:t>
        <w:br/>
        <w:t xml:space="preserve">CREATE INDEX IF NOT EXISTS vector_embeddings_material_id_idx </w:t>
        <w:br/>
        <w:t>ON vector_embeddings (material_id);</w:t>
        <w:br/>
        <w:br/>
        <w:t>-- Function to find similar materials by vector embedding</w:t>
        <w:br/>
        <w:t>CREATE OR REPLACE FUNCTION find_similar_materials(</w:t>
        <w:br/>
        <w:t xml:space="preserve">  query_embedding vector,</w:t>
        <w:br/>
        <w:t xml:space="preserve">  match_threshold float,</w:t>
        <w:br/>
        <w:t xml:space="preserve">  match_count int</w:t>
        <w:br/>
        <w:t>)</w:t>
        <w:br/>
        <w:t>RETURNS TABLE (</w:t>
        <w:br/>
        <w:t xml:space="preserve">  id UUID,</w:t>
        <w:br/>
        <w:t xml:space="preserve">  similarity float</w:t>
        <w:br/>
        <w:t>)</w:t>
        <w:br/>
        <w:t>LANGUAGE SQL</w:t>
        <w:br/>
        <w:t>AS $$</w:t>
        <w:br/>
        <w:t>SELECT</w:t>
        <w:br/>
        <w:t xml:space="preserve">  m.id,</w:t>
        <w:br/>
        <w:t xml:space="preserve">  1 - (ve.embedding &lt;=&gt; query_embedding) AS similarity</w:t>
        <w:br/>
        <w:t>FROM</w:t>
        <w:br/>
        <w:t xml:space="preserve">  vector_embeddings ve</w:t>
        <w:br/>
        <w:t>JOIN</w:t>
        <w:br/>
        <w:t xml:space="preserve">  materials m ON ve.material_id = m.id</w:t>
        <w:br/>
        <w:t>WHERE</w:t>
        <w:br/>
        <w:t xml:space="preserve">  1 - (ve.embedding &lt;=&gt; query_embedding) &gt; match_threshold</w:t>
        <w:br/>
        <w:t>ORDER BY</w:t>
        <w:br/>
        <w:t xml:space="preserve">  similarity DESC</w:t>
        <w:br/>
        <w:t>LIMIT</w:t>
        <w:br/>
        <w:t xml:space="preserve">  match_count;</w:t>
        <w:br/>
        <w:t>$$;</w:t>
        <w:br/>
        <w:br/>
        <w:t>-- Create row-level security policies</w:t>
        <w:br/>
        <w:t xml:space="preserve">CREATE POLICY "Allow authenticated users to read materials" </w:t>
        <w:br/>
        <w:t xml:space="preserve">ON materials FOR SELECT </w:t>
        <w:br/>
        <w:t>USING (auth.role() = 'authenticated');</w:t>
        <w:br/>
        <w:br/>
        <w:t xml:space="preserve">CREATE POLICY "Allow admins full access to materials" </w:t>
        <w:br/>
        <w:t xml:space="preserve">ON materials </w:t>
        <w:br/>
        <w:t>USING (auth.role() = 'authenticated' AND auth.jwt() -&gt;&gt; 'role' = 'admin');</w:t>
        <w:br/>
      </w:r>
    </w:p>
    <w:p>
      <w:r>
        <w:rPr>
          <w:rFonts w:ascii="Courier New" w:hAnsi="Courier New"/>
          <w:sz w:val="18"/>
        </w:rPr>
        <w:t>-- Enable the pgvector extension for vector similarity search</w:t>
        <w:br/>
        <w:t>CREATE EXTENSION IF NOT EXISTS pgvector;</w:t>
        <w:br/>
        <w:br/>
        <w:t>-- Materials table with full-text search and vector support</w:t>
        <w:br/>
        <w:t>CREATE TABLE IF NOT EXISTS materials (</w:t>
        <w:br/>
        <w:t xml:space="preserve">  id UUID PRIMARY KEY DEFAULT gen_random_uuid(),</w:t>
        <w:br/>
        <w:t xml:space="preserve">  name VARCHAR(255) NOT NULL,</w:t>
        <w:br/>
        <w:t xml:space="preserve">  description TEXT,</w:t>
        <w:br/>
        <w:t xml:space="preserve">  material_type VARCHAR(100),</w:t>
        <w:br/>
        <w:t xml:space="preserve">  manufacturer VARCHAR(255),</w:t>
        <w:br/>
        <w:t xml:space="preserve">  product_code VARCHAR(100),</w:t>
        <w:br/>
        <w:t xml:space="preserve">  dimensions JSONB,</w:t>
        <w:br/>
        <w:t xml:space="preserve">  color JSONB,</w:t>
        <w:br/>
        <w:t xml:space="preserve">  finish VARCHAR(100),</w:t>
        <w:br/>
        <w:t xml:space="preserve">  tags TEXT[],</w:t>
        <w:br/>
        <w:t xml:space="preserve">  metadata JSONB,</w:t>
        <w:br/>
        <w:t xml:space="preserve">  created_by UUID REFERENCES users(id),</w:t>
        <w:br/>
        <w:t xml:space="preserve">  created_at TIMESTAMP WITH TIME ZONE DEFAULT NOW(),</w:t>
        <w:br/>
        <w:t xml:space="preserve">  updated_at TIMESTAMP WITH TIME ZONE DEFAULT NOW(),</w:t>
        <w:br/>
        <w:br/>
        <w:t xml:space="preserve">  -- Generated column for full-text search</w:t>
        <w:br/>
        <w:t xml:space="preserve">  search_text TSVECTOR GENERATED ALWAYS AS (</w:t>
        <w:br/>
        <w:t xml:space="preserve">    to_tsvector('english', coalesce(name, '') || ' ' || coalesce(description, '') || ' ' ||</w:t>
        <w:br/>
        <w:t xml:space="preserve">    coalesce(type, '') || ' ' || coalesce(array_to_string(tags, ' '), ''))</w:t>
        <w:br/>
        <w:t xml:space="preserve">  ) STORED</w:t>
        <w:br/>
        <w:t>);</w:t>
        <w:br/>
        <w:br/>
        <w:t>-- Vector embeddings table for similarity search</w:t>
        <w:br/>
        <w:t>CREATE TABLE IF NOT EXISTS vector_embeddings (</w:t>
        <w:br/>
        <w:t xml:space="preserve">  id UUID PRIMARY KEY DEFAULT gen_random_uuid(),</w:t>
        <w:br/>
        <w:t xml:space="preserve">  material_id UUID REFERENCES materials(id) ON DELETE CASCADE,</w:t>
        <w:br/>
        <w:t xml:space="preserve">  embedding vector(384), -- Adjust dimension as needed</w:t>
        <w:br/>
        <w:t xml:space="preserve">  metadata JSONB,</w:t>
        <w:br/>
        <w:t xml:space="preserve">  created_at TIMESTAMP WITH TIME ZONE DEFAULT NOW(),</w:t>
        <w:br/>
        <w:t xml:space="preserve">  updated_at TIMESTAMP WITH TIME ZONE DEFAULT NOW()</w:t>
        <w:br/>
        <w:t>);</w:t>
        <w:br/>
        <w:br/>
        <w:t>-- Create an index for cosine distance similarity search</w:t>
        <w:br/>
        <w:t xml:space="preserve">CREATE INDEX IF NOT EXISTS vector_embeddings_embedding_idx </w:t>
        <w:br/>
        <w:t xml:space="preserve">ON vector_embeddings USING ivfflat (embedding vector_cosine_ops) </w:t>
        <w:br/>
        <w:t>WITH (lists = 100);</w:t>
        <w:br/>
        <w:br/>
        <w:t>-- Create an index for material ID lookups</w:t>
        <w:br/>
        <w:t xml:space="preserve">CREATE INDEX IF NOT EXISTS vector_embeddings_material_id_idx </w:t>
        <w:br/>
        <w:t>ON vector_embeddings (material_id);</w:t>
        <w:br/>
        <w:br/>
        <w:t>-- Function to find similar materials by vector embedding</w:t>
        <w:br/>
        <w:t>CREATE OR REPLACE FUNCTION find_similar_materials(</w:t>
        <w:br/>
        <w:t xml:space="preserve">  query_embedding vector,</w:t>
        <w:br/>
        <w:t xml:space="preserve">  match_threshold float,</w:t>
        <w:br/>
        <w:t xml:space="preserve">  match_count int</w:t>
        <w:br/>
        <w:t>)</w:t>
        <w:br/>
        <w:t>RETURNS TABLE (</w:t>
        <w:br/>
        <w:t xml:space="preserve">  id UUID,</w:t>
        <w:br/>
        <w:t xml:space="preserve">  similarity float</w:t>
        <w:br/>
        <w:t>)</w:t>
        <w:br/>
        <w:t>LANGUAGE SQL</w:t>
        <w:br/>
        <w:t>AS $$</w:t>
        <w:br/>
        <w:t>SELECT</w:t>
        <w:br/>
        <w:t xml:space="preserve">  m.id,</w:t>
        <w:br/>
        <w:t xml:space="preserve">  1 - (ve.embedding &lt;=&gt; query_embedding) AS similarity</w:t>
        <w:br/>
        <w:t>FROM</w:t>
        <w:br/>
        <w:t xml:space="preserve">  vector_embeddings ve</w:t>
        <w:br/>
        <w:t>JOIN</w:t>
        <w:br/>
        <w:t xml:space="preserve">  materials m ON ve.material_id = m.id</w:t>
        <w:br/>
        <w:t>WHERE</w:t>
        <w:br/>
        <w:t xml:space="preserve">  1 - (ve.embedding &lt;=&gt; query_embedding) &gt; match_threshold</w:t>
        <w:br/>
        <w:t>ORDER BY</w:t>
        <w:br/>
        <w:t xml:space="preserve">  similarity DESC</w:t>
        <w:br/>
        <w:t>LIMIT</w:t>
        <w:br/>
        <w:t xml:space="preserve">  match_count;</w:t>
        <w:br/>
        <w:t>$$;</w:t>
        <w:br/>
        <w:br/>
        <w:t>-- Create row-level security policies</w:t>
        <w:br/>
        <w:t xml:space="preserve">CREATE POLICY "Allow authenticated users to read materials" </w:t>
        <w:br/>
        <w:t xml:space="preserve">ON materials FOR SELECT </w:t>
        <w:br/>
        <w:t>USING (auth.role() = 'authenticated');</w:t>
        <w:br/>
        <w:br/>
        <w:t xml:space="preserve">CREATE POLICY "Allow admins full access to materials" </w:t>
        <w:br/>
        <w:t xml:space="preserve">ON materials </w:t>
        <w:br/>
        <w:t>USING (auth.role() = 'authenticated' AND auth.jwt() -&gt;&gt; 'role' = 'admin');</w:t>
        <w:br/>
      </w:r>
    </w:p>
    <w:p>
      <w:pPr>
        <w:pStyle w:val="Heading4"/>
      </w:pPr>
      <w:r>
        <w:t>Vector Search Integration</w:t>
      </w:r>
    </w:p>
    <w:p>
      <w:r>
        <w:t>The system implements vector similarity search using pgvector:</w:t>
      </w:r>
    </w:p>
    <w:p>
      <w:r>
        <w:rPr>
          <w:rFonts w:ascii="Courier New" w:hAnsi="Courier New"/>
          <w:sz w:val="18"/>
        </w:rPr>
        <w:t>/**</w:t>
        <w:br/>
        <w:t xml:space="preserve"> * Vector Search Service for Supabase</w:t>
        <w:br/>
        <w:t xml:space="preserve"> * Provides methods for storing and querying vector embeddings</w:t>
        <w:br/>
        <w:t xml:space="preserve"> */</w:t>
        <w:br/>
        <w:t>export class SupabaseVectorSearch {</w:t>
        <w:br/>
        <w:t xml:space="preserve">  /**</w:t>
        <w:br/>
        <w:t xml:space="preserve">   * Find similar vectors to the provided embedding</w:t>
        <w:br/>
        <w:t xml:space="preserve">   *</w:t>
        <w:br/>
        <w:t xml:space="preserve">   * @param embedding The query vector to find similar vectors for</w:t>
        <w:br/>
        <w:t xml:space="preserve">   * @param tableName The table containing vector embeddings</w:t>
        <w:br/>
        <w:t xml:space="preserve">   * @param vectorColumn The column name for the vector data (default: 'embedding')</w:t>
        <w:br/>
        <w:t xml:space="preserve">   * @param config Search configuration options</w:t>
        <w:br/>
        <w:t xml:space="preserve">   * @returns Array of matching records with similarity scores</w:t>
        <w:br/>
        <w:t xml:space="preserve">   */</w:t>
        <w:br/>
        <w:t xml:space="preserve">  async findSimilar(</w:t>
        <w:br/>
        <w:t xml:space="preserve">    embedding: number[],</w:t>
        <w:br/>
        <w:t xml:space="preserve">    tableName: string,</w:t>
        <w:br/>
        <w:t xml:space="preserve">    vectorColumn: string = 'embedding',</w:t>
        <w:br/>
        <w:t xml:space="preserve">    config: VectorSearchConfig = {}</w:t>
        <w:br/>
        <w:t xml:space="preserve">  ): Promise&lt;Array&lt;Record&lt;string, any&gt;&gt;&gt; {</w:t>
        <w:br/>
        <w:t xml:space="preserve">    try {</w:t>
        <w:br/>
        <w:t xml:space="preserve">      // Initialize query with proper client</w:t>
        <w:br/>
        <w:t xml:space="preserve">      const client = supabaseClient.getClient();</w:t>
        <w:br/>
        <w:br/>
        <w:t xml:space="preserve">      const limit = config.limit || 10;</w:t>
        <w:br/>
        <w:t xml:space="preserve">      const threshold = config.threshold || 0.75;</w:t>
        <w:br/>
        <w:br/>
        <w:t xml:space="preserve">      // Use vector operators in PostgreSQL query</w:t>
        <w:br/>
        <w:t xml:space="preserve">      const { data, error } = await client</w:t>
        <w:br/>
        <w:t xml:space="preserve">        .from(tableName)</w:t>
        <w:br/>
        <w:t xml:space="preserve">        .select(`</w:t>
        <w:br/>
        <w:t xml:space="preserve">          *,</w:t>
        <w:br/>
        <w:t xml:space="preserve">          similarity:1 - (${vectorColumn} &lt;=&gt; ${'embedding'})</w:t>
        <w:br/>
        <w:t xml:space="preserve">        `)</w:t>
        <w:br/>
        <w:t xml:space="preserve">        .gte('similarity', threshold)</w:t>
        <w:br/>
        <w:t xml:space="preserve">        .order('similarity', { ascending: false })</w:t>
        <w:br/>
        <w:t xml:space="preserve">        .limit(limit);</w:t>
        <w:br/>
        <w:br/>
        <w:t xml:space="preserve">      if (error) throw error;</w:t>
        <w:br/>
        <w:br/>
        <w:t xml:space="preserve">      return data || [];</w:t>
        <w:br/>
        <w:br/>
        <w:t xml:space="preserve">    } catch (error) {</w:t>
        <w:br/>
        <w:t xml:space="preserve">      logger.error(`Vector search error: ${error}`);</w:t>
        <w:br/>
        <w:t xml:space="preserve">      throw error;</w:t>
        <w:br/>
        <w:t xml:space="preserve">    }</w:t>
        <w:br/>
        <w:t xml:space="preserve">  }</w:t>
        <w:br/>
        <w:br/>
        <w:t xml:space="preserve">  /**</w:t>
        <w:br/>
        <w:t xml:space="preserve">   * Store a vector embedding in Supabase</w:t>
        <w:br/>
        <w:t xml:space="preserve">   *</w:t>
        <w:br/>
        <w:t xml:space="preserve">   * @param embedding The vector to store</w:t>
        <w:br/>
        <w:t xml:space="preserve">   * @param metadata Additional metadata to store with the vector</w:t>
        <w:br/>
        <w:t xml:space="preserve">   * @param tableName The table to store the vector in</w:t>
        <w:br/>
        <w:t xml:space="preserve">   * @param vectorColumn The column name for the vector data (default: 'embedding')</w:t>
        <w:br/>
        <w:t xml:space="preserve">   * @returns The created record ID</w:t>
        <w:br/>
        <w:t xml:space="preserve">   */</w:t>
        <w:br/>
        <w:t xml:space="preserve">  async storeVector(</w:t>
        <w:br/>
        <w:t xml:space="preserve">    embedding: number[],</w:t>
        <w:br/>
        <w:t xml:space="preserve">    metadata: Record&lt;string, any&gt;,</w:t>
        <w:br/>
        <w:t xml:space="preserve">    tableName: string,</w:t>
        <w:br/>
        <w:t xml:space="preserve">    vectorColumn: string = 'embedding'</w:t>
        <w:br/>
        <w:t xml:space="preserve">  ): Promise&lt;string&gt; {</w:t>
        <w:br/>
        <w:t xml:space="preserve">    try {</w:t>
        <w:br/>
        <w:t xml:space="preserve">      const record = {</w:t>
        <w:br/>
        <w:t xml:space="preserve">        ...metadata,</w:t>
        <w:br/>
        <w:t xml:space="preserve">        [vectorColumn]: embedding,</w:t>
        <w:br/>
        <w:t xml:space="preserve">        created_at: new Date().toISOString()</w:t>
        <w:br/>
        <w:t xml:space="preserve">      };</w:t>
        <w:br/>
        <w:br/>
        <w:t xml:space="preserve">      // Insert the data using proper client</w:t>
        <w:br/>
        <w:t xml:space="preserve">      const client = supabaseClient.getClient();</w:t>
        <w:br/>
        <w:br/>
        <w:t xml:space="preserve">      const { data, error } = await client</w:t>
        <w:br/>
        <w:t xml:space="preserve">        .from(tableName)</w:t>
        <w:br/>
        <w:t xml:space="preserve">        .insert(record)</w:t>
        <w:br/>
        <w:t xml:space="preserve">        .select('id')</w:t>
        <w:br/>
        <w:t xml:space="preserve">        .single();</w:t>
        <w:br/>
        <w:br/>
        <w:t xml:space="preserve">      if (error) throw error;</w:t>
        <w:br/>
        <w:br/>
        <w:t xml:space="preserve">      return data.id;</w:t>
        <w:br/>
        <w:br/>
        <w:t xml:space="preserve">    } catch (error) {</w:t>
        <w:br/>
        <w:t xml:space="preserve">      logger.error(`Vector storage error: ${error}`);</w:t>
        <w:br/>
        <w:t xml:space="preserve">      throw error;</w:t>
        <w:br/>
        <w:t xml:space="preserve">    }</w:t>
        <w:br/>
        <w:t xml:space="preserve">  }</w:t>
        <w:br/>
        <w:br/>
        <w:t xml:space="preserve">  /**</w:t>
        <w:br/>
        <w:t xml:space="preserve">   * Create a vector index for faster similarity searches</w:t>
        <w:br/>
        <w:t xml:space="preserve">   *</w:t>
        <w:br/>
        <w:t xml:space="preserve">   * @param tableName The table to create the index for</w:t>
        <w:br/>
        <w:t xml:space="preserve">   * @param vectorColumn The column name for the vector data</w:t>
        <w:br/>
        <w:t xml:space="preserve">   * @param indexMethod The index method to use ('ivfflat', 'hnsw')</w:t>
        <w:br/>
        <w:t xml:space="preserve">   * @param dimensions Optional vector dimensions (default: 1536 for typical embeddings)</w:t>
        <w:br/>
        <w:t xml:space="preserve">   * @returns True if the index was created successfully</w:t>
        <w:br/>
        <w:t xml:space="preserve">   */</w:t>
        <w:br/>
        <w:t xml:space="preserve">  async createIndex(</w:t>
        <w:br/>
        <w:t xml:space="preserve">    tableName: string,</w:t>
        <w:br/>
        <w:t xml:space="preserve">    vectorColumn: string = 'embedding',</w:t>
        <w:br/>
        <w:t xml:space="preserve">    indexMethod: 'ivfflat' | 'hnsw' = 'hnsw',</w:t>
        <w:br/>
        <w:t xml:space="preserve">    dimensions: number = 1536</w:t>
        <w:br/>
        <w:t xml:space="preserve">  ): Promise&lt;boolean&gt; {</w:t>
        <w:br/>
        <w:t xml:space="preserve">    try {</w:t>
        <w:br/>
        <w:t xml:space="preserve">      // For some operations, we need to use raw SQL to create indices</w:t>
        <w:br/>
        <w:t xml:space="preserve">      const indexName = `idx_${tableName}_${vectorColumn}_${indexMethod}`;</w:t>
        <w:br/>
        <w:br/>
        <w:t xml:space="preserve">      // Note: The actual SQL execution will depend on whether Supabase allows raw SQL</w:t>
        <w:br/>
        <w:t xml:space="preserve">      // This might need to be done through database migrations or admin console</w:t>
        <w:br/>
        <w:t xml:space="preserve">      const sql = indexMethod === 'hnsw'</w:t>
        <w:br/>
        <w:t xml:space="preserve">        ? `CREATE INDEX IF NOT EXISTS ${indexName} ON ${tableName} USING hnsw (${vectorColumn} vector_l2_ops) WITH (dims=${dimensions});`</w:t>
        <w:br/>
        <w:t xml:space="preserve">        : `CREATE INDEX IF NOT EXISTS ${indexName} ON ${tableName} USING ivfflat (${vectorColumn} vector_l2_ops) WITH (lists=100);`;</w:t>
        <w:br/>
        <w:br/>
        <w:t xml:space="preserve">      // Execute SQL to create index</w:t>
        <w:br/>
        <w:t xml:space="preserve">      // Implementation details may vary based on Supabase access level</w:t>
        <w:br/>
        <w:br/>
        <w:t xml:space="preserve">      return true;</w:t>
        <w:br/>
        <w:t xml:space="preserve">    } catch (error) {</w:t>
        <w:br/>
        <w:t xml:space="preserve">      logger.error(`Error creating vector index: ${error}`);</w:t>
        <w:br/>
        <w:t xml:space="preserve">      throw error;</w:t>
        <w:br/>
        <w:t xml:space="preserve">    }</w:t>
        <w:br/>
        <w:t xml:space="preserve">  }</w:t>
        <w:br/>
        <w:t>}</w:t>
        <w:br/>
        <w:br/>
        <w:t>// Export singleton instance</w:t>
        <w:br/>
        <w:t>export const vectorSearch = new SupabaseVectorSearch();</w:t>
        <w:br/>
      </w:r>
    </w:p>
    <w:p>
      <w:r>
        <w:rPr>
          <w:rFonts w:ascii="Courier New" w:hAnsi="Courier New"/>
          <w:sz w:val="18"/>
        </w:rPr>
        <w:t>/**</w:t>
        <w:br/>
        <w:t xml:space="preserve"> * Vector Search Service for Supabase</w:t>
        <w:br/>
        <w:t xml:space="preserve"> * Provides methods for storing and querying vector embeddings</w:t>
        <w:br/>
        <w:t xml:space="preserve"> */</w:t>
        <w:br/>
        <w:t>export class SupabaseVectorSearch {</w:t>
        <w:br/>
        <w:t xml:space="preserve">  /**</w:t>
        <w:br/>
        <w:t xml:space="preserve">   * Find similar vectors to the provided embedding</w:t>
        <w:br/>
        <w:t xml:space="preserve">   *</w:t>
        <w:br/>
        <w:t xml:space="preserve">   * @param embedding The query vector to find similar vectors for</w:t>
        <w:br/>
        <w:t xml:space="preserve">   * @param tableName The table containing vector embeddings</w:t>
        <w:br/>
        <w:t xml:space="preserve">   * @param vectorColumn The column name for the vector data (default: 'embedding')</w:t>
        <w:br/>
        <w:t xml:space="preserve">   * @param config Search configuration options</w:t>
        <w:br/>
        <w:t xml:space="preserve">   * @returns Array of matching records with similarity scores</w:t>
        <w:br/>
        <w:t xml:space="preserve">   */</w:t>
        <w:br/>
        <w:t xml:space="preserve">  async findSimilar(</w:t>
        <w:br/>
        <w:t xml:space="preserve">    embedding: number[],</w:t>
        <w:br/>
        <w:t xml:space="preserve">    tableName: string,</w:t>
        <w:br/>
        <w:t xml:space="preserve">    vectorColumn: string = 'embedding',</w:t>
        <w:br/>
        <w:t xml:space="preserve">    config: VectorSearchConfig = {}</w:t>
        <w:br/>
        <w:t xml:space="preserve">  ): Promise&lt;Array&lt;Record&lt;string, any&gt;&gt;&gt; {</w:t>
        <w:br/>
        <w:t xml:space="preserve">    try {</w:t>
        <w:br/>
        <w:t xml:space="preserve">      // Initialize query with proper client</w:t>
        <w:br/>
        <w:t xml:space="preserve">      const client = supabaseClient.getClient();</w:t>
        <w:br/>
        <w:br/>
        <w:t xml:space="preserve">      const limit = config.limit || 10;</w:t>
        <w:br/>
        <w:t xml:space="preserve">      const threshold = config.threshold || 0.75;</w:t>
        <w:br/>
        <w:br/>
        <w:t xml:space="preserve">      // Use vector operators in PostgreSQL query</w:t>
        <w:br/>
        <w:t xml:space="preserve">      const { data, error } = await client</w:t>
        <w:br/>
        <w:t xml:space="preserve">        .from(tableName)</w:t>
        <w:br/>
        <w:t xml:space="preserve">        .select(`</w:t>
        <w:br/>
        <w:t xml:space="preserve">          *,</w:t>
        <w:br/>
        <w:t xml:space="preserve">          similarity:1 - (${vectorColumn} &lt;=&gt; ${'embedding'})</w:t>
        <w:br/>
        <w:t xml:space="preserve">        `)</w:t>
        <w:br/>
        <w:t xml:space="preserve">        .gte('similarity', threshold)</w:t>
        <w:br/>
        <w:t xml:space="preserve">        .order('similarity', { ascending: false })</w:t>
        <w:br/>
        <w:t xml:space="preserve">        .limit(limit);</w:t>
        <w:br/>
        <w:br/>
        <w:t xml:space="preserve">      if (error) throw error;</w:t>
        <w:br/>
        <w:br/>
        <w:t xml:space="preserve">      return data || [];</w:t>
        <w:br/>
        <w:br/>
        <w:t xml:space="preserve">    } catch (error) {</w:t>
        <w:br/>
        <w:t xml:space="preserve">      logger.error(`Vector search error: ${error}`);</w:t>
        <w:br/>
        <w:t xml:space="preserve">      throw error;</w:t>
        <w:br/>
        <w:t xml:space="preserve">    }</w:t>
        <w:br/>
        <w:t xml:space="preserve">  }</w:t>
        <w:br/>
        <w:br/>
        <w:t xml:space="preserve">  /**</w:t>
        <w:br/>
        <w:t xml:space="preserve">   * Store a vector embedding in Supabase</w:t>
        <w:br/>
        <w:t xml:space="preserve">   *</w:t>
        <w:br/>
        <w:t xml:space="preserve">   * @param embedding The vector to store</w:t>
        <w:br/>
        <w:t xml:space="preserve">   * @param metadata Additional metadata to store with the vector</w:t>
        <w:br/>
        <w:t xml:space="preserve">   * @param tableName The table to store the vector in</w:t>
        <w:br/>
        <w:t xml:space="preserve">   * @param vectorColumn The column name for the vector data (default: 'embedding')</w:t>
        <w:br/>
        <w:t xml:space="preserve">   * @returns The created record ID</w:t>
        <w:br/>
        <w:t xml:space="preserve">   */</w:t>
        <w:br/>
        <w:t xml:space="preserve">  async storeVector(</w:t>
        <w:br/>
        <w:t xml:space="preserve">    embedding: number[],</w:t>
        <w:br/>
        <w:t xml:space="preserve">    metadata: Record&lt;string, any&gt;,</w:t>
        <w:br/>
        <w:t xml:space="preserve">    tableName: string,</w:t>
        <w:br/>
        <w:t xml:space="preserve">    vectorColumn: string = 'embedding'</w:t>
        <w:br/>
        <w:t xml:space="preserve">  ): Promise&lt;string&gt; {</w:t>
        <w:br/>
        <w:t xml:space="preserve">    try {</w:t>
        <w:br/>
        <w:t xml:space="preserve">      const record = {</w:t>
        <w:br/>
        <w:t xml:space="preserve">        ...metadata,</w:t>
        <w:br/>
        <w:t xml:space="preserve">        [vectorColumn]: embedding,</w:t>
        <w:br/>
        <w:t xml:space="preserve">        created_at: new Date().toISOString()</w:t>
        <w:br/>
        <w:t xml:space="preserve">      };</w:t>
        <w:br/>
        <w:br/>
        <w:t xml:space="preserve">      // Insert the data using proper client</w:t>
        <w:br/>
        <w:t xml:space="preserve">      const client = supabaseClient.getClient();</w:t>
        <w:br/>
        <w:br/>
        <w:t xml:space="preserve">      const { data, error } = await client</w:t>
        <w:br/>
        <w:t xml:space="preserve">        .from(tableName)</w:t>
        <w:br/>
        <w:t xml:space="preserve">        .insert(record)</w:t>
        <w:br/>
        <w:t xml:space="preserve">        .select('id')</w:t>
        <w:br/>
        <w:t xml:space="preserve">        .single();</w:t>
        <w:br/>
        <w:br/>
        <w:t xml:space="preserve">      if (error) throw error;</w:t>
        <w:br/>
        <w:br/>
        <w:t xml:space="preserve">      return data.id;</w:t>
        <w:br/>
        <w:br/>
        <w:t xml:space="preserve">    } catch (error) {</w:t>
        <w:br/>
        <w:t xml:space="preserve">      logger.error(`Vector storage error: ${error}`);</w:t>
        <w:br/>
        <w:t xml:space="preserve">      throw error;</w:t>
        <w:br/>
        <w:t xml:space="preserve">    }</w:t>
        <w:br/>
        <w:t xml:space="preserve">  }</w:t>
        <w:br/>
        <w:br/>
        <w:t xml:space="preserve">  /**</w:t>
        <w:br/>
        <w:t xml:space="preserve">   * Create a vector index for faster similarity searches</w:t>
        <w:br/>
        <w:t xml:space="preserve">   *</w:t>
        <w:br/>
        <w:t xml:space="preserve">   * @param tableName The table to create the index for</w:t>
        <w:br/>
        <w:t xml:space="preserve">   * @param vectorColumn The column name for the vector data</w:t>
        <w:br/>
        <w:t xml:space="preserve">   * @param indexMethod The index method to use ('ivfflat', 'hnsw')</w:t>
        <w:br/>
        <w:t xml:space="preserve">   * @param dimensions Optional vector dimensions (default: 1536 for typical embeddings)</w:t>
        <w:br/>
        <w:t xml:space="preserve">   * @returns True if the index was created successfully</w:t>
        <w:br/>
        <w:t xml:space="preserve">   */</w:t>
        <w:br/>
        <w:t xml:space="preserve">  async createIndex(</w:t>
        <w:br/>
        <w:t xml:space="preserve">    tableName: string,</w:t>
        <w:br/>
        <w:t xml:space="preserve">    vectorColumn: string = 'embedding',</w:t>
        <w:br/>
        <w:t xml:space="preserve">    indexMethod: 'ivfflat' | 'hnsw' = 'hnsw',</w:t>
        <w:br/>
        <w:t xml:space="preserve">    dimensions: number = 1536</w:t>
        <w:br/>
        <w:t xml:space="preserve">  ): Promise&lt;boolean&gt; {</w:t>
        <w:br/>
        <w:t xml:space="preserve">    try {</w:t>
        <w:br/>
        <w:t xml:space="preserve">      // For some operations, we need to use raw SQL to create indices</w:t>
        <w:br/>
        <w:t xml:space="preserve">      const indexName = `idx_${tableName}_${vectorColumn}_${indexMethod}`;</w:t>
        <w:br/>
        <w:br/>
        <w:t xml:space="preserve">      // Note: The actual SQL execution will depend on whether Supabase allows raw SQL</w:t>
        <w:br/>
        <w:t xml:space="preserve">      // This might need to be done through database migrations or admin console</w:t>
        <w:br/>
        <w:t xml:space="preserve">      const sql = indexMethod === 'hnsw'</w:t>
        <w:br/>
        <w:t xml:space="preserve">        ? `CREATE INDEX IF NOT EXISTS ${indexName} ON ${tableName} USING hnsw (${vectorColumn} vector_l2_ops) WITH (dims=${dimensions});`</w:t>
        <w:br/>
        <w:t xml:space="preserve">        : `CREATE INDEX IF NOT EXISTS ${indexName} ON ${tableName} USING ivfflat (${vectorColumn} vector_l2_ops) WITH (lists=100);`;</w:t>
        <w:br/>
        <w:br/>
        <w:t xml:space="preserve">      // Execute SQL to create index</w:t>
        <w:br/>
        <w:t xml:space="preserve">      // Implementation details may vary based on Supabase access level</w:t>
        <w:br/>
        <w:br/>
        <w:t xml:space="preserve">      return true;</w:t>
        <w:br/>
        <w:t xml:space="preserve">    } catch (error) {</w:t>
        <w:br/>
        <w:t xml:space="preserve">      logger.error(`Error creating vector index: ${error}`);</w:t>
        <w:br/>
        <w:t xml:space="preserve">      throw error;</w:t>
        <w:br/>
        <w:t xml:space="preserve">    }</w:t>
        <w:br/>
        <w:t xml:space="preserve">  }</w:t>
        <w:br/>
        <w:t>}</w:t>
        <w:br/>
        <w:br/>
        <w:t>// Export singleton instance</w:t>
        <w:br/>
        <w:t>export const vectorSearch = new SupabaseVectorSearch();</w:t>
        <w:br/>
      </w:r>
    </w:p>
    <w:p>
      <w:pPr>
        <w:pStyle w:val="Heading4"/>
      </w:pPr>
      <w:r>
        <w:t>Hybrid Search Implementation</w:t>
      </w:r>
    </w:p>
    <w:p>
      <w:r>
        <w:t>The system combines vector similarity and full-text search:</w:t>
      </w:r>
    </w:p>
    <w:p>
      <w:r>
        <w:rPr>
          <w:rFonts w:ascii="Courier New" w:hAnsi="Courier New"/>
          <w:sz w:val="18"/>
        </w:rPr>
        <w:t>/**</w:t>
        <w:br/>
        <w:t xml:space="preserve"> * Hybrid Search Service for Supabase</w:t>
        <w:br/>
        <w:t xml:space="preserve"> * Combines full-text search and vector similarity search for better results</w:t>
        <w:br/>
        <w:t xml:space="preserve"> */</w:t>
        <w:br/>
        <w:t>export class SupabaseHybridSearch {</w:t>
        <w:br/>
        <w:t xml:space="preserve">  private vectorSearch: SupabaseVectorSearch;</w:t>
        <w:br/>
        <w:br/>
        <w:t xml:space="preserve">  constructor() {</w:t>
        <w:br/>
        <w:t xml:space="preserve">    this.vectorSearch = new SupabaseVectorSearch();</w:t>
        <w:br/>
        <w:t xml:space="preserve">  }</w:t>
        <w:br/>
        <w:br/>
        <w:t xml:space="preserve">  /**</w:t>
        <w:br/>
        <w:t xml:space="preserve">   * Perform hybrid search on materials</w:t>
        <w:br/>
        <w:t xml:space="preserve">   *</w:t>
        <w:br/>
        <w:t xml:space="preserve">   * @param textQuery Text search query</w:t>
        <w:br/>
        <w:t xml:space="preserve">   * @param embedding Vector embedding for similarity comparison</w:t>
        <w:br/>
        <w:t xml:space="preserve">   * @param options Hybrid search options</w:t>
        <w:br/>
        <w:t xml:space="preserve">   * @returns Array of materials with text, vector, and combined scores</w:t>
        <w:br/>
        <w:t xml:space="preserve">   */</w:t>
        <w:br/>
        <w:t xml:space="preserve">  async searchMaterials(</w:t>
        <w:br/>
        <w:t xml:space="preserve">    textQuery: string,</w:t>
        <w:br/>
        <w:t xml:space="preserve">    embedding: number[],</w:t>
        <w:br/>
        <w:t xml:space="preserve">    options: HybridSearchOptions = {}</w:t>
        <w:br/>
        <w:t xml:space="preserve">  ): Promise&lt;Array&lt;HybridSearchResult&gt;&gt; {</w:t>
        <w:br/>
        <w:t xml:space="preserve">    try {</w:t>
        <w:br/>
        <w:t xml:space="preserve">      // Get Supabase client</w:t>
        <w:br/>
        <w:t xml:space="preserve">      const client = supabaseClient.getClient();</w:t>
        <w:br/>
        <w:br/>
        <w:t xml:space="preserve">      // Configure search parameters</w:t>
        <w:br/>
        <w:t xml:space="preserve">      const searchParams = {</w:t>
        <w:br/>
        <w:t xml:space="preserve">        textWeight: options.textWeight ?? 0.5,</w:t>
        <w:br/>
        <w:t xml:space="preserve">        vectorWeight: options.vectorWeight ?? 0.5,</w:t>
        <w:br/>
        <w:t xml:space="preserve">        limit: options.limit ?? 10,</w:t>
        <w:br/>
        <w:t xml:space="preserve">        threshold: options.threshold ?? 0.3</w:t>
        <w:br/>
        <w:t xml:space="preserve">      };</w:t>
        <w:br/>
        <w:br/>
        <w:t xml:space="preserve">      // Call custom PostgreSQL function for hybrid search</w:t>
        <w:br/>
        <w:t xml:space="preserve">      const { data, error } = await client.rpc('hybrid_search_materials', {</w:t>
        <w:br/>
        <w:t xml:space="preserve">        query_text: textQuery,</w:t>
        <w:br/>
        <w:t xml:space="preserve">        query_embedding: embedding,</w:t>
        <w:br/>
        <w:t xml:space="preserve">        text_weight: searchParams.textWeight,</w:t>
        <w:br/>
        <w:t xml:space="preserve">        vector_weight: searchParams.vectorWeight,</w:t>
        <w:br/>
        <w:t xml:space="preserve">        match_count: searchParams.limit,</w:t>
        <w:br/>
        <w:t xml:space="preserve">        score_threshold: searchParams.threshold</w:t>
        <w:br/>
        <w:t xml:space="preserve">      });</w:t>
        <w:br/>
        <w:br/>
        <w:t xml:space="preserve">      if (error) throw error;</w:t>
        <w:br/>
        <w:br/>
        <w:t xml:space="preserve">      // Map results to application format</w:t>
        <w:br/>
        <w:t xml:space="preserve">      return data.map((result: any) =&gt; ({</w:t>
        <w:br/>
        <w:t xml:space="preserve">        id: result.id,</w:t>
        <w:br/>
        <w:t xml:space="preserve">        name: result.name,</w:t>
        <w:br/>
        <w:t xml:space="preserve">        description: result.description,</w:t>
        <w:br/>
        <w:t xml:space="preserve">        materialType: result.material_type,</w:t>
        <w:br/>
        <w:t xml:space="preserve">        scores: {</w:t>
        <w:br/>
        <w:t xml:space="preserve">          textScore: result.text_score,</w:t>
        <w:br/>
        <w:t xml:space="preserve">          vectorScore: result.vector_score,</w:t>
        <w:br/>
        <w:t xml:space="preserve">          combinedScore: result.combined_score</w:t>
        <w:br/>
        <w:t xml:space="preserve">        },</w:t>
        <w:br/>
        <w:t xml:space="preserve">        // Other properties...</w:t>
        <w:br/>
        <w:t xml:space="preserve">      }));</w:t>
        <w:br/>
        <w:t xml:space="preserve">    } catch (error) {</w:t>
        <w:br/>
        <w:t xml:space="preserve">      logger.error(`Hybrid search failed: ${error}`);</w:t>
        <w:br/>
        <w:t xml:space="preserve">      throw error;</w:t>
        <w:br/>
        <w:t xml:space="preserve">    }</w:t>
        <w:br/>
        <w:t xml:space="preserve">  }</w:t>
        <w:br/>
        <w:t>}</w:t>
        <w:br/>
        <w:br/>
        <w:t>// Export singleton instance</w:t>
        <w:br/>
        <w:t>export const hybridSearch = new SupabaseHybridSearch();</w:t>
        <w:br/>
      </w:r>
    </w:p>
    <w:p>
      <w:r>
        <w:rPr>
          <w:rFonts w:ascii="Courier New" w:hAnsi="Courier New"/>
          <w:sz w:val="18"/>
        </w:rPr>
        <w:t>/**</w:t>
        <w:br/>
        <w:t xml:space="preserve"> * Hybrid Search Service for Supabase</w:t>
        <w:br/>
        <w:t xml:space="preserve"> * Combines full-text search and vector similarity search for better results</w:t>
        <w:br/>
        <w:t xml:space="preserve"> */</w:t>
        <w:br/>
        <w:t>export class SupabaseHybridSearch {</w:t>
        <w:br/>
        <w:t xml:space="preserve">  private vectorSearch: SupabaseVectorSearch;</w:t>
        <w:br/>
        <w:br/>
        <w:t xml:space="preserve">  constructor() {</w:t>
        <w:br/>
        <w:t xml:space="preserve">    this.vectorSearch = new SupabaseVectorSearch();</w:t>
        <w:br/>
        <w:t xml:space="preserve">  }</w:t>
        <w:br/>
        <w:br/>
        <w:t xml:space="preserve">  /**</w:t>
        <w:br/>
        <w:t xml:space="preserve">   * Perform hybrid search on materials</w:t>
        <w:br/>
        <w:t xml:space="preserve">   *</w:t>
        <w:br/>
        <w:t xml:space="preserve">   * @param textQuery Text search query</w:t>
        <w:br/>
        <w:t xml:space="preserve">   * @param embedding Vector embedding for similarity comparison</w:t>
        <w:br/>
        <w:t xml:space="preserve">   * @param options Hybrid search options</w:t>
        <w:br/>
        <w:t xml:space="preserve">   * @returns Array of materials with text, vector, and combined scores</w:t>
        <w:br/>
        <w:t xml:space="preserve">   */</w:t>
        <w:br/>
        <w:t xml:space="preserve">  async searchMaterials(</w:t>
        <w:br/>
        <w:t xml:space="preserve">    textQuery: string,</w:t>
        <w:br/>
        <w:t xml:space="preserve">    embedding: number[],</w:t>
        <w:br/>
        <w:t xml:space="preserve">    options: HybridSearchOptions = {}</w:t>
        <w:br/>
        <w:t xml:space="preserve">  ): Promise&lt;Array&lt;HybridSearchResult&gt;&gt; {</w:t>
        <w:br/>
        <w:t xml:space="preserve">    try {</w:t>
        <w:br/>
        <w:t xml:space="preserve">      // Get Supabase client</w:t>
        <w:br/>
        <w:t xml:space="preserve">      const client = supabaseClient.getClient();</w:t>
        <w:br/>
        <w:br/>
        <w:t xml:space="preserve">      // Configure search parameters</w:t>
        <w:br/>
        <w:t xml:space="preserve">      const searchParams = {</w:t>
        <w:br/>
        <w:t xml:space="preserve">        textWeight: options.textWeight ?? 0.5,</w:t>
        <w:br/>
        <w:t xml:space="preserve">        vectorWeight: options.vectorWeight ?? 0.5,</w:t>
        <w:br/>
        <w:t xml:space="preserve">        limit: options.limit ?? 10,</w:t>
        <w:br/>
        <w:t xml:space="preserve">        threshold: options.threshold ?? 0.3</w:t>
        <w:br/>
        <w:t xml:space="preserve">      };</w:t>
        <w:br/>
        <w:br/>
        <w:t xml:space="preserve">      // Call custom PostgreSQL function for hybrid search</w:t>
        <w:br/>
        <w:t xml:space="preserve">      const { data, error } = await client.rpc('hybrid_search_materials', {</w:t>
        <w:br/>
        <w:t xml:space="preserve">        query_text: textQuery,</w:t>
        <w:br/>
        <w:t xml:space="preserve">        query_embedding: embedding,</w:t>
        <w:br/>
        <w:t xml:space="preserve">        text_weight: searchParams.textWeight,</w:t>
        <w:br/>
        <w:t xml:space="preserve">        vector_weight: searchParams.vectorWeight,</w:t>
        <w:br/>
        <w:t xml:space="preserve">        match_count: searchParams.limit,</w:t>
        <w:br/>
        <w:t xml:space="preserve">        score_threshold: searchParams.threshold</w:t>
        <w:br/>
        <w:t xml:space="preserve">      });</w:t>
        <w:br/>
        <w:br/>
        <w:t xml:space="preserve">      if (error) throw error;</w:t>
        <w:br/>
        <w:br/>
        <w:t xml:space="preserve">      // Map results to application format</w:t>
        <w:br/>
        <w:t xml:space="preserve">      return data.map((result: any) =&gt; ({</w:t>
        <w:br/>
        <w:t xml:space="preserve">        id: result.id,</w:t>
        <w:br/>
        <w:t xml:space="preserve">        name: result.name,</w:t>
        <w:br/>
        <w:t xml:space="preserve">        description: result.description,</w:t>
        <w:br/>
        <w:t xml:space="preserve">        materialType: result.material_type,</w:t>
        <w:br/>
        <w:t xml:space="preserve">        scores: {</w:t>
        <w:br/>
        <w:t xml:space="preserve">          textScore: result.text_score,</w:t>
        <w:br/>
        <w:t xml:space="preserve">          vectorScore: result.vector_score,</w:t>
        <w:br/>
        <w:t xml:space="preserve">          combinedScore: result.combined_score</w:t>
        <w:br/>
        <w:t xml:space="preserve">        },</w:t>
        <w:br/>
        <w:t xml:space="preserve">        // Other properties...</w:t>
        <w:br/>
        <w:t xml:space="preserve">      }));</w:t>
        <w:br/>
        <w:t xml:space="preserve">    } catch (error) {</w:t>
        <w:br/>
        <w:t xml:space="preserve">      logger.error(`Hybrid search failed: ${error}`);</w:t>
        <w:br/>
        <w:t xml:space="preserve">      throw error;</w:t>
        <w:br/>
        <w:t xml:space="preserve">    }</w:t>
        <w:br/>
        <w:t xml:space="preserve">  }</w:t>
        <w:br/>
        <w:t>}</w:t>
        <w:br/>
        <w:br/>
        <w:t>// Export singleton instance</w:t>
        <w:br/>
        <w:t>export const hybridSearch = new SupabaseHybridSearch();</w:t>
        <w:br/>
      </w:r>
    </w:p>
    <w:p>
      <w:pPr>
        <w:pStyle w:val="Heading4"/>
      </w:pPr>
      <w:r>
        <w:t>Real-time Messaging Integration</w:t>
      </w:r>
    </w:p>
    <w:p>
      <w:r>
        <w:t>The system leverages Supabase Realtime for messaging:</w:t>
      </w:r>
    </w:p>
    <w:p>
      <w:r>
        <w:rPr>
          <w:rFonts w:ascii="Courier New" w:hAnsi="Courier New"/>
          <w:sz w:val="18"/>
        </w:rPr>
        <w:t>/**</w:t>
        <w:br/>
        <w:t xml:space="preserve"> * Supabase Message Broker</w:t>
        <w:br/>
        <w:t xml:space="preserve"> *</w:t>
        <w:br/>
        <w:t xml:space="preserve"> * Provides a pub/sub system for messaging between services using Supabase Realtime</w:t>
        <w:br/>
        <w:t xml:space="preserve"> */</w:t>
        <w:br/>
        <w:t>export class SupabaseMessageBroker implements MessageBroker {</w:t>
        <w:br/>
        <w:t xml:space="preserve">  private channels: Map&lt;string, RealtimeChannel&gt; = new Map();</w:t>
        <w:br/>
        <w:t xml:space="preserve">  private isInitialized: boolean = false;</w:t>
        <w:br/>
        <w:br/>
        <w:t xml:space="preserve">  constructor() {</w:t>
        <w:br/>
        <w:t xml:space="preserve">    logger.info('Supabase message broker created');</w:t>
        <w:br/>
        <w:t xml:space="preserve">  }</w:t>
        <w:br/>
        <w:br/>
        <w:t xml:space="preserve">  /**</w:t>
        <w:br/>
        <w:t xml:space="preserve">   * Initialize the message broker</w:t>
        <w:br/>
        <w:t xml:space="preserve">   */</w:t>
        <w:br/>
        <w:t xml:space="preserve">  async init(): Promise&lt;void&gt; {</w:t>
        <w:br/>
        <w:t xml:space="preserve">    try {</w:t>
        <w:br/>
        <w:t xml:space="preserve">      // We don't need any specific initialization for Supabase Realtime</w:t>
        <w:br/>
        <w:t xml:space="preserve">      // as channels are created on-demand</w:t>
        <w:br/>
        <w:t xml:space="preserve">      this.isInitialized = true;</w:t>
        <w:br/>
        <w:br/>
        <w:t xml:space="preserve">      logger.info('Supabase message broker initialized');</w:t>
        <w:br/>
        <w:t xml:space="preserve">    } catch (err) {</w:t>
        <w:br/>
        <w:t xml:space="preserve">      logger.error(`Failed to initialize Supabase message broker: ${err}`);</w:t>
        <w:br/>
        <w:t xml:space="preserve">      throw err;</w:t>
        <w:br/>
        <w:t xml:space="preserve">    }</w:t>
        <w:br/>
        <w:t xml:space="preserve">  }</w:t>
        <w:br/>
        <w:br/>
        <w:t xml:space="preserve">  /**</w:t>
        <w:br/>
        <w:t xml:space="preserve">   * Create or get a Supabase Realtime channel</w:t>
        <w:br/>
        <w:t xml:space="preserve">   * @param channelKey Channel key</w:t>
        <w:br/>
        <w:t xml:space="preserve">   * @returns Channel data object</w:t>
        <w:br/>
        <w:t xml:space="preserve">   */</w:t>
        <w:br/>
        <w:t xml:space="preserve">  private async getOrCreateChannel(channelKey: string): Promise&lt;ChannelData&gt; {</w:t>
        <w:br/>
        <w:t xml:space="preserve">    // Check if channel already exists</w:t>
        <w:br/>
        <w:t xml:space="preserve">    let channelData = this.channels.get(channelKey);</w:t>
        <w:br/>
        <w:br/>
        <w:t xml:space="preserve">    if (!channelData) {</w:t>
        <w:br/>
        <w:t xml:space="preserve">      const client = supabaseClient.getClient();</w:t>
        <w:br/>
        <w:br/>
        <w:t xml:space="preserve">      // Create a new Supabase Realtime channel</w:t>
        <w:br/>
        <w:t xml:space="preserve">      const channel = client.channel(`queue:${channelKey}`, {</w:t>
        <w:br/>
        <w:t xml:space="preserve">        config: {</w:t>
        <w:br/>
        <w:t xml:space="preserve">          broadcast: {</w:t>
        <w:br/>
        <w:t xml:space="preserve">            self: true</w:t>
        <w:br/>
        <w:t xml:space="preserve">          }</w:t>
        <w:br/>
        <w:t xml:space="preserve">        }</w:t>
        <w:br/>
        <w:t xml:space="preserve">      });</w:t>
        <w:br/>
        <w:br/>
        <w:t xml:space="preserve">      // Set up channel status handler</w:t>
        <w:br/>
        <w:t xml:space="preserve">      channel.on('system', { event: 'status' }, (status) =&gt; {</w:t>
        <w:br/>
        <w:t xml:space="preserve">        if (status === 'SUBSCRIBED') {</w:t>
        <w:br/>
        <w:t xml:space="preserve">          logger.info(`Subscribed to Supabase Realtime channel: ${channelKey}`);</w:t>
        <w:br/>
        <w:t xml:space="preserve">        } else if (status === 'CLOSED' || status === 'CHANNEL_ERROR') {</w:t>
        <w:br/>
        <w:t xml:space="preserve">          logger.warn(`Supabase Realtime channel ${channelKey} status: ${status}`);</w:t>
        <w:br/>
        <w:t xml:space="preserve">        }</w:t>
        <w:br/>
        <w:t xml:space="preserve">      });</w:t>
        <w:br/>
        <w:br/>
        <w:t xml:space="preserve">      // Subscribe to the channel</w:t>
        <w:br/>
        <w:t xml:space="preserve">      channel.subscribe();</w:t>
        <w:br/>
        <w:br/>
        <w:t xml:space="preserve">      // Store the channel</w:t>
        <w:br/>
        <w:t xml:space="preserve">      channelData = { channel, subscribers: [] };</w:t>
        <w:br/>
        <w:t xml:space="preserve">      this.channels.set(channelKey, channelData);</w:t>
        <w:br/>
        <w:t xml:space="preserve">    }</w:t>
        <w:br/>
        <w:br/>
        <w:t xml:space="preserve">    return channelData;</w:t>
        <w:br/>
        <w:t xml:space="preserve">  }</w:t>
        <w:br/>
        <w:br/>
        <w:t xml:space="preserve">  /**</w:t>
        <w:br/>
        <w:t xml:space="preserve">   * Publish a message to a channel</w:t>
        <w:br/>
        <w:t xml:space="preserve">   * @param channelKey Channel key</w:t>
        <w:br/>
        <w:t xml:space="preserve">   * @param messageType Message type</w:t>
        <w:br/>
        <w:t xml:space="preserve">   * @param payload Message payload</w:t>
        <w:br/>
        <w:t xml:space="preserve">   */</w:t>
        <w:br/>
        <w:t xml:space="preserve">  async publish(channelKey: string, messageType: string, payload: any): Promise&lt;void&gt; {</w:t>
        <w:br/>
        <w:t xml:space="preserve">    // Get or create the channel</w:t>
        <w:br/>
        <w:t xml:space="preserve">    const { channel } = await this.getOrCreateChannel(channelKey);</w:t>
        <w:br/>
        <w:br/>
        <w:t xml:space="preserve">    // Publish message to Supabase Realtime channel</w:t>
        <w:br/>
        <w:t xml:space="preserve">    await channel.send({</w:t>
        <w:br/>
        <w:t xml:space="preserve">      type: messageType,</w:t>
        <w:br/>
        <w:t xml:space="preserve">      data: payload</w:t>
        <w:br/>
        <w:t xml:space="preserve">    });</w:t>
        <w:br/>
        <w:t xml:space="preserve">  }</w:t>
        <w:br/>
        <w:br/>
        <w:t xml:space="preserve">  /**</w:t>
        <w:br/>
        <w:t xml:space="preserve">   * Subscribe to messages on a channel</w:t>
        <w:br/>
        <w:t xml:space="preserve">   * @param channelKey Channel key</w:t>
        <w:br/>
        <w:t xml:space="preserve">   * @param callback Function to call when a message is received</w:t>
        <w:br/>
        <w:t xml:space="preserve">   * @returns Unsubscribe function</w:t>
        <w:br/>
        <w:t xml:space="preserve">   */</w:t>
        <w:br/>
        <w:t xml:space="preserve">  async subscribe(channelKey: string, callback: MessageCallback): Promise&lt;UnsubscribeFunction&gt; {</w:t>
        <w:br/>
        <w:t xml:space="preserve">    // Get or create the channel</w:t>
        <w:br/>
        <w:t xml:space="preserve">    const channelData = await this.getOrCreateChannel(channelKey);</w:t>
        <w:br/>
        <w:br/>
        <w:t xml:space="preserve">    // Set up message handler</w:t>
        <w:br/>
        <w:t xml:space="preserve">    const handler = (payload: any) =&gt; {</w:t>
        <w:br/>
        <w:t xml:space="preserve">      callback({</w:t>
        <w:br/>
        <w:t xml:space="preserve">        type: payload.type,</w:t>
        <w:br/>
        <w:t xml:space="preserve">        data: payload.data,</w:t>
        <w:br/>
        <w:t xml:space="preserve">        timestamp: new Date()</w:t>
        <w:br/>
        <w:t xml:space="preserve">      });</w:t>
        <w:br/>
        <w:t xml:space="preserve">    };</w:t>
        <w:br/>
        <w:br/>
        <w:t xml:space="preserve">    // Subscribe to messages</w:t>
        <w:br/>
        <w:t xml:space="preserve">    channelData.channel.on('broadcast', { event: '*' }, handler);</w:t>
        <w:br/>
        <w:br/>
        <w:t xml:space="preserve">    // Store the subscriber</w:t>
        <w:br/>
        <w:t xml:space="preserve">    const subscriber = { callback, handler };</w:t>
        <w:br/>
        <w:t xml:space="preserve">    channelData.subscribers.push(subscriber);</w:t>
        <w:br/>
        <w:br/>
        <w:t xml:space="preserve">    // Return unsubscribe function</w:t>
        <w:br/>
        <w:t xml:space="preserve">    return async () =&gt; {</w:t>
        <w:br/>
        <w:t xml:space="preserve">      // Remove the subscriber</w:t>
        <w:br/>
        <w:t xml:space="preserve">      const index = channelData.subscribers.findIndex(s =&gt; s === subscriber);</w:t>
        <w:br/>
        <w:t xml:space="preserve">      if (index &gt;= 0) {</w:t>
        <w:br/>
        <w:t xml:space="preserve">        channelData.subscribers.splice(index, 1);</w:t>
        <w:br/>
        <w:t xml:space="preserve">      }</w:t>
        <w:br/>
        <w:br/>
        <w:t xml:space="preserve">      // If no more subscribers, remove the channel</w:t>
        <w:br/>
        <w:t xml:space="preserve">      if (channelData.subscribers.length === 0) {</w:t>
        <w:br/>
        <w:t xml:space="preserve">        // Unsubscribe from the channel</w:t>
        <w:br/>
        <w:t xml:space="preserve">        channelData.channel.unsubscribe();</w:t>
        <w:br/>
        <w:br/>
        <w:t xml:space="preserve">        // Remove from channels map</w:t>
        <w:br/>
        <w:t xml:space="preserve">        this.channels.delete(channelKey);</w:t>
        <w:br/>
        <w:br/>
        <w:t xml:space="preserve">        logger.info(`Removed Supabase Realtime channel ${channelKey}`);</w:t>
        <w:br/>
        <w:t xml:space="preserve">      }</w:t>
        <w:br/>
        <w:t xml:space="preserve">    };</w:t>
        <w:br/>
        <w:t xml:space="preserve">  }</w:t>
        <w:br/>
        <w:br/>
        <w:t xml:space="preserve">  /**</w:t>
        <w:br/>
        <w:t xml:space="preserve">   * Shut down the message broker</w:t>
        <w:br/>
        <w:t xml:space="preserve">   */</w:t>
        <w:br/>
        <w:t xml:space="preserve">  async shutdown(): Promise&lt;void&gt; {</w:t>
        <w:br/>
        <w:t xml:space="preserve">    // Unsubscribe from all channels</w:t>
        <w:br/>
        <w:t xml:space="preserve">    for (const [key, { channel }] of this.channels.entries()) {</w:t>
        <w:br/>
        <w:t xml:space="preserve">      channel.unsubscribe()</w:t>
        <w:br/>
        <w:t xml:space="preserve">        .then(() =&gt; {</w:t>
        <w:br/>
        <w:t xml:space="preserve">          logger.info(`Closed Supabase Realtime channel: ${key}`);</w:t>
        <w:br/>
        <w:t xml:space="preserve">        })</w:t>
        <w:br/>
        <w:t xml:space="preserve">        .catch((err: Error) =&gt; {</w:t>
        <w:br/>
        <w:t xml:space="preserve">          logger.error(`Error closing Supabase Realtime channel ${key}: ${err}`);</w:t>
        <w:br/>
        <w:t xml:space="preserve">        });</w:t>
        <w:br/>
        <w:t xml:space="preserve">    }</w:t>
        <w:br/>
        <w:br/>
        <w:t xml:space="preserve">    // Clear channels</w:t>
        <w:br/>
        <w:t xml:space="preserve">    this.channels.clear();</w:t>
        <w:br/>
        <w:br/>
        <w:t xml:space="preserve">    logger.info('Supabase message broker shutdown complete');</w:t>
        <w:br/>
        <w:t xml:space="preserve">  }</w:t>
        <w:br/>
        <w:t>}</w:t>
        <w:br/>
      </w:r>
    </w:p>
    <w:p>
      <w:r>
        <w:rPr>
          <w:rFonts w:ascii="Courier New" w:hAnsi="Courier New"/>
          <w:sz w:val="18"/>
        </w:rPr>
        <w:t>/**</w:t>
        <w:br/>
        <w:t xml:space="preserve"> * Supabase Message Broker</w:t>
        <w:br/>
        <w:t xml:space="preserve"> *</w:t>
        <w:br/>
        <w:t xml:space="preserve"> * Provides a pub/sub system for messaging between services using Supabase Realtime</w:t>
        <w:br/>
        <w:t xml:space="preserve"> */</w:t>
        <w:br/>
        <w:t>export class SupabaseMessageBroker implements MessageBroker {</w:t>
        <w:br/>
        <w:t xml:space="preserve">  private channels: Map&lt;string, RealtimeChannel&gt; = new Map();</w:t>
        <w:br/>
        <w:t xml:space="preserve">  private isInitialized: boolean = false;</w:t>
        <w:br/>
        <w:br/>
        <w:t xml:space="preserve">  constructor() {</w:t>
        <w:br/>
        <w:t xml:space="preserve">    logger.info('Supabase message broker created');</w:t>
        <w:br/>
        <w:t xml:space="preserve">  }</w:t>
        <w:br/>
        <w:br/>
        <w:t xml:space="preserve">  /**</w:t>
        <w:br/>
        <w:t xml:space="preserve">   * Initialize the message broker</w:t>
        <w:br/>
        <w:t xml:space="preserve">   */</w:t>
        <w:br/>
        <w:t xml:space="preserve">  async init(): Promise&lt;void&gt; {</w:t>
        <w:br/>
        <w:t xml:space="preserve">    try {</w:t>
        <w:br/>
        <w:t xml:space="preserve">      // We don't need any specific initialization for Supabase Realtime</w:t>
        <w:br/>
        <w:t xml:space="preserve">      // as channels are created on-demand</w:t>
        <w:br/>
        <w:t xml:space="preserve">      this.isInitialized = true;</w:t>
        <w:br/>
        <w:br/>
        <w:t xml:space="preserve">      logger.info('Supabase message broker initialized');</w:t>
        <w:br/>
        <w:t xml:space="preserve">    } catch (err) {</w:t>
        <w:br/>
        <w:t xml:space="preserve">      logger.error(`Failed to initialize Supabase message broker: ${err}`);</w:t>
        <w:br/>
        <w:t xml:space="preserve">      throw err;</w:t>
        <w:br/>
        <w:t xml:space="preserve">    }</w:t>
        <w:br/>
        <w:t xml:space="preserve">  }</w:t>
        <w:br/>
        <w:br/>
        <w:t xml:space="preserve">  /**</w:t>
        <w:br/>
        <w:t xml:space="preserve">   * Create or get a Supabase Realtime channel</w:t>
        <w:br/>
        <w:t xml:space="preserve">   * @param channelKey Channel key</w:t>
        <w:br/>
        <w:t xml:space="preserve">   * @returns Channel data object</w:t>
        <w:br/>
        <w:t xml:space="preserve">   */</w:t>
        <w:br/>
        <w:t xml:space="preserve">  private async getOrCreateChannel(channelKey: string): Promise&lt;ChannelData&gt; {</w:t>
        <w:br/>
        <w:t xml:space="preserve">    // Check if channel already exists</w:t>
        <w:br/>
        <w:t xml:space="preserve">    let channelData = this.channels.get(channelKey);</w:t>
        <w:br/>
        <w:br/>
        <w:t xml:space="preserve">    if (!channelData) {</w:t>
        <w:br/>
        <w:t xml:space="preserve">      const client = supabaseClient.getClient();</w:t>
        <w:br/>
        <w:br/>
        <w:t xml:space="preserve">      // Create a new Supabase Realtime channel</w:t>
        <w:br/>
        <w:t xml:space="preserve">      const channel = client.channel(`queue:${channelKey}`, {</w:t>
        <w:br/>
        <w:t xml:space="preserve">        config: {</w:t>
        <w:br/>
        <w:t xml:space="preserve">          broadcast: {</w:t>
        <w:br/>
        <w:t xml:space="preserve">            self: true</w:t>
        <w:br/>
        <w:t xml:space="preserve">          }</w:t>
        <w:br/>
        <w:t xml:space="preserve">        }</w:t>
        <w:br/>
        <w:t xml:space="preserve">      });</w:t>
        <w:br/>
        <w:br/>
        <w:t xml:space="preserve">      // Set up channel status handler</w:t>
        <w:br/>
        <w:t xml:space="preserve">      channel.on('system', { event: 'status' }, (status) =&gt; {</w:t>
        <w:br/>
        <w:t xml:space="preserve">        if (status === 'SUBSCRIBED') {</w:t>
        <w:br/>
        <w:t xml:space="preserve">          logger.info(`Subscribed to Supabase Realtime channel: ${channelKey}`);</w:t>
        <w:br/>
        <w:t xml:space="preserve">        } else if (status === 'CLOSED' || status === 'CHANNEL_ERROR') {</w:t>
        <w:br/>
        <w:t xml:space="preserve">          logger.warn(`Supabase Realtime channel ${channelKey} status: ${status}`);</w:t>
        <w:br/>
        <w:t xml:space="preserve">        }</w:t>
        <w:br/>
        <w:t xml:space="preserve">      });</w:t>
        <w:br/>
        <w:br/>
        <w:t xml:space="preserve">      // Subscribe to the channel</w:t>
        <w:br/>
        <w:t xml:space="preserve">      channel.subscribe();</w:t>
        <w:br/>
        <w:br/>
        <w:t xml:space="preserve">      // Store the channel</w:t>
        <w:br/>
        <w:t xml:space="preserve">      channelData = { channel, subscribers: [] };</w:t>
        <w:br/>
        <w:t xml:space="preserve">      this.channels.set(channelKey, channelData);</w:t>
        <w:br/>
        <w:t xml:space="preserve">    }</w:t>
        <w:br/>
        <w:br/>
        <w:t xml:space="preserve">    return channelData;</w:t>
        <w:br/>
        <w:t xml:space="preserve">  }</w:t>
        <w:br/>
        <w:br/>
        <w:t xml:space="preserve">  /**</w:t>
        <w:br/>
        <w:t xml:space="preserve">   * Publish a message to a channel</w:t>
        <w:br/>
        <w:t xml:space="preserve">   * @param channelKey Channel key</w:t>
        <w:br/>
        <w:t xml:space="preserve">   * @param messageType Message type</w:t>
        <w:br/>
        <w:t xml:space="preserve">   * @param payload Message payload</w:t>
        <w:br/>
        <w:t xml:space="preserve">   */</w:t>
        <w:br/>
        <w:t xml:space="preserve">  async publish(channelKey: string, messageType: string, payload: any): Promise&lt;void&gt; {</w:t>
        <w:br/>
        <w:t xml:space="preserve">    // Get or create the channel</w:t>
        <w:br/>
        <w:t xml:space="preserve">    const { channel } = await this.getOrCreateChannel(channelKey);</w:t>
        <w:br/>
        <w:br/>
        <w:t xml:space="preserve">    // Publish message to Supabase Realtime channel</w:t>
        <w:br/>
        <w:t xml:space="preserve">    await channel.send({</w:t>
        <w:br/>
        <w:t xml:space="preserve">      type: messageType,</w:t>
        <w:br/>
        <w:t xml:space="preserve">      data: payload</w:t>
        <w:br/>
        <w:t xml:space="preserve">    });</w:t>
        <w:br/>
        <w:t xml:space="preserve">  }</w:t>
        <w:br/>
        <w:br/>
        <w:t xml:space="preserve">  /**</w:t>
        <w:br/>
        <w:t xml:space="preserve">   * Subscribe to messages on a channel</w:t>
        <w:br/>
        <w:t xml:space="preserve">   * @param channelKey Channel key</w:t>
        <w:br/>
        <w:t xml:space="preserve">   * @param callback Function to call when a message is received</w:t>
        <w:br/>
        <w:t xml:space="preserve">   * @returns Unsubscribe function</w:t>
        <w:br/>
        <w:t xml:space="preserve">   */</w:t>
        <w:br/>
        <w:t xml:space="preserve">  async subscribe(channelKey: string, callback: MessageCallback): Promise&lt;UnsubscribeFunction&gt; {</w:t>
        <w:br/>
        <w:t xml:space="preserve">    // Get or create the channel</w:t>
        <w:br/>
        <w:t xml:space="preserve">    const channelData = await this.getOrCreateChannel(channelKey);</w:t>
        <w:br/>
        <w:br/>
        <w:t xml:space="preserve">    // Set up message handler</w:t>
        <w:br/>
        <w:t xml:space="preserve">    const handler = (payload: any) =&gt; {</w:t>
        <w:br/>
        <w:t xml:space="preserve">      callback({</w:t>
        <w:br/>
        <w:t xml:space="preserve">        type: payload.type,</w:t>
        <w:br/>
        <w:t xml:space="preserve">        data: payload.data,</w:t>
        <w:br/>
        <w:t xml:space="preserve">        timestamp: new Date()</w:t>
        <w:br/>
        <w:t xml:space="preserve">      });</w:t>
        <w:br/>
        <w:t xml:space="preserve">    };</w:t>
        <w:br/>
        <w:br/>
        <w:t xml:space="preserve">    // Subscribe to messages</w:t>
        <w:br/>
        <w:t xml:space="preserve">    channelData.channel.on('broadcast', { event: '*' }, handler);</w:t>
        <w:br/>
        <w:br/>
        <w:t xml:space="preserve">    // Store the subscriber</w:t>
        <w:br/>
        <w:t xml:space="preserve">    const subscriber = { callback, handler };</w:t>
        <w:br/>
        <w:t xml:space="preserve">    channelData.subscribers.push(subscriber);</w:t>
        <w:br/>
        <w:br/>
        <w:t xml:space="preserve">    // Return unsubscribe function</w:t>
        <w:br/>
        <w:t xml:space="preserve">    return async () =&gt; {</w:t>
        <w:br/>
        <w:t xml:space="preserve">      // Remove the subscriber</w:t>
        <w:br/>
        <w:t xml:space="preserve">      const index = channelData.subscribers.findIndex(s =&gt; s === subscriber);</w:t>
        <w:br/>
        <w:t xml:space="preserve">      if (index &gt;= 0) {</w:t>
        <w:br/>
        <w:t xml:space="preserve">        channelData.subscribers.splice(index, 1);</w:t>
        <w:br/>
        <w:t xml:space="preserve">      }</w:t>
        <w:br/>
        <w:br/>
        <w:t xml:space="preserve">      // If no more subscribers, remove the channel</w:t>
        <w:br/>
        <w:t xml:space="preserve">      if (channelData.subscribers.length === 0) {</w:t>
        <w:br/>
        <w:t xml:space="preserve">        // Unsubscribe from the channel</w:t>
        <w:br/>
        <w:t xml:space="preserve">        channelData.channel.unsubscribe();</w:t>
        <w:br/>
        <w:br/>
        <w:t xml:space="preserve">        // Remove from channels map</w:t>
        <w:br/>
        <w:t xml:space="preserve">        this.channels.delete(channelKey);</w:t>
        <w:br/>
        <w:br/>
        <w:t xml:space="preserve">        logger.info(`Removed Supabase Realtime channel ${channelKey}`);</w:t>
        <w:br/>
        <w:t xml:space="preserve">      }</w:t>
        <w:br/>
        <w:t xml:space="preserve">    };</w:t>
        <w:br/>
        <w:t xml:space="preserve">  }</w:t>
        <w:br/>
        <w:br/>
        <w:t xml:space="preserve">  /**</w:t>
        <w:br/>
        <w:t xml:space="preserve">   * Shut down the message broker</w:t>
        <w:br/>
        <w:t xml:space="preserve">   */</w:t>
        <w:br/>
        <w:t xml:space="preserve">  async shutdown(): Promise&lt;void&gt; {</w:t>
        <w:br/>
        <w:t xml:space="preserve">    // Unsubscribe from all channels</w:t>
        <w:br/>
        <w:t xml:space="preserve">    for (const [key, { channel }] of this.channels.entries()) {</w:t>
        <w:br/>
        <w:t xml:space="preserve">      channel.unsubscribe()</w:t>
        <w:br/>
        <w:t xml:space="preserve">        .then(() =&gt; {</w:t>
        <w:br/>
        <w:t xml:space="preserve">          logger.info(`Closed Supabase Realtime channel: ${key}`);</w:t>
        <w:br/>
        <w:t xml:space="preserve">        })</w:t>
        <w:br/>
        <w:t xml:space="preserve">        .catch((err: Error) =&gt; {</w:t>
        <w:br/>
        <w:t xml:space="preserve">          logger.error(`Error closing Supabase Realtime channel ${key}: ${err}`);</w:t>
        <w:br/>
        <w:t xml:space="preserve">        });</w:t>
        <w:br/>
        <w:t xml:space="preserve">    }</w:t>
        <w:br/>
        <w:br/>
        <w:t xml:space="preserve">    // Clear channels</w:t>
        <w:br/>
        <w:t xml:space="preserve">    this.channels.clear();</w:t>
        <w:br/>
        <w:br/>
        <w:t xml:space="preserve">    logger.info('Supabase message broker shutdown complete');</w:t>
        <w:br/>
        <w:t xml:space="preserve">  }</w:t>
        <w:br/>
        <w:t>}</w:t>
        <w:br/>
      </w:r>
    </w:p>
    <w:p>
      <w:pPr>
        <w:pStyle w:val="Heading4"/>
      </w:pPr>
      <w:r>
        <w:t>Storage Service Integration</w:t>
      </w:r>
    </w:p>
    <w:p>
      <w:r>
        <w:t>The system utilizes Supabase Storage for file management:</w:t>
      </w:r>
    </w:p>
    <w:p>
      <w:r>
        <w:rPr>
          <w:rFonts w:ascii="Courier New" w:hAnsi="Courier New"/>
          <w:sz w:val="18"/>
        </w:rPr>
        <w:t>/**</w:t>
        <w:br/>
        <w:t xml:space="preserve"> * Supabase Storage Service</w:t>
        <w:br/>
        <w:t xml:space="preserve"> * </w:t>
        <w:br/>
        <w:t xml:space="preserve"> * Provides an interface for storing and retrieving files using Supabase Storage</w:t>
        <w:br/>
        <w:t xml:space="preserve"> */</w:t>
        <w:br/>
        <w:t>export class SupabaseStorageService {</w:t>
        <w:br/>
        <w:t xml:space="preserve">  private static instance: SupabaseStorageService;</w:t>
        <w:br/>
        <w:t xml:space="preserve">  private bucket: string;</w:t>
        <w:br/>
        <w:br/>
        <w:t xml:space="preserve">  private constructor() {</w:t>
        <w:br/>
        <w:t xml:space="preserve">    this.bucket = this.getStorageBucketName();</w:t>
        <w:br/>
        <w:t xml:space="preserve">    logger.info(`Supabase Storage Service initialized with bucket: ${this.bucket}`);</w:t>
        <w:br/>
        <w:t xml:space="preserve">  }</w:t>
        <w:br/>
        <w:br/>
        <w:t xml:space="preserve">  /**</w:t>
        <w:br/>
        <w:t xml:space="preserve">   * Get the singleton instance</w:t>
        <w:br/>
        <w:t xml:space="preserve">   * @returns SupabaseStorageService instance</w:t>
        <w:br/>
        <w:t xml:space="preserve">   */</w:t>
        <w:br/>
        <w:t xml:space="preserve">  public static getInstance(): SupabaseStorageService {</w:t>
        <w:br/>
        <w:t xml:space="preserve">    if (!SupabaseStorageService.instance) {</w:t>
        <w:br/>
        <w:t xml:space="preserve">      SupabaseStorageService.instance = new SupabaseStorageService();</w:t>
        <w:br/>
        <w:t xml:space="preserve">    }</w:t>
        <w:br/>
        <w:t xml:space="preserve">    return SupabaseStorageService.instance;</w:t>
        <w:br/>
        <w:t xml:space="preserve">  }</w:t>
        <w:br/>
        <w:br/>
        <w:t xml:space="preserve">  /**</w:t>
        <w:br/>
        <w:t xml:space="preserve">   * Get the configured storage bucket name from admin settings</w:t>
        <w:br/>
        <w:t xml:space="preserve">   * Falls back to environment variable or default if not configured</w:t>
        <w:br/>
        <w:t xml:space="preserve">   */</w:t>
        <w:br/>
        <w:t xml:space="preserve">  private getStorageBucketName(): string {</w:t>
        <w:br/>
        <w:t xml:space="preserve">    const SUPABASE_BUCKET = process.env.SUPABASE_STORAGE_BUCKET || 'kai-materials';</w:t>
        <w:br/>
        <w:br/>
        <w:t xml:space="preserve">    try {</w:t>
        <w:br/>
        <w:t xml:space="preserve">      // Try to get from admin settings</w:t>
        <w:br/>
        <w:t xml:space="preserve">      const { data, error } = supabaseClient.getClient()</w:t>
        <w:br/>
        <w:t xml:space="preserve">        .from('admin_settings')</w:t>
        <w:br/>
        <w:t xml:space="preserve">        .select('value')</w:t>
        <w:br/>
        <w:t xml:space="preserve">        .eq('key', 'storage_bucket')</w:t>
        <w:br/>
        <w:t xml:space="preserve">        .single();</w:t>
        <w:br/>
        <w:br/>
        <w:t xml:space="preserve">      if (error || !data) {</w:t>
        <w:br/>
        <w:t xml:space="preserve">        logger.info(`No storage bucket configured in admin settings, using default: ${SUPABASE_BUCKET}`);</w:t>
        <w:br/>
        <w:t xml:space="preserve">        return SUPABASE_BUCKET;</w:t>
        <w:br/>
        <w:t xml:space="preserve">      }</w:t>
        <w:br/>
        <w:br/>
        <w:t xml:space="preserve">      logger.info(`Using admin-configured storage bucket: ${data.value}`);</w:t>
        <w:br/>
        <w:t xml:space="preserve">      return data.value;</w:t>
        <w:br/>
        <w:t xml:space="preserve">    } catch (error) {</w:t>
        <w:br/>
        <w:t xml:space="preserve">      logger.warn(`Error getting storage bucket from settings, using default: ${SUPABASE_BUCKET}`);</w:t>
        <w:br/>
        <w:t xml:space="preserve">      return SUPABASE_BUCKET;</w:t>
        <w:br/>
        <w:t xml:space="preserve">    }</w:t>
        <w:br/>
        <w:t xml:space="preserve">  }</w:t>
        <w:br/>
        <w:br/>
        <w:t xml:space="preserve">  /**</w:t>
        <w:br/>
        <w:t xml:space="preserve">   * Upload a file to Supabase Storage</w:t>
        <w:br/>
        <w:t xml:space="preserve">   * @param filePath Local path to the file</w:t>
        <w:br/>
        <w:t xml:space="preserve">   * @param storageKey Key to use in storage (folder/filename)</w:t>
        <w:br/>
        <w:t xml:space="preserve">   * @returns Promise with upload result</w:t>
        <w:br/>
        <w:t xml:space="preserve">   */</w:t>
        <w:br/>
        <w:t xml:space="preserve">  async uploadFile(filePath: string, storageKey: string): Promise&lt;{ url: string }&gt; {</w:t>
        <w:br/>
        <w:t xml:space="preserve">    try {</w:t>
        <w:br/>
        <w:t xml:space="preserve">      // Read the file</w:t>
        <w:br/>
        <w:t xml:space="preserve">      const fileContent = await fs.promises.readFile(filePath);</w:t>
        <w:br/>
        <w:br/>
        <w:t xml:space="preserve">      // Upload to Supabase Storage</w:t>
        <w:br/>
        <w:t xml:space="preserve">      const { data, error } = await supabaseClient.getClient()</w:t>
        <w:br/>
        <w:t xml:space="preserve">        .storage</w:t>
        <w:br/>
        <w:t xml:space="preserve">        .from(this.bucket)</w:t>
        <w:br/>
        <w:t xml:space="preserve">        .upload(storageKey, fileContent, {</w:t>
        <w:br/>
        <w:t xml:space="preserve">          cacheControl: '3600',</w:t>
        <w:br/>
        <w:t xml:space="preserve">          upsert: true</w:t>
        <w:br/>
        <w:t xml:space="preserve">        });</w:t>
        <w:br/>
        <w:br/>
        <w:t xml:space="preserve">      if (error) throw error;</w:t>
        <w:br/>
        <w:br/>
        <w:t xml:space="preserve">      // Get the public URL</w:t>
        <w:br/>
        <w:t xml:space="preserve">      const { data: urlData } = supabaseClient.getClient()</w:t>
        <w:br/>
        <w:t xml:space="preserve">        .storage</w:t>
        <w:br/>
        <w:t xml:space="preserve">        .from(this.bucket)</w:t>
        <w:br/>
        <w:t xml:space="preserve">        .getPublicUrl(storageKey);</w:t>
        <w:br/>
        <w:br/>
        <w:t xml:space="preserve">      return { url: urlData.publicUrl };</w:t>
        <w:br/>
        <w:t xml:space="preserve">    } catch (error) {</w:t>
        <w:br/>
        <w:t xml:space="preserve">      logger.error(`Error uploading file to Supabase Storage: ${error}`);</w:t>
        <w:br/>
        <w:t xml:space="preserve">      throw error;</w:t>
        <w:br/>
        <w:t xml:space="preserve">    }</w:t>
        <w:br/>
        <w:t xml:space="preserve">  }</w:t>
        <w:br/>
        <w:br/>
        <w:t xml:space="preserve">  /**</w:t>
        <w:br/>
        <w:t xml:space="preserve">   * Download a file from Supabase Storage</w:t>
        <w:br/>
        <w:t xml:space="preserve">   * @param storageKey Key of the file in storage</w:t>
        <w:br/>
        <w:t xml:space="preserve">   * @param outputPath Local path to save the file</w:t>
        <w:br/>
        <w:t xml:space="preserve">   * @returns Promise with download result</w:t>
        <w:br/>
        <w:t xml:space="preserve">   */</w:t>
        <w:br/>
        <w:t xml:space="preserve">  async downloadFile(storageKey: string, outputPath: string): Promise&lt;void&gt; {</w:t>
        <w:br/>
        <w:t xml:space="preserve">    try {</w:t>
        <w:br/>
        <w:t xml:space="preserve">      // Download from Supabase Storage</w:t>
        <w:br/>
        <w:t xml:space="preserve">      const { data, error } = await supabaseClient.getClient()</w:t>
        <w:br/>
        <w:t xml:space="preserve">        .storage</w:t>
        <w:br/>
        <w:t xml:space="preserve">        .from(this.bucket)</w:t>
        <w:br/>
        <w:t xml:space="preserve">        .download(storageKey);</w:t>
        <w:br/>
        <w:br/>
        <w:t xml:space="preserve">      if (error) throw error;</w:t>
        <w:br/>
        <w:br/>
        <w:t xml:space="preserve">      // Ensure the directory exists</w:t>
        <w:br/>
        <w:t xml:space="preserve">      await fs.promises.mkdir(path.dirname(outputPath), { recursive: true });</w:t>
        <w:br/>
        <w:br/>
        <w:t xml:space="preserve">      // Write the file</w:t>
        <w:br/>
        <w:t xml:space="preserve">      await fs.promises.writeFile(outputPath, data);</w:t>
        <w:br/>
        <w:t xml:space="preserve">    } catch (error) {</w:t>
        <w:br/>
        <w:t xml:space="preserve">      logger.error(`Error downloading file from Supabase Storage: ${error}`);</w:t>
        <w:br/>
        <w:t xml:space="preserve">      throw error;</w:t>
        <w:br/>
        <w:t xml:space="preserve">    }</w:t>
        <w:br/>
        <w:t xml:space="preserve">  }</w:t>
        <w:br/>
        <w:br/>
        <w:t xml:space="preserve">  /**</w:t>
        <w:br/>
        <w:t xml:space="preserve">   * Delete a file from Supabase Storage</w:t>
        <w:br/>
        <w:t xml:space="preserve">   * @param storageKey Key of the file in storage</w:t>
        <w:br/>
        <w:t xml:space="preserve">   * @returns Promise with deletion result</w:t>
        <w:br/>
        <w:t xml:space="preserve">   */</w:t>
        <w:br/>
        <w:t xml:space="preserve">  async deleteFile(storageKey: string): Promise&lt;void&gt; {</w:t>
        <w:br/>
        <w:t xml:space="preserve">    try {</w:t>
        <w:br/>
        <w:t xml:space="preserve">      // Delete from Supabase Storage</w:t>
        <w:br/>
        <w:t xml:space="preserve">      const { error } = await supabaseClient.getClient()</w:t>
        <w:br/>
        <w:t xml:space="preserve">        .storage</w:t>
        <w:br/>
        <w:t xml:space="preserve">        .from(this.bucket)</w:t>
        <w:br/>
        <w:t xml:space="preserve">        .remove([storageKey]);</w:t>
        <w:br/>
        <w:br/>
        <w:t xml:space="preserve">      if (error) throw error;</w:t>
        <w:br/>
        <w:t xml:space="preserve">    } catch (error) {</w:t>
        <w:br/>
        <w:t xml:space="preserve">      logger.error(`Error deleting file from Supabase Storage: ${error}`);</w:t>
        <w:br/>
        <w:t xml:space="preserve">      throw error;</w:t>
        <w:br/>
        <w:t xml:space="preserve">    }</w:t>
        <w:br/>
        <w:t xml:space="preserve">  }</w:t>
        <w:br/>
        <w:br/>
        <w:t xml:space="preserve">  /**</w:t>
        <w:br/>
        <w:t xml:space="preserve">   * Get a signed URL for a file in Supabase Storage</w:t>
        <w:br/>
        <w:t xml:space="preserve">   * @param storageKey Key of the file in storage</w:t>
        <w:br/>
        <w:t xml:space="preserve">   * @param expiresIn Expiration time in seconds (default: 3600)</w:t>
        <w:br/>
        <w:t xml:space="preserve">   * @returns Promise with signed URL</w:t>
        <w:br/>
        <w:t xml:space="preserve">   */</w:t>
        <w:br/>
        <w:t xml:space="preserve">  async getSignedUrl(storageKey: string, expiresIn: number = 3600): Promise&lt;string&gt; {</w:t>
        <w:br/>
        <w:t xml:space="preserve">    try {</w:t>
        <w:br/>
        <w:t xml:space="preserve">      // Get signed URL from Supabase Storage</w:t>
        <w:br/>
        <w:t xml:space="preserve">      const { data, error } = await supabaseClient.getClient()</w:t>
        <w:br/>
        <w:t xml:space="preserve">        .storage</w:t>
        <w:br/>
        <w:t xml:space="preserve">        .from(this.bucket)</w:t>
        <w:br/>
        <w:t xml:space="preserve">        .createSignedUrl(storageKey, expiresIn);</w:t>
        <w:br/>
        <w:br/>
        <w:t xml:space="preserve">      if (error) throw error;</w:t>
        <w:br/>
        <w:br/>
        <w:t xml:space="preserve">      return data.signedUrl;</w:t>
        <w:br/>
        <w:t xml:space="preserve">    } catch (error) {</w:t>
        <w:br/>
        <w:t xml:space="preserve">      logger.error(`Error getting signed URL from Supabase Storage: ${error}`);</w:t>
        <w:br/>
        <w:t xml:space="preserve">      throw error;</w:t>
        <w:br/>
        <w:t xml:space="preserve">    }</w:t>
        <w:br/>
        <w:t xml:space="preserve">  }</w:t>
        <w:br/>
        <w:t>}</w:t>
        <w:br/>
        <w:br/>
        <w:t>// Export singleton instance</w:t>
        <w:br/>
        <w:t>export const storageService = SupabaseStorageService.getInstance();</w:t>
        <w:br/>
      </w:r>
    </w:p>
    <w:p>
      <w:r>
        <w:rPr>
          <w:rFonts w:ascii="Courier New" w:hAnsi="Courier New"/>
          <w:sz w:val="18"/>
        </w:rPr>
        <w:t>/**</w:t>
        <w:br/>
        <w:t xml:space="preserve"> * Supabase Storage Service</w:t>
        <w:br/>
        <w:t xml:space="preserve"> * </w:t>
        <w:br/>
        <w:t xml:space="preserve"> * Provides an interface for storing and retrieving files using Supabase Storage</w:t>
        <w:br/>
        <w:t xml:space="preserve"> */</w:t>
        <w:br/>
        <w:t>export class SupabaseStorageService {</w:t>
        <w:br/>
        <w:t xml:space="preserve">  private static instance: SupabaseStorageService;</w:t>
        <w:br/>
        <w:t xml:space="preserve">  private bucket: string;</w:t>
        <w:br/>
        <w:br/>
        <w:t xml:space="preserve">  private constructor() {</w:t>
        <w:br/>
        <w:t xml:space="preserve">    this.bucket = this.getStorageBucketName();</w:t>
        <w:br/>
        <w:t xml:space="preserve">    logger.info(`Supabase Storage Service initialized with bucket: ${this.bucket}`);</w:t>
        <w:br/>
        <w:t xml:space="preserve">  }</w:t>
        <w:br/>
        <w:br/>
        <w:t xml:space="preserve">  /**</w:t>
        <w:br/>
        <w:t xml:space="preserve">   * Get the singleton instance</w:t>
        <w:br/>
        <w:t xml:space="preserve">   * @returns SupabaseStorageService instance</w:t>
        <w:br/>
        <w:t xml:space="preserve">   */</w:t>
        <w:br/>
        <w:t xml:space="preserve">  public static getInstance(): SupabaseStorageService {</w:t>
        <w:br/>
        <w:t xml:space="preserve">    if (!SupabaseStorageService.instance) {</w:t>
        <w:br/>
        <w:t xml:space="preserve">      SupabaseStorageService.instance = new SupabaseStorageService();</w:t>
        <w:br/>
        <w:t xml:space="preserve">    }</w:t>
        <w:br/>
        <w:t xml:space="preserve">    return SupabaseStorageService.instance;</w:t>
        <w:br/>
        <w:t xml:space="preserve">  }</w:t>
        <w:br/>
        <w:br/>
        <w:t xml:space="preserve">  /**</w:t>
        <w:br/>
        <w:t xml:space="preserve">   * Get the configured storage bucket name from admin settings</w:t>
        <w:br/>
        <w:t xml:space="preserve">   * Falls back to environment variable or default if not configured</w:t>
        <w:br/>
        <w:t xml:space="preserve">   */</w:t>
        <w:br/>
        <w:t xml:space="preserve">  private getStorageBucketName(): string {</w:t>
        <w:br/>
        <w:t xml:space="preserve">    const SUPABASE_BUCKET = process.env.SUPABASE_STORAGE_BUCKET || 'kai-materials';</w:t>
        <w:br/>
        <w:br/>
        <w:t xml:space="preserve">    try {</w:t>
        <w:br/>
        <w:t xml:space="preserve">      // Try to get from admin settings</w:t>
        <w:br/>
        <w:t xml:space="preserve">      const { data, error } = supabaseClient.getClient()</w:t>
        <w:br/>
        <w:t xml:space="preserve">        .from('admin_settings')</w:t>
        <w:br/>
        <w:t xml:space="preserve">        .select('value')</w:t>
        <w:br/>
        <w:t xml:space="preserve">        .eq('key', 'storage_bucket')</w:t>
        <w:br/>
        <w:t xml:space="preserve">        .single();</w:t>
        <w:br/>
        <w:br/>
        <w:t xml:space="preserve">      if (error || !data) {</w:t>
        <w:br/>
        <w:t xml:space="preserve">        logger.info(`No storage bucket configured in admin settings, using default: ${SUPABASE_BUCKET}`);</w:t>
        <w:br/>
        <w:t xml:space="preserve">        return SUPABASE_BUCKET;</w:t>
        <w:br/>
        <w:t xml:space="preserve">      }</w:t>
        <w:br/>
        <w:br/>
        <w:t xml:space="preserve">      logger.info(`Using admin-configured storage bucket: ${data.value}`);</w:t>
        <w:br/>
        <w:t xml:space="preserve">      return data.value;</w:t>
        <w:br/>
        <w:t xml:space="preserve">    } catch (error) {</w:t>
        <w:br/>
        <w:t xml:space="preserve">      logger.warn(`Error getting storage bucket from settings, using default: ${SUPABASE_BUCKET}`);</w:t>
        <w:br/>
        <w:t xml:space="preserve">      return SUPABASE_BUCKET;</w:t>
        <w:br/>
        <w:t xml:space="preserve">    }</w:t>
        <w:br/>
        <w:t xml:space="preserve">  }</w:t>
        <w:br/>
        <w:br/>
        <w:t xml:space="preserve">  /**</w:t>
        <w:br/>
        <w:t xml:space="preserve">   * Upload a file to Supabase Storage</w:t>
        <w:br/>
        <w:t xml:space="preserve">   * @param filePath Local path to the file</w:t>
        <w:br/>
        <w:t xml:space="preserve">   * @param storageKey Key to use in storage (folder/filename)</w:t>
        <w:br/>
        <w:t xml:space="preserve">   * @returns Promise with upload result</w:t>
        <w:br/>
        <w:t xml:space="preserve">   */</w:t>
        <w:br/>
        <w:t xml:space="preserve">  async uploadFile(filePath: string, storageKey: string): Promise&lt;{ url: string }&gt; {</w:t>
        <w:br/>
        <w:t xml:space="preserve">    try {</w:t>
        <w:br/>
        <w:t xml:space="preserve">      // Read the file</w:t>
        <w:br/>
        <w:t xml:space="preserve">      const fileContent = await fs.promises.readFile(filePath);</w:t>
        <w:br/>
        <w:br/>
        <w:t xml:space="preserve">      // Upload to Supabase Storage</w:t>
        <w:br/>
        <w:t xml:space="preserve">      const { data, error } = await supabaseClient.getClient()</w:t>
        <w:br/>
        <w:t xml:space="preserve">        .storage</w:t>
        <w:br/>
        <w:t xml:space="preserve">        .from(this.bucket)</w:t>
        <w:br/>
        <w:t xml:space="preserve">        .upload(storageKey, fileContent, {</w:t>
        <w:br/>
        <w:t xml:space="preserve">          cacheControl: '3600',</w:t>
        <w:br/>
        <w:t xml:space="preserve">          upsert: true</w:t>
        <w:br/>
        <w:t xml:space="preserve">        });</w:t>
        <w:br/>
        <w:br/>
        <w:t xml:space="preserve">      if (error) throw error;</w:t>
        <w:br/>
        <w:br/>
        <w:t xml:space="preserve">      // Get the public URL</w:t>
        <w:br/>
        <w:t xml:space="preserve">      const { data: urlData } = supabaseClient.getClient()</w:t>
        <w:br/>
        <w:t xml:space="preserve">        .storage</w:t>
        <w:br/>
        <w:t xml:space="preserve">        .from(this.bucket)</w:t>
        <w:br/>
        <w:t xml:space="preserve">        .getPublicUrl(storageKey);</w:t>
        <w:br/>
        <w:br/>
        <w:t xml:space="preserve">      return { url: urlData.publicUrl };</w:t>
        <w:br/>
        <w:t xml:space="preserve">    } catch (error) {</w:t>
        <w:br/>
        <w:t xml:space="preserve">      logger.error(`Error uploading file to Supabase Storage: ${error}`);</w:t>
        <w:br/>
        <w:t xml:space="preserve">      throw error;</w:t>
        <w:br/>
        <w:t xml:space="preserve">    }</w:t>
        <w:br/>
        <w:t xml:space="preserve">  }</w:t>
        <w:br/>
        <w:br/>
        <w:t xml:space="preserve">  /**</w:t>
        <w:br/>
        <w:t xml:space="preserve">   * Download a file from Supabase Storage</w:t>
        <w:br/>
        <w:t xml:space="preserve">   * @param storageKey Key of the file in storage</w:t>
        <w:br/>
        <w:t xml:space="preserve">   * @param outputPath Local path to save the file</w:t>
        <w:br/>
        <w:t xml:space="preserve">   * @returns Promise with download result</w:t>
        <w:br/>
        <w:t xml:space="preserve">   */</w:t>
        <w:br/>
        <w:t xml:space="preserve">  async downloadFile(storageKey: string, outputPath: string): Promise&lt;void&gt; {</w:t>
        <w:br/>
        <w:t xml:space="preserve">    try {</w:t>
        <w:br/>
        <w:t xml:space="preserve">      // Download from Supabase Storage</w:t>
        <w:br/>
        <w:t xml:space="preserve">      const { data, error } = await supabaseClient.getClient()</w:t>
        <w:br/>
        <w:t xml:space="preserve">        .storage</w:t>
        <w:br/>
        <w:t xml:space="preserve">        .from(this.bucket)</w:t>
        <w:br/>
        <w:t xml:space="preserve">        .download(storageKey);</w:t>
        <w:br/>
        <w:br/>
        <w:t xml:space="preserve">      if (error) throw error;</w:t>
        <w:br/>
        <w:br/>
        <w:t xml:space="preserve">      // Ensure the directory exists</w:t>
        <w:br/>
        <w:t xml:space="preserve">      await fs.promises.mkdir(path.dirname(outputPath), { recursive: true });</w:t>
        <w:br/>
        <w:br/>
        <w:t xml:space="preserve">      // Write the file</w:t>
        <w:br/>
        <w:t xml:space="preserve">      await fs.promises.writeFile(outputPath, data);</w:t>
        <w:br/>
        <w:t xml:space="preserve">    } catch (error) {</w:t>
        <w:br/>
        <w:t xml:space="preserve">      logger.error(`Error downloading file from Supabase Storage: ${error}`);</w:t>
        <w:br/>
        <w:t xml:space="preserve">      throw error;</w:t>
        <w:br/>
        <w:t xml:space="preserve">    }</w:t>
        <w:br/>
        <w:t xml:space="preserve">  }</w:t>
        <w:br/>
        <w:br/>
        <w:t xml:space="preserve">  /**</w:t>
        <w:br/>
        <w:t xml:space="preserve">   * Delete a file from Supabase Storage</w:t>
        <w:br/>
        <w:t xml:space="preserve">   * @param storageKey Key of the file in storage</w:t>
        <w:br/>
        <w:t xml:space="preserve">   * @returns Promise with deletion result</w:t>
        <w:br/>
        <w:t xml:space="preserve">   */</w:t>
        <w:br/>
        <w:t xml:space="preserve">  async deleteFile(storageKey: string): Promise&lt;void&gt; {</w:t>
        <w:br/>
        <w:t xml:space="preserve">    try {</w:t>
        <w:br/>
        <w:t xml:space="preserve">      // Delete from Supabase Storage</w:t>
        <w:br/>
        <w:t xml:space="preserve">      const { error } = await supabaseClient.getClient()</w:t>
        <w:br/>
        <w:t xml:space="preserve">        .storage</w:t>
        <w:br/>
        <w:t xml:space="preserve">        .from(this.bucket)</w:t>
        <w:br/>
        <w:t xml:space="preserve">        .remove([storageKey]);</w:t>
        <w:br/>
        <w:br/>
        <w:t xml:space="preserve">      if (error) throw error;</w:t>
        <w:br/>
        <w:t xml:space="preserve">    } catch (error) {</w:t>
        <w:br/>
        <w:t xml:space="preserve">      logger.error(`Error deleting file from Supabase Storage: ${error}`);</w:t>
        <w:br/>
        <w:t xml:space="preserve">      throw error;</w:t>
        <w:br/>
        <w:t xml:space="preserve">    }</w:t>
        <w:br/>
        <w:t xml:space="preserve">  }</w:t>
        <w:br/>
        <w:br/>
        <w:t xml:space="preserve">  /**</w:t>
        <w:br/>
        <w:t xml:space="preserve">   * Get a signed URL for a file in Supabase Storage</w:t>
        <w:br/>
        <w:t xml:space="preserve">   * @param storageKey Key of the file in storage</w:t>
        <w:br/>
        <w:t xml:space="preserve">   * @param expiresIn Expiration time in seconds (default: 3600)</w:t>
        <w:br/>
        <w:t xml:space="preserve">   * @returns Promise with signed URL</w:t>
        <w:br/>
        <w:t xml:space="preserve">   */</w:t>
        <w:br/>
        <w:t xml:space="preserve">  async getSignedUrl(storageKey: string, expiresIn: number = 3600): Promise&lt;string&gt; {</w:t>
        <w:br/>
        <w:t xml:space="preserve">    try {</w:t>
        <w:br/>
        <w:t xml:space="preserve">      // Get signed URL from Supabase Storage</w:t>
        <w:br/>
        <w:t xml:space="preserve">      const { data, error } = await supabaseClient.getClient()</w:t>
        <w:br/>
        <w:t xml:space="preserve">        .storage</w:t>
        <w:br/>
        <w:t xml:space="preserve">        .from(this.bucket)</w:t>
        <w:br/>
        <w:t xml:space="preserve">        .createSignedUrl(storageKey, expiresIn);</w:t>
        <w:br/>
        <w:br/>
        <w:t xml:space="preserve">      if (error) throw error;</w:t>
        <w:br/>
        <w:br/>
        <w:t xml:space="preserve">      return data.signedUrl;</w:t>
        <w:br/>
        <w:t xml:space="preserve">    } catch (error) {</w:t>
        <w:br/>
        <w:t xml:space="preserve">      logger.error(`Error getting signed URL from Supabase Storage: ${error}`);</w:t>
        <w:br/>
        <w:t xml:space="preserve">      throw error;</w:t>
        <w:br/>
        <w:t xml:space="preserve">    }</w:t>
        <w:br/>
        <w:t xml:space="preserve">  }</w:t>
        <w:br/>
        <w:t>}</w:t>
        <w:br/>
        <w:br/>
        <w:t>// Export singleton instance</w:t>
        <w:br/>
        <w:t>export const storageService = SupabaseStorageService.getInstance();</w:t>
        <w:br/>
      </w:r>
    </w:p>
    <w:p>
      <w:pPr>
        <w:pStyle w:val="Heading3"/>
      </w:pPr>
      <w:r>
        <w:t>Integration with Other Systems</w:t>
      </w:r>
    </w:p>
    <w:p>
      <w:pPr>
        <w:pStyle w:val="Heading4"/>
      </w:pPr>
      <w:r>
        <w:t>Material Recognition System</w:t>
      </w:r>
    </w:p>
    <w:p>
      <w:r>
        <w:t>Supabase integrates with the material recognition system:</w:t>
      </w:r>
    </w:p>
    <w:p>
      <w:pPr>
        <w:pStyle w:val="ListNumber"/>
      </w:pPr>
      <w:r>
        <w:t>Vector Storage and Retrieval</w:t>
      </w:r>
    </w:p>
    <w:p>
      <w:pPr>
        <w:pStyle w:val="ListNumber"/>
      </w:pPr>
      <w:r>
        <w:t>Storage of feature vectors for materials</w:t>
      </w:r>
    </w:p>
    <w:p>
      <w:pPr>
        <w:pStyle w:val="ListNumber"/>
      </w:pPr>
      <w:r>
        <w:t>Efficient similarity search for recognition</w:t>
      </w:r>
    </w:p>
    <w:p>
      <w:pPr>
        <w:pStyle w:val="ListNumber"/>
      </w:pPr>
      <w:r>
        <w:t>Storage of recognition results</w:t>
      </w:r>
    </w:p>
    <w:p>
      <w:pPr>
        <w:pStyle w:val="ListNumber"/>
      </w:pPr>
      <w:r>
        <w:t>Material metadata management</w:t>
      </w:r>
    </w:p>
    <w:p>
      <w:pPr>
        <w:pStyle w:val="ListNumber"/>
      </w:pPr>
      <w:r>
        <w:br/>
        <w:t>Versioning and history tracking</w:t>
        <w:br/>
      </w:r>
    </w:p>
    <w:p>
      <w:pPr>
        <w:pStyle w:val="ListNumber"/>
      </w:pPr>
      <w:r>
        <w:br/>
        <w:t>Recognition Workflow</w:t>
        <w:br/>
      </w:r>
    </w:p>
    <w:p>
      <w:pPr>
        <w:pStyle w:val="ListNumber"/>
      </w:pPr>
      <w:r>
        <w:t>Image upload to Supabase Storage</w:t>
      </w:r>
    </w:p>
    <w:p>
      <w:pPr>
        <w:pStyle w:val="ListNumber"/>
      </w:pPr>
      <w:r>
        <w:t>Vector embedding storage in pgvector</w:t>
      </w:r>
    </w:p>
    <w:p>
      <w:pPr>
        <w:pStyle w:val="ListNumber"/>
      </w:pPr>
      <w:r>
        <w:t>Similarity search for matching</w:t>
      </w:r>
    </w:p>
    <w:p>
      <w:pPr>
        <w:pStyle w:val="ListNumber"/>
      </w:pPr>
      <w:r>
        <w:t>Result storage and retrieval</w:t>
      </w:r>
    </w:p>
    <w:p>
      <w:pPr>
        <w:pStyle w:val="ListNumber"/>
      </w:pPr>
      <w:r>
        <w:br/>
        <w:t>Performance monitoring</w:t>
        <w:br/>
      </w:r>
    </w:p>
    <w:p>
      <w:pPr>
        <w:pStyle w:val="ListNumber"/>
      </w:pPr>
      <w:r>
        <w:br/>
        <w:t>Feedback Loop</w:t>
        <w:br/>
      </w:r>
    </w:p>
    <w:p>
      <w:pPr>
        <w:pStyle w:val="ListNumber"/>
      </w:pPr>
      <w:r>
        <w:t>Storage of user feedback</w:t>
      </w:r>
    </w:p>
    <w:p>
      <w:pPr>
        <w:pStyle w:val="ListNumber"/>
      </w:pPr>
      <w:r>
        <w:t>Correction tracking</w:t>
      </w:r>
    </w:p>
    <w:p>
      <w:pPr>
        <w:pStyle w:val="ListNumber"/>
      </w:pPr>
      <w:r>
        <w:t>Iterative improvement data</w:t>
      </w:r>
    </w:p>
    <w:p>
      <w:pPr>
        <w:pStyle w:val="ListNumber"/>
      </w:pPr>
      <w:r>
        <w:t>Performance metrics storage</w:t>
      </w:r>
    </w:p>
    <w:p>
      <w:pPr>
        <w:pStyle w:val="ListNumber"/>
      </w:pPr>
      <w:r>
        <w:t>Training data generation</w:t>
      </w:r>
    </w:p>
    <w:p>
      <w:r>
        <w:t>Versioning and history tracking</w:t>
      </w:r>
    </w:p>
    <w:p>
      <w:r>
        <w:t>Recognition Workflow</w:t>
      </w:r>
    </w:p>
    <w:p>
      <w:r>
        <w:t>Performance monitoring</w:t>
      </w:r>
    </w:p>
    <w:p>
      <w:r>
        <w:t>Feedback Loop</w:t>
      </w:r>
    </w:p>
    <w:p>
      <w:pPr>
        <w:pStyle w:val="Heading4"/>
      </w:pPr>
      <w:r>
        <w:t>Dataset Management</w:t>
      </w:r>
    </w:p>
    <w:p>
      <w:r>
        <w:t>Supabase powers the dataset management system:</w:t>
      </w:r>
    </w:p>
    <w:p>
      <w:pPr>
        <w:pStyle w:val="ListNumber"/>
      </w:pPr>
      <w:r>
        <w:t>Dataset Storage</w:t>
      </w:r>
    </w:p>
    <w:p>
      <w:pPr>
        <w:pStyle w:val="ListNumber"/>
      </w:pPr>
      <w:r>
        <w:t>Dataset metadata in PostgreSQL</w:t>
      </w:r>
    </w:p>
    <w:p>
      <w:pPr>
        <w:pStyle w:val="ListNumber"/>
      </w:pPr>
      <w:r>
        <w:t>Image files in Supabase Storage</w:t>
      </w:r>
    </w:p>
    <w:p>
      <w:pPr>
        <w:pStyle w:val="ListNumber"/>
      </w:pPr>
      <w:r>
        <w:t>Class hierarchies and organization</w:t>
      </w:r>
    </w:p>
    <w:p>
      <w:pPr>
        <w:pStyle w:val="ListNumber"/>
      </w:pPr>
      <w:r>
        <w:t>Version control and history</w:t>
      </w:r>
    </w:p>
    <w:p>
      <w:pPr>
        <w:pStyle w:val="ListNumber"/>
      </w:pPr>
      <w:r>
        <w:br/>
        <w:t>Preprocessing results</w:t>
        <w:br/>
      </w:r>
    </w:p>
    <w:p>
      <w:pPr>
        <w:pStyle w:val="ListNumber"/>
      </w:pPr>
      <w:r>
        <w:br/>
        <w:t>Dataset Operations</w:t>
        <w:br/>
      </w:r>
    </w:p>
    <w:p>
      <w:pPr>
        <w:pStyle w:val="ListNumber"/>
      </w:pPr>
      <w:r>
        <w:t>Dataset creation and modification</w:t>
      </w:r>
    </w:p>
    <w:p>
      <w:pPr>
        <w:pStyle w:val="ListNumber"/>
      </w:pPr>
      <w:r>
        <w:t>Image upload and organization</w:t>
      </w:r>
    </w:p>
    <w:p>
      <w:pPr>
        <w:pStyle w:val="ListNumber"/>
      </w:pPr>
      <w:r>
        <w:t>Class management</w:t>
      </w:r>
    </w:p>
    <w:p>
      <w:pPr>
        <w:pStyle w:val="ListNumber"/>
      </w:pPr>
      <w:r>
        <w:t>Quality assessment storage</w:t>
      </w:r>
    </w:p>
    <w:p>
      <w:pPr>
        <w:pStyle w:val="ListNumber"/>
      </w:pPr>
      <w:r>
        <w:br/>
        <w:t>Versioning and rollback</w:t>
        <w:br/>
      </w:r>
    </w:p>
    <w:p>
      <w:pPr>
        <w:pStyle w:val="ListNumber"/>
      </w:pPr>
      <w:r>
        <w:br/>
        <w:t>Training Integration</w:t>
        <w:br/>
      </w:r>
    </w:p>
    <w:p>
      <w:pPr>
        <w:pStyle w:val="ListNumber"/>
      </w:pPr>
      <w:r>
        <w:t>Dataset selection for training</w:t>
      </w:r>
    </w:p>
    <w:p>
      <w:pPr>
        <w:pStyle w:val="ListNumber"/>
      </w:pPr>
      <w:r>
        <w:t>Progress tracking with real-time updates</w:t>
      </w:r>
    </w:p>
    <w:p>
      <w:pPr>
        <w:pStyle w:val="ListNumber"/>
      </w:pPr>
      <w:r>
        <w:t>Performance metrics storage</w:t>
      </w:r>
    </w:p>
    <w:p>
      <w:pPr>
        <w:pStyle w:val="ListNumber"/>
      </w:pPr>
      <w:r>
        <w:t>Model-dataset relationships</w:t>
      </w:r>
    </w:p>
    <w:p>
      <w:pPr>
        <w:pStyle w:val="ListNumber"/>
      </w:pPr>
      <w:r>
        <w:t>Validation results</w:t>
      </w:r>
    </w:p>
    <w:p>
      <w:r>
        <w:t>Preprocessing results</w:t>
      </w:r>
    </w:p>
    <w:p>
      <w:r>
        <w:t>Dataset Operations</w:t>
      </w:r>
    </w:p>
    <w:p>
      <w:r>
        <w:t>Versioning and rollback</w:t>
      </w:r>
    </w:p>
    <w:p>
      <w:r>
        <w:t>Training Integration</w:t>
      </w:r>
    </w:p>
    <w:p>
      <w:pPr>
        <w:pStyle w:val="Heading4"/>
      </w:pPr>
      <w:r>
        <w:t>Knowledge Base</w:t>
      </w:r>
    </w:p>
    <w:p>
      <w:r>
        <w:t>Supabase serves as the foundation for the knowledge base:</w:t>
      </w:r>
    </w:p>
    <w:p>
      <w:pPr>
        <w:pStyle w:val="ListNumber"/>
      </w:pPr>
      <w:r>
        <w:t>Entity Storage</w:t>
      </w:r>
    </w:p>
    <w:p>
      <w:pPr>
        <w:pStyle w:val="ListNumber"/>
      </w:pPr>
      <w:r>
        <w:t>Material information storage</w:t>
      </w:r>
    </w:p>
    <w:p>
      <w:pPr>
        <w:pStyle w:val="ListNumber"/>
      </w:pPr>
      <w:r>
        <w:t>Relationship management</w:t>
      </w:r>
    </w:p>
    <w:p>
      <w:pPr>
        <w:pStyle w:val="ListNumber"/>
      </w:pPr>
      <w:r>
        <w:t>Taxonomy and categorization</w:t>
      </w:r>
    </w:p>
    <w:p>
      <w:pPr>
        <w:pStyle w:val="ListNumber"/>
      </w:pPr>
      <w:r>
        <w:t>Attribute and property handling</w:t>
      </w:r>
    </w:p>
    <w:p>
      <w:pPr>
        <w:pStyle w:val="ListNumber"/>
      </w:pPr>
      <w:r>
        <w:br/>
        <w:t>Versioning and history</w:t>
        <w:br/>
      </w:r>
    </w:p>
    <w:p>
      <w:pPr>
        <w:pStyle w:val="ListNumber"/>
      </w:pPr>
      <w:r>
        <w:br/>
        <w:t>Search Capabilities</w:t>
        <w:br/>
      </w:r>
    </w:p>
    <w:p>
      <w:pPr>
        <w:pStyle w:val="ListNumber"/>
      </w:pPr>
      <w:r>
        <w:t>Full-text search for content</w:t>
      </w:r>
    </w:p>
    <w:p>
      <w:pPr>
        <w:pStyle w:val="ListNumber"/>
      </w:pPr>
      <w:r>
        <w:t>Vector search for similarity</w:t>
      </w:r>
    </w:p>
    <w:p>
      <w:pPr>
        <w:pStyle w:val="ListNumber"/>
      </w:pPr>
      <w:r>
        <w:t>Hybrid search combining approaches</w:t>
      </w:r>
    </w:p>
    <w:p>
      <w:pPr>
        <w:pStyle w:val="ListNumber"/>
      </w:pPr>
      <w:r>
        <w:t>Faceted search support</w:t>
      </w:r>
    </w:p>
    <w:p>
      <w:pPr>
        <w:pStyle w:val="ListNumber"/>
      </w:pPr>
      <w:r>
        <w:br/>
        <w:t>Relevance tuning</w:t>
        <w:br/>
      </w:r>
    </w:p>
    <w:p>
      <w:pPr>
        <w:pStyle w:val="ListNumber"/>
      </w:pPr>
      <w:r>
        <w:br/>
        <w:t>Content Organization</w:t>
        <w:br/>
      </w:r>
    </w:p>
    <w:p>
      <w:pPr>
        <w:pStyle w:val="ListNumber"/>
      </w:pPr>
      <w:r>
        <w:t>Collection and category management</w:t>
      </w:r>
    </w:p>
    <w:p>
      <w:pPr>
        <w:pStyle w:val="ListNumber"/>
      </w:pPr>
      <w:r>
        <w:t>Hierarchical structures</w:t>
      </w:r>
    </w:p>
    <w:p>
      <w:pPr>
        <w:pStyle w:val="ListNumber"/>
      </w:pPr>
      <w:r>
        <w:t>Cross-referencing and relationships</w:t>
      </w:r>
    </w:p>
    <w:p>
      <w:pPr>
        <w:pStyle w:val="ListNumber"/>
      </w:pPr>
      <w:r>
        <w:t>User-specific content views</w:t>
      </w:r>
    </w:p>
    <w:p>
      <w:pPr>
        <w:pStyle w:val="ListNumber"/>
      </w:pPr>
      <w:r>
        <w:t>Access control and permissions</w:t>
      </w:r>
    </w:p>
    <w:p>
      <w:r>
        <w:t>Versioning and history</w:t>
      </w:r>
    </w:p>
    <w:p>
      <w:r>
        <w:t>Search Capabilities</w:t>
      </w:r>
    </w:p>
    <w:p>
      <w:r>
        <w:t>Relevance tuning</w:t>
      </w:r>
    </w:p>
    <w:p>
      <w:r>
        <w:t>Content Organization</w:t>
      </w:r>
    </w:p>
    <w:p>
      <w:pPr>
        <w:pStyle w:val="Heading4"/>
      </w:pPr>
      <w:r>
        <w:t>Queue System</w:t>
      </w:r>
    </w:p>
    <w:p>
      <w:r>
        <w:t>Supabase supports the queue management system:</w:t>
      </w:r>
    </w:p>
    <w:p>
      <w:pPr>
        <w:pStyle w:val="ListNumber"/>
      </w:pPr>
      <w:r>
        <w:t>Job Management</w:t>
      </w:r>
    </w:p>
    <w:p>
      <w:pPr>
        <w:pStyle w:val="ListNumber"/>
      </w:pPr>
      <w:r>
        <w:t>Job storage and tracking</w:t>
      </w:r>
    </w:p>
    <w:p>
      <w:pPr>
        <w:pStyle w:val="ListNumber"/>
      </w:pPr>
      <w:r>
        <w:t>Status updates via real-time channels</w:t>
      </w:r>
    </w:p>
    <w:p>
      <w:pPr>
        <w:pStyle w:val="ListNumber"/>
      </w:pPr>
      <w:r>
        <w:t>Priority and scheduling management</w:t>
      </w:r>
    </w:p>
    <w:p>
      <w:pPr>
        <w:pStyle w:val="ListNumber"/>
      </w:pPr>
      <w:r>
        <w:t>Resource allocation tracking</w:t>
      </w:r>
    </w:p>
    <w:p>
      <w:pPr>
        <w:pStyle w:val="ListNumber"/>
      </w:pPr>
      <w:r>
        <w:br/>
        <w:t>Error handling and retry logic</w:t>
        <w:br/>
      </w:r>
    </w:p>
    <w:p>
      <w:pPr>
        <w:pStyle w:val="ListNumber"/>
      </w:pPr>
      <w:r>
        <w:br/>
        <w:t>Event Communication</w:t>
        <w:br/>
      </w:r>
    </w:p>
    <w:p>
      <w:pPr>
        <w:pStyle w:val="ListNumber"/>
      </w:pPr>
      <w:r>
        <w:t>Real-time status notifications</w:t>
      </w:r>
    </w:p>
    <w:p>
      <w:pPr>
        <w:pStyle w:val="ListNumber"/>
      </w:pPr>
      <w:r>
        <w:t>Cross-service coordination</w:t>
      </w:r>
    </w:p>
    <w:p>
      <w:pPr>
        <w:pStyle w:val="ListNumber"/>
      </w:pPr>
      <w:r>
        <w:t>Client updates via WebSockets</w:t>
      </w:r>
    </w:p>
    <w:p>
      <w:pPr>
        <w:pStyle w:val="ListNumber"/>
      </w:pPr>
      <w:r>
        <w:t>Processing milestone tracking</w:t>
      </w:r>
    </w:p>
    <w:p>
      <w:pPr>
        <w:pStyle w:val="ListNumber"/>
      </w:pPr>
      <w:r>
        <w:br/>
        <w:t>Completion notifications</w:t>
        <w:br/>
      </w:r>
    </w:p>
    <w:p>
      <w:pPr>
        <w:pStyle w:val="ListNumber"/>
      </w:pPr>
      <w:r>
        <w:br/>
        <w:t>Performance Monitoring</w:t>
        <w:br/>
      </w:r>
    </w:p>
    <w:p>
      <w:pPr>
        <w:pStyle w:val="ListNumber"/>
      </w:pPr>
      <w:r>
        <w:t>Queue metrics storage</w:t>
      </w:r>
    </w:p>
    <w:p>
      <w:pPr>
        <w:pStyle w:val="ListNumber"/>
      </w:pPr>
      <w:r>
        <w:t>Processing time tracking</w:t>
      </w:r>
    </w:p>
    <w:p>
      <w:pPr>
        <w:pStyle w:val="ListNumber"/>
      </w:pPr>
      <w:r>
        <w:t>Resource utilization monitoring</w:t>
      </w:r>
    </w:p>
    <w:p>
      <w:pPr>
        <w:pStyle w:val="ListNumber"/>
      </w:pPr>
      <w:r>
        <w:t>Bottleneck identification</w:t>
      </w:r>
    </w:p>
    <w:p>
      <w:pPr>
        <w:pStyle w:val="ListNumber"/>
      </w:pPr>
      <w:r>
        <w:t>Historical performance analysis</w:t>
      </w:r>
    </w:p>
    <w:p>
      <w:r>
        <w:t>Error handling and retry logic</w:t>
      </w:r>
    </w:p>
    <w:p>
      <w:r>
        <w:t>Event Communication</w:t>
      </w:r>
    </w:p>
    <w:p>
      <w:r>
        <w:t>Completion notifications</w:t>
      </w:r>
    </w:p>
    <w:p>
      <w:r>
        <w:t>Performance Monitoring</w:t>
      </w:r>
    </w:p>
    <w:p>
      <w:pPr>
        <w:pStyle w:val="Heading3"/>
      </w:pPr>
      <w:r>
        <w:t>Usage Examples</w:t>
      </w:r>
    </w:p>
    <w:p>
      <w:pPr>
        <w:pStyle w:val="Heading4"/>
      </w:pPr>
      <w:r>
        <w:t>Initializing Supabase</w:t>
      </w:r>
    </w:p>
    <w:p>
      <w:r>
        <w:rPr>
          <w:rFonts w:ascii="Courier New" w:hAnsi="Courier New"/>
          <w:sz w:val="18"/>
        </w:rPr>
        <w:t>import { supabaseClient } from './services/supabase/supabaseClient';</w:t>
        <w:br/>
        <w:br/>
        <w:t>// In application startup</w:t>
        <w:br/>
        <w:t>async function initializeServices() {</w:t>
        <w:br/>
        <w:t xml:space="preserve">  // Initialize Supabase with configuration</w:t>
        <w:br/>
        <w:t xml:space="preserve">  supabaseClient.init({</w:t>
        <w:br/>
        <w:t xml:space="preserve">    url: process.env.SUPABASE_URL,</w:t>
        <w:br/>
        <w:t xml:space="preserve">    key: process.env.SUPABASE_KEY</w:t>
        <w:br/>
        <w:t xml:space="preserve">  });</w:t>
        <w:br/>
        <w:br/>
        <w:t xml:space="preserve">  // Verify connection</w:t>
        <w:br/>
        <w:t xml:space="preserve">  try {</w:t>
        <w:br/>
        <w:t xml:space="preserve">    const client = supabaseClient.getClient();</w:t>
        <w:br/>
        <w:t xml:space="preserve">    const { data, error } = await client.from('health_check').select('*').limit(1);</w:t>
        <w:br/>
        <w:br/>
        <w:t xml:space="preserve">    if (error) {</w:t>
        <w:br/>
        <w:t xml:space="preserve">      console.error('Supabase connection error:', error);</w:t>
        <w:br/>
        <w:t xml:space="preserve">      throw error;</w:t>
        <w:br/>
        <w:t xml:space="preserve">    }</w:t>
        <w:br/>
        <w:br/>
        <w:t xml:space="preserve">    console.log('Supabase connection successful');</w:t>
        <w:br/>
        <w:t xml:space="preserve">  } catch (error) {</w:t>
        <w:br/>
        <w:t xml:space="preserve">    console.error('Failed to initialize Supabase:', error);</w:t>
        <w:br/>
        <w:t xml:space="preserve">    process.exit(1);</w:t>
        <w:br/>
        <w:t xml:space="preserve">  }</w:t>
        <w:br/>
        <w:t>}</w:t>
        <w:br/>
      </w:r>
    </w:p>
    <w:p>
      <w:r>
        <w:rPr>
          <w:rFonts w:ascii="Courier New" w:hAnsi="Courier New"/>
          <w:sz w:val="18"/>
        </w:rPr>
        <w:t>import { supabaseClient } from './services/supabase/supabaseClient';</w:t>
        <w:br/>
        <w:br/>
        <w:t>// In application startup</w:t>
        <w:br/>
        <w:t>async function initializeServices() {</w:t>
        <w:br/>
        <w:t xml:space="preserve">  // Initialize Supabase with configuration</w:t>
        <w:br/>
        <w:t xml:space="preserve">  supabaseClient.init({</w:t>
        <w:br/>
        <w:t xml:space="preserve">    url: process.env.SUPABASE_URL,</w:t>
        <w:br/>
        <w:t xml:space="preserve">    key: process.env.SUPABASE_KEY</w:t>
        <w:br/>
        <w:t xml:space="preserve">  });</w:t>
        <w:br/>
        <w:br/>
        <w:t xml:space="preserve">  // Verify connection</w:t>
        <w:br/>
        <w:t xml:space="preserve">  try {</w:t>
        <w:br/>
        <w:t xml:space="preserve">    const client = supabaseClient.getClient();</w:t>
        <w:br/>
        <w:t xml:space="preserve">    const { data, error } = await client.from('health_check').select('*').limit(1);</w:t>
        <w:br/>
        <w:br/>
        <w:t xml:space="preserve">    if (error) {</w:t>
        <w:br/>
        <w:t xml:space="preserve">      console.error('Supabase connection error:', error);</w:t>
        <w:br/>
        <w:t xml:space="preserve">      throw error;</w:t>
        <w:br/>
        <w:t xml:space="preserve">    }</w:t>
        <w:br/>
        <w:br/>
        <w:t xml:space="preserve">    console.log('Supabase connection successful');</w:t>
        <w:br/>
        <w:t xml:space="preserve">  } catch (error) {</w:t>
        <w:br/>
        <w:t xml:space="preserve">    console.error('Failed to initialize Supabase:', error);</w:t>
        <w:br/>
        <w:t xml:space="preserve">    process.exit(1);</w:t>
        <w:br/>
        <w:t xml:space="preserve">  }</w:t>
        <w:br/>
        <w:t>}</w:t>
        <w:br/>
      </w:r>
    </w:p>
    <w:p>
      <w:pPr>
        <w:pStyle w:val="Heading4"/>
      </w:pPr>
      <w:r>
        <w:t>Material Management with Supabase</w:t>
      </w:r>
    </w:p>
    <w:p>
      <w:r>
        <w:rPr>
          <w:rFonts w:ascii="Courier New" w:hAnsi="Courier New"/>
          <w:sz w:val="18"/>
        </w:rPr>
        <w:t>import { supabaseMaterialService } from './services/supabase/supabase-material-service';</w:t>
        <w:br/>
        <w:br/>
        <w:t>async function manageMaterials() {</w:t>
        <w:br/>
        <w:t xml:space="preserve">  try {</w:t>
        <w:br/>
        <w:t xml:space="preserve">    // Create a new material</w:t>
        <w:br/>
        <w:t xml:space="preserve">    const newMaterial = await supabaseMaterialService.createMaterial({</w:t>
        <w:br/>
        <w:t xml:space="preserve">      name: 'Ceramic Tile XYZ',</w:t>
        <w:br/>
        <w:t xml:space="preserve">      description: 'Premium ceramic tile with matte finish',</w:t>
        <w:br/>
        <w:t xml:space="preserve">      materialType: 'ceramic',</w:t>
        <w:br/>
        <w:t xml:space="preserve">      manufacturer: 'TileCo',</w:t>
        <w:br/>
        <w:t xml:space="preserve">      dimensions: {</w:t>
        <w:br/>
        <w:t xml:space="preserve">        width: 30,</w:t>
        <w:br/>
        <w:t xml:space="preserve">        height: 30,</w:t>
        <w:br/>
        <w:t xml:space="preserve">        thickness: 1.2</w:t>
        <w:br/>
        <w:t xml:space="preserve">      },</w:t>
        <w:br/>
        <w:t xml:space="preserve">      color: {</w:t>
        <w:br/>
        <w:t xml:space="preserve">        name: 'Slate Gray',</w:t>
        <w:br/>
        <w:t xml:space="preserve">        hex: '#708090'</w:t>
        <w:br/>
        <w:t xml:space="preserve">      },</w:t>
        <w:br/>
        <w:t xml:space="preserve">      finish: 'matte',</w:t>
        <w:br/>
        <w:t xml:space="preserve">      tags: ['ceramic', 'tile', 'floor', 'matte']</w:t>
        <w:br/>
        <w:t xml:space="preserve">    });</w:t>
        <w:br/>
        <w:br/>
        <w:t xml:space="preserve">    console.log(`Created material with ID: ${newMaterial.id}`);</w:t>
        <w:br/>
        <w:br/>
        <w:t xml:space="preserve">    // Search for materials</w:t>
        <w:br/>
        <w:t xml:space="preserve">    const searchResults = await supabaseMaterialService.searchMaterials({</w:t>
        <w:br/>
        <w:t xml:space="preserve">      query: 'ceramic matte',</w:t>
        <w:br/>
        <w:t xml:space="preserve">      materialType: 'ceramic',</w:t>
        <w:br/>
        <w:t xml:space="preserve">      limit: 10</w:t>
        <w:br/>
        <w:t xml:space="preserve">    });</w:t>
        <w:br/>
        <w:br/>
        <w:t xml:space="preserve">    console.log(`Found ${searchResults.length} matching materials`);</w:t>
        <w:br/>
        <w:br/>
        <w:t xml:space="preserve">    // Find similar materials using vector search</w:t>
        <w:br/>
        <w:t xml:space="preserve">    if (newMaterial.vectorRepresentation) {</w:t>
        <w:br/>
        <w:t xml:space="preserve">      const similarMaterials = await supabaseMaterialService.findSimilarMaterials(</w:t>
        <w:br/>
        <w:t xml:space="preserve">        newMaterial.vectorRepresentation,</w:t>
        <w:br/>
        <w:t xml:space="preserve">        {</w:t>
        <w:br/>
        <w:t xml:space="preserve">          threshold: 0.7,</w:t>
        <w:br/>
        <w:t xml:space="preserve">          limit: 5,</w:t>
        <w:br/>
        <w:t xml:space="preserve">          excludeIds: [newMaterial.id]</w:t>
        <w:br/>
        <w:t xml:space="preserve">        }</w:t>
        <w:br/>
        <w:t xml:space="preserve">      );</w:t>
        <w:br/>
        <w:br/>
        <w:t xml:space="preserve">      console.log(`Found ${similarMaterials.length} similar materials`);</w:t>
        <w:br/>
        <w:t xml:space="preserve">    }</w:t>
        <w:br/>
        <w:br/>
        <w:t xml:space="preserve">    // Update a material</w:t>
        <w:br/>
        <w:t xml:space="preserve">    const updatedMaterial = await supabaseMaterialService.updateMaterial(newMaterial.id, {</w:t>
        <w:br/>
        <w:t xml:space="preserve">      description: 'Premium ceramic tile with matte finish, updated description',</w:t>
        <w:br/>
        <w:t xml:space="preserve">      tags: [...newMaterial.tags, 'premium']</w:t>
        <w:br/>
        <w:t xml:space="preserve">    });</w:t>
        <w:br/>
        <w:br/>
        <w:t xml:space="preserve">    console.log(`Updated material: ${updatedMaterial.name}`);</w:t>
        <w:br/>
        <w:br/>
        <w:t xml:space="preserve">    // Get material statistics</w:t>
        <w:br/>
        <w:t xml:space="preserve">    const stats = await supabaseMaterialService.getMaterialStats();</w:t>
        <w:br/>
        <w:br/>
        <w:t xml:space="preserve">    console.log(`Total materials: ${stats.totalCount}`);</w:t>
        <w:br/>
        <w:t xml:space="preserve">    console.log(`Materials by type: ${JSON.stringify(stats.byType)}`);</w:t>
        <w:br/>
        <w:br/>
        <w:t xml:space="preserve">  } catch (error) {</w:t>
        <w:br/>
        <w:t xml:space="preserve">    console.error('Material management failed:', error);</w:t>
        <w:br/>
        <w:t xml:space="preserve">  }</w:t>
        <w:br/>
        <w:t>}</w:t>
        <w:br/>
      </w:r>
    </w:p>
    <w:p>
      <w:r>
        <w:rPr>
          <w:rFonts w:ascii="Courier New" w:hAnsi="Courier New"/>
          <w:sz w:val="18"/>
        </w:rPr>
        <w:t>import { supabaseMaterialService } from './services/supabase/supabase-material-service';</w:t>
        <w:br/>
        <w:br/>
        <w:t>async function manageMaterials() {</w:t>
        <w:br/>
        <w:t xml:space="preserve">  try {</w:t>
        <w:br/>
        <w:t xml:space="preserve">    // Create a new material</w:t>
        <w:br/>
        <w:t xml:space="preserve">    const newMaterial = await supabaseMaterialService.createMaterial({</w:t>
        <w:br/>
        <w:t xml:space="preserve">      name: 'Ceramic Tile XYZ',</w:t>
        <w:br/>
        <w:t xml:space="preserve">      description: 'Premium ceramic tile with matte finish',</w:t>
        <w:br/>
        <w:t xml:space="preserve">      materialType: 'ceramic',</w:t>
        <w:br/>
        <w:t xml:space="preserve">      manufacturer: 'TileCo',</w:t>
        <w:br/>
        <w:t xml:space="preserve">      dimensions: {</w:t>
        <w:br/>
        <w:t xml:space="preserve">        width: 30,</w:t>
        <w:br/>
        <w:t xml:space="preserve">        height: 30,</w:t>
        <w:br/>
        <w:t xml:space="preserve">        thickness: 1.2</w:t>
        <w:br/>
        <w:t xml:space="preserve">      },</w:t>
        <w:br/>
        <w:t xml:space="preserve">      color: {</w:t>
        <w:br/>
        <w:t xml:space="preserve">        name: 'Slate Gray',</w:t>
        <w:br/>
        <w:t xml:space="preserve">        hex: '#708090'</w:t>
        <w:br/>
        <w:t xml:space="preserve">      },</w:t>
        <w:br/>
        <w:t xml:space="preserve">      finish: 'matte',</w:t>
        <w:br/>
        <w:t xml:space="preserve">      tags: ['ceramic', 'tile', 'floor', 'matte']</w:t>
        <w:br/>
        <w:t xml:space="preserve">    });</w:t>
        <w:br/>
        <w:br/>
        <w:t xml:space="preserve">    console.log(`Created material with ID: ${newMaterial.id}`);</w:t>
        <w:br/>
        <w:br/>
        <w:t xml:space="preserve">    // Search for materials</w:t>
        <w:br/>
        <w:t xml:space="preserve">    const searchResults = await supabaseMaterialService.searchMaterials({</w:t>
        <w:br/>
        <w:t xml:space="preserve">      query: 'ceramic matte',</w:t>
        <w:br/>
        <w:t xml:space="preserve">      materialType: 'ceramic',</w:t>
        <w:br/>
        <w:t xml:space="preserve">      limit: 10</w:t>
        <w:br/>
        <w:t xml:space="preserve">    });</w:t>
        <w:br/>
        <w:br/>
        <w:t xml:space="preserve">    console.log(`Found ${searchResults.length} matching materials`);</w:t>
        <w:br/>
        <w:br/>
        <w:t xml:space="preserve">    // Find similar materials using vector search</w:t>
        <w:br/>
        <w:t xml:space="preserve">    if (newMaterial.vectorRepresentation) {</w:t>
        <w:br/>
        <w:t xml:space="preserve">      const similarMaterials = await supabaseMaterialService.findSimilarMaterials(</w:t>
        <w:br/>
        <w:t xml:space="preserve">        newMaterial.vectorRepresentation,</w:t>
        <w:br/>
        <w:t xml:space="preserve">        {</w:t>
        <w:br/>
        <w:t xml:space="preserve">          threshold: 0.7,</w:t>
        <w:br/>
        <w:t xml:space="preserve">          limit: 5,</w:t>
        <w:br/>
        <w:t xml:space="preserve">          excludeIds: [newMaterial.id]</w:t>
        <w:br/>
        <w:t xml:space="preserve">        }</w:t>
        <w:br/>
        <w:t xml:space="preserve">      );</w:t>
        <w:br/>
        <w:br/>
        <w:t xml:space="preserve">      console.log(`Found ${similarMaterials.length} similar materials`);</w:t>
        <w:br/>
        <w:t xml:space="preserve">    }</w:t>
        <w:br/>
        <w:br/>
        <w:t xml:space="preserve">    // Update a material</w:t>
        <w:br/>
        <w:t xml:space="preserve">    const updatedMaterial = await supabaseMaterialService.updateMaterial(newMaterial.id, {</w:t>
        <w:br/>
        <w:t xml:space="preserve">      description: 'Premium ceramic tile with matte finish, updated description',</w:t>
        <w:br/>
        <w:t xml:space="preserve">      tags: [...newMaterial.tags, 'premium']</w:t>
        <w:br/>
        <w:t xml:space="preserve">    });</w:t>
        <w:br/>
        <w:br/>
        <w:t xml:space="preserve">    console.log(`Updated material: ${updatedMaterial.name}`);</w:t>
        <w:br/>
        <w:br/>
        <w:t xml:space="preserve">    // Get material statistics</w:t>
        <w:br/>
        <w:t xml:space="preserve">    const stats = await supabaseMaterialService.getMaterialStats();</w:t>
        <w:br/>
        <w:br/>
        <w:t xml:space="preserve">    console.log(`Total materials: ${stats.totalCount}`);</w:t>
        <w:br/>
        <w:t xml:space="preserve">    console.log(`Materials by type: ${JSON.stringify(stats.byType)}`);</w:t>
        <w:br/>
        <w:br/>
        <w:t xml:space="preserve">  } catch (error) {</w:t>
        <w:br/>
        <w:t xml:space="preserve">    console.error('Material management failed:', error);</w:t>
        <w:br/>
        <w:t xml:space="preserve">  }</w:t>
        <w:br/>
        <w:t>}</w:t>
        <w:br/>
      </w:r>
    </w:p>
    <w:p>
      <w:pPr>
        <w:pStyle w:val="Heading4"/>
      </w:pPr>
      <w:r>
        <w:t>Working with Supabase Storage</w:t>
      </w:r>
    </w:p>
    <w:p>
      <w:r>
        <w:rPr>
          <w:rFonts w:ascii="Courier New" w:hAnsi="Courier New"/>
          <w:sz w:val="18"/>
        </w:rPr>
        <w:t>import { storageService } from './services/storage/supabaseStorageService';</w:t>
        <w:br/>
        <w:t>import * as fs from 'fs';</w:t>
        <w:br/>
        <w:t>import * as path from 'path';</w:t>
        <w:br/>
        <w:br/>
        <w:t>async function manageFiles() {</w:t>
        <w:br/>
        <w:t xml:space="preserve">  try {</w:t>
        <w:br/>
        <w:t xml:space="preserve">    // Upload a file</w:t>
        <w:br/>
        <w:t xml:space="preserve">    const filePath = path.join(process.cwd(), 'uploads', 'sample_image.jpg');</w:t>
        <w:br/>
        <w:t xml:space="preserve">    const storageKey = `materials/ceramic/sample_${Date.now()}.jpg`;</w:t>
        <w:br/>
        <w:br/>
        <w:t xml:space="preserve">    const { url } = await storageService.uploadFile(filePath, storageKey);</w:t>
        <w:br/>
        <w:br/>
        <w:t xml:space="preserve">    console.log(`File uploaded successfully. Public URL: ${url}`);</w:t>
        <w:br/>
        <w:br/>
        <w:t xml:space="preserve">    // Get a signed URL for temporary access</w:t>
        <w:br/>
        <w:t xml:space="preserve">    const signedUrl = await storageService.getSignedUrl(storageKey, 1800); // 30 minutes</w:t>
        <w:br/>
        <w:br/>
        <w:t xml:space="preserve">    console.log(`Signed URL valid for 30 minutes: ${signedUrl}`);</w:t>
        <w:br/>
        <w:br/>
        <w:t xml:space="preserve">    // Download the file to a different location</w:t>
        <w:br/>
        <w:t xml:space="preserve">    const downloadPath = path.join(process.cwd(), 'downloads', 'sample_downloaded.jpg');</w:t>
        <w:br/>
        <w:br/>
        <w:t xml:space="preserve">    await storageService.downloadFile(storageKey, downloadPath);</w:t>
        <w:br/>
        <w:br/>
        <w:t xml:space="preserve">    console.log(`File downloaded to: ${downloadPath}`);</w:t>
        <w:br/>
        <w:br/>
        <w:t xml:space="preserve">    // Get file metadata</w:t>
        <w:br/>
        <w:t xml:space="preserve">    const metadata = await fs.promises.stat(downloadPath);</w:t>
        <w:br/>
        <w:br/>
        <w:t xml:space="preserve">    console.log(`Downloaded file size: ${metadata.size} bytes`);</w:t>
        <w:br/>
        <w:br/>
        <w:t xml:space="preserve">    // Delete the file after processing</w:t>
        <w:br/>
        <w:t xml:space="preserve">    await storageService.deleteFile(storageKey);</w:t>
        <w:br/>
        <w:br/>
        <w:t xml:space="preserve">    console.log(`File deleted from storage: ${storageKey}`);</w:t>
        <w:br/>
        <w:br/>
        <w:t xml:space="preserve">  } catch (error) {</w:t>
        <w:br/>
        <w:t xml:space="preserve">    console.error('File management failed:', error);</w:t>
        <w:br/>
        <w:t xml:space="preserve">  }</w:t>
        <w:br/>
        <w:t>}</w:t>
        <w:br/>
      </w:r>
    </w:p>
    <w:p>
      <w:r>
        <w:rPr>
          <w:rFonts w:ascii="Courier New" w:hAnsi="Courier New"/>
          <w:sz w:val="18"/>
        </w:rPr>
        <w:t>import { storageService } from './services/storage/supabaseStorageService';</w:t>
        <w:br/>
        <w:t>import * as fs from 'fs';</w:t>
        <w:br/>
        <w:t>import * as path from 'path';</w:t>
        <w:br/>
        <w:br/>
        <w:t>async function manageFiles() {</w:t>
        <w:br/>
        <w:t xml:space="preserve">  try {</w:t>
        <w:br/>
        <w:t xml:space="preserve">    // Upload a file</w:t>
        <w:br/>
        <w:t xml:space="preserve">    const filePath = path.join(process.cwd(), 'uploads', 'sample_image.jpg');</w:t>
        <w:br/>
        <w:t xml:space="preserve">    const storageKey = `materials/ceramic/sample_${Date.now()}.jpg`;</w:t>
        <w:br/>
        <w:br/>
        <w:t xml:space="preserve">    const { url } = await storageService.uploadFile(filePath, storageKey);</w:t>
        <w:br/>
        <w:br/>
        <w:t xml:space="preserve">    console.log(`File uploaded successfully. Public URL: ${url}`);</w:t>
        <w:br/>
        <w:br/>
        <w:t xml:space="preserve">    // Get a signed URL for temporary access</w:t>
        <w:br/>
        <w:t xml:space="preserve">    const signedUrl = await storageService.getSignedUrl(storageKey, 1800); // 30 minutes</w:t>
        <w:br/>
        <w:br/>
        <w:t xml:space="preserve">    console.log(`Signed URL valid for 30 minutes: ${signedUrl}`);</w:t>
        <w:br/>
        <w:br/>
        <w:t xml:space="preserve">    // Download the file to a different location</w:t>
        <w:br/>
        <w:t xml:space="preserve">    const downloadPath = path.join(process.cwd(), 'downloads', 'sample_downloaded.jpg');</w:t>
        <w:br/>
        <w:br/>
        <w:t xml:space="preserve">    await storageService.downloadFile(storageKey, downloadPath);</w:t>
        <w:br/>
        <w:br/>
        <w:t xml:space="preserve">    console.log(`File downloaded to: ${downloadPath}`);</w:t>
        <w:br/>
        <w:br/>
        <w:t xml:space="preserve">    // Get file metadata</w:t>
        <w:br/>
        <w:t xml:space="preserve">    const metadata = await fs.promises.stat(downloadPath);</w:t>
        <w:br/>
        <w:br/>
        <w:t xml:space="preserve">    console.log(`Downloaded file size: ${metadata.size} bytes`);</w:t>
        <w:br/>
        <w:br/>
        <w:t xml:space="preserve">    // Delete the file after processing</w:t>
        <w:br/>
        <w:t xml:space="preserve">    await storageService.deleteFile(storageKey);</w:t>
        <w:br/>
        <w:br/>
        <w:t xml:space="preserve">    console.log(`File deleted from storage: ${storageKey}`);</w:t>
        <w:br/>
        <w:br/>
        <w:t xml:space="preserve">  } catch (error) {</w:t>
        <w:br/>
        <w:t xml:space="preserve">    console.error('File management failed:', error);</w:t>
        <w:br/>
        <w:t xml:space="preserve">  }</w:t>
        <w:br/>
        <w:t>}</w:t>
        <w:br/>
      </w:r>
    </w:p>
    <w:p>
      <w:pPr>
        <w:pStyle w:val="Heading4"/>
      </w:pPr>
      <w:r>
        <w:t>Real-time Communication with Supabase</w:t>
      </w:r>
    </w:p>
    <w:p>
      <w:r>
        <w:rPr>
          <w:rFonts w:ascii="Courier New" w:hAnsi="Courier New"/>
          <w:sz w:val="18"/>
        </w:rPr>
        <w:t>import { messageBroker } from './services/messaging/messageBroker';</w:t>
        <w:br/>
        <w:br/>
        <w:t>async function setupRealTimeUpdates() {</w:t>
        <w:br/>
        <w:t xml:space="preserve">  try {</w:t>
        <w:br/>
        <w:t xml:space="preserve">    // Initialize the message broker</w:t>
        <w:br/>
        <w:t xml:space="preserve">    await messageBroker.init();</w:t>
        <w:br/>
        <w:br/>
        <w:t xml:space="preserve">    // Subscribe to PDF processing queue events</w:t>
        <w:br/>
        <w:t xml:space="preserve">    const pdfUnsubscribe = await messageBroker.subscribe('pdf', async (message) =&gt; {</w:t>
        <w:br/>
        <w:t xml:space="preserve">      const { type, data } = message;</w:t>
        <w:br/>
        <w:br/>
        <w:t xml:space="preserve">      console.log(`Received PDF queue event: ${type}`);</w:t>
        <w:br/>
        <w:br/>
        <w:t xml:space="preserve">      switch (type) {</w:t>
        <w:br/>
        <w:t xml:space="preserve">        case 'job_added':</w:t>
        <w:br/>
        <w:t xml:space="preserve">          console.log(`New PDF job added: ${data.jobId}`);</w:t>
        <w:br/>
        <w:t xml:space="preserve">          break;</w:t>
        <w:br/>
        <w:t xml:space="preserve">        case 'job_started':</w:t>
        <w:br/>
        <w:t xml:space="preserve">          console.log(`PDF job started: ${data.jobId}`);</w:t>
        <w:br/>
        <w:t xml:space="preserve">          break;</w:t>
        <w:br/>
        <w:t xml:space="preserve">        case 'job_completed':</w:t>
        <w:br/>
        <w:t xml:space="preserve">          console.log(`PDF job completed: ${data.jobId}, extracted ${data.pageCount} pages`);</w:t>
        <w:br/>
        <w:t xml:space="preserve">          break;</w:t>
        <w:br/>
        <w:t xml:space="preserve">        case 'job_failed':</w:t>
        <w:br/>
        <w:t xml:space="preserve">          console.error(`PDF job failed: ${data.jobId}, error: ${data.error}`);</w:t>
        <w:br/>
        <w:t xml:space="preserve">          break;</w:t>
        <w:br/>
        <w:t xml:space="preserve">      }</w:t>
        <w:br/>
        <w:t xml:space="preserve">    });</w:t>
        <w:br/>
        <w:br/>
        <w:t xml:space="preserve">    // Subscribe to crawler queue events</w:t>
        <w:br/>
        <w:t xml:space="preserve">    const crawlerUnsubscribe = await messageBroker.subscribe('crawler', async (message) =&gt; {</w:t>
        <w:br/>
        <w:t xml:space="preserve">      const { type, data } = message;</w:t>
        <w:br/>
        <w:br/>
        <w:t xml:space="preserve">      console.log(`Received crawler queue event: ${type}`);</w:t>
        <w:br/>
        <w:br/>
        <w:t xml:space="preserve">      // Handle crawler events...</w:t>
        <w:br/>
        <w:t xml:space="preserve">    });</w:t>
        <w:br/>
        <w:br/>
        <w:t xml:space="preserve">    // Publish an event to the PDF queue</w:t>
        <w:br/>
        <w:t xml:space="preserve">    await messageBroker.publish('pdf', 'system_status', {</w:t>
        <w:br/>
        <w:t xml:space="preserve">      status: 'ready',</w:t>
        <w:br/>
        <w:t xml:space="preserve">      timestamp: new Date().toISOString(),</w:t>
        <w:br/>
        <w:t xml:space="preserve">      queueSize: 0</w:t>
        <w:br/>
        <w:t xml:space="preserve">    });</w:t>
        <w:br/>
        <w:br/>
        <w:t xml:space="preserve">    // Keep subscriptions active for some time...</w:t>
        <w:br/>
        <w:t xml:space="preserve">    setTimeout(() =&gt; {</w:t>
        <w:br/>
        <w:t xml:space="preserve">      // Unsubscribe when no longer needed</w:t>
        <w:br/>
        <w:t xml:space="preserve">      pdfUnsubscribe();</w:t>
        <w:br/>
        <w:t xml:space="preserve">      crawlerUnsubscribe();</w:t>
        <w:br/>
        <w:br/>
        <w:t xml:space="preserve">      console.log('Unsubscribed from queue events');</w:t>
        <w:br/>
        <w:br/>
        <w:t xml:space="preserve">      // Shut down the message broker</w:t>
        <w:br/>
        <w:t xml:space="preserve">      messageBroker.shutdown();</w:t>
        <w:br/>
        <w:t xml:space="preserve">    }, 3600000); // 1 hour</w:t>
        <w:br/>
        <w:br/>
        <w:t xml:space="preserve">  } catch (error) {</w:t>
        <w:br/>
        <w:t xml:space="preserve">    console.error('Real-time setup failed:', error);</w:t>
        <w:br/>
        <w:t xml:space="preserve">  }</w:t>
        <w:br/>
        <w:t>}</w:t>
        <w:br/>
      </w:r>
    </w:p>
    <w:p>
      <w:r>
        <w:rPr>
          <w:rFonts w:ascii="Courier New" w:hAnsi="Courier New"/>
          <w:sz w:val="18"/>
        </w:rPr>
        <w:t>import { messageBroker } from './services/messaging/messageBroker';</w:t>
        <w:br/>
        <w:br/>
        <w:t>async function setupRealTimeUpdates() {</w:t>
        <w:br/>
        <w:t xml:space="preserve">  try {</w:t>
        <w:br/>
        <w:t xml:space="preserve">    // Initialize the message broker</w:t>
        <w:br/>
        <w:t xml:space="preserve">    await messageBroker.init();</w:t>
        <w:br/>
        <w:br/>
        <w:t xml:space="preserve">    // Subscribe to PDF processing queue events</w:t>
        <w:br/>
        <w:t xml:space="preserve">    const pdfUnsubscribe = await messageBroker.subscribe('pdf', async (message) =&gt; {</w:t>
        <w:br/>
        <w:t xml:space="preserve">      const { type, data } = message;</w:t>
        <w:br/>
        <w:br/>
        <w:t xml:space="preserve">      console.log(`Received PDF queue event: ${type}`);</w:t>
        <w:br/>
        <w:br/>
        <w:t xml:space="preserve">      switch (type) {</w:t>
        <w:br/>
        <w:t xml:space="preserve">        case 'job_added':</w:t>
        <w:br/>
        <w:t xml:space="preserve">          console.log(`New PDF job added: ${data.jobId}`);</w:t>
        <w:br/>
        <w:t xml:space="preserve">          break;</w:t>
        <w:br/>
        <w:t xml:space="preserve">        case 'job_started':</w:t>
        <w:br/>
        <w:t xml:space="preserve">          console.log(`PDF job started: ${data.jobId}`);</w:t>
        <w:br/>
        <w:t xml:space="preserve">          break;</w:t>
        <w:br/>
        <w:t xml:space="preserve">        case 'job_completed':</w:t>
        <w:br/>
        <w:t xml:space="preserve">          console.log(`PDF job completed: ${data.jobId}, extracted ${data.pageCount} pages`);</w:t>
        <w:br/>
        <w:t xml:space="preserve">          break;</w:t>
        <w:br/>
        <w:t xml:space="preserve">        case 'job_failed':</w:t>
        <w:br/>
        <w:t xml:space="preserve">          console.error(`PDF job failed: ${data.jobId}, error: ${data.error}`);</w:t>
        <w:br/>
        <w:t xml:space="preserve">          break;</w:t>
        <w:br/>
        <w:t xml:space="preserve">      }</w:t>
        <w:br/>
        <w:t xml:space="preserve">    });</w:t>
        <w:br/>
        <w:br/>
        <w:t xml:space="preserve">    // Subscribe to crawler queue events</w:t>
        <w:br/>
        <w:t xml:space="preserve">    const crawlerUnsubscribe = await messageBroker.subscribe('crawler', async (message) =&gt; {</w:t>
        <w:br/>
        <w:t xml:space="preserve">      const { type, data } = message;</w:t>
        <w:br/>
        <w:br/>
        <w:t xml:space="preserve">      console.log(`Received crawler queue event: ${type}`);</w:t>
        <w:br/>
        <w:br/>
        <w:t xml:space="preserve">      // Handle crawler events...</w:t>
        <w:br/>
        <w:t xml:space="preserve">    });</w:t>
        <w:br/>
        <w:br/>
        <w:t xml:space="preserve">    // Publish an event to the PDF queue</w:t>
        <w:br/>
        <w:t xml:space="preserve">    await messageBroker.publish('pdf', 'system_status', {</w:t>
        <w:br/>
        <w:t xml:space="preserve">      status: 'ready',</w:t>
        <w:br/>
        <w:t xml:space="preserve">      timestamp: new Date().toISOString(),</w:t>
        <w:br/>
        <w:t xml:space="preserve">      queueSize: 0</w:t>
        <w:br/>
        <w:t xml:space="preserve">    });</w:t>
        <w:br/>
        <w:br/>
        <w:t xml:space="preserve">    // Keep subscriptions active for some time...</w:t>
        <w:br/>
        <w:t xml:space="preserve">    setTimeout(() =&gt; {</w:t>
        <w:br/>
        <w:t xml:space="preserve">      // Unsubscribe when no longer needed</w:t>
        <w:br/>
        <w:t xml:space="preserve">      pdfUnsubscribe();</w:t>
        <w:br/>
        <w:t xml:space="preserve">      crawlerUnsubscribe();</w:t>
        <w:br/>
        <w:br/>
        <w:t xml:space="preserve">      console.log('Unsubscribed from queue events');</w:t>
        <w:br/>
        <w:br/>
        <w:t xml:space="preserve">      // Shut down the message broker</w:t>
        <w:br/>
        <w:t xml:space="preserve">      messageBroker.shutdown();</w:t>
        <w:br/>
        <w:t xml:space="preserve">    }, 3600000); // 1 hour</w:t>
        <w:br/>
        <w:br/>
        <w:t xml:space="preserve">  } catch (error) {</w:t>
        <w:br/>
        <w:t xml:space="preserve">    console.error('Real-time setup failed:', error);</w:t>
        <w:br/>
        <w:t xml:space="preserve">  }</w:t>
        <w:br/>
        <w:t>}</w:t>
        <w:br/>
      </w:r>
    </w:p>
    <w:p>
      <w:pPr>
        <w:pStyle w:val="Heading3"/>
      </w:pPr>
      <w:r>
        <w:t>Configuration and Deployment</w:t>
      </w:r>
    </w:p>
    <w:p>
      <w:pPr>
        <w:pStyle w:val="Heading4"/>
      </w:pPr>
      <w:r>
        <w:t>Environment Variables</w:t>
      </w:r>
    </w:p>
    <w:p>
      <w:r>
        <w:t>Supabase integration is configured using environment variables:</w:t>
      </w:r>
    </w:p>
    <w:p>
      <w:r>
        <w:rPr>
          <w:rFonts w:ascii="Courier New" w:hAnsi="Courier New"/>
          <w:sz w:val="18"/>
        </w:rPr>
        <w:t># Supabase Connection</w:t>
        <w:br/>
        <w:t>SUPABASE_URL=https://your-project.supabase.co</w:t>
        <w:br/>
        <w:t>SUPABASE_KEY=your-service-role-key</w:t>
        <w:br/>
        <w:t>SUPABASE_ANON_KEY=your-anon-key</w:t>
        <w:br/>
        <w:br/>
        <w:t># Storage Configuration</w:t>
        <w:br/>
        <w:t>SUPABASE_STORAGE_BUCKET=kai-materials</w:t>
        <w:br/>
        <w:br/>
        <w:t># Security Settings</w:t>
        <w:br/>
        <w:t>SUPABASE_JWT_SECRET=your-jwt-secret</w:t>
        <w:br/>
      </w:r>
    </w:p>
    <w:p>
      <w:r>
        <w:rPr>
          <w:rFonts w:ascii="Courier New" w:hAnsi="Courier New"/>
          <w:sz w:val="18"/>
        </w:rPr>
        <w:t># Supabase Connection</w:t>
        <w:br/>
        <w:t>SUPABASE_URL=https://your-project.supabase.co</w:t>
        <w:br/>
        <w:t>SUPABASE_KEY=your-service-role-key</w:t>
        <w:br/>
        <w:t>SUPABASE_ANON_KEY=your-anon-key</w:t>
        <w:br/>
        <w:br/>
        <w:t># Storage Configuration</w:t>
        <w:br/>
        <w:t>SUPABASE_STORAGE_BUCKET=kai-materials</w:t>
        <w:br/>
        <w:br/>
        <w:t># Security Settings</w:t>
        <w:br/>
        <w:t>SUPABASE_JWT_SECRET=your-jwt-secret</w:t>
        <w:br/>
      </w:r>
    </w:p>
    <w:p>
      <w:pPr>
        <w:pStyle w:val="Heading4"/>
      </w:pPr>
      <w:r>
        <w:t>Deployment Considerations</w:t>
      </w:r>
    </w:p>
    <w:p>
      <w:pPr>
        <w:pStyle w:val="ListNumber"/>
      </w:pPr>
      <w:r>
        <w:t>Database Migration</w:t>
      </w:r>
    </w:p>
    <w:p>
      <w:pPr>
        <w:pStyle w:val="ListNumber"/>
      </w:pPr>
      <w:r>
        <w:t>Apply migrations before deployment</w:t>
      </w:r>
    </w:p>
    <w:p>
      <w:pPr>
        <w:pStyle w:val="ListNumber"/>
      </w:pPr>
      <w:r>
        <w:t>Test migrations in staging environment</w:t>
      </w:r>
    </w:p>
    <w:p>
      <w:pPr>
        <w:pStyle w:val="ListNumber"/>
      </w:pPr>
      <w:r>
        <w:t>Have rollback plans for failed migrations</w:t>
      </w:r>
    </w:p>
    <w:p>
      <w:pPr>
        <w:pStyle w:val="ListNumber"/>
      </w:pPr>
      <w:r>
        <w:t>Implement zero-downtime migration strategy</w:t>
      </w:r>
    </w:p>
    <w:p>
      <w:pPr>
        <w:pStyle w:val="ListNumber"/>
      </w:pPr>
      <w:r>
        <w:br/>
        <w:t>Monitor database performance after migrations</w:t>
        <w:br/>
      </w:r>
    </w:p>
    <w:p>
      <w:pPr>
        <w:pStyle w:val="ListNumber"/>
      </w:pPr>
      <w:r>
        <w:br/>
        <w:t>Access Management</w:t>
        <w:br/>
      </w:r>
    </w:p>
    <w:p>
      <w:pPr>
        <w:pStyle w:val="ListNumber"/>
      </w:pPr>
      <w:r>
        <w:t>Use service role key for server operations</w:t>
      </w:r>
    </w:p>
    <w:p>
      <w:pPr>
        <w:pStyle w:val="ListNumber"/>
      </w:pPr>
      <w:r>
        <w:t>Use anon key for client-side operations</w:t>
      </w:r>
    </w:p>
    <w:p>
      <w:pPr>
        <w:pStyle w:val="ListNumber"/>
      </w:pPr>
      <w:r>
        <w:t>Implement row-level security policies</w:t>
      </w:r>
    </w:p>
    <w:p>
      <w:pPr>
        <w:pStyle w:val="ListNumber"/>
      </w:pPr>
      <w:r>
        <w:t>Review and test permission settings</w:t>
      </w:r>
    </w:p>
    <w:p>
      <w:pPr>
        <w:pStyle w:val="ListNumber"/>
      </w:pPr>
      <w:r>
        <w:br/>
        <w:t>Regularly rotate keys and credentials</w:t>
        <w:br/>
      </w:r>
    </w:p>
    <w:p>
      <w:pPr>
        <w:pStyle w:val="ListNumber"/>
      </w:pPr>
      <w:r>
        <w:br/>
        <w:t>Performance Configuration</w:t>
        <w:br/>
      </w:r>
    </w:p>
    <w:p>
      <w:pPr>
        <w:pStyle w:val="ListNumber"/>
      </w:pPr>
      <w:r>
        <w:t>Optimize vector indices for dataset size</w:t>
      </w:r>
    </w:p>
    <w:p>
      <w:pPr>
        <w:pStyle w:val="ListNumber"/>
      </w:pPr>
      <w:r>
        <w:t>Configure connection pooling for server instances</w:t>
      </w:r>
    </w:p>
    <w:p>
      <w:pPr>
        <w:pStyle w:val="ListNumber"/>
      </w:pPr>
      <w:r>
        <w:t>Set up caching for frequent queries</w:t>
      </w:r>
    </w:p>
    <w:p>
      <w:pPr>
        <w:pStyle w:val="ListNumber"/>
      </w:pPr>
      <w:r>
        <w:t>Monitor and adjust statement timeouts</w:t>
      </w:r>
    </w:p>
    <w:p>
      <w:pPr>
        <w:pStyle w:val="ListNumber"/>
      </w:pPr>
      <w:r>
        <w:br/>
        <w:t>Implement proper connection handling</w:t>
        <w:br/>
      </w:r>
    </w:p>
    <w:p>
      <w:pPr>
        <w:pStyle w:val="ListNumber"/>
      </w:pPr>
      <w:r>
        <w:br/>
        <w:t>Data Backups</w:t>
        <w:br/>
      </w:r>
    </w:p>
    <w:p>
      <w:pPr>
        <w:pStyle w:val="ListNumber"/>
      </w:pPr>
      <w:r>
        <w:t>Configure regular Supabase backups</w:t>
      </w:r>
    </w:p>
    <w:p>
      <w:pPr>
        <w:pStyle w:val="ListNumber"/>
      </w:pPr>
      <w:r>
        <w:t>Implement point-in-time recovery options</w:t>
      </w:r>
    </w:p>
    <w:p>
      <w:pPr>
        <w:pStyle w:val="ListNumber"/>
      </w:pPr>
      <w:r>
        <w:t>Validate backup restoration process</w:t>
      </w:r>
    </w:p>
    <w:p>
      <w:pPr>
        <w:pStyle w:val="ListNumber"/>
      </w:pPr>
      <w:r>
        <w:t>Maintain backup retention policy</w:t>
      </w:r>
    </w:p>
    <w:p>
      <w:pPr>
        <w:pStyle w:val="ListNumber"/>
      </w:pPr>
      <w:r>
        <w:br/>
        <w:t>Monitor backup successes and failures</w:t>
        <w:br/>
      </w:r>
    </w:p>
    <w:p>
      <w:pPr>
        <w:pStyle w:val="ListNumber"/>
      </w:pPr>
      <w:r>
        <w:br/>
        <w:t>Scaling Considerations</w:t>
        <w:br/>
      </w:r>
    </w:p>
    <w:p>
      <w:pPr>
        <w:pStyle w:val="ListNumber"/>
      </w:pPr>
      <w:r>
        <w:t>Monitor database connection utilization</w:t>
      </w:r>
    </w:p>
    <w:p>
      <w:pPr>
        <w:pStyle w:val="ListNumber"/>
      </w:pPr>
      <w:r>
        <w:t>Scale compute resources as needed</w:t>
      </w:r>
    </w:p>
    <w:p>
      <w:pPr>
        <w:pStyle w:val="ListNumber"/>
      </w:pPr>
      <w:r>
        <w:t>Implement query optimization for large tables</w:t>
      </w:r>
    </w:p>
    <w:p>
      <w:pPr>
        <w:pStyle w:val="ListNumber"/>
      </w:pPr>
      <w:r>
        <w:t>Consider read replicas for heavy workloads</w:t>
      </w:r>
    </w:p>
    <w:p>
      <w:pPr>
        <w:pStyle w:val="ListNumber"/>
      </w:pPr>
      <w:r>
        <w:t>Plan for data volume growth</w:t>
      </w:r>
    </w:p>
    <w:p>
      <w:r>
        <w:t>Monitor database performance after migrations</w:t>
      </w:r>
    </w:p>
    <w:p>
      <w:r>
        <w:t>Access Management</w:t>
      </w:r>
    </w:p>
    <w:p>
      <w:r>
        <w:t>Regularly rotate keys and credentials</w:t>
      </w:r>
    </w:p>
    <w:p>
      <w:r>
        <w:t>Performance Configuration</w:t>
      </w:r>
    </w:p>
    <w:p>
      <w:r>
        <w:t>Implement proper connection handling</w:t>
      </w:r>
    </w:p>
    <w:p>
      <w:r>
        <w:t>Data Backups</w:t>
      </w:r>
    </w:p>
    <w:p>
      <w:r>
        <w:t>Monitor backup successes and failures</w:t>
      </w:r>
    </w:p>
    <w:p>
      <w:r>
        <w:t>Scaling Considerations</w:t>
      </w:r>
    </w:p>
    <w:p>
      <w:pPr>
        <w:pStyle w:val="Heading4"/>
      </w:pPr>
      <w:r>
        <w:t>Health Monitoring</w:t>
      </w:r>
    </w:p>
    <w:p>
      <w:r>
        <w:t>To ensure Supabase integration remains healthy:</w:t>
      </w:r>
    </w:p>
    <w:p>
      <w:r>
        <w:rPr>
          <w:rFonts w:ascii="Courier New" w:hAnsi="Courier New"/>
          <w:sz w:val="18"/>
        </w:rPr>
        <w:t>/**</w:t>
        <w:br/>
        <w:t xml:space="preserve"> * Check Supabase connection health</w:t>
        <w:br/>
        <w:t xml:space="preserve"> * @returns Health check results</w:t>
        <w:br/>
        <w:t xml:space="preserve"> */</w:t>
        <w:br/>
        <w:t>async function checkSupabaseHealth(): Promise&lt;HealthCheckResult&gt; {</w:t>
        <w:br/>
        <w:t xml:space="preserve">  try {</w:t>
        <w:br/>
        <w:t xml:space="preserve">    const startTime = Date.now();</w:t>
        <w:br/>
        <w:br/>
        <w:t xml:space="preserve">    // Get the Supabase client</w:t>
        <w:br/>
        <w:t xml:space="preserve">    const client = supabaseClient.getClient();</w:t>
        <w:br/>
        <w:br/>
        <w:t xml:space="preserve">    // Check basic connectivity with a simple query</w:t>
        <w:br/>
        <w:t xml:space="preserve">    const { data, error } = await client</w:t>
        <w:br/>
        <w:t xml:space="preserve">      .from('health_check')</w:t>
        <w:br/>
        <w:t xml:space="preserve">      .select('*')</w:t>
        <w:br/>
        <w:t xml:space="preserve">      .limit(1);</w:t>
        <w:br/>
        <w:br/>
        <w:t xml:space="preserve">    if (error) {</w:t>
        <w:br/>
        <w:t xml:space="preserve">      return {</w:t>
        <w:br/>
        <w:t xml:space="preserve">        status: 'error',</w:t>
        <w:br/>
        <w:t xml:space="preserve">        message: `Database connection error: ${error.message}`,</w:t>
        <w:br/>
        <w:t xml:space="preserve">        latency: Date.now() - startTime</w:t>
        <w:br/>
        <w:t xml:space="preserve">      };</w:t>
        <w:br/>
        <w:t xml:space="preserve">    }</w:t>
        <w:br/>
        <w:br/>
        <w:t xml:space="preserve">    // Check pgvector extension</w:t>
        <w:br/>
        <w:t xml:space="preserve">    const { data: pgvectorData, error: pgvectorError } = await client.rpc(</w:t>
        <w:br/>
        <w:t xml:space="preserve">      'check_extension',</w:t>
        <w:br/>
        <w:t xml:space="preserve">      { extension_name: 'vector' }</w:t>
        <w:br/>
        <w:t xml:space="preserve">    );</w:t>
        <w:br/>
        <w:br/>
        <w:t xml:space="preserve">    // Check storage access</w:t>
        <w:br/>
        <w:t xml:space="preserve">    const { data: storageData, error: storageError } = await client.storage</w:t>
        <w:br/>
        <w:t xml:space="preserve">      .from(process.env.SUPABASE_STORAGE_BUCKET || 'kai-materials')</w:t>
        <w:br/>
        <w:t xml:space="preserve">      .list('', { limit: 1 });</w:t>
        <w:br/>
        <w:br/>
        <w:t xml:space="preserve">    // Return health status</w:t>
        <w:br/>
        <w:t xml:space="preserve">    return {</w:t>
        <w:br/>
        <w:t xml:space="preserve">      status: 'healthy',</w:t>
        <w:br/>
        <w:t xml:space="preserve">      message: 'Supabase connection is healthy',</w:t>
        <w:br/>
        <w:t xml:space="preserve">      latency: Date.now() - startTime,</w:t>
        <w:br/>
        <w:t xml:space="preserve">      details: {</w:t>
        <w:br/>
        <w:t xml:space="preserve">        database: error ? 'error' : 'connected',</w:t>
        <w:br/>
        <w:t xml:space="preserve">        pgvector: pgvectorError ? 'not available' : 'available',</w:t>
        <w:br/>
        <w:t xml:space="preserve">        storage: storageError ? 'error' : 'connected'</w:t>
        <w:br/>
        <w:t xml:space="preserve">      }</w:t>
        <w:br/>
        <w:t xml:space="preserve">    };</w:t>
        <w:br/>
        <w:t xml:space="preserve">  } catch (error) {</w:t>
        <w:br/>
        <w:t xml:space="preserve">    return {</w:t>
        <w:br/>
        <w:t xml:space="preserve">      status: 'error',</w:t>
        <w:br/>
        <w:t xml:space="preserve">      message: `Supabase health check failed: ${error instanceof Error ? error.message : String(error)}`,</w:t>
        <w:br/>
        <w:t xml:space="preserve">      latency: -1</w:t>
        <w:br/>
        <w:t xml:space="preserve">    };</w:t>
        <w:br/>
        <w:t xml:space="preserve">  }</w:t>
        <w:br/>
        <w:t>}</w:t>
        <w:br/>
      </w:r>
    </w:p>
    <w:p>
      <w:r>
        <w:rPr>
          <w:rFonts w:ascii="Courier New" w:hAnsi="Courier New"/>
          <w:sz w:val="18"/>
        </w:rPr>
        <w:t>/**</w:t>
        <w:br/>
        <w:t xml:space="preserve"> * Check Supabase connection health</w:t>
        <w:br/>
        <w:t xml:space="preserve"> * @returns Health check results</w:t>
        <w:br/>
        <w:t xml:space="preserve"> */</w:t>
        <w:br/>
        <w:t>async function checkSupabaseHealth(): Promise&lt;HealthCheckResult&gt; {</w:t>
        <w:br/>
        <w:t xml:space="preserve">  try {</w:t>
        <w:br/>
        <w:t xml:space="preserve">    const startTime = Date.now();</w:t>
        <w:br/>
        <w:br/>
        <w:t xml:space="preserve">    // Get the Supabase client</w:t>
        <w:br/>
        <w:t xml:space="preserve">    const client = supabaseClient.getClient();</w:t>
        <w:br/>
        <w:br/>
        <w:t xml:space="preserve">    // Check basic connectivity with a simple query</w:t>
        <w:br/>
        <w:t xml:space="preserve">    const { data, error } = await client</w:t>
        <w:br/>
        <w:t xml:space="preserve">      .from('health_check')</w:t>
        <w:br/>
        <w:t xml:space="preserve">      .select('*')</w:t>
        <w:br/>
        <w:t xml:space="preserve">      .limit(1);</w:t>
        <w:br/>
        <w:br/>
        <w:t xml:space="preserve">    if (error) {</w:t>
        <w:br/>
        <w:t xml:space="preserve">      return {</w:t>
        <w:br/>
        <w:t xml:space="preserve">        status: 'error',</w:t>
        <w:br/>
        <w:t xml:space="preserve">        message: `Database connection error: ${error.message}`,</w:t>
        <w:br/>
        <w:t xml:space="preserve">        latency: Date.now() - startTime</w:t>
        <w:br/>
        <w:t xml:space="preserve">      };</w:t>
        <w:br/>
        <w:t xml:space="preserve">    }</w:t>
        <w:br/>
        <w:br/>
        <w:t xml:space="preserve">    // Check pgvector extension</w:t>
        <w:br/>
        <w:t xml:space="preserve">    const { data: pgvectorData, error: pgvectorError } = await client.rpc(</w:t>
        <w:br/>
        <w:t xml:space="preserve">      'check_extension',</w:t>
        <w:br/>
        <w:t xml:space="preserve">      { extension_name: 'vector' }</w:t>
        <w:br/>
        <w:t xml:space="preserve">    );</w:t>
        <w:br/>
        <w:br/>
        <w:t xml:space="preserve">    // Check storage access</w:t>
        <w:br/>
        <w:t xml:space="preserve">    const { data: storageData, error: storageError } = await client.storage</w:t>
        <w:br/>
        <w:t xml:space="preserve">      .from(process.env.SUPABASE_STORAGE_BUCKET || 'kai-materials')</w:t>
        <w:br/>
        <w:t xml:space="preserve">      .list('', { limit: 1 });</w:t>
        <w:br/>
        <w:br/>
        <w:t xml:space="preserve">    // Return health status</w:t>
        <w:br/>
        <w:t xml:space="preserve">    return {</w:t>
        <w:br/>
        <w:t xml:space="preserve">      status: 'healthy',</w:t>
        <w:br/>
        <w:t xml:space="preserve">      message: 'Supabase connection is healthy',</w:t>
        <w:br/>
        <w:t xml:space="preserve">      latency: Date.now() - startTime,</w:t>
        <w:br/>
        <w:t xml:space="preserve">      details: {</w:t>
        <w:br/>
        <w:t xml:space="preserve">        database: error ? 'error' : 'connected',</w:t>
        <w:br/>
        <w:t xml:space="preserve">        pgvector: pgvectorError ? 'not available' : 'available',</w:t>
        <w:br/>
        <w:t xml:space="preserve">        storage: storageError ? 'error' : 'connected'</w:t>
        <w:br/>
        <w:t xml:space="preserve">      }</w:t>
        <w:br/>
        <w:t xml:space="preserve">    };</w:t>
        <w:br/>
        <w:t xml:space="preserve">  } catch (error) {</w:t>
        <w:br/>
        <w:t xml:space="preserve">    return {</w:t>
        <w:br/>
        <w:t xml:space="preserve">      status: 'error',</w:t>
        <w:br/>
        <w:t xml:space="preserve">      message: `Supabase health check failed: ${error instanceof Error ? error.message : String(error)}`,</w:t>
        <w:br/>
        <w:t xml:space="preserve">      latency: -1</w:t>
        <w:br/>
        <w:t xml:space="preserve">    };</w:t>
        <w:br/>
        <w:t xml:space="preserve">  }</w:t>
        <w:br/>
        <w:t>}</w:t>
        <w:br/>
      </w:r>
    </w:p>
    <w:p>
      <w:pPr>
        <w:pStyle w:val="Heading3"/>
      </w:pPr>
      <w:r>
        <w:t>Performance Considerations</w:t>
      </w:r>
    </w:p>
    <w:p>
      <w:pPr>
        <w:pStyle w:val="ListNumber"/>
      </w:pPr>
      <w:r>
        <w:t>Connection Management</w:t>
      </w:r>
    </w:p>
    <w:p>
      <w:pPr>
        <w:pStyle w:val="ListNumber"/>
      </w:pPr>
      <w:r>
        <w:t>Use a singleton client to prevent connection pool exhaustion</w:t>
      </w:r>
    </w:p>
    <w:p>
      <w:pPr>
        <w:pStyle w:val="ListNumber"/>
      </w:pPr>
      <w:r>
        <w:t>Implement proper connection error handling</w:t>
      </w:r>
    </w:p>
    <w:p>
      <w:pPr>
        <w:pStyle w:val="ListNumber"/>
      </w:pPr>
      <w:r>
        <w:t>Close connections when no longer needed</w:t>
      </w:r>
    </w:p>
    <w:p>
      <w:pPr>
        <w:pStyle w:val="ListNumber"/>
      </w:pPr>
      <w:r>
        <w:t>Monitor connection pool utilization</w:t>
      </w:r>
    </w:p>
    <w:p>
      <w:pPr>
        <w:pStyle w:val="ListNumber"/>
      </w:pPr>
      <w:r>
        <w:br/>
        <w:t>Configure timeouts appropriately</w:t>
        <w:br/>
      </w:r>
    </w:p>
    <w:p>
      <w:pPr>
        <w:pStyle w:val="ListNumber"/>
      </w:pPr>
      <w:r>
        <w:br/>
        <w:t>Query Optimization</w:t>
        <w:br/>
      </w:r>
    </w:p>
    <w:p>
      <w:pPr>
        <w:pStyle w:val="ListNumber"/>
      </w:pPr>
      <w:r>
        <w:t>Use indexes for frequently queried columns</w:t>
      </w:r>
    </w:p>
    <w:p>
      <w:pPr>
        <w:pStyle w:val="ListNumber"/>
      </w:pPr>
      <w:r>
        <w:t>Optimize vector queries with appropriate indexing</w:t>
      </w:r>
    </w:p>
    <w:p>
      <w:pPr>
        <w:pStyle w:val="ListNumber"/>
      </w:pPr>
      <w:r>
        <w:t>Implement pagination for large result sets</w:t>
      </w:r>
    </w:p>
    <w:p>
      <w:pPr>
        <w:pStyle w:val="ListNumber"/>
      </w:pPr>
      <w:r>
        <w:t>Use optimized PostgreSQL functions</w:t>
      </w:r>
    </w:p>
    <w:p>
      <w:pPr>
        <w:pStyle w:val="ListNumber"/>
      </w:pPr>
      <w:r>
        <w:br/>
        <w:t>Monitor and optimize slow queries</w:t>
        <w:br/>
      </w:r>
    </w:p>
    <w:p>
      <w:pPr>
        <w:pStyle w:val="ListNumber"/>
      </w:pPr>
      <w:r>
        <w:br/>
        <w:t>Vector Search Performance</w:t>
        <w:br/>
      </w:r>
    </w:p>
    <w:p>
      <w:pPr>
        <w:pStyle w:val="ListNumber"/>
      </w:pPr>
      <w:r>
        <w:t>Choose appropriate indexing methods (HNSW vs. IVF-Flat)</w:t>
      </w:r>
    </w:p>
    <w:p>
      <w:pPr>
        <w:pStyle w:val="ListNumber"/>
      </w:pPr>
      <w:r>
        <w:t>Optimize vector dimensions for balance of accuracy/performance</w:t>
      </w:r>
    </w:p>
    <w:p>
      <w:pPr>
        <w:pStyle w:val="ListNumber"/>
      </w:pPr>
      <w:r>
        <w:t>Implement approximate nearest neighbor search</w:t>
      </w:r>
    </w:p>
    <w:p>
      <w:pPr>
        <w:pStyle w:val="ListNumber"/>
      </w:pPr>
      <w:r>
        <w:t>Tune similarity thresholds for result quality</w:t>
      </w:r>
    </w:p>
    <w:p>
      <w:pPr>
        <w:pStyle w:val="ListNumber"/>
      </w:pPr>
      <w:r>
        <w:br/>
        <w:t>Cache common search results</w:t>
        <w:br/>
      </w:r>
    </w:p>
    <w:p>
      <w:pPr>
        <w:pStyle w:val="ListNumber"/>
      </w:pPr>
      <w:r>
        <w:br/>
        <w:t>Real-time Performance</w:t>
        <w:br/>
      </w:r>
    </w:p>
    <w:p>
      <w:pPr>
        <w:pStyle w:val="ListNumber"/>
      </w:pPr>
      <w:r>
        <w:t>Monitor WebSocket connection count</w:t>
      </w:r>
    </w:p>
    <w:p>
      <w:pPr>
        <w:pStyle w:val="ListNumber"/>
      </w:pPr>
      <w:r>
        <w:t>Implement message throttling for high-volume events</w:t>
      </w:r>
    </w:p>
    <w:p>
      <w:pPr>
        <w:pStyle w:val="ListNumber"/>
      </w:pPr>
      <w:r>
        <w:t>Use selective subscriptions rather than generic ones</w:t>
      </w:r>
    </w:p>
    <w:p>
      <w:pPr>
        <w:pStyle w:val="ListNumber"/>
      </w:pPr>
      <w:r>
        <w:t>Implement backoff strategies for reconnections</w:t>
      </w:r>
    </w:p>
    <w:p>
      <w:pPr>
        <w:pStyle w:val="ListNumber"/>
      </w:pPr>
      <w:r>
        <w:br/>
        <w:t>Close unneeded subscriptions promptly</w:t>
        <w:br/>
      </w:r>
    </w:p>
    <w:p>
      <w:pPr>
        <w:pStyle w:val="ListNumber"/>
      </w:pPr>
      <w:r>
        <w:br/>
        <w:t>Storage Efficiency</w:t>
        <w:br/>
      </w:r>
    </w:p>
    <w:p>
      <w:pPr>
        <w:pStyle w:val="ListNumber"/>
      </w:pPr>
      <w:r>
        <w:t>Use appropriate file formats and compression</w:t>
      </w:r>
    </w:p>
    <w:p>
      <w:pPr>
        <w:pStyle w:val="ListNumber"/>
      </w:pPr>
      <w:r>
        <w:t>Implement file lifecycle policies</w:t>
      </w:r>
    </w:p>
    <w:p>
      <w:pPr>
        <w:pStyle w:val="ListNumber"/>
      </w:pPr>
      <w:r>
        <w:t>Use presigned URLs for client-side uploads</w:t>
      </w:r>
    </w:p>
    <w:p>
      <w:pPr>
        <w:pStyle w:val="ListNumber"/>
      </w:pPr>
      <w:r>
        <w:t>Configure appropriate cache headers</w:t>
      </w:r>
    </w:p>
    <w:p>
      <w:pPr>
        <w:pStyle w:val="ListNumber"/>
      </w:pPr>
      <w:r>
        <w:t>Monitor storage utilization and growth</w:t>
      </w:r>
    </w:p>
    <w:p>
      <w:r>
        <w:t>Configure timeouts appropriately</w:t>
      </w:r>
    </w:p>
    <w:p>
      <w:r>
        <w:t>Query Optimization</w:t>
      </w:r>
    </w:p>
    <w:p>
      <w:r>
        <w:t>Monitor and optimize slow queries</w:t>
      </w:r>
    </w:p>
    <w:p>
      <w:r>
        <w:t>Vector Search Performance</w:t>
      </w:r>
    </w:p>
    <w:p>
      <w:r>
        <w:t>Cache common search results</w:t>
      </w:r>
    </w:p>
    <w:p>
      <w:r>
        <w:t>Real-time Performance</w:t>
      </w:r>
    </w:p>
    <w:p>
      <w:r>
        <w:t>Close unneeded subscriptions promptly</w:t>
      </w:r>
    </w:p>
    <w:p>
      <w:r>
        <w:t>Storage Efficiency</w:t>
      </w:r>
    </w:p>
    <w:p>
      <w:r>
        <w:br w:type="page"/>
      </w:r>
    </w:p>
    <w:p>
      <w:pPr>
        <w:pStyle w:val="Heading1"/>
        <w:jc w:val="center"/>
      </w:pPr>
      <w:r>
        <w:t>System Dependencies And Integrations</w:t>
      </w:r>
    </w:p>
    <w:p>
      <w:r>
        <w:t>Source: readme/system-dependencies-and-integrations.md</w:t>
      </w:r>
    </w:p>
    <w:p>
      <w:r>
        <w:t>---</w:t>
      </w:r>
    </w:p>
    <w:p>
      <w:pPr>
        <w:pStyle w:val="Heading2"/>
      </w:pPr>
      <w:r>
        <w:t>System Dependencies and Integrations</w:t>
      </w:r>
    </w:p>
    <w:p>
      <w:r>
        <w:t>This document provides a comprehensive overview of all dependencies, integrations, and packages used across different systems within the KAI platform. It serves as a reference for developers and should be updated whenever new dependencies are added.</w:t>
      </w:r>
    </w:p>
    <w:p>
      <w:pPr>
        <w:pStyle w:val="Heading3"/>
      </w:pPr>
      <w:r>
        <w:t>Table of Contents</w:t>
      </w:r>
    </w:p>
    <w:p>
      <w:pPr>
        <w:pStyle w:val="ListBullet"/>
      </w:pPr>
      <w:r>
        <w:t>3D Visualization &amp; Model Generation</w:t>
      </w:r>
    </w:p>
    <w:p>
      <w:pPr>
        <w:pStyle w:val="ListBullet"/>
      </w:pPr>
      <w:r>
        <w:t>Material Recognition &amp; Property Extraction</w:t>
      </w:r>
    </w:p>
    <w:p>
      <w:pPr>
        <w:pStyle w:val="ListBullet"/>
      </w:pPr>
      <w:r>
        <w:t>Scene Understanding &amp; Reconstruction</w:t>
      </w:r>
    </w:p>
    <w:p>
      <w:pPr>
        <w:pStyle w:val="ListBullet"/>
      </w:pPr>
      <w:r>
        <w:t>Interior Design &amp; Automation</w:t>
      </w:r>
    </w:p>
    <w:p>
      <w:pPr>
        <w:pStyle w:val="ListBullet"/>
      </w:pPr>
      <w:r>
        <w:t>Texture &amp; Content Generation</w:t>
      </w:r>
    </w:p>
    <w:p>
      <w:pPr>
        <w:pStyle w:val="ListBullet"/>
      </w:pPr>
      <w:r>
        <w:t>Mobile &amp; Performance Optimization</w:t>
      </w:r>
    </w:p>
    <w:p>
      <w:pPr>
        <w:pStyle w:val="ListBullet"/>
      </w:pPr>
      <w:r>
        <w:t>Infrastructure &amp; Processing</w:t>
      </w:r>
    </w:p>
    <w:p>
      <w:pPr>
        <w:pStyle w:val="ListBullet"/>
      </w:pPr>
      <w:r>
        <w:t>Development Tools</w:t>
      </w:r>
    </w:p>
    <w:p>
      <w:pPr>
        <w:pStyle w:val="Heading3"/>
      </w:pPr>
      <w:r>
        <w:t>3D Visualization &amp; Model Generation</w:t>
      </w:r>
    </w:p>
    <w:p>
      <w:r>
        <w:t>Table content:</w:t>
      </w:r>
    </w:p>
    <w:p>
      <w:r>
        <w:t>Dependency | Version | Purpose | Integration Points</w:t>
      </w:r>
    </w:p>
    <w:p>
      <w:r>
        <w:t>hdrnet-pytorch | ^0.2.0 | Automatic lighting inference and environment map generation | Used by LightingEstimationService to generate HDR environment maps for realistic lighting in 3D visualizations</w:t>
      </w:r>
    </w:p>
    <w:p>
      <w:r>
        <w:t>envmapnet | ^0.1.0 | Environment map processing and enhancement | Complements HDRNet for improved environment map quality and tone mapping</w:t>
      </w:r>
    </w:p>
    <w:p>
      <w:r>
        <w:t>Three.js | N/A | 3D rendering library for web-based visualization | Core component for all 3D visualization features in client applications</w:t>
      </w:r>
    </w:p>
    <w:p>
      <w:r>
        <w:rPr>
          <w:rFonts w:ascii="Courier New" w:hAnsi="Courier New"/>
          <w:sz w:val="18"/>
        </w:rPr>
        <w:t>LightingEstimationService</w:t>
      </w:r>
    </w:p>
    <w:p>
      <w:pPr>
        <w:pStyle w:val="Heading4"/>
      </w:pPr>
      <w:r>
        <w:t>Key Components:</w:t>
      </w:r>
    </w:p>
    <w:p>
      <w:pPr>
        <w:pStyle w:val="ListBullet"/>
      </w:pPr>
      <w:r>
        <w:t>LightingEstimationService: Leverages HDRNet for automatic lighting inference from images</w:t>
      </w:r>
    </w:p>
    <w:p>
      <w:pPr>
        <w:pStyle w:val="ListBullet"/>
      </w:pPr>
      <w:r>
        <w:t>MaterialVisualizationProvider: Uses environment maps for physically-based lighting in 3D scenes</w:t>
      </w:r>
    </w:p>
    <w:p>
      <w:pPr>
        <w:pStyle w:val="ListBullet"/>
      </w:pPr>
      <w:r>
        <w:t>ThreeJsViewer: Renders 3D models with realistic lighting and materials</w:t>
      </w:r>
    </w:p>
    <w:p>
      <w:pPr>
        <w:pStyle w:val="Heading4"/>
      </w:pPr>
      <w:r>
        <w:t>Integration Flow:</w:t>
      </w:r>
    </w:p>
    <w:p>
      <w:pPr>
        <w:pStyle w:val="ListNumber"/>
      </w:pPr>
      <w:r>
        <w:t>Material images are processed through HDRNet to extract lighting information</w:t>
      </w:r>
    </w:p>
    <w:p>
      <w:pPr>
        <w:pStyle w:val="ListNumber"/>
      </w:pPr>
      <w:r>
        <w:t>Generated environment maps are used for physically-based rendering</w:t>
      </w:r>
    </w:p>
    <w:p>
      <w:pPr>
        <w:pStyle w:val="ListNumber"/>
      </w:pPr>
      <w:r>
        <w:t>Three.js creates the final visualization with accurate lighting and shadows</w:t>
      </w:r>
    </w:p>
    <w:p>
      <w:pPr>
        <w:pStyle w:val="Heading3"/>
      </w:pPr>
      <w:r>
        <w:t>Material Recognition &amp; Property Extraction</w:t>
      </w:r>
    </w:p>
    <w:p>
      <w:r>
        <w:t>Table content:</w:t>
      </w:r>
    </w:p>
    <w:p>
      <w:r>
        <w:t>Dependency | Version | Purpose | Integration Points</w:t>
      </w:r>
    </w:p>
    <w:p>
      <w:r>
        <w:t>materialnet | ^1.0.0 | Automatic PBR material property extraction | Used by MaterialNetProvider to extract physically-based rendering properties from material images</w:t>
      </w:r>
    </w:p>
    <w:p>
      <w:r>
        <w:t>tensorflow-js | N/A | ML inference for front-end material recognition | Powers client-side material recognition features</w:t>
      </w:r>
    </w:p>
    <w:p>
      <w:r>
        <w:t>pytorch | N/A | Deep learning framework for advanced material analysis | Backend for material recognition model training and inference</w:t>
      </w:r>
    </w:p>
    <w:p>
      <w:r>
        <w:rPr>
          <w:rFonts w:ascii="Courier New" w:hAnsi="Courier New"/>
          <w:sz w:val="18"/>
        </w:rPr>
        <w:t>MaterialNetProvider</w:t>
      </w:r>
    </w:p>
    <w:p>
      <w:pPr>
        <w:pStyle w:val="Heading4"/>
      </w:pPr>
      <w:r>
        <w:t>Key Components:</w:t>
      </w:r>
    </w:p>
    <w:p>
      <w:pPr>
        <w:pStyle w:val="ListBullet"/>
      </w:pPr>
      <w:r>
        <w:t>MaterialNetProvider: Extracts PBR properties from material images</w:t>
      </w:r>
    </w:p>
    <w:p>
      <w:pPr>
        <w:pStyle w:val="ListBullet"/>
      </w:pPr>
      <w:r>
        <w:t>MaterialRecognitionProvider: Identifies materials from images</w:t>
      </w:r>
    </w:p>
    <w:p>
      <w:pPr>
        <w:pStyle w:val="ListBullet"/>
      </w:pPr>
      <w:r>
        <w:t>MaterialVisualizationProvider: Uses extracted properties for accurate rendering</w:t>
      </w:r>
    </w:p>
    <w:p>
      <w:pPr>
        <w:pStyle w:val="Heading4"/>
      </w:pPr>
      <w:r>
        <w:t>Integration Flow:</w:t>
      </w:r>
    </w:p>
    <w:p>
      <w:pPr>
        <w:pStyle w:val="ListNumber"/>
      </w:pPr>
      <w:r>
        <w:t>Material images are processed through MaterialNet to extract PBR properties</w:t>
      </w:r>
    </w:p>
    <w:p>
      <w:pPr>
        <w:pStyle w:val="ListNumber"/>
      </w:pPr>
      <w:r>
        <w:t>Extracted properties are used to enhance 3D visualizations</w:t>
      </w:r>
    </w:p>
    <w:p>
      <w:pPr>
        <w:pStyle w:val="ListNumber"/>
      </w:pPr>
      <w:r>
        <w:t>Recognition results inform material selection and recommendations</w:t>
      </w:r>
    </w:p>
    <w:p>
      <w:pPr>
        <w:pStyle w:val="Heading3"/>
      </w:pPr>
      <w:r>
        <w:t>Scene Understanding &amp; Reconstruction</w:t>
      </w:r>
    </w:p>
    <w:p>
      <w:r>
        <w:t>Table content:</w:t>
      </w:r>
    </w:p>
    <w:p>
      <w:r>
        <w:t>Dependency | Version | Purpose | Integration Points</w:t>
      </w:r>
    </w:p>
    <w:p>
      <w:r>
        <w:t>pycolmap | ^0.3.0 | Camera pose estimation and multi-view consistency | Used by CameraEstimationProvider to extract camera poses from multiple images for consistent 3D reconstruction</w:t>
      </w:r>
    </w:p>
    <w:p>
      <w:r>
        <w:t>diffusionnerf | ^0.1.0 | Enhanced scene optimization with diffusion models | Used by DiffusionNeRFProvider to improve scene reconstruction with adaptive quality selection based on input images</w:t>
      </w:r>
    </w:p>
    <w:p>
      <w:r>
        <w:t>point-e | ^0.1.0 | Point cloud processing, noise reduction, and geometry optimization | Used by PointCloudProvider to enhance point cloud processing prior to mesh construction, improve geometry quality, and add denoising capabilities</w:t>
      </w:r>
    </w:p>
    <w:p>
      <w:r>
        <w:t>scene-graph-3d | ^0.1.0 | 3D scene graph generation for relational understanding | Powers the SceneGraphProvider for creating relationship-aware scene representations, semantic queries, and intelligent scene editing tools</w:t>
      </w:r>
    </w:p>
    <w:p>
      <w:r>
        <w:rPr>
          <w:rFonts w:ascii="Courier New" w:hAnsi="Courier New"/>
          <w:sz w:val="18"/>
        </w:rPr>
        <w:t>CameraEstimationProvider</w:t>
      </w:r>
    </w:p>
    <w:p>
      <w:r>
        <w:rPr>
          <w:rFonts w:ascii="Courier New" w:hAnsi="Courier New"/>
          <w:sz w:val="18"/>
        </w:rPr>
        <w:t>DiffusionNeRFProvider</w:t>
      </w:r>
    </w:p>
    <w:p>
      <w:r>
        <w:rPr>
          <w:rFonts w:ascii="Courier New" w:hAnsi="Courier New"/>
          <w:sz w:val="18"/>
        </w:rPr>
        <w:t>PointCloudProvider</w:t>
      </w:r>
    </w:p>
    <w:p>
      <w:r>
        <w:rPr>
          <w:rFonts w:ascii="Courier New" w:hAnsi="Courier New"/>
          <w:sz w:val="18"/>
        </w:rPr>
        <w:t>SceneGraphProvider</w:t>
      </w:r>
    </w:p>
    <w:p>
      <w:pPr>
        <w:pStyle w:val="Heading4"/>
      </w:pPr>
      <w:r>
        <w:t>Key Components:</w:t>
      </w:r>
    </w:p>
    <w:p>
      <w:pPr>
        <w:pStyle w:val="ListBullet"/>
      </w:pPr>
      <w:r>
        <w:t>CameraEstimationProvider: Uses COLMAP for Structure-from-Motion processing and camera pose extraction</w:t>
      </w:r>
    </w:p>
    <w:p>
      <w:pPr>
        <w:pStyle w:val="ListBullet"/>
      </w:pPr>
      <w:r>
        <w:t>colmap_sfm_service.py: Python service that performs the actual COLMAP processing</w:t>
      </w:r>
    </w:p>
    <w:p>
      <w:pPr>
        <w:pStyle w:val="ListBullet"/>
      </w:pPr>
      <w:r>
        <w:t>camera-pose.routes.ts: API endpoints for camera pose estimation and NeRF enhancement</w:t>
      </w:r>
    </w:p>
    <w:p>
      <w:pPr>
        <w:pStyle w:val="ListBullet"/>
      </w:pPr>
      <w:r>
        <w:t>DiffusionNeRFProvider: Extends BaseThreeDProvider to optimize scene reconstruction using diffusion models</w:t>
      </w:r>
    </w:p>
    <w:p>
      <w:pPr>
        <w:pStyle w:val="ListBullet"/>
      </w:pPr>
      <w:r>
        <w:t>diffusion_nerf_service.py: Python service that implements quality assessment and adaptive reconstruction methods</w:t>
      </w:r>
    </w:p>
    <w:p>
      <w:pPr>
        <w:pStyle w:val="ListBullet"/>
      </w:pPr>
      <w:r>
        <w:t>scene-optimization.routes.ts: API endpoints for scene optimization and quality-based reconstruction</w:t>
      </w:r>
    </w:p>
    <w:p>
      <w:pPr>
        <w:pStyle w:val="ListBullet"/>
      </w:pPr>
      <w:r>
        <w:t>NeRFProvider: Handles neural radiance field processing for 3D reconstruction</w:t>
      </w:r>
    </w:p>
    <w:p>
      <w:pPr>
        <w:pStyle w:val="ListBullet"/>
      </w:pPr>
      <w:r>
        <w:t>PointCloudProvider: Processes and optimizes point cloud data with noise reduction and geometry enhancement</w:t>
      </w:r>
    </w:p>
    <w:p>
      <w:pPr>
        <w:pStyle w:val="ListBullet"/>
      </w:pPr>
      <w:r>
        <w:t>point_cloud_service.py: Python service that implements point cloud processing, denoising, and optimization algorithms</w:t>
      </w:r>
    </w:p>
    <w:p>
      <w:pPr>
        <w:pStyle w:val="ListBullet"/>
      </w:pPr>
      <w:r>
        <w:t>point-cloud.routes.ts: API endpoints for point cloud processing, generation, completion, and mesh improvement</w:t>
      </w:r>
    </w:p>
    <w:p>
      <w:pPr>
        <w:pStyle w:val="ListBullet"/>
      </w:pPr>
      <w:r>
        <w:t>SceneGraphProvider: Generates scene graphs for semantic understanding</w:t>
      </w:r>
    </w:p>
    <w:p>
      <w:pPr>
        <w:pStyle w:val="Heading4"/>
      </w:pPr>
      <w:r>
        <w:t>Integration Flow:</w:t>
      </w:r>
    </w:p>
    <w:p>
      <w:pPr>
        <w:pStyle w:val="ListNumber"/>
      </w:pPr>
      <w:r>
        <w:t>Camera Pose Estimation:</w:t>
      </w:r>
    </w:p>
    <w:p>
      <w:pPr>
        <w:pStyle w:val="ListNumber"/>
      </w:pPr>
      <w:r>
        <w:t>Multiple images are uploaded through the /api/camera-pose/estimate endpoint</w:t>
      </w:r>
    </w:p>
    <w:p>
      <w:pPr>
        <w:pStyle w:val="ListNumber"/>
      </w:pPr>
      <w:r>
        <w:t>Images are processed by the COLMAP service to extract camera poses</w:t>
      </w:r>
    </w:p>
    <w:p>
      <w:pPr>
        <w:pStyle w:val="ListNumber"/>
      </w:pPr>
      <w:r>
        <w:t>Results include camera intrinsics, extrinsics, and 3D points</w:t>
      </w:r>
    </w:p>
    <w:p>
      <w:pPr>
        <w:pStyle w:val="ListNumber"/>
      </w:pPr>
      <w:r>
        <w:br/>
        <w:t>Optional visualization and NeRF format conversion</w:t>
        <w:br/>
      </w:r>
    </w:p>
    <w:p>
      <w:pPr>
        <w:pStyle w:val="ListNumber"/>
      </w:pPr>
      <w:r>
        <w:br/>
        <w:t>NeRF Enhancement:</w:t>
        <w:br/>
      </w:r>
    </w:p>
    <w:p>
      <w:pPr>
        <w:pStyle w:val="ListNumber"/>
      </w:pPr>
      <w:r>
        <w:t>Existing NeRF data is enhanced with camera poses via the /api/camera-pose/enhance-nerf endpoint</w:t>
      </w:r>
    </w:p>
    <w:p>
      <w:pPr>
        <w:pStyle w:val="ListNumber"/>
      </w:pPr>
      <w:r>
        <w:t>Improved camera positioning leads to more accurate 3D reconstructions</w:t>
      </w:r>
    </w:p>
    <w:p>
      <w:pPr>
        <w:pStyle w:val="ListNumber"/>
      </w:pPr>
      <w:r>
        <w:br/>
        <w:t>Results are compatible with standard NeRF training pipelines</w:t>
        <w:br/>
      </w:r>
    </w:p>
    <w:p>
      <w:pPr>
        <w:pStyle w:val="ListNumber"/>
      </w:pPr>
      <w:r>
        <w:br/>
        <w:t>Scene Optimization:</w:t>
        <w:br/>
      </w:r>
    </w:p>
    <w:p>
      <w:pPr>
        <w:pStyle w:val="ListNumber"/>
      </w:pPr>
      <w:r>
        <w:t>Images are analyzed for quality assessment via the /api/scene-optimization/assess endpoint</w:t>
      </w:r>
    </w:p>
    <w:p>
      <w:pPr>
        <w:pStyle w:val="ListNumber"/>
      </w:pPr>
      <w:r>
        <w:t>Based on quality metrics, the appropriate reconstruction method is selected</w:t>
      </w:r>
    </w:p>
    <w:p>
      <w:pPr>
        <w:pStyle w:val="ListNumber"/>
      </w:pPr>
      <w:r>
        <w:t>For sparse or incomplete views, DiffusionNeRF is used to fill in missing information</w:t>
      </w:r>
    </w:p>
    <w:p>
      <w:pPr>
        <w:pStyle w:val="ListNumber"/>
      </w:pPr>
      <w:r>
        <w:t>Results include enhanced 3D models with improved geometry and textures</w:t>
      </w:r>
    </w:p>
    <w:p>
      <w:pPr>
        <w:pStyle w:val="ListNumber"/>
      </w:pPr>
      <w:r>
        <w:br/>
        <w:t>Optional caching for faster processing of similar scenes</w:t>
        <w:br/>
      </w:r>
    </w:p>
    <w:p>
      <w:pPr>
        <w:pStyle w:val="ListNumber"/>
      </w:pPr>
      <w:r>
        <w:br/>
        <w:t>3D Visualization:</w:t>
        <w:br/>
      </w:r>
    </w:p>
    <w:p>
      <w:pPr>
        <w:pStyle w:val="ListNumber"/>
      </w:pPr>
      <w:r>
        <w:t>Camera pose data is used by the ThreeJsViewer for accurate perspective rendering</w:t>
      </w:r>
    </w:p>
    <w:p>
      <w:pPr>
        <w:pStyle w:val="ListNumber"/>
      </w:pPr>
      <w:r>
        <w:t>MaterialVisualizationProvider uses camera positions for consistent material appearance</w:t>
      </w:r>
    </w:p>
    <w:p>
      <w:pPr>
        <w:pStyle w:val="ListNumber"/>
      </w:pPr>
      <w:r>
        <w:t>DiffusionNeRFProvider generates optimized scenes for visualization</w:t>
      </w:r>
    </w:p>
    <w:p>
      <w:pPr>
        <w:pStyle w:val="ListNumber"/>
      </w:pPr>
      <w:r>
        <w:t>PointCloudProvider optimizes point clouds and improves mesh quality</w:t>
      </w:r>
    </w:p>
    <w:p>
      <w:pPr>
        <w:pStyle w:val="ListNumber"/>
      </w:pPr>
      <w:r>
        <w:br/>
        <w:t>SceneController leverages camera transformation matrices for proper navigation</w:t>
        <w:br/>
      </w:r>
    </w:p>
    <w:p>
      <w:pPr>
        <w:pStyle w:val="ListNumber"/>
      </w:pPr>
      <w:r>
        <w:br/>
        <w:t>Material Recognition Integration:</w:t>
        <w:br/>
      </w:r>
    </w:p>
    <w:p>
      <w:pPr>
        <w:pStyle w:val="ListNumber"/>
      </w:pPr>
      <w:r>
        <w:t>Camera poses provide geometric context for material recognition</w:t>
      </w:r>
    </w:p>
    <w:p>
      <w:pPr>
        <w:pStyle w:val="ListNumber"/>
      </w:pPr>
      <w:r>
        <w:t>Multiple views of the same material improve property extraction accuracy</w:t>
      </w:r>
    </w:p>
    <w:p>
      <w:pPr>
        <w:pStyle w:val="ListNumber"/>
      </w:pPr>
      <w:r>
        <w:t>DiffusionNeRF models enhance material surfaces for better property extraction</w:t>
      </w:r>
    </w:p>
    <w:p>
      <w:pPr>
        <w:pStyle w:val="ListNumber"/>
      </w:pPr>
      <w:r>
        <w:br/>
        <w:t>MaterialNetProvider benefits from spatial relationships between detected materials</w:t>
        <w:br/>
      </w:r>
    </w:p>
    <w:p>
      <w:pPr>
        <w:pStyle w:val="ListNumber"/>
      </w:pPr>
      <w:r>
        <w:br/>
        <w:t>Adaptive Processing Pipeline:</w:t>
        <w:br/>
      </w:r>
    </w:p>
    <w:p>
      <w:pPr>
        <w:pStyle w:val="ListNumber"/>
      </w:pPr>
      <w:r>
        <w:t>Quality assessment determines the best reconstruction approach:</w:t>
        <w:br/>
        <w:t>High-quality inputs: Standard NeRF reconstruction</w:t>
        <w:br/>
        <w:t>Medium-quality inputs: Hybrid approach with DiffusionNeRF enhancement</w:t>
        <w:br/>
        <w:t>Low-quality inputs: Full DiffusionNeRF reconstruction with regularization</w:t>
        <w:br/>
        <w:br/>
      </w:r>
    </w:p>
    <w:p>
      <w:pPr>
        <w:pStyle w:val="ListNumber"/>
      </w:pPr>
      <w:r>
        <w:t>Processing results are cached for similar future requests</w:t>
      </w:r>
    </w:p>
    <w:p>
      <w:pPr>
        <w:pStyle w:val="ListNumber"/>
      </w:pPr>
      <w:r>
        <w:t>Point-E Integration:</w:t>
        <w:br/>
        <w:t>Raw point clouds are processed with noise reduction via /api/point-cloud/process</w:t>
        <w:br/>
        <w:t>Text-to-point-cloud generation via /api/point-cloud/generate</w:t>
        <w:br/>
        <w:t>Partial point cloud completion via /api/point-cloud/complete</w:t>
        <w:br/>
        <w:t>Mesh geometry improvement via /api/point-cloud/improve-mesh</w:t>
        <w:br/>
        <w:t>Image-to-point-cloud extraction via /api/point-cloud/process-image</w:t>
        <w:br/>
        <w:br/>
      </w:r>
    </w:p>
    <w:p>
      <w:pPr>
        <w:pStyle w:val="ListNumber"/>
      </w:pPr>
      <w:r>
        <w:t>Scene Graph Generation:</w:t>
        <w:br/>
        <w:t>SceneGraphProvider: Creates relationship-aware scene representations via /api/scene-graph/* endpoints</w:t>
        <w:br/>
        <w:t>scene_graph_service.py: Python ML service that implements the 3DSSG algorithms</w:t>
        <w:br/>
        <w:t>Supports multiple input types:</w:t>
        <w:br/>
        <w:t>3D model-based scene graph generation via /api/scene-graph/generate-from-model</w:t>
        <w:br/>
        <w:t>Point cloud-based graph generation via /api/scene-graph/generate-from-point-cloud</w:t>
        <w:br/>
        <w:t>Image-based graph generation via /api/scene-graph/generate-from-images</w:t>
        <w:br/>
        <w:t>Text-based scene description via /api/scene-graph/generate-from-text</w:t>
        <w:br/>
        <w:t>Advanced features:</w:t>
        <w:br/>
        <w:t>Semantic queries on scene graphs via /api/scene-graph/query</w:t>
        <w:br/>
        <w:t>Layout suggestions via /api/scene-graph/generate-suggestions</w:t>
        <w:br/>
        <w:t>Relationship-aware editing with contextual understanding</w:t>
        <w:br/>
        <w:t>Support for multiple confidence levels and relationship limits</w:t>
        <w:br/>
        <w:t>Integration with other components:</w:t>
        <w:br/>
        <w:t>Works with PointCloudProvider for geometry understanding</w:t>
        <w:br/>
        <w:t>Enhances MaterialNetProvider with semantic material relationships</w:t>
        <w:br/>
        <w:t>Improves RoomLayoutProvider with object relationship context</w:t>
        <w:br/>
        <w:br/>
      </w:r>
    </w:p>
    <w:p>
      <w:r>
        <w:rPr>
          <w:rFonts w:ascii="Courier New" w:hAnsi="Courier New"/>
          <w:sz w:val="18"/>
        </w:rPr>
        <w:t>/api/camera-pose/estimate</w:t>
      </w:r>
    </w:p>
    <w:p>
      <w:r>
        <w:t>Optional visualization and NeRF format conversion</w:t>
      </w:r>
    </w:p>
    <w:p>
      <w:r>
        <w:t>NeRF Enhancement:</w:t>
      </w:r>
    </w:p>
    <w:p>
      <w:r>
        <w:rPr>
          <w:rFonts w:ascii="Courier New" w:hAnsi="Courier New"/>
          <w:sz w:val="18"/>
        </w:rPr>
        <w:t>/api/camera-pose/enhance-nerf</w:t>
      </w:r>
    </w:p>
    <w:p>
      <w:r>
        <w:t>Results are compatible with standard NeRF training pipelines</w:t>
      </w:r>
    </w:p>
    <w:p>
      <w:r>
        <w:t>Scene Optimization:</w:t>
      </w:r>
    </w:p>
    <w:p>
      <w:r>
        <w:rPr>
          <w:rFonts w:ascii="Courier New" w:hAnsi="Courier New"/>
          <w:sz w:val="18"/>
        </w:rPr>
        <w:t>/api/scene-optimization/assess</w:t>
      </w:r>
    </w:p>
    <w:p>
      <w:r>
        <w:t>Optional caching for faster processing of similar scenes</w:t>
      </w:r>
    </w:p>
    <w:p>
      <w:r>
        <w:t>3D Visualization:</w:t>
      </w:r>
    </w:p>
    <w:p>
      <w:r>
        <w:t>SceneController leverages camera transformation matrices for proper navigation</w:t>
      </w:r>
    </w:p>
    <w:p>
      <w:r>
        <w:t>Material Recognition Integration:</w:t>
      </w:r>
    </w:p>
    <w:p>
      <w:r>
        <w:t>MaterialNetProvider benefits from spatial relationships between detected materials</w:t>
      </w:r>
    </w:p>
    <w:p>
      <w:r>
        <w:t>Adaptive Processing Pipeline:</w:t>
      </w:r>
    </w:p>
    <w:p>
      <w:pPr>
        <w:pStyle w:val="ListBullet"/>
      </w:pPr>
      <w:r>
        <w:t>High-quality inputs: Standard NeRF reconstruction</w:t>
      </w:r>
    </w:p>
    <w:p>
      <w:pPr>
        <w:pStyle w:val="ListBullet"/>
      </w:pPr>
      <w:r>
        <w:t>Medium-quality inputs: Hybrid approach with DiffusionNeRF enhancement</w:t>
      </w:r>
    </w:p>
    <w:p>
      <w:pPr>
        <w:pStyle w:val="ListBullet"/>
      </w:pPr>
      <w:r>
        <w:t>Low-quality inputs: Full DiffusionNeRF reconstruction with regularization</w:t>
      </w:r>
    </w:p>
    <w:p>
      <w:pPr>
        <w:pStyle w:val="ListBullet"/>
      </w:pPr>
      <w:r>
        <w:t>Raw point clouds are processed with noise reduction via /api/point-cloud/process</w:t>
      </w:r>
    </w:p>
    <w:p>
      <w:pPr>
        <w:pStyle w:val="ListBullet"/>
      </w:pPr>
      <w:r>
        <w:t>Text-to-point-cloud generation via /api/point-cloud/generate</w:t>
      </w:r>
    </w:p>
    <w:p>
      <w:pPr>
        <w:pStyle w:val="ListBullet"/>
      </w:pPr>
      <w:r>
        <w:t>Partial point cloud completion via /api/point-cloud/complete</w:t>
      </w:r>
    </w:p>
    <w:p>
      <w:pPr>
        <w:pStyle w:val="ListBullet"/>
      </w:pPr>
      <w:r>
        <w:t>Mesh geometry improvement via /api/point-cloud/improve-mesh</w:t>
      </w:r>
    </w:p>
    <w:p>
      <w:pPr>
        <w:pStyle w:val="ListBullet"/>
      </w:pPr>
      <w:r>
        <w:t>Image-to-point-cloud extraction via /api/point-cloud/process-image</w:t>
      </w:r>
    </w:p>
    <w:p>
      <w:r>
        <w:rPr>
          <w:rFonts w:ascii="Courier New" w:hAnsi="Courier New"/>
          <w:sz w:val="18"/>
        </w:rPr>
        <w:t>/api/point-cloud/process</w:t>
      </w:r>
    </w:p>
    <w:p>
      <w:r>
        <w:rPr>
          <w:rFonts w:ascii="Courier New" w:hAnsi="Courier New"/>
          <w:sz w:val="18"/>
        </w:rPr>
        <w:t>/api/point-cloud/generate</w:t>
      </w:r>
    </w:p>
    <w:p>
      <w:r>
        <w:rPr>
          <w:rFonts w:ascii="Courier New" w:hAnsi="Courier New"/>
          <w:sz w:val="18"/>
        </w:rPr>
        <w:t>/api/point-cloud/complete</w:t>
      </w:r>
    </w:p>
    <w:p>
      <w:r>
        <w:rPr>
          <w:rFonts w:ascii="Courier New" w:hAnsi="Courier New"/>
          <w:sz w:val="18"/>
        </w:rPr>
        <w:t>/api/point-cloud/improve-mesh</w:t>
      </w:r>
    </w:p>
    <w:p>
      <w:r>
        <w:rPr>
          <w:rFonts w:ascii="Courier New" w:hAnsi="Courier New"/>
          <w:sz w:val="18"/>
        </w:rPr>
        <w:t>/api/point-cloud/process-image</w:t>
      </w:r>
    </w:p>
    <w:p>
      <w:pPr>
        <w:pStyle w:val="ListBullet"/>
      </w:pPr>
      <w:r>
        <w:t>SceneGraphProvider: Creates relationship-aware scene representations via /api/scene-graph/* endpoints</w:t>
      </w:r>
    </w:p>
    <w:p>
      <w:pPr>
        <w:pStyle w:val="ListBullet"/>
      </w:pPr>
      <w:r>
        <w:t>scene_graph_service.py: Python ML service that implements the 3DSSG algorithms</w:t>
      </w:r>
    </w:p>
    <w:p>
      <w:pPr>
        <w:pStyle w:val="ListBullet"/>
      </w:pPr>
      <w:r>
        <w:t>Supports multiple input types:</w:t>
      </w:r>
    </w:p>
    <w:p>
      <w:pPr>
        <w:pStyle w:val="ListBullet"/>
      </w:pPr>
      <w:r>
        <w:t>3D model-based scene graph generation via /api/scene-graph/generate-from-model</w:t>
      </w:r>
    </w:p>
    <w:p>
      <w:pPr>
        <w:pStyle w:val="ListBullet"/>
      </w:pPr>
      <w:r>
        <w:t>Point cloud-based graph generation via /api/scene-graph/generate-from-point-cloud</w:t>
      </w:r>
    </w:p>
    <w:p>
      <w:pPr>
        <w:pStyle w:val="ListBullet"/>
      </w:pPr>
      <w:r>
        <w:t>Image-based graph generation via /api/scene-graph/generate-from-images</w:t>
      </w:r>
    </w:p>
    <w:p>
      <w:pPr>
        <w:pStyle w:val="ListBullet"/>
      </w:pPr>
      <w:r>
        <w:t>Text-based scene description via /api/scene-graph/generate-from-text</w:t>
      </w:r>
    </w:p>
    <w:p>
      <w:pPr>
        <w:pStyle w:val="ListBullet"/>
      </w:pPr>
      <w:r>
        <w:t>Advanced features:</w:t>
      </w:r>
    </w:p>
    <w:p>
      <w:pPr>
        <w:pStyle w:val="ListBullet"/>
      </w:pPr>
      <w:r>
        <w:t>Semantic queries on scene graphs via /api/scene-graph/query</w:t>
      </w:r>
    </w:p>
    <w:p>
      <w:pPr>
        <w:pStyle w:val="ListBullet"/>
      </w:pPr>
      <w:r>
        <w:t>Layout suggestions via /api/scene-graph/generate-suggestions</w:t>
      </w:r>
    </w:p>
    <w:p>
      <w:pPr>
        <w:pStyle w:val="ListBullet"/>
      </w:pPr>
      <w:r>
        <w:t>Relationship-aware editing with contextual understanding</w:t>
      </w:r>
    </w:p>
    <w:p>
      <w:pPr>
        <w:pStyle w:val="ListBullet"/>
      </w:pPr>
      <w:r>
        <w:t>Support for multiple confidence levels and relationship limits</w:t>
      </w:r>
    </w:p>
    <w:p>
      <w:pPr>
        <w:pStyle w:val="ListBullet"/>
      </w:pPr>
      <w:r>
        <w:t>Integration with other components:</w:t>
      </w:r>
    </w:p>
    <w:p>
      <w:pPr>
        <w:pStyle w:val="ListBullet"/>
      </w:pPr>
      <w:r>
        <w:t>Works with PointCloudProvider for geometry understanding</w:t>
      </w:r>
    </w:p>
    <w:p>
      <w:pPr>
        <w:pStyle w:val="ListBullet"/>
      </w:pPr>
      <w:r>
        <w:t>Enhances MaterialNetProvider with semantic material relationships</w:t>
      </w:r>
    </w:p>
    <w:p>
      <w:pPr>
        <w:pStyle w:val="ListBullet"/>
      </w:pPr>
      <w:r>
        <w:t>Improves RoomLayoutProvider with object relationship context</w:t>
      </w:r>
    </w:p>
    <w:p>
      <w:r>
        <w:rPr>
          <w:rFonts w:ascii="Courier New" w:hAnsi="Courier New"/>
          <w:sz w:val="18"/>
        </w:rPr>
        <w:t>/api/scene-graph/*</w:t>
      </w:r>
    </w:p>
    <w:p>
      <w:r>
        <w:rPr>
          <w:rFonts w:ascii="Courier New" w:hAnsi="Courier New"/>
          <w:sz w:val="18"/>
        </w:rPr>
        <w:t>/api/scene-graph/generate-from-model</w:t>
      </w:r>
    </w:p>
    <w:p>
      <w:r>
        <w:rPr>
          <w:rFonts w:ascii="Courier New" w:hAnsi="Courier New"/>
          <w:sz w:val="18"/>
        </w:rPr>
        <w:t>/api/scene-graph/generate-from-point-cloud</w:t>
      </w:r>
    </w:p>
    <w:p>
      <w:r>
        <w:rPr>
          <w:rFonts w:ascii="Courier New" w:hAnsi="Courier New"/>
          <w:sz w:val="18"/>
        </w:rPr>
        <w:t>/api/scene-graph/generate-from-images</w:t>
      </w:r>
    </w:p>
    <w:p>
      <w:r>
        <w:rPr>
          <w:rFonts w:ascii="Courier New" w:hAnsi="Courier New"/>
          <w:sz w:val="18"/>
        </w:rPr>
        <w:t>/api/scene-graph/generate-from-text</w:t>
      </w:r>
    </w:p>
    <w:p>
      <w:r>
        <w:rPr>
          <w:rFonts w:ascii="Courier New" w:hAnsi="Courier New"/>
          <w:sz w:val="18"/>
        </w:rPr>
        <w:t>/api/scene-graph/query</w:t>
      </w:r>
    </w:p>
    <w:p>
      <w:r>
        <w:rPr>
          <w:rFonts w:ascii="Courier New" w:hAnsi="Courier New"/>
          <w:sz w:val="18"/>
        </w:rPr>
        <w:t>/api/scene-graph/generate-suggestions</w:t>
      </w:r>
    </w:p>
    <w:p>
      <w:pPr>
        <w:pStyle w:val="Heading3"/>
      </w:pPr>
      <w:r>
        <w:t>Interior Design &amp; Automation</w:t>
      </w:r>
    </w:p>
    <w:p>
      <w:r>
        <w:t>Table content:</w:t>
      </w:r>
    </w:p>
    <w:p>
      <w:r>
        <w:t>Dependency | Version | Purpose | Integration Points</w:t>
      </w:r>
    </w:p>
    <w:p>
      <w:r>
        <w:t>spaceformer | ^0.2.0 | Layout generation and furniture placement | Powers automated interior design features through RoomLayoutProvider and ArchitecturalProvider</w:t>
      </w:r>
    </w:p>
    <w:p>
      <w:pPr>
        <w:pStyle w:val="Heading4"/>
      </w:pPr>
      <w:r>
        <w:t>Key Components:</w:t>
      </w:r>
    </w:p>
    <w:p>
      <w:pPr>
        <w:pStyle w:val="ListBullet"/>
      </w:pPr>
      <w:r>
        <w:t>RoomLayoutProvider: Generates optimized room layouts and handles furniture placement optimization using design principles</w:t>
      </w:r>
    </w:p>
    <w:p>
      <w:pPr>
        <w:pStyle w:val="ListBullet"/>
      </w:pPr>
      <w:r>
        <w:t>FurniturePlacementService: Automatically places furniture in scenes based on accessibility and flow</w:t>
      </w:r>
    </w:p>
    <w:p>
      <w:pPr>
        <w:pStyle w:val="ListBullet"/>
      </w:pPr>
      <w:r>
        <w:t>ArchitecturalProvider: Handles architectural elements, layout constraints, and room structure</w:t>
      </w:r>
    </w:p>
    <w:p>
      <w:pPr>
        <w:pStyle w:val="ListBullet"/>
      </w:pPr>
      <w:r>
        <w:t>space_former_service.py: Python ML service that implements the core SpaceFormer functionality</w:t>
      </w:r>
    </w:p>
    <w:p>
      <w:pPr>
        <w:pStyle w:val="Heading4"/>
      </w:pPr>
      <w:r>
        <w:t>Features:</w:t>
      </w:r>
    </w:p>
    <w:p>
      <w:pPr>
        <w:pStyle w:val="ListBullet"/>
      </w:pPr>
      <w:r>
        <w:t>Automated room layout generation based on room dimensions and type</w:t>
      </w:r>
    </w:p>
    <w:p>
      <w:pPr>
        <w:pStyle w:val="ListBullet"/>
      </w:pPr>
      <w:r>
        <w:t>Intelligent furniture placement using design principles</w:t>
      </w:r>
    </w:p>
    <w:p>
      <w:pPr>
        <w:pStyle w:val="ListBullet"/>
      </w:pPr>
      <w:r>
        <w:t>Multi-criteria optimization (flow, accessibility, balance, etc.)</w:t>
      </w:r>
    </w:p>
    <w:p>
      <w:pPr>
        <w:pStyle w:val="ListBullet"/>
      </w:pPr>
      <w:r>
        <w:t>Layout analysis with improvement suggestions</w:t>
      </w:r>
    </w:p>
    <w:p>
      <w:pPr>
        <w:pStyle w:val="ListBullet"/>
      </w:pPr>
      <w:r>
        <w:t>Room image processing for layout detection</w:t>
      </w:r>
    </w:p>
    <w:p>
      <w:pPr>
        <w:pStyle w:val="ListBullet"/>
      </w:pPr>
      <w:r>
        <w:t>Design style enforcement and consistency</w:t>
      </w:r>
    </w:p>
    <w:p>
      <w:pPr>
        <w:pStyle w:val="ListBullet"/>
      </w:pPr>
      <w:r>
        <w:t>Accessibility scoring and optimization</w:t>
      </w:r>
    </w:p>
    <w:p>
      <w:pPr>
        <w:pStyle w:val="Heading4"/>
      </w:pPr>
      <w:r>
        <w:t>API Endpoints:</w:t>
      </w:r>
    </w:p>
    <w:p>
      <w:pPr>
        <w:pStyle w:val="ListBullet"/>
      </w:pPr>
      <w:r>
        <w:t>/api/room-layout/generate: Generate optimized room layouts</w:t>
      </w:r>
    </w:p>
    <w:p>
      <w:pPr>
        <w:pStyle w:val="ListBullet"/>
      </w:pPr>
      <w:r>
        <w:t>/api/room-layout/optimize-furniture: Optimize furniture placement</w:t>
      </w:r>
    </w:p>
    <w:p>
      <w:pPr>
        <w:pStyle w:val="ListBullet"/>
      </w:pPr>
      <w:r>
        <w:t>/api/room-layout/analyze: Analyze existing layouts and provide suggestions</w:t>
      </w:r>
    </w:p>
    <w:p>
      <w:pPr>
        <w:pStyle w:val="ListBullet"/>
      </w:pPr>
      <w:r>
        <w:t>/api/room-layout/process-image: Process room images for layout recognition</w:t>
      </w:r>
    </w:p>
    <w:p>
      <w:pPr>
        <w:pStyle w:val="ListBullet"/>
      </w:pPr>
      <w:r>
        <w:t>/api/room-layout/optimize-existing: Optimize existing layouts</w:t>
      </w:r>
    </w:p>
    <w:p>
      <w:pPr>
        <w:pStyle w:val="Heading4"/>
      </w:pPr>
      <w:r>
        <w:t>Integration Flow:</w:t>
      </w:r>
    </w:p>
    <w:p>
      <w:pPr>
        <w:pStyle w:val="ListNumber"/>
      </w:pPr>
      <w:r>
        <w:t>Room dimensions and constraints are processed through SpaceFormer</w:t>
      </w:r>
    </w:p>
    <w:p>
      <w:pPr>
        <w:pStyle w:val="ListNumber"/>
      </w:pPr>
      <w:r>
        <w:t>Layout suggestions are generated based on design principles</w:t>
      </w:r>
    </w:p>
    <w:p>
      <w:pPr>
        <w:pStyle w:val="ListNumber"/>
      </w:pPr>
      <w:r>
        <w:t>Furniture is automatically placed according to the layout</w:t>
      </w:r>
    </w:p>
    <w:p>
      <w:pPr>
        <w:pStyle w:val="ListNumber"/>
      </w:pPr>
      <w:r>
        <w:t>Optimization goals can be specified (e.g., prioritize flow, accessibility, or style)</w:t>
      </w:r>
    </w:p>
    <w:p>
      <w:pPr>
        <w:pStyle w:val="ListNumber"/>
      </w:pPr>
      <w:r>
        <w:t>Results include metrics for flow, occupancy, accessibility, and design principle compliance</w:t>
      </w:r>
    </w:p>
    <w:p>
      <w:pPr>
        <w:pStyle w:val="Heading3"/>
      </w:pPr>
      <w:r>
        <w:t>Texture &amp; Content Generation</w:t>
      </w:r>
    </w:p>
    <w:p>
      <w:r>
        <w:t>Table content:</w:t>
      </w:r>
    </w:p>
    <w:p>
      <w:r>
        <w:t>Dependency | Version | Purpose | Integration Points</w:t>
      </w:r>
    </w:p>
    <w:p>
      <w:r>
        <w:t>text2texture | ^0.1.0 | Texture generation and enhancement | Improves texture quality and generates new textures from descriptions</w:t>
      </w:r>
    </w:p>
    <w:p>
      <w:pPr>
        <w:pStyle w:val="Heading4"/>
      </w:pPr>
      <w:r>
        <w:t>Key Components:</w:t>
      </w:r>
    </w:p>
    <w:p>
      <w:pPr>
        <w:pStyle w:val="ListBullet"/>
      </w:pPr>
      <w:r>
        <w:t>TextureEnhancementProvider: Enhances and generates textures</w:t>
      </w:r>
    </w:p>
    <w:p>
      <w:pPr>
        <w:pStyle w:val="ListBullet"/>
      </w:pPr>
      <w:r>
        <w:t>TextToTextureService: Converts text descriptions to textures</w:t>
      </w:r>
    </w:p>
    <w:p>
      <w:pPr>
        <w:pStyle w:val="Heading4"/>
      </w:pPr>
      <w:r>
        <w:t>Integration Flow:</w:t>
      </w:r>
    </w:p>
    <w:p>
      <w:pPr>
        <w:pStyle w:val="ListNumber"/>
      </w:pPr>
      <w:r>
        <w:t>Low-resolution textures are processed for enhancement</w:t>
      </w:r>
    </w:p>
    <w:p>
      <w:pPr>
        <w:pStyle w:val="ListNumber"/>
      </w:pPr>
      <w:r>
        <w:t>Text descriptions are converted to high-quality textures</w:t>
      </w:r>
    </w:p>
    <w:p>
      <w:pPr>
        <w:pStyle w:val="ListNumber"/>
      </w:pPr>
      <w:r>
        <w:t>Generated textures are applied to 3D models</w:t>
      </w:r>
    </w:p>
    <w:p>
      <w:pPr>
        <w:pStyle w:val="Heading3"/>
      </w:pPr>
      <w:r>
        <w:t>Mobile &amp; Performance Optimization</w:t>
      </w:r>
    </w:p>
    <w:p>
      <w:r>
        <w:t>Table content:</w:t>
      </w:r>
    </w:p>
    <w:p>
      <w:r>
        <w:t>Dependency | Version | Purpose | Integration Points</w:t>
      </w:r>
    </w:p>
    <w:p>
      <w:r>
        <w:t>draco3d | ^1.5.0 | 3D mesh compression for mobile delivery | Optimizes 3D models for mobile and web delivery</w:t>
      </w:r>
    </w:p>
    <w:p>
      <w:r>
        <w:t>assemblyscript | ^0.27.1 | WebAssembly compilation for browser performance | Used to compile performance-critical components to WebAssembly</w:t>
      </w:r>
    </w:p>
    <w:p>
      <w:pPr>
        <w:pStyle w:val="Heading4"/>
      </w:pPr>
      <w:r>
        <w:t>Key Components:</w:t>
      </w:r>
    </w:p>
    <w:p>
      <w:pPr>
        <w:pStyle w:val="ListBullet"/>
      </w:pPr>
      <w:r>
        <w:t>LODGenerator: Creates multiple detail levels for progressive loading</w:t>
      </w:r>
    </w:p>
    <w:p>
      <w:pPr>
        <w:pStyle w:val="ListBullet"/>
      </w:pPr>
      <w:r>
        <w:t>MeshOptimizer: Compresses and optimizes meshes for delivery</w:t>
      </w:r>
    </w:p>
    <w:p>
      <w:pPr>
        <w:pStyle w:val="ListBullet"/>
      </w:pPr>
      <w:r>
        <w:t>WasmProcessor: Handles WebAssembly compilation and execution</w:t>
      </w:r>
    </w:p>
    <w:p>
      <w:pPr>
        <w:pStyle w:val="Heading4"/>
      </w:pPr>
      <w:r>
        <w:t>Integration Flow:</w:t>
      </w:r>
    </w:p>
    <w:p>
      <w:pPr>
        <w:pStyle w:val="ListNumber"/>
      </w:pPr>
      <w:r>
        <w:t>3D models are optimized and compressed using Draco</w:t>
      </w:r>
    </w:p>
    <w:p>
      <w:pPr>
        <w:pStyle w:val="ListNumber"/>
      </w:pPr>
      <w:r>
        <w:t>Multiple LODs are generated for progressive loading</w:t>
      </w:r>
    </w:p>
    <w:p>
      <w:pPr>
        <w:pStyle w:val="ListNumber"/>
      </w:pPr>
      <w:r>
        <w:t>Performance-critical code is compiled to WebAssembly</w:t>
      </w:r>
    </w:p>
    <w:p>
      <w:pPr>
        <w:pStyle w:val="Heading3"/>
      </w:pPr>
      <w:r>
        <w:t>Infrastructure &amp; Processing</w:t>
      </w:r>
    </w:p>
    <w:p>
      <w:r>
        <w:t>Table content:</w:t>
      </w:r>
    </w:p>
    <w:p>
      <w:r>
        <w:t>Dependency | Version | Purpose | Integration Points</w:t>
      </w:r>
    </w:p>
    <w:p>
      <w:r>
        <w:t>serverless | ^3.30.1 | Serverless function deployment | Used for cloud function management</w:t>
      </w:r>
    </w:p>
    <w:p>
      <w:r>
        <w:t>aws-lambda | ^1.0.7 | AWS Lambda functionality | Powers serverless processing in AWS environment</w:t>
      </w:r>
    </w:p>
    <w:p>
      <w:r>
        <w:t>apache-airflow-client | ^2.5.1 | Workflow orchestration | Manages complex processing pipelines</w:t>
      </w:r>
    </w:p>
    <w:p>
      <w:r>
        <w:t>bull | ^4.10.4 | Redis-based queue for Node.js | Powers distributed task processing</w:t>
      </w:r>
    </w:p>
    <w:p>
      <w:pPr>
        <w:pStyle w:val="Heading4"/>
      </w:pPr>
      <w:r>
        <w:t>Key Components:</w:t>
      </w:r>
    </w:p>
    <w:p>
      <w:pPr>
        <w:pStyle w:val="ListBullet"/>
      </w:pPr>
      <w:r>
        <w:t>QueueManager: Handles distributed task processing</w:t>
      </w:r>
    </w:p>
    <w:p>
      <w:pPr>
        <w:pStyle w:val="ListBullet"/>
      </w:pPr>
      <w:r>
        <w:t>WorkflowManager: Orchestrates complex processing pipelines</w:t>
      </w:r>
    </w:p>
    <w:p>
      <w:pPr>
        <w:pStyle w:val="ListBullet"/>
      </w:pPr>
      <w:r>
        <w:t>CloudFunctionService: Manages serverless function deployment and execution</w:t>
      </w:r>
    </w:p>
    <w:p>
      <w:pPr>
        <w:pStyle w:val="Heading4"/>
      </w:pPr>
      <w:r>
        <w:t>Integration Flow:</w:t>
      </w:r>
    </w:p>
    <w:p>
      <w:pPr>
        <w:pStyle w:val="ListNumber"/>
      </w:pPr>
      <w:r>
        <w:t>Tasks are submitted to processing queues</w:t>
      </w:r>
    </w:p>
    <w:p>
      <w:pPr>
        <w:pStyle w:val="ListNumber"/>
      </w:pPr>
      <w:r>
        <w:t>Workers process tasks in distributed fashion</w:t>
      </w:r>
    </w:p>
    <w:p>
      <w:pPr>
        <w:pStyle w:val="ListNumber"/>
      </w:pPr>
      <w:r>
        <w:t>Complex workflows are orchestrated through Airflow</w:t>
      </w:r>
    </w:p>
    <w:p>
      <w:pPr>
        <w:pStyle w:val="ListNumber"/>
      </w:pPr>
      <w:r>
        <w:t>Results are stored and made available to clients</w:t>
      </w:r>
    </w:p>
    <w:p>
      <w:pPr>
        <w:pStyle w:val="Heading3"/>
      </w:pPr>
      <w:r>
        <w:t>Development Tools</w:t>
      </w:r>
    </w:p>
    <w:p>
      <w:r>
        <w:t>Table content:</w:t>
      </w:r>
    </w:p>
    <w:p>
      <w:r>
        <w:t>Dependency | Version | Purpose | Integration Points</w:t>
      </w:r>
    </w:p>
    <w:p>
      <w:r>
        <w:t>wasm-pack | ^0.10.3 | WebAssembly packaging | Packages Rust code for WebAssembly</w:t>
      </w:r>
    </w:p>
    <w:p>
      <w:r>
        <w:t>wasm-bindgen-cli | ^0.2.87 | WebAssembly bindings generator | Generates JavaScript bindings for WebAssembly modules</w:t>
      </w:r>
    </w:p>
    <w:p>
      <w:pPr>
        <w:pStyle w:val="Heading4"/>
      </w:pPr>
      <w:r>
        <w:t>Key Components:</w:t>
      </w:r>
    </w:p>
    <w:p>
      <w:pPr>
        <w:pStyle w:val="ListBullet"/>
      </w:pPr>
      <w:r>
        <w:t>BuildTools: Handles compilation and packaging</w:t>
      </w:r>
    </w:p>
    <w:p>
      <w:pPr>
        <w:pStyle w:val="ListBullet"/>
      </w:pPr>
      <w:r>
        <w:t>DevEnvironment: Manages development environment setup</w:t>
      </w:r>
    </w:p>
    <w:p>
      <w:pPr>
        <w:pStyle w:val="Heading3"/>
      </w:pPr>
      <w:r>
        <w:t>Updating This Documentation</w:t>
      </w:r>
    </w:p>
    <w:p>
      <w:r>
        <w:t>When adding new dependencies or integrations:</w:t>
      </w:r>
    </w:p>
    <w:p>
      <w:pPr>
        <w:pStyle w:val="ListNumber"/>
      </w:pPr>
      <w:r>
        <w:t>Add the dependency to the appropriate section</w:t>
      </w:r>
    </w:p>
    <w:p>
      <w:pPr>
        <w:pStyle w:val="ListNumber"/>
      </w:pPr>
      <w:r>
        <w:t>Document its purpose and integration points</w:t>
      </w:r>
    </w:p>
    <w:p>
      <w:pPr>
        <w:pStyle w:val="ListNumber"/>
      </w:pPr>
      <w:r>
        <w:t>Update any affected component descriptions</w:t>
      </w:r>
    </w:p>
    <w:p>
      <w:pPr>
        <w:pStyle w:val="ListNumber"/>
      </w:pPr>
      <w:r>
        <w:t>If creating a new category, add it to the Table of Contents</w:t>
      </w:r>
    </w:p>
    <w:p>
      <w:r>
        <w:t>Last updated: April 2025</w:t>
      </w:r>
    </w:p>
    <w:p>
      <w:r>
        <w:br w:type="page"/>
      </w:r>
    </w:p>
    <w:p>
      <w:pPr>
        <w:pStyle w:val="Heading1"/>
        <w:jc w:val="center"/>
      </w:pPr>
      <w:r>
        <w:t>System Updates Summary</w:t>
      </w:r>
    </w:p>
    <w:p>
      <w:r>
        <w:t>Source: readme/system-updates-summary.md</w:t>
      </w:r>
    </w:p>
    <w:p>
      <w:r>
        <w:t>---</w:t>
      </w:r>
    </w:p>
    <w:p>
      <w:pPr>
        <w:pStyle w:val="Heading2"/>
      </w:pPr>
      <w:r>
        <w:t>System Updates Summary</w:t>
      </w:r>
    </w:p>
    <w:p>
      <w:pPr>
        <w:pStyle w:val="Heading3"/>
      </w:pPr>
      <w:r>
        <w:t>Recent Platform Enhancements</w:t>
      </w:r>
    </w:p>
    <w:p>
      <w:r>
        <w:t>The KAI platform has been enhanced with several major new features that require deployment updates:</w:t>
      </w:r>
    </w:p>
    <w:p>
      <w:pPr>
        <w:pStyle w:val="Heading4"/>
      </w:pPr>
      <w:r>
        <w:t>1. Notification &amp; Webhook System</w:t>
      </w:r>
    </w:p>
    <w:p>
      <w:r>
        <w:t>Multi-channel messaging framework supporting in-app, email, SMS, and webhook notifications.</w:t>
      </w:r>
    </w:p>
    <w:p>
      <w:pPr>
        <w:pStyle w:val="Heading4"/>
      </w:pPr>
      <w:r>
        <w:t>2. Parameter Registry System</w:t>
      </w:r>
    </w:p>
    <w:p>
      <w:r>
        <w:t>Hyperparameter management system for material analysis that stores, retrieves, and suggests optimal parameters based on material type.</w:t>
      </w:r>
    </w:p>
    <w:p>
      <w:pPr>
        <w:pStyle w:val="Heading4"/>
      </w:pPr>
      <w:r>
        <w:t>3. MultiModal Pattern Recognition</w:t>
      </w:r>
    </w:p>
    <w:p>
      <w:r>
        <w:t>Advanced ML system bridging visual patterns and textual specifications using transformer architecture with cross-modal attention.</w:t>
      </w:r>
    </w:p>
    <w:p>
      <w:pPr>
        <w:pStyle w:val="Heading4"/>
      </w:pPr>
      <w:r>
        <w:t>4. Domain-Specific Neural Networks</w:t>
      </w:r>
    </w:p>
    <w:p>
      <w:r>
        <w:t>Specialized neural architectures optimized for material texture analysis with custom convolutional filters and attention mechanisms.</w:t>
      </w:r>
    </w:p>
    <w:p>
      <w:pPr>
        <w:pStyle w:val="Heading3"/>
      </w:pPr>
      <w:r>
        <w:t>Infrastructure Impact</w:t>
      </w:r>
    </w:p>
    <w:p>
      <w:r>
        <w:t>These enhancements require significant infrastructure updates:</w:t>
      </w:r>
    </w:p>
    <w:p>
      <w:pPr>
        <w:pStyle w:val="ListBullet"/>
      </w:pPr>
      <w:r>
        <w:t>GPU Resources: Additional NVIDIA L40S/H100 GPUs with 48-80GB VRAM for ML workloads</w:t>
      </w:r>
    </w:p>
    <w:p>
      <w:pPr>
        <w:pStyle w:val="ListBullet"/>
      </w:pPr>
      <w:r>
        <w:t>Kubernetes Components: New deployments, services, and workflow templates</w:t>
      </w:r>
    </w:p>
    <w:p>
      <w:pPr>
        <w:pStyle w:val="ListBullet"/>
      </w:pPr>
      <w:r>
        <w:t>Storage: Expanded persistent storage for parameter history and ML artifacts</w:t>
      </w:r>
    </w:p>
    <w:p>
      <w:pPr>
        <w:pStyle w:val="ListBullet"/>
      </w:pPr>
      <w:r>
        <w:t>External Services: Integration with email/SMS providers for notifications</w:t>
      </w:r>
    </w:p>
    <w:p>
      <w:pPr>
        <w:pStyle w:val="Heading3"/>
      </w:pPr>
      <w:r>
        <w:t>Deployment Checklist</w:t>
      </w:r>
    </w:p>
    <w:p>
      <w:pPr>
        <w:pStyle w:val="ListNumber"/>
      </w:pPr>
      <w:r>
        <w:t>Prerequisites</w:t>
      </w:r>
    </w:p>
    <w:p>
      <w:pPr>
        <w:pStyle w:val="ListNumber"/>
      </w:pPr>
      <w:r>
        <w:t>[ ] NVIDIA GPU operators installed</w:t>
      </w:r>
    </w:p>
    <w:p>
      <w:pPr>
        <w:pStyle w:val="ListNumber"/>
      </w:pPr>
      <w:r>
        <w:t>[ ] Nodes with appropriate GPUs available</w:t>
      </w:r>
    </w:p>
    <w:p>
      <w:pPr>
        <w:pStyle w:val="ListNumber"/>
      </w:pPr>
      <w:r>
        <w:t>[ ] Persistent storage configured</w:t>
      </w:r>
    </w:p>
    <w:p>
      <w:pPr>
        <w:pStyle w:val="ListNumber"/>
      </w:pPr>
      <w:r>
        <w:br/>
        <w:t>[ ] External service credentials stored as secrets</w:t>
        <w:br/>
      </w:r>
    </w:p>
    <w:p>
      <w:pPr>
        <w:pStyle w:val="ListNumber"/>
      </w:pPr>
      <w:r>
        <w:br/>
        <w:t>Database Setup</w:t>
        <w:br/>
      </w:r>
    </w:p>
    <w:p>
      <w:pPr>
        <w:pStyle w:val="ListNumber"/>
      </w:pPr>
      <w:r>
        <w:t>[ ] Apply notification system migrations</w:t>
      </w:r>
    </w:p>
    <w:p>
      <w:pPr>
        <w:pStyle w:val="ListNumber"/>
      </w:pPr>
      <w:r>
        <w:t>[ ] Apply parameter registry migrations</w:t>
      </w:r>
    </w:p>
    <w:p>
      <w:pPr>
        <w:pStyle w:val="ListNumber"/>
      </w:pPr>
      <w:r>
        <w:br/>
        <w:t>[ ] Configure backup strategy</w:t>
        <w:br/>
      </w:r>
    </w:p>
    <w:p>
      <w:pPr>
        <w:pStyle w:val="ListNumber"/>
      </w:pPr>
      <w:r>
        <w:br/>
        <w:t>Core Services</w:t>
        <w:br/>
      </w:r>
    </w:p>
    <w:p>
      <w:pPr>
        <w:pStyle w:val="ListNumber"/>
      </w:pPr>
      <w:r>
        <w:t>[ ] Deploy notification system</w:t>
      </w:r>
    </w:p>
    <w:p>
      <w:pPr>
        <w:pStyle w:val="ListNumber"/>
      </w:pPr>
      <w:r>
        <w:t>[ ] Deploy webhook service</w:t>
      </w:r>
    </w:p>
    <w:p>
      <w:pPr>
        <w:pStyle w:val="ListNumber"/>
      </w:pPr>
      <w:r>
        <w:t>[ ] Deploy parameter registry</w:t>
      </w:r>
    </w:p>
    <w:p>
      <w:pPr>
        <w:pStyle w:val="ListNumber"/>
      </w:pPr>
      <w:r>
        <w:br/>
        <w:t>[ ] Update GPU requirements</w:t>
        <w:br/>
      </w:r>
    </w:p>
    <w:p>
      <w:pPr>
        <w:pStyle w:val="ListNumber"/>
      </w:pPr>
      <w:r>
        <w:br/>
        <w:t>ML Components</w:t>
        <w:br/>
      </w:r>
    </w:p>
    <w:p>
      <w:pPr>
        <w:pStyle w:val="ListNumber"/>
      </w:pPr>
      <w:r>
        <w:t>[ ] Deploy multimodal pattern recognition service</w:t>
      </w:r>
    </w:p>
    <w:p>
      <w:pPr>
        <w:pStyle w:val="ListNumber"/>
      </w:pPr>
      <w:r>
        <w:t>[ ] Deploy domain-specific networks service</w:t>
      </w:r>
    </w:p>
    <w:p>
      <w:pPr>
        <w:pStyle w:val="ListNumber"/>
      </w:pPr>
      <w:r>
        <w:br/>
        <w:t>[ ] Configure workflow templates</w:t>
        <w:br/>
      </w:r>
    </w:p>
    <w:p>
      <w:pPr>
        <w:pStyle w:val="ListNumber"/>
      </w:pPr>
      <w:r>
        <w:br/>
        <w:t>Integration</w:t>
        <w:br/>
      </w:r>
    </w:p>
    <w:p>
      <w:pPr>
        <w:pStyle w:val="ListNumber"/>
      </w:pPr>
      <w:r>
        <w:t>[ ] Update existing workflows to use new components</w:t>
      </w:r>
    </w:p>
    <w:p>
      <w:pPr>
        <w:pStyle w:val="ListNumber"/>
      </w:pPr>
      <w:r>
        <w:t>[ ] Configure monitoring for new services</w:t>
      </w:r>
    </w:p>
    <w:p>
      <w:pPr>
        <w:pStyle w:val="ListNumber"/>
      </w:pPr>
      <w:r>
        <w:t>[ ] Validate end-to-end functionality</w:t>
      </w:r>
    </w:p>
    <w:p>
      <w:r>
        <w:t>[ ] External service credentials stored as secrets</w:t>
      </w:r>
    </w:p>
    <w:p>
      <w:r>
        <w:t>Database Setup</w:t>
      </w:r>
    </w:p>
    <w:p>
      <w:r>
        <w:t>[ ] Configure backup strategy</w:t>
      </w:r>
    </w:p>
    <w:p>
      <w:r>
        <w:t>Core Services</w:t>
      </w:r>
    </w:p>
    <w:p>
      <w:r>
        <w:t>[ ] Update GPU requirements</w:t>
      </w:r>
    </w:p>
    <w:p>
      <w:r>
        <w:t>ML Components</w:t>
      </w:r>
    </w:p>
    <w:p>
      <w:r>
        <w:t>[ ] Configure workflow templates</w:t>
      </w:r>
    </w:p>
    <w:p>
      <w:r>
        <w:t>Integration</w:t>
      </w:r>
    </w:p>
    <w:p>
      <w:pPr>
        <w:pStyle w:val="Heading3"/>
      </w:pPr>
      <w:r>
        <w:t>Verification Steps</w:t>
      </w:r>
    </w:p>
    <w:p>
      <w:r>
        <w:t>After deployment, verify:</w:t>
      </w:r>
    </w:p>
    <w:p>
      <w:pPr>
        <w:pStyle w:val="ListNumber"/>
      </w:pPr>
      <w:r>
        <w:t>Notification System</w:t>
      </w:r>
    </w:p>
    <w:p>
      <w:pPr>
        <w:pStyle w:val="ListNumber"/>
      </w:pPr>
      <w:r>
        <w:t>Send test notifications</w:t>
      </w:r>
    </w:p>
    <w:p>
      <w:pPr>
        <w:pStyle w:val="ListNumber"/>
      </w:pPr>
      <w:r>
        <w:t>Verify delivery across channels</w:t>
      </w:r>
    </w:p>
    <w:p>
      <w:pPr>
        <w:pStyle w:val="ListNumber"/>
      </w:pPr>
      <w:r>
        <w:br/>
        <w:t>Test webhook configurations</w:t>
        <w:br/>
      </w:r>
    </w:p>
    <w:p>
      <w:pPr>
        <w:pStyle w:val="ListNumber"/>
      </w:pPr>
      <w:r>
        <w:br/>
        <w:t>Parameter Registry</w:t>
        <w:br/>
      </w:r>
    </w:p>
    <w:p>
      <w:pPr>
        <w:pStyle w:val="ListNumber"/>
      </w:pPr>
      <w:r>
        <w:t>Query parameters for test materials</w:t>
      </w:r>
    </w:p>
    <w:p>
      <w:pPr>
        <w:pStyle w:val="ListNumber"/>
      </w:pPr>
      <w:r>
        <w:br/>
        <w:t>Test integration with ML pipelines</w:t>
        <w:br/>
      </w:r>
    </w:p>
    <w:p>
      <w:pPr>
        <w:pStyle w:val="ListNumber"/>
      </w:pPr>
      <w:r>
        <w:br/>
        <w:t>ML Features</w:t>
        <w:br/>
      </w:r>
    </w:p>
    <w:p>
      <w:pPr>
        <w:pStyle w:val="ListNumber"/>
      </w:pPr>
      <w:r>
        <w:t>Submit pattern recognition jobs</w:t>
      </w:r>
    </w:p>
    <w:p>
      <w:pPr>
        <w:pStyle w:val="ListNumber"/>
      </w:pPr>
      <w:r>
        <w:t>Verify domain-specific analysis results</w:t>
      </w:r>
    </w:p>
    <w:p>
      <w:pPr>
        <w:pStyle w:val="ListNumber"/>
      </w:pPr>
      <w:r>
        <w:t>Check integration with existing visualization</w:t>
      </w:r>
    </w:p>
    <w:p>
      <w:r>
        <w:t>Test webhook configurations</w:t>
      </w:r>
    </w:p>
    <w:p>
      <w:r>
        <w:t>Parameter Registry</w:t>
      </w:r>
    </w:p>
    <w:p>
      <w:r>
        <w:t>Test integration with ML pipelines</w:t>
      </w:r>
    </w:p>
    <w:p>
      <w:r>
        <w:t>ML Features</w:t>
      </w:r>
    </w:p>
    <w:p>
      <w:pPr>
        <w:pStyle w:val="Heading3"/>
      </w:pPr>
      <w:r>
        <w:t>Resource Requirements</w:t>
      </w:r>
    </w:p>
    <w:p>
      <w:r>
        <w:t>Table content:</w:t>
      </w:r>
    </w:p>
    <w:p>
      <w:r>
        <w:t>Component | CPU | Memory | GPU | Storage</w:t>
      </w:r>
    </w:p>
    <w:p>
      <w:r>
        <w:t>Notification System | 2-4 cores | 4-8 GB | N/A | 10 GB</w:t>
      </w:r>
    </w:p>
    <w:p>
      <w:r>
        <w:t>Webhook Service | 2-4 cores | 4-8 GB | N/A | 20 GB</w:t>
      </w:r>
    </w:p>
    <w:p>
      <w:r>
        <w:t>Parameter Registry | 4-8 cores | 8-16 GB | N/A | 50 GB</w:t>
      </w:r>
    </w:p>
    <w:p>
      <w:r>
        <w:t>MultiModal Pattern Recognition | 8-16 cores | 16-32 GB | 1-2 NVIDIA L40S/H100 | 100 GB</w:t>
      </w:r>
    </w:p>
    <w:p>
      <w:r>
        <w:t>Domain-Specific Networks | 8-16 cores | 16-32 GB | 1-2 NVIDIA L40S/H100 | 100 GB</w:t>
      </w:r>
    </w:p>
    <w:p>
      <w:pPr>
        <w:pStyle w:val="Heading3"/>
      </w:pPr>
      <w:r>
        <w:t>Integration Architecture</w:t>
      </w:r>
    </w:p>
    <w:p>
      <w:r>
        <w:t>These new components integrate with the existing KAI platform through:</w:t>
      </w:r>
    </w:p>
    <w:p>
      <w:pPr>
        <w:pStyle w:val="ListNumber"/>
      </w:pPr>
      <w:r>
        <w:t>API Endpoints: REST and gRPC interfaces for service-to-service communication</w:t>
      </w:r>
    </w:p>
    <w:p>
      <w:pPr>
        <w:pStyle w:val="ListNumber"/>
      </w:pPr>
      <w:r>
        <w:t>Workflow Templates: Argo Workflows for orchestrating complex ML pipelines</w:t>
      </w:r>
    </w:p>
    <w:p>
      <w:pPr>
        <w:pStyle w:val="ListNumber"/>
      </w:pPr>
      <w:r>
        <w:t>Event Streams: Kafka topics for asynchronous communication</w:t>
      </w:r>
    </w:p>
    <w:p>
      <w:pPr>
        <w:pStyle w:val="ListNumber"/>
      </w:pPr>
      <w:r>
        <w:t>Shared Storage: Access to common persistent volumes for ML artifacts</w:t>
      </w:r>
    </w:p>
    <w:p>
      <w:pPr>
        <w:pStyle w:val="Heading3"/>
      </w:pPr>
      <w:r>
        <w:t>Monitoring Recommendations</w:t>
      </w:r>
    </w:p>
    <w:p>
      <w:r>
        <w:t>Key metrics to monitor:</w:t>
      </w:r>
    </w:p>
    <w:p>
      <w:pPr>
        <w:pStyle w:val="ListBullet"/>
      </w:pPr>
      <w:r>
        <w:t>Notification delivery rates and latencies</w:t>
      </w:r>
    </w:p>
    <w:p>
      <w:pPr>
        <w:pStyle w:val="ListBullet"/>
      </w:pPr>
      <w:r>
        <w:t>Parameter registry query performance</w:t>
      </w:r>
    </w:p>
    <w:p>
      <w:pPr>
        <w:pStyle w:val="ListBullet"/>
      </w:pPr>
      <w:r>
        <w:t>GPU utilization across ML workloads</w:t>
      </w:r>
    </w:p>
    <w:p>
      <w:pPr>
        <w:pStyle w:val="ListBullet"/>
      </w:pPr>
      <w:r>
        <w:t>Model inference latencies</w:t>
      </w:r>
    </w:p>
    <w:p>
      <w:pPr>
        <w:pStyle w:val="ListBullet"/>
      </w:pPr>
      <w:r>
        <w:t>Workflow completion times</w:t>
      </w:r>
    </w:p>
    <w:p>
      <w:r>
        <w:t>For detailed deployment instructions, configuration options, and rollback procedures, refer to the Deployment Updates document.</w:t>
      </w:r>
    </w:p>
    <w:p>
      <w:r>
        <w:br w:type="page"/>
      </w:r>
    </w:p>
    <w:p>
      <w:pPr>
        <w:pStyle w:val="Heading1"/>
        <w:jc w:val="center"/>
      </w:pPr>
      <w:r>
        <w:t>Telemetry Service</w:t>
      </w:r>
    </w:p>
    <w:p>
      <w:r>
        <w:t>Source: readme/telemetry-service.md</w:t>
      </w:r>
    </w:p>
    <w:p>
      <w:r>
        <w:t>---</w:t>
      </w:r>
    </w:p>
    <w:p>
      <w:pPr>
        <w:pStyle w:val="Heading2"/>
      </w:pPr>
      <w:r>
        <w:t>Telemetry Service</w:t>
      </w:r>
    </w:p>
    <w:p>
      <w:r>
        <w:t>This document describes the telemetry service implementation in the KAI platform. The telemetry service provides a unified interface for collecting metrics, traces, and logs across the application.</w:t>
      </w:r>
    </w:p>
    <w:p>
      <w:pPr>
        <w:pStyle w:val="Heading3"/>
      </w:pPr>
      <w:r>
        <w:t>Overview</w:t>
      </w:r>
    </w:p>
    <w:p>
      <w:r>
        <w:t>The telemetry service is designed to collect and analyze application telemetry data, including metrics, traces, and logs. It provides a consistent API for telemetry operations, regardless of the underlying telemetry provider. The service supports both console-based telemetry for development and more advanced telemetry providers for production.</w:t>
      </w:r>
    </w:p>
    <w:p>
      <w:pPr>
        <w:pStyle w:val="Heading3"/>
      </w:pPr>
      <w:r>
        <w:t>Architecture</w:t>
      </w:r>
    </w:p>
    <w:p>
      <w:r>
        <w:t>The telemetry service follows a provider pattern, allowing different telemetry implementations to be used interchangeably. The service consists of the following components:</w:t>
      </w:r>
    </w:p>
    <w:p>
      <w:pPr>
        <w:pStyle w:val="ListNumber"/>
      </w:pPr>
      <w:r>
        <w:t>Telemetry Service: The main service that provides a unified interface for telemetry operations.</w:t>
      </w:r>
    </w:p>
    <w:p>
      <w:pPr>
        <w:pStyle w:val="ListNumber"/>
      </w:pPr>
      <w:r>
        <w:t>Telemetry Provider Interface: An interface that defines the contract for telemetry providers.</w:t>
      </w:r>
    </w:p>
    <w:p>
      <w:pPr>
        <w:pStyle w:val="ListNumber"/>
      </w:pPr>
      <w:r>
        <w:t>Console Telemetry Provider: A provider that logs telemetry events to the console.</w:t>
      </w:r>
    </w:p>
    <w:p>
      <w:pPr>
        <w:pStyle w:val="ListNumber"/>
      </w:pPr>
      <w:r>
        <w:t>Telemetry Initializer: A utility for initializing the telemetry service with different providers.</w:t>
      </w:r>
    </w:p>
    <w:p>
      <w:pPr>
        <w:pStyle w:val="Heading3"/>
      </w:pPr>
      <w:r>
        <w:t>Usage</w:t>
      </w:r>
    </w:p>
    <w:p>
      <w:pPr>
        <w:pStyle w:val="Heading4"/>
      </w:pPr>
      <w:r>
        <w:t>Basic Usage</w:t>
      </w:r>
    </w:p>
    <w:p>
      <w:r>
        <w:rPr>
          <w:rFonts w:ascii="Courier New" w:hAnsi="Courier New"/>
          <w:sz w:val="18"/>
        </w:rPr>
        <w:t>import { telemetry } from '@kai/shared';</w:t>
        <w:br/>
        <w:br/>
        <w:t>// Track an event</w:t>
        <w:br/>
        <w:t>await telemetry.trackEvent({</w:t>
        <w:br/>
        <w:t xml:space="preserve">  type: 'user',</w:t>
        <w:br/>
        <w:t xml:space="preserve">  name: 'user_login',</w:t>
        <w:br/>
        <w:t xml:space="preserve">  timestamp: Date.now(),</w:t>
        <w:br/>
        <w:t xml:space="preserve">  status: 'success',</w:t>
        <w:br/>
        <w:t xml:space="preserve">  properties: {</w:t>
        <w:br/>
        <w:t xml:space="preserve">    userId: '123',</w:t>
        <w:br/>
        <w:t xml:space="preserve">    method: 'password'</w:t>
        <w:br/>
        <w:t xml:space="preserve">  }</w:t>
        <w:br/>
        <w:t>});</w:t>
        <w:br/>
        <w:br/>
        <w:t>// Track an error</w:t>
        <w:br/>
        <w:t>await telemetry.trackEvent({</w:t>
        <w:br/>
        <w:t xml:space="preserve">  type: 'error',</w:t>
        <w:br/>
        <w:t xml:space="preserve">  name: 'api_error',</w:t>
        <w:br/>
        <w:t xml:space="preserve">  timestamp: Date.now(),</w:t>
        <w:br/>
        <w:t xml:space="preserve">  status: 'error',</w:t>
        <w:br/>
        <w:t xml:space="preserve">  properties: {</w:t>
        <w:br/>
        <w:t xml:space="preserve">    endpoint: '/api/users',</w:t>
        <w:br/>
        <w:t xml:space="preserve">    method: 'GET'</w:t>
        <w:br/>
        <w:t xml:space="preserve">  },</w:t>
        <w:br/>
        <w:t xml:space="preserve">  error: {</w:t>
        <w:br/>
        <w:t xml:space="preserve">    message: 'Failed to fetch users',</w:t>
        <w:br/>
        <w:t xml:space="preserve">    stack: error.stack,</w:t>
        <w:br/>
        <w:t xml:space="preserve">    name: error.name</w:t>
        <w:br/>
        <w:t xml:space="preserve">  }</w:t>
        <w:br/>
        <w:t>});</w:t>
        <w:br/>
      </w:r>
    </w:p>
    <w:p>
      <w:r>
        <w:rPr>
          <w:rFonts w:ascii="Courier New" w:hAnsi="Courier New"/>
          <w:sz w:val="18"/>
        </w:rPr>
        <w:t>import { telemetry } from '@kai/shared';</w:t>
        <w:br/>
        <w:br/>
        <w:t>// Track an event</w:t>
        <w:br/>
        <w:t>await telemetry.trackEvent({</w:t>
        <w:br/>
        <w:t xml:space="preserve">  type: 'user',</w:t>
        <w:br/>
        <w:t xml:space="preserve">  name: 'user_login',</w:t>
        <w:br/>
        <w:t xml:space="preserve">  timestamp: Date.now(),</w:t>
        <w:br/>
        <w:t xml:space="preserve">  status: 'success',</w:t>
        <w:br/>
        <w:t xml:space="preserve">  properties: {</w:t>
        <w:br/>
        <w:t xml:space="preserve">    userId: '123',</w:t>
        <w:br/>
        <w:t xml:space="preserve">    method: 'password'</w:t>
        <w:br/>
        <w:t xml:space="preserve">  }</w:t>
        <w:br/>
        <w:t>});</w:t>
        <w:br/>
        <w:br/>
        <w:t>// Track an error</w:t>
        <w:br/>
        <w:t>await telemetry.trackEvent({</w:t>
        <w:br/>
        <w:t xml:space="preserve">  type: 'error',</w:t>
        <w:br/>
        <w:t xml:space="preserve">  name: 'api_error',</w:t>
        <w:br/>
        <w:t xml:space="preserve">  timestamp: Date.now(),</w:t>
        <w:br/>
        <w:t xml:space="preserve">  status: 'error',</w:t>
        <w:br/>
        <w:t xml:space="preserve">  properties: {</w:t>
        <w:br/>
        <w:t xml:space="preserve">    endpoint: '/api/users',</w:t>
        <w:br/>
        <w:t xml:space="preserve">    method: 'GET'</w:t>
        <w:br/>
        <w:t xml:space="preserve">  },</w:t>
        <w:br/>
        <w:t xml:space="preserve">  error: {</w:t>
        <w:br/>
        <w:t xml:space="preserve">    message: 'Failed to fetch users',</w:t>
        <w:br/>
        <w:t xml:space="preserve">    stack: error.stack,</w:t>
        <w:br/>
        <w:t xml:space="preserve">    name: error.name</w:t>
        <w:br/>
        <w:t xml:space="preserve">  }</w:t>
        <w:br/>
        <w:t>});</w:t>
        <w:br/>
      </w:r>
    </w:p>
    <w:p>
      <w:pPr>
        <w:pStyle w:val="Heading4"/>
      </w:pPr>
      <w:r>
        <w:t>Performance Measurements</w:t>
      </w:r>
    </w:p>
    <w:p>
      <w:r>
        <w:rPr>
          <w:rFonts w:ascii="Courier New" w:hAnsi="Courier New"/>
          <w:sz w:val="18"/>
        </w:rPr>
        <w:t>import { telemetry } from '@kai/shared';</w:t>
        <w:br/>
        <w:br/>
        <w:t>// Manual measurement</w:t>
        <w:br/>
        <w:t>const id = telemetry.startMeasurement('database_query', {</w:t>
        <w:br/>
        <w:t xml:space="preserve">  query: 'SELECT * FROM users',</w:t>
        <w:br/>
        <w:t xml:space="preserve">  params: { limit: 10 }</w:t>
        <w:br/>
        <w:t>});</w:t>
        <w:br/>
        <w:br/>
        <w:t>try {</w:t>
        <w:br/>
        <w:t xml:space="preserve">  const result = await db.query('SELECT * FROM users', { limit: 10 });</w:t>
        <w:br/>
        <w:t xml:space="preserve">  await telemetry.stopMeasurement(id, { success: true, count: result.length });</w:t>
        <w:br/>
        <w:t xml:space="preserve">  return result;</w:t>
        <w:br/>
        <w:t>} catch (error) {</w:t>
        <w:br/>
        <w:t xml:space="preserve">  await telemetry.stopMeasurement(id, { success: false, error: error.message });</w:t>
        <w:br/>
        <w:t xml:space="preserve">  throw error;</w:t>
        <w:br/>
        <w:t>}</w:t>
        <w:br/>
        <w:br/>
        <w:t>// Automatic measurement</w:t>
        <w:br/>
        <w:t>const result = await telemetry.measure(</w:t>
        <w:br/>
        <w:t xml:space="preserve">  'database_query',</w:t>
        <w:br/>
        <w:t xml:space="preserve">  async () =&gt; {</w:t>
        <w:br/>
        <w:t xml:space="preserve">    return await db.query('SELECT * FROM users', { limit: 10 });</w:t>
        <w:br/>
        <w:t xml:space="preserve">  },</w:t>
        <w:br/>
        <w:t xml:space="preserve">  {</w:t>
        <w:br/>
        <w:t xml:space="preserve">    query: 'SELECT * FROM users',</w:t>
        <w:br/>
        <w:t xml:space="preserve">    params: { limit: 10 }</w:t>
        <w:br/>
        <w:t xml:space="preserve">  }</w:t>
        <w:br/>
        <w:t>);</w:t>
        <w:br/>
      </w:r>
    </w:p>
    <w:p>
      <w:r>
        <w:rPr>
          <w:rFonts w:ascii="Courier New" w:hAnsi="Courier New"/>
          <w:sz w:val="18"/>
        </w:rPr>
        <w:t>import { telemetry } from '@kai/shared';</w:t>
        <w:br/>
        <w:br/>
        <w:t>// Manual measurement</w:t>
        <w:br/>
        <w:t>const id = telemetry.startMeasurement('database_query', {</w:t>
        <w:br/>
        <w:t xml:space="preserve">  query: 'SELECT * FROM users',</w:t>
        <w:br/>
        <w:t xml:space="preserve">  params: { limit: 10 }</w:t>
        <w:br/>
        <w:t>});</w:t>
        <w:br/>
        <w:br/>
        <w:t>try {</w:t>
        <w:br/>
        <w:t xml:space="preserve">  const result = await db.query('SELECT * FROM users', { limit: 10 });</w:t>
        <w:br/>
        <w:t xml:space="preserve">  await telemetry.stopMeasurement(id, { success: true, count: result.length });</w:t>
        <w:br/>
        <w:t xml:space="preserve">  return result;</w:t>
        <w:br/>
        <w:t>} catch (error) {</w:t>
        <w:br/>
        <w:t xml:space="preserve">  await telemetry.stopMeasurement(id, { success: false, error: error.message });</w:t>
        <w:br/>
        <w:t xml:space="preserve">  throw error;</w:t>
        <w:br/>
        <w:t>}</w:t>
        <w:br/>
        <w:br/>
        <w:t>// Automatic measurement</w:t>
        <w:br/>
        <w:t>const result = await telemetry.measure(</w:t>
        <w:br/>
        <w:t xml:space="preserve">  'database_query',</w:t>
        <w:br/>
        <w:t xml:space="preserve">  async () =&gt; {</w:t>
        <w:br/>
        <w:t xml:space="preserve">    return await db.query('SELECT * FROM users', { limit: 10 });</w:t>
        <w:br/>
        <w:t xml:space="preserve">  },</w:t>
        <w:br/>
        <w:t xml:space="preserve">  {</w:t>
        <w:br/>
        <w:t xml:space="preserve">    query: 'SELECT * FROM users',</w:t>
        <w:br/>
        <w:t xml:space="preserve">    params: { limit: 10 }</w:t>
        <w:br/>
        <w:t xml:space="preserve">  }</w:t>
        <w:br/>
        <w:t>);</w:t>
        <w:br/>
      </w:r>
    </w:p>
    <w:p>
      <w:pPr>
        <w:pStyle w:val="Heading3"/>
      </w:pPr>
      <w:r>
        <w:t>Configuration</w:t>
      </w:r>
    </w:p>
    <w:p>
      <w:r>
        <w:t>The telemetry service can be configured through environment variables or the unified configuration system. The following configuration options are available:</w:t>
      </w:r>
    </w:p>
    <w:p>
      <w:r>
        <w:rPr>
          <w:rFonts w:ascii="Courier New" w:hAnsi="Courier New"/>
          <w:sz w:val="18"/>
        </w:rPr>
        <w:t>// In .env file</w:t>
        <w:br/>
        <w:t>TELEMETRY_ENABLED=true</w:t>
        <w:br/>
        <w:t>TELEMETRY_TYPE=console</w:t>
        <w:br/>
      </w:r>
    </w:p>
    <w:p>
      <w:r>
        <w:rPr>
          <w:rFonts w:ascii="Courier New" w:hAnsi="Courier New"/>
          <w:sz w:val="18"/>
        </w:rPr>
        <w:t>// In .env file</w:t>
        <w:br/>
        <w:t>TELEMETRY_ENABLED=true</w:t>
        <w:br/>
        <w:t>TELEMETRY_TYPE=console</w:t>
        <w:br/>
      </w:r>
    </w:p>
    <w:p>
      <w:pPr>
        <w:pStyle w:val="Heading3"/>
      </w:pPr>
      <w:r>
        <w:t>Telemetry Providers</w:t>
      </w:r>
    </w:p>
    <w:p>
      <w:pPr>
        <w:pStyle w:val="Heading4"/>
      </w:pPr>
      <w:r>
        <w:t>Console Telemetry Provider</w:t>
      </w:r>
    </w:p>
    <w:p>
      <w:r>
        <w:t>The console telemetry provider logs telemetry events to the console. It's suitable for development and debugging. Features include:</w:t>
      </w:r>
    </w:p>
    <w:p>
      <w:pPr>
        <w:pStyle w:val="ListBullet"/>
      </w:pPr>
      <w:r>
        <w:t>Console-based logging</w:t>
      </w:r>
    </w:p>
    <w:p>
      <w:pPr>
        <w:pStyle w:val="ListBullet"/>
      </w:pPr>
      <w:r>
        <w:t>Performance measurements</w:t>
      </w:r>
    </w:p>
    <w:p>
      <w:pPr>
        <w:pStyle w:val="ListBullet"/>
      </w:pPr>
      <w:r>
        <w:t>Event buffering</w:t>
      </w:r>
    </w:p>
    <w:p>
      <w:pPr>
        <w:pStyle w:val="ListBullet"/>
      </w:pPr>
      <w:r>
        <w:t>Error handling</w:t>
      </w:r>
    </w:p>
    <w:p>
      <w:pPr>
        <w:pStyle w:val="Heading3"/>
      </w:pPr>
      <w:r>
        <w:t>Implementation Details</w:t>
      </w:r>
    </w:p>
    <w:p>
      <w:pPr>
        <w:pStyle w:val="Heading4"/>
      </w:pPr>
      <w:r>
        <w:t>Telemetry Service</w:t>
      </w:r>
    </w:p>
    <w:p>
      <w:r>
        <w:t>The telemetry service provides a unified interface for telemetry operations. It delegates all operations to the configured provider and adds additional functionality like event buffering and automatic measurements.</w:t>
      </w:r>
    </w:p>
    <w:p>
      <w:r>
        <w:rPr>
          <w:rFonts w:ascii="Courier New" w:hAnsi="Courier New"/>
          <w:sz w:val="18"/>
        </w:rPr>
        <w:t>class TelemetryService {</w:t>
        <w:br/>
        <w:t xml:space="preserve">  private provider: TelemetryProvider | null = null;</w:t>
        <w:br/>
        <w:t xml:space="preserve">  private enabled: boolean = false;</w:t>
        <w:br/>
        <w:br/>
        <w:t xml:space="preserve">  // Set the telemetry provider</w:t>
        <w:br/>
        <w:t xml:space="preserve">  setProvider(provider: TelemetryProvider): void;</w:t>
        <w:br/>
        <w:br/>
        <w:t xml:space="preserve">  // Enable telemetry</w:t>
        <w:br/>
        <w:t xml:space="preserve">  async enable(): Promise&lt;void&gt;;</w:t>
        <w:br/>
        <w:br/>
        <w:t xml:space="preserve">  // Disable telemetry</w:t>
        <w:br/>
        <w:t xml:space="preserve">  async disable(): Promise&lt;void&gt;;</w:t>
        <w:br/>
        <w:br/>
        <w:t xml:space="preserve">  // Track an event</w:t>
        <w:br/>
        <w:t xml:space="preserve">  async trackEvent(event: TelemetryEvent): Promise&lt;void&gt;;</w:t>
        <w:br/>
        <w:br/>
        <w:t xml:space="preserve">  // Start a performance measurement</w:t>
        <w:br/>
        <w:t xml:space="preserve">  startMeasurement(name: string, properties?: Record&lt;string, any&gt;): string;</w:t>
        <w:br/>
        <w:br/>
        <w:t xml:space="preserve">  // Stop a performance measurement</w:t>
        <w:br/>
        <w:t xml:space="preserve">  async stopMeasurement(id: string, additionalProperties?: Record&lt;string, any&gt;): Promise&lt;void&gt;;</w:t>
        <w:br/>
        <w:br/>
        <w:t xml:space="preserve">  // Measure the execution time of a function</w:t>
        <w:br/>
        <w:t xml:space="preserve">  async measure&lt;T&gt;(</w:t>
        <w:br/>
        <w:t xml:space="preserve">    name: string,</w:t>
        <w:br/>
        <w:t xml:space="preserve">    fn: () =&gt; Promise&lt;T&gt; | T,</w:t>
        <w:br/>
        <w:t xml:space="preserve">    properties?: Record&lt;string, any&gt;</w:t>
        <w:br/>
        <w:t xml:space="preserve">  ): Promise&lt;T&gt;;</w:t>
        <w:br/>
        <w:br/>
        <w:t xml:space="preserve">  // Flush all pending telemetry</w:t>
        <w:br/>
        <w:t xml:space="preserve">  async flush(): Promise&lt;void&gt;;</w:t>
        <w:br/>
        <w:t>}</w:t>
        <w:br/>
      </w:r>
    </w:p>
    <w:p>
      <w:r>
        <w:rPr>
          <w:rFonts w:ascii="Courier New" w:hAnsi="Courier New"/>
          <w:sz w:val="18"/>
        </w:rPr>
        <w:t>class TelemetryService {</w:t>
        <w:br/>
        <w:t xml:space="preserve">  private provider: TelemetryProvider | null = null;</w:t>
        <w:br/>
        <w:t xml:space="preserve">  private enabled: boolean = false;</w:t>
        <w:br/>
        <w:br/>
        <w:t xml:space="preserve">  // Set the telemetry provider</w:t>
        <w:br/>
        <w:t xml:space="preserve">  setProvider(provider: TelemetryProvider): void;</w:t>
        <w:br/>
        <w:br/>
        <w:t xml:space="preserve">  // Enable telemetry</w:t>
        <w:br/>
        <w:t xml:space="preserve">  async enable(): Promise&lt;void&gt;;</w:t>
        <w:br/>
        <w:br/>
        <w:t xml:space="preserve">  // Disable telemetry</w:t>
        <w:br/>
        <w:t xml:space="preserve">  async disable(): Promise&lt;void&gt;;</w:t>
        <w:br/>
        <w:br/>
        <w:t xml:space="preserve">  // Track an event</w:t>
        <w:br/>
        <w:t xml:space="preserve">  async trackEvent(event: TelemetryEvent): Promise&lt;void&gt;;</w:t>
        <w:br/>
        <w:br/>
        <w:t xml:space="preserve">  // Start a performance measurement</w:t>
        <w:br/>
        <w:t xml:space="preserve">  startMeasurement(name: string, properties?: Record&lt;string, any&gt;): string;</w:t>
        <w:br/>
        <w:br/>
        <w:t xml:space="preserve">  // Stop a performance measurement</w:t>
        <w:br/>
        <w:t xml:space="preserve">  async stopMeasurement(id: string, additionalProperties?: Record&lt;string, any&gt;): Promise&lt;void&gt;;</w:t>
        <w:br/>
        <w:br/>
        <w:t xml:space="preserve">  // Measure the execution time of a function</w:t>
        <w:br/>
        <w:t xml:space="preserve">  async measure&lt;T&gt;(</w:t>
        <w:br/>
        <w:t xml:space="preserve">    name: string,</w:t>
        <w:br/>
        <w:t xml:space="preserve">    fn: () =&gt; Promise&lt;T&gt; | T,</w:t>
        <w:br/>
        <w:t xml:space="preserve">    properties?: Record&lt;string, any&gt;</w:t>
        <w:br/>
        <w:t xml:space="preserve">  ): Promise&lt;T&gt;;</w:t>
        <w:br/>
        <w:br/>
        <w:t xml:space="preserve">  // Flush all pending telemetry</w:t>
        <w:br/>
        <w:t xml:space="preserve">  async flush(): Promise&lt;void&gt;;</w:t>
        <w:br/>
        <w:t>}</w:t>
        <w:br/>
      </w:r>
    </w:p>
    <w:p>
      <w:pPr>
        <w:pStyle w:val="Heading4"/>
      </w:pPr>
      <w:r>
        <w:t>Telemetry Provider Interface</w:t>
      </w:r>
    </w:p>
    <w:p>
      <w:r>
        <w:t>The telemetry provider interface defines the contract for telemetry providers. All providers must implement this interface.</w:t>
      </w:r>
    </w:p>
    <w:p>
      <w:r>
        <w:rPr>
          <w:rFonts w:ascii="Courier New" w:hAnsi="Courier New"/>
          <w:sz w:val="18"/>
        </w:rPr>
        <w:t>interface TelemetryProvider {</w:t>
        <w:br/>
        <w:t xml:space="preserve">  // Initialize the provider</w:t>
        <w:br/>
        <w:t xml:space="preserve">  initialize(): Promise&lt;void&gt;;</w:t>
        <w:br/>
        <w:br/>
        <w:t xml:space="preserve">  // Track an event</w:t>
        <w:br/>
        <w:t xml:space="preserve">  trackEvent(event: TelemetryEvent): Promise&lt;void&gt;;</w:t>
        <w:br/>
        <w:br/>
        <w:t xml:space="preserve">  // Start a performance measurement</w:t>
        <w:br/>
        <w:t xml:space="preserve">  startMeasurement(name: string, properties?: Record&lt;string, any&gt;): string;</w:t>
        <w:br/>
        <w:br/>
        <w:t xml:space="preserve">  // Stop a performance measurement</w:t>
        <w:br/>
        <w:t xml:space="preserve">  stopMeasurement(id: string, additionalProperties?: Record&lt;string, any&gt;): Promise&lt;void&gt;;</w:t>
        <w:br/>
        <w:br/>
        <w:t xml:space="preserve">  // Flush all pending telemetry</w:t>
        <w:br/>
        <w:t xml:space="preserve">  flush(): Promise&lt;void&gt;;</w:t>
        <w:br/>
        <w:t>}</w:t>
        <w:br/>
      </w:r>
    </w:p>
    <w:p>
      <w:r>
        <w:rPr>
          <w:rFonts w:ascii="Courier New" w:hAnsi="Courier New"/>
          <w:sz w:val="18"/>
        </w:rPr>
        <w:t>interface TelemetryProvider {</w:t>
        <w:br/>
        <w:t xml:space="preserve">  // Initialize the provider</w:t>
        <w:br/>
        <w:t xml:space="preserve">  initialize(): Promise&lt;void&gt;;</w:t>
        <w:br/>
        <w:br/>
        <w:t xml:space="preserve">  // Track an event</w:t>
        <w:br/>
        <w:t xml:space="preserve">  trackEvent(event: TelemetryEvent): Promise&lt;void&gt;;</w:t>
        <w:br/>
        <w:br/>
        <w:t xml:space="preserve">  // Start a performance measurement</w:t>
        <w:br/>
        <w:t xml:space="preserve">  startMeasurement(name: string, properties?: Record&lt;string, any&gt;): string;</w:t>
        <w:br/>
        <w:br/>
        <w:t xml:space="preserve">  // Stop a performance measurement</w:t>
        <w:br/>
        <w:t xml:space="preserve">  stopMeasurement(id: string, additionalProperties?: Record&lt;string, any&gt;): Promise&lt;void&gt;;</w:t>
        <w:br/>
        <w:br/>
        <w:t xml:space="preserve">  // Flush all pending telemetry</w:t>
        <w:br/>
        <w:t xml:space="preserve">  flush(): Promise&lt;void&gt;;</w:t>
        <w:br/>
        <w:t>}</w:t>
        <w:br/>
      </w:r>
    </w:p>
    <w:p>
      <w:pPr>
        <w:pStyle w:val="Heading4"/>
      </w:pPr>
      <w:r>
        <w:t>Telemetry Event</w:t>
      </w:r>
    </w:p>
    <w:p>
      <w:r>
        <w:t>The telemetry event interface defines the structure of telemetry events.</w:t>
      </w:r>
    </w:p>
    <w:p>
      <w:r>
        <w:rPr>
          <w:rFonts w:ascii="Courier New" w:hAnsi="Courier New"/>
          <w:sz w:val="18"/>
        </w:rPr>
        <w:t>interface TelemetryEvent {</w:t>
        <w:br/>
        <w:t xml:space="preserve">  // Event type</w:t>
        <w:br/>
        <w:t xml:space="preserve">  type: TelemetryEventType;</w:t>
        <w:br/>
        <w:br/>
        <w:t xml:space="preserve">  // Event name</w:t>
        <w:br/>
        <w:t xml:space="preserve">  name: string;</w:t>
        <w:br/>
        <w:br/>
        <w:t xml:space="preserve">  // Event timestamp</w:t>
        <w:br/>
        <w:t xml:space="preserve">  timestamp: number;</w:t>
        <w:br/>
        <w:br/>
        <w:t xml:space="preserve">  // Event duration in milliseconds (if applicable)</w:t>
        <w:br/>
        <w:t xml:space="preserve">  duration?: number;</w:t>
        <w:br/>
        <w:br/>
        <w:t xml:space="preserve">  // Event status (success, error, etc.)</w:t>
        <w:br/>
        <w:t xml:space="preserve">  status?: 'success' | 'error' | 'warning' | 'info';</w:t>
        <w:br/>
        <w:br/>
        <w:t xml:space="preserve">  // Event properties</w:t>
        <w:br/>
        <w:t xml:space="preserve">  properties?: Record&lt;string, any&gt;;</w:t>
        <w:br/>
        <w:br/>
        <w:t xml:space="preserve">  // Event measurements</w:t>
        <w:br/>
        <w:t xml:space="preserve">  measurements?: Record&lt;string, number&gt;;</w:t>
        <w:br/>
        <w:br/>
        <w:t xml:space="preserve">  // Error information (if applicable)</w:t>
        <w:br/>
        <w:t xml:space="preserve">  error?: {</w:t>
        <w:br/>
        <w:t xml:space="preserve">    message: string;</w:t>
        <w:br/>
        <w:t xml:space="preserve">    stack?: string;</w:t>
        <w:br/>
        <w:t xml:space="preserve">    code?: string;</w:t>
        <w:br/>
        <w:t xml:space="preserve">    name?: string;</w:t>
        <w:br/>
        <w:t xml:space="preserve">  };</w:t>
        <w:br/>
        <w:t>}</w:t>
        <w:br/>
      </w:r>
    </w:p>
    <w:p>
      <w:r>
        <w:rPr>
          <w:rFonts w:ascii="Courier New" w:hAnsi="Courier New"/>
          <w:sz w:val="18"/>
        </w:rPr>
        <w:t>interface TelemetryEvent {</w:t>
        <w:br/>
        <w:t xml:space="preserve">  // Event type</w:t>
        <w:br/>
        <w:t xml:space="preserve">  type: TelemetryEventType;</w:t>
        <w:br/>
        <w:br/>
        <w:t xml:space="preserve">  // Event name</w:t>
        <w:br/>
        <w:t xml:space="preserve">  name: string;</w:t>
        <w:br/>
        <w:br/>
        <w:t xml:space="preserve">  // Event timestamp</w:t>
        <w:br/>
        <w:t xml:space="preserve">  timestamp: number;</w:t>
        <w:br/>
        <w:br/>
        <w:t xml:space="preserve">  // Event duration in milliseconds (if applicable)</w:t>
        <w:br/>
        <w:t xml:space="preserve">  duration?: number;</w:t>
        <w:br/>
        <w:br/>
        <w:t xml:space="preserve">  // Event status (success, error, etc.)</w:t>
        <w:br/>
        <w:t xml:space="preserve">  status?: 'success' | 'error' | 'warning' | 'info';</w:t>
        <w:br/>
        <w:br/>
        <w:t xml:space="preserve">  // Event properties</w:t>
        <w:br/>
        <w:t xml:space="preserve">  properties?: Record&lt;string, any&gt;;</w:t>
        <w:br/>
        <w:br/>
        <w:t xml:space="preserve">  // Event measurements</w:t>
        <w:br/>
        <w:t xml:space="preserve">  measurements?: Record&lt;string, number&gt;;</w:t>
        <w:br/>
        <w:br/>
        <w:t xml:space="preserve">  // Error information (if applicable)</w:t>
        <w:br/>
        <w:t xml:space="preserve">  error?: {</w:t>
        <w:br/>
        <w:t xml:space="preserve">    message: string;</w:t>
        <w:br/>
        <w:t xml:space="preserve">    stack?: string;</w:t>
        <w:br/>
        <w:t xml:space="preserve">    code?: string;</w:t>
        <w:br/>
        <w:t xml:space="preserve">    name?: string;</w:t>
        <w:br/>
        <w:t xml:space="preserve">  };</w:t>
        <w:br/>
        <w:t>}</w:t>
        <w:br/>
      </w:r>
    </w:p>
    <w:p>
      <w:pPr>
        <w:pStyle w:val="Heading3"/>
      </w:pPr>
      <w:r>
        <w:t>Benefits</w:t>
      </w:r>
    </w:p>
    <w:p>
      <w:r>
        <w:t>The telemetry service provides several benefits:</w:t>
      </w:r>
    </w:p>
    <w:p>
      <w:pPr>
        <w:pStyle w:val="ListNumber"/>
      </w:pPr>
      <w:r>
        <w:t>Improved Monitoring: Comprehensive telemetry data helps identify and diagnose issues.</w:t>
      </w:r>
    </w:p>
    <w:p>
      <w:pPr>
        <w:pStyle w:val="ListNumber"/>
      </w:pPr>
      <w:r>
        <w:t>Consistent API: The unified interface provides a consistent API for telemetry operations, regardless of the underlying provider.</w:t>
      </w:r>
    </w:p>
    <w:p>
      <w:pPr>
        <w:pStyle w:val="ListNumber"/>
      </w:pPr>
      <w:r>
        <w:t>Provider Flexibility: The provider pattern allows different telemetry implementations to be used interchangeably.</w:t>
      </w:r>
    </w:p>
    <w:p>
      <w:pPr>
        <w:pStyle w:val="ListNumber"/>
      </w:pPr>
      <w:r>
        <w:t>Performance Measurements: Built-in support for performance measurements helps identify bottlenecks.</w:t>
      </w:r>
    </w:p>
    <w:p>
      <w:pPr>
        <w:pStyle w:val="ListNumber"/>
      </w:pPr>
      <w:r>
        <w:t>Error Tracking: Structured error tracking helps diagnose and fix issues.</w:t>
      </w:r>
    </w:p>
    <w:p>
      <w:pPr>
        <w:pStyle w:val="ListNumber"/>
      </w:pPr>
      <w:r>
        <w:t>Event Buffering: Event buffering ensures that telemetry data is not lost if the provider is temporarily unavailable.</w:t>
      </w:r>
    </w:p>
    <w:p>
      <w:pPr>
        <w:pStyle w:val="Heading3"/>
      </w:pPr>
      <w:r>
        <w:t>Next Steps</w:t>
      </w:r>
    </w:p>
    <w:p>
      <w:r>
        <w:t>The following steps are recommended to further improve the telemetry service:</w:t>
      </w:r>
    </w:p>
    <w:p>
      <w:pPr>
        <w:pStyle w:val="ListNumber"/>
      </w:pPr>
      <w:r>
        <w:t>Add More Providers: Add support for more telemetry providers (Application Insights, Datadog, etc.).</w:t>
      </w:r>
    </w:p>
    <w:p>
      <w:pPr>
        <w:pStyle w:val="ListNumber"/>
      </w:pPr>
      <w:r>
        <w:t>Add Distributed Tracing: Add support for distributed tracing to track requests across services.</w:t>
      </w:r>
    </w:p>
    <w:p>
      <w:pPr>
        <w:pStyle w:val="ListNumber"/>
      </w:pPr>
      <w:r>
        <w:t>Add Sampling: Add support for sampling to reduce the volume of telemetry data.</w:t>
      </w:r>
    </w:p>
    <w:p>
      <w:pPr>
        <w:pStyle w:val="ListNumber"/>
      </w:pPr>
      <w:r>
        <w:t>Add Custom Dimensions: Add support for custom dimensions to enrich telemetry data.</w:t>
      </w:r>
    </w:p>
    <w:p>
      <w:pPr>
        <w:pStyle w:val="ListNumber"/>
      </w:pPr>
      <w:r>
        <w:t>Add Correlation: Add support for correlation to link related telemetry events.</w:t>
      </w:r>
    </w:p>
    <w:p>
      <w:pPr>
        <w:pStyle w:val="ListNumber"/>
      </w:pPr>
      <w:r>
        <w:t>Add Alerting: Add support for alerting based on telemetry data.</w:t>
      </w:r>
    </w:p>
    <w:p>
      <w:r>
        <w:br w:type="page"/>
      </w:r>
    </w:p>
    <w:p>
      <w:pPr>
        <w:pStyle w:val="Heading1"/>
        <w:jc w:val="center"/>
      </w:pPr>
      <w:r>
        <w:t>Testing Approach</w:t>
      </w:r>
    </w:p>
    <w:p>
      <w:r>
        <w:t>Source: readme/testing-approach.md</w:t>
      </w:r>
    </w:p>
    <w:p>
      <w:r>
        <w:t>---</w:t>
      </w:r>
    </w:p>
    <w:p>
      <w:pPr>
        <w:pStyle w:val="Heading2"/>
      </w:pPr>
      <w:r>
        <w:t>Testing Approach</w:t>
      </w:r>
    </w:p>
    <w:p>
      <w:r>
        <w:t>This document outlines the comprehensive testing approach used in the Kai platform, including the different types of tests, how to run them, and best practices for implementing tests across the application. Use this guide when adding new tests to ensure consistency and proper test coverage.</w:t>
      </w:r>
    </w:p>
    <w:p>
      <w:pPr>
        <w:pStyle w:val="Heading3"/>
      </w:pPr>
      <w:r>
        <w:t>Testing Philosophy</w:t>
      </w:r>
    </w:p>
    <w:p>
      <w:r>
        <w:t>Our testing approach is based on the following principles:</w:t>
      </w:r>
    </w:p>
    <w:p>
      <w:pPr>
        <w:pStyle w:val="ListNumber"/>
      </w:pPr>
      <w:r>
        <w:t>Test Pyramid: We follow the test pyramid approach, with more unit tests than integration tests, and more integration tests than end-to-end tests.</w:t>
      </w:r>
    </w:p>
    <w:p>
      <w:pPr>
        <w:pStyle w:val="ListNumber"/>
      </w:pPr>
      <w:r>
        <w:t>Test Coverage: We aim for high test coverage, but prioritize testing critical paths and business logic.</w:t>
      </w:r>
    </w:p>
    <w:p>
      <w:pPr>
        <w:pStyle w:val="ListNumber"/>
      </w:pPr>
      <w:r>
        <w:t>Test Independence: Tests should be independent of each other and should not rely on the state of other tests.</w:t>
      </w:r>
    </w:p>
    <w:p>
      <w:pPr>
        <w:pStyle w:val="ListNumber"/>
      </w:pPr>
      <w:r>
        <w:t>Test Readability: Tests should be easy to read and understand, with clear assertions and minimal setup.</w:t>
      </w:r>
    </w:p>
    <w:p>
      <w:pPr>
        <w:pStyle w:val="ListNumber"/>
      </w:pPr>
      <w:r>
        <w:t>Test Maintainability: Tests should be easy to maintain and should not break when implementation details change.</w:t>
      </w:r>
    </w:p>
    <w:p>
      <w:pPr>
        <w:pStyle w:val="Heading3"/>
      </w:pPr>
      <w:r>
        <w:t>Types of Tests</w:t>
      </w:r>
    </w:p>
    <w:p>
      <w:r>
        <w:t>The Kai platform uses a multi-layered testing approach to ensure comprehensive test coverage. Each type of test serves a specific purpose and should be used in appropriate contexts.</w:t>
      </w:r>
    </w:p>
    <w:p>
      <w:pPr>
        <w:pStyle w:val="Heading4"/>
      </w:pPr>
      <w:r>
        <w:t>Unit Tests</w:t>
      </w:r>
    </w:p>
    <w:p>
      <w:r>
        <w:t>Unit tests focus on testing individual functions, methods, or classes in isolation. They are fast, reliable, and provide quick feedback during development.</w:t>
      </w:r>
    </w:p>
    <w:p>
      <w:r>
        <w:t>When to use:</w:t>
        <w:br/>
        <w:t>- Testing business logic in services</w:t>
        <w:br/>
        <w:t>- Validating utility functions</w:t>
        <w:br/>
        <w:t>- Verifying controller methods</w:t>
        <w:br/>
        <w:t>- Testing data transformations</w:t>
        <w:br/>
        <w:t>- Validating model methods</w:t>
      </w:r>
    </w:p>
    <w:p>
      <w:r>
        <w:t>Example:</w:t>
      </w:r>
    </w:p>
    <w:p>
      <w:r>
        <w:rPr>
          <w:rFonts w:ascii="Courier New" w:hAnsi="Courier New"/>
          <w:sz w:val="18"/>
        </w:rPr>
        <w:t>// Testing a utility function</w:t>
        <w:br/>
        <w:t>describe('formatCurrency', () =&gt; {</w:t>
        <w:br/>
        <w:t xml:space="preserve">  it('should format currency correctly', () =&gt; {</w:t>
        <w:br/>
        <w:t xml:space="preserve">    expect(formatCurrency(1000)).toBe('$1,000.00');</w:t>
        <w:br/>
        <w:t xml:space="preserve">  });</w:t>
        <w:br/>
        <w:t>});</w:t>
        <w:br/>
      </w:r>
    </w:p>
    <w:p>
      <w:r>
        <w:rPr>
          <w:rFonts w:ascii="Courier New" w:hAnsi="Courier New"/>
          <w:sz w:val="18"/>
        </w:rPr>
        <w:t>// Testing a utility function</w:t>
        <w:br/>
        <w:t>describe('formatCurrency', () =&gt; {</w:t>
        <w:br/>
        <w:t xml:space="preserve">  it('should format currency correctly', () =&gt; {</w:t>
        <w:br/>
        <w:t xml:space="preserve">    expect(formatCurrency(1000)).toBe('$1,000.00');</w:t>
        <w:br/>
        <w:t xml:space="preserve">  });</w:t>
        <w:br/>
        <w:t>});</w:t>
        <w:br/>
      </w:r>
    </w:p>
    <w:p>
      <w:pPr>
        <w:pStyle w:val="Heading4"/>
      </w:pPr>
      <w:r>
        <w:t>Integration Tests</w:t>
      </w:r>
    </w:p>
    <w:p>
      <w:r>
        <w:t>Integration tests verify that different parts of the application work together correctly. They test the integration between components, services, and external dependencies.</w:t>
      </w:r>
    </w:p>
    <w:p>
      <w:r>
        <w:t>When to use:</w:t>
        <w:br/>
        <w:t>- Testing API endpoints with actual database interactions</w:t>
        <w:br/>
        <w:t>- Verifying service-to-service communication</w:t>
        <w:br/>
        <w:t>- Testing database queries and transactions</w:t>
        <w:br/>
        <w:t>- Validating middleware chains</w:t>
        <w:br/>
        <w:t>- Testing authentication flows</w:t>
        <w:br/>
        <w:t>- Verifying event handling across components</w:t>
      </w:r>
    </w:p>
    <w:p>
      <w:r>
        <w:t>Example:</w:t>
      </w:r>
    </w:p>
    <w:p>
      <w:r>
        <w:rPr>
          <w:rFonts w:ascii="Courier New" w:hAnsi="Courier New"/>
          <w:sz w:val="18"/>
        </w:rPr>
        <w:t>// Testing an API endpoint</w:t>
        <w:br/>
        <w:t>describe('User API', () =&gt; {</w:t>
        <w:br/>
        <w:t xml:space="preserve">  it('should create a new user', async () =&gt; {</w:t>
        <w:br/>
        <w:t xml:space="preserve">    const response = await request(app)</w:t>
        <w:br/>
        <w:t xml:space="preserve">      .post('/api/users')</w:t>
        <w:br/>
        <w:t xml:space="preserve">      .send({ name: 'John Doe', email: 'john@example.com' });</w:t>
        <w:br/>
        <w:br/>
        <w:t xml:space="preserve">    expect(response.status).toBe(201);</w:t>
        <w:br/>
        <w:t xml:space="preserve">    expect(response.body.name).toBe('John Doe');</w:t>
        <w:br/>
        <w:t xml:space="preserve">  });</w:t>
        <w:br/>
        <w:t>});</w:t>
        <w:br/>
      </w:r>
    </w:p>
    <w:p>
      <w:r>
        <w:rPr>
          <w:rFonts w:ascii="Courier New" w:hAnsi="Courier New"/>
          <w:sz w:val="18"/>
        </w:rPr>
        <w:t>// Testing an API endpoint</w:t>
        <w:br/>
        <w:t>describe('User API', () =&gt; {</w:t>
        <w:br/>
        <w:t xml:space="preserve">  it('should create a new user', async () =&gt; {</w:t>
        <w:br/>
        <w:t xml:space="preserve">    const response = await request(app)</w:t>
        <w:br/>
        <w:t xml:space="preserve">      .post('/api/users')</w:t>
        <w:br/>
        <w:t xml:space="preserve">      .send({ name: 'John Doe', email: 'john@example.com' });</w:t>
        <w:br/>
        <w:br/>
        <w:t xml:space="preserve">    expect(response.status).toBe(201);</w:t>
        <w:br/>
        <w:t xml:space="preserve">    expect(response.body.name).toBe('John Doe');</w:t>
        <w:br/>
        <w:t xml:space="preserve">  });</w:t>
        <w:br/>
        <w:t>});</w:t>
        <w:br/>
      </w:r>
    </w:p>
    <w:p>
      <w:pPr>
        <w:pStyle w:val="Heading4"/>
      </w:pPr>
      <w:r>
        <w:t>Contract Tests</w:t>
      </w:r>
    </w:p>
    <w:p>
      <w:r>
        <w:t>Contract tests verify that the integration between our application and external services follows the agreed-upon contract. They ensure that our application correctly formats requests and handles responses from external services.</w:t>
      </w:r>
    </w:p>
    <w:p>
      <w:r>
        <w:t>When to use:</w:t>
        <w:br/>
        <w:t>- Testing integrations with the MCP server</w:t>
        <w:br/>
        <w:t>- Verifying Supabase API interactions</w:t>
        <w:br/>
        <w:t>- Testing third-party API integrations</w:t>
        <w:br/>
        <w:t>- Validating webhook implementations</w:t>
        <w:br/>
        <w:t>- Testing payment processor integrations</w:t>
        <w:br/>
        <w:t>- Verifying authentication provider integrations</w:t>
      </w:r>
    </w:p>
    <w:p>
      <w:r>
        <w:t>Example:</w:t>
      </w:r>
    </w:p>
    <w:p>
      <w:r>
        <w:rPr>
          <w:rFonts w:ascii="Courier New" w:hAnsi="Courier New"/>
          <w:sz w:val="18"/>
        </w:rPr>
        <w:t>// Testing MCP integration</w:t>
        <w:br/>
        <w:t>describe('MCP Integration', () =&gt; {</w:t>
        <w:br/>
        <w:t xml:space="preserve">  it('should format requests according to MCP contract', async () =&gt; {</w:t>
        <w:br/>
        <w:t xml:space="preserve">    await mcpClientService.generateTimeSeriesForecast(</w:t>
        <w:br/>
        <w:t xml:space="preserve">      'user-123',</w:t>
        <w:br/>
        <w:t xml:space="preserve">      {</w:t>
        <w:br/>
        <w:t xml:space="preserve">        eventType: 'search',</w:t>
        <w:br/>
        <w:t xml:space="preserve">        startDate: '2023-01-01T00:00:00Z',</w:t>
        <w:br/>
        <w:t xml:space="preserve">        endDate: '2023-01-02T00:00:00Z',</w:t>
        <w:br/>
        <w:t xml:space="preserve">        forecastPeriods: 7,</w:t>
        <w:br/>
        <w:t xml:space="preserve">        interval: 'day'</w:t>
        <w:br/>
        <w:t xml:space="preserve">      }</w:t>
        <w:br/>
        <w:t xml:space="preserve">    );</w:t>
        <w:br/>
        <w:br/>
        <w:t xml:space="preserve">    expect(axios.post).toHaveBeenCalledWith(</w:t>
        <w:br/>
        <w:t xml:space="preserve">      'http://mcp-server.example.com/api/v1/analytics/forecast',</w:t>
        <w:br/>
        <w:t xml:space="preserve">      {</w:t>
        <w:br/>
        <w:t xml:space="preserve">        event_type: 'search',</w:t>
        <w:br/>
        <w:t xml:space="preserve">        start_date: '2023-01-01T00:00:00Z',</w:t>
        <w:br/>
        <w:t xml:space="preserve">        end_date: '2023-01-02T00:00:00Z',</w:t>
        <w:br/>
        <w:t xml:space="preserve">        forecast_periods: 7,</w:t>
        <w:br/>
        <w:t xml:space="preserve">        interval: 'day'</w:t>
        <w:br/>
        <w:t xml:space="preserve">      },</w:t>
        <w:br/>
        <w:t xml:space="preserve">      expect.any(Object)</w:t>
        <w:br/>
        <w:t xml:space="preserve">    );</w:t>
        <w:br/>
        <w:t xml:space="preserve">  });</w:t>
        <w:br/>
        <w:t>});</w:t>
        <w:br/>
      </w:r>
    </w:p>
    <w:p>
      <w:r>
        <w:rPr>
          <w:rFonts w:ascii="Courier New" w:hAnsi="Courier New"/>
          <w:sz w:val="18"/>
        </w:rPr>
        <w:t>// Testing MCP integration</w:t>
        <w:br/>
        <w:t>describe('MCP Integration', () =&gt; {</w:t>
        <w:br/>
        <w:t xml:space="preserve">  it('should format requests according to MCP contract', async () =&gt; {</w:t>
        <w:br/>
        <w:t xml:space="preserve">    await mcpClientService.generateTimeSeriesForecast(</w:t>
        <w:br/>
        <w:t xml:space="preserve">      'user-123',</w:t>
        <w:br/>
        <w:t xml:space="preserve">      {</w:t>
        <w:br/>
        <w:t xml:space="preserve">        eventType: 'search',</w:t>
        <w:br/>
        <w:t xml:space="preserve">        startDate: '2023-01-01T00:00:00Z',</w:t>
        <w:br/>
        <w:t xml:space="preserve">        endDate: '2023-01-02T00:00:00Z',</w:t>
        <w:br/>
        <w:t xml:space="preserve">        forecastPeriods: 7,</w:t>
        <w:br/>
        <w:t xml:space="preserve">        interval: 'day'</w:t>
        <w:br/>
        <w:t xml:space="preserve">      }</w:t>
        <w:br/>
        <w:t xml:space="preserve">    );</w:t>
        <w:br/>
        <w:br/>
        <w:t xml:space="preserve">    expect(axios.post).toHaveBeenCalledWith(</w:t>
        <w:br/>
        <w:t xml:space="preserve">      'http://mcp-server.example.com/api/v1/analytics/forecast',</w:t>
        <w:br/>
        <w:t xml:space="preserve">      {</w:t>
        <w:br/>
        <w:t xml:space="preserve">        event_type: 'search',</w:t>
        <w:br/>
        <w:t xml:space="preserve">        start_date: '2023-01-01T00:00:00Z',</w:t>
        <w:br/>
        <w:t xml:space="preserve">        end_date: '2023-01-02T00:00:00Z',</w:t>
        <w:br/>
        <w:t xml:space="preserve">        forecast_periods: 7,</w:t>
        <w:br/>
        <w:t xml:space="preserve">        interval: 'day'</w:t>
        <w:br/>
        <w:t xml:space="preserve">      },</w:t>
        <w:br/>
        <w:t xml:space="preserve">      expect.any(Object)</w:t>
        <w:br/>
        <w:t xml:space="preserve">    );</w:t>
        <w:br/>
        <w:t xml:space="preserve">  });</w:t>
        <w:br/>
        <w:t>});</w:t>
        <w:br/>
      </w:r>
    </w:p>
    <w:p>
      <w:pPr>
        <w:pStyle w:val="Heading4"/>
      </w:pPr>
      <w:r>
        <w:t>Component Tests</w:t>
      </w:r>
    </w:p>
    <w:p>
      <w:r>
        <w:t>Component tests verify that React components render correctly and respond to user interactions as expected. They use React Testing Library to simulate user interactions and verify the rendered output.</w:t>
      </w:r>
    </w:p>
    <w:p>
      <w:r>
        <w:t>When to use:</w:t>
        <w:br/>
        <w:t>- Testing UI components in isolation</w:t>
        <w:br/>
        <w:t>- Verifying component rendering logic</w:t>
        <w:br/>
        <w:t>- Testing user interactions (clicks, form inputs)</w:t>
        <w:br/>
        <w:t>- Validating component state changes</w:t>
        <w:br/>
        <w:t>- Testing component lifecycle behavior</w:t>
        <w:br/>
        <w:t>- Verifying accessibility compliance</w:t>
      </w:r>
    </w:p>
    <w:p>
      <w:r>
        <w:t>Example:</w:t>
      </w:r>
    </w:p>
    <w:p>
      <w:r>
        <w:rPr>
          <w:rFonts w:ascii="Courier New" w:hAnsi="Courier New"/>
          <w:sz w:val="18"/>
        </w:rPr>
        <w:t>// Testing a React component</w:t>
        <w:br/>
        <w:t>describe('Button', () =&gt; {</w:t>
        <w:br/>
        <w:t xml:space="preserve">  it('should call onClick when clicked', () =&gt; {</w:t>
        <w:br/>
        <w:t xml:space="preserve">    const onClick = jest.fn();</w:t>
        <w:br/>
        <w:t xml:space="preserve">    render(&lt;Button onClick={onClick}&gt;Click me&lt;/Button&gt;);</w:t>
        <w:br/>
        <w:br/>
        <w:t xml:space="preserve">    fireEvent.click(screen.getByText('Click me'));</w:t>
        <w:br/>
        <w:br/>
        <w:t xml:space="preserve">    expect(onClick).toHaveBeenCalled();</w:t>
        <w:br/>
        <w:t xml:space="preserve">  });</w:t>
        <w:br/>
        <w:t>});</w:t>
        <w:br/>
      </w:r>
    </w:p>
    <w:p>
      <w:r>
        <w:rPr>
          <w:rFonts w:ascii="Courier New" w:hAnsi="Courier New"/>
          <w:sz w:val="18"/>
        </w:rPr>
        <w:t>// Testing a React component</w:t>
        <w:br/>
        <w:t>describe('Button', () =&gt; {</w:t>
        <w:br/>
        <w:t xml:space="preserve">  it('should call onClick when clicked', () =&gt; {</w:t>
        <w:br/>
        <w:t xml:space="preserve">    const onClick = jest.fn();</w:t>
        <w:br/>
        <w:t xml:space="preserve">    render(&lt;Button onClick={onClick}&gt;Click me&lt;/Button&gt;);</w:t>
        <w:br/>
        <w:br/>
        <w:t xml:space="preserve">    fireEvent.click(screen.getByText('Click me'));</w:t>
        <w:br/>
        <w:br/>
        <w:t xml:space="preserve">    expect(onClick).toHaveBeenCalled();</w:t>
        <w:br/>
        <w:t xml:space="preserve">  });</w:t>
        <w:br/>
        <w:t>});</w:t>
        <w:br/>
      </w:r>
    </w:p>
    <w:p>
      <w:pPr>
        <w:pStyle w:val="Heading4"/>
      </w:pPr>
      <w:r>
        <w:t>End-to-End Tests</w:t>
      </w:r>
    </w:p>
    <w:p>
      <w:r>
        <w:t>End-to-end (E2E) tests verify that the entire application works correctly from the user's perspective. They simulate real user scenarios by interacting with the application through the UI.</w:t>
      </w:r>
    </w:p>
    <w:p>
      <w:r>
        <w:t>When to use:</w:t>
        <w:br/>
        <w:t>- Testing critical user flows (registration, login, checkout)</w:t>
        <w:br/>
        <w:t>- Verifying multi-step processes</w:t>
        <w:br/>
        <w:t>- Testing cross-component interactions</w:t>
        <w:br/>
        <w:t>- Validating application behavior in production-like environments</w:t>
        <w:br/>
        <w:t>- Testing browser compatibility</w:t>
      </w:r>
    </w:p>
    <w:p>
      <w:r>
        <w:t>Example:</w:t>
      </w:r>
    </w:p>
    <w:p>
      <w:r>
        <w:rPr>
          <w:rFonts w:ascii="Courier New" w:hAnsi="Courier New"/>
          <w:sz w:val="18"/>
        </w:rPr>
        <w:t>// Testing a user registration flow with Cypress</w:t>
        <w:br/>
        <w:t>describe('User Registration', () =&gt; {</w:t>
        <w:br/>
        <w:t xml:space="preserve">  it('should allow a new user to register', () =&gt; {</w:t>
        <w:br/>
        <w:t xml:space="preserve">    cy.visit('/register');</w:t>
        <w:br/>
        <w:t xml:space="preserve">    cy.get('input[name="email"]').type('test@example.com');</w:t>
        <w:br/>
        <w:t xml:space="preserve">    cy.get('input[name="password"]').type('securePassword123');</w:t>
        <w:br/>
        <w:t xml:space="preserve">    cy.get('input[name="confirmPassword"]').type('securePassword123');</w:t>
        <w:br/>
        <w:t xml:space="preserve">    cy.get('button[type="submit"]').click();</w:t>
        <w:br/>
        <w:br/>
        <w:t xml:space="preserve">    // Verify successful registration</w:t>
        <w:br/>
        <w:t xml:space="preserve">    cy.url().should('include', '/dashboard');</w:t>
        <w:br/>
        <w:t xml:space="preserve">    cy.get('[data-testid="welcome-message"]').should('contain', 'Welcome');</w:t>
        <w:br/>
        <w:t xml:space="preserve">  });</w:t>
        <w:br/>
        <w:t>});</w:t>
        <w:br/>
      </w:r>
    </w:p>
    <w:p>
      <w:r>
        <w:rPr>
          <w:rFonts w:ascii="Courier New" w:hAnsi="Courier New"/>
          <w:sz w:val="18"/>
        </w:rPr>
        <w:t>// Testing a user registration flow with Cypress</w:t>
        <w:br/>
        <w:t>describe('User Registration', () =&gt; {</w:t>
        <w:br/>
        <w:t xml:space="preserve">  it('should allow a new user to register', () =&gt; {</w:t>
        <w:br/>
        <w:t xml:space="preserve">    cy.visit('/register');</w:t>
        <w:br/>
        <w:t xml:space="preserve">    cy.get('input[name="email"]').type('test@example.com');</w:t>
        <w:br/>
        <w:t xml:space="preserve">    cy.get('input[name="password"]').type('securePassword123');</w:t>
        <w:br/>
        <w:t xml:space="preserve">    cy.get('input[name="confirmPassword"]').type('securePassword123');</w:t>
        <w:br/>
        <w:t xml:space="preserve">    cy.get('button[type="submit"]').click();</w:t>
        <w:br/>
        <w:br/>
        <w:t xml:space="preserve">    // Verify successful registration</w:t>
        <w:br/>
        <w:t xml:space="preserve">    cy.url().should('include', '/dashboard');</w:t>
        <w:br/>
        <w:t xml:space="preserve">    cy.get('[data-testid="welcome-message"]').should('contain', 'Welcome');</w:t>
        <w:br/>
        <w:t xml:space="preserve">  });</w:t>
        <w:br/>
        <w:t>});</w:t>
        <w:br/>
      </w:r>
    </w:p>
    <w:p>
      <w:pPr>
        <w:pStyle w:val="Heading4"/>
      </w:pPr>
      <w:r>
        <w:t>Visual Regression Tests</w:t>
      </w:r>
    </w:p>
    <w:p>
      <w:r>
        <w:t>Visual regression tests capture screenshots of components and pages and compare them to baseline images to detect visual changes.</w:t>
      </w:r>
    </w:p>
    <w:p>
      <w:r>
        <w:t>When to use:</w:t>
        <w:br/>
        <w:t>- Testing UI components for visual consistency</w:t>
        <w:br/>
        <w:t>- Verifying layout across different screen sizes</w:t>
        <w:br/>
        <w:t>- Detecting unintended visual changes</w:t>
        <w:br/>
        <w:t>- Testing theme implementations</w:t>
      </w:r>
    </w:p>
    <w:p>
      <w:r>
        <w:t>Example:</w:t>
      </w:r>
    </w:p>
    <w:p>
      <w:r>
        <w:rPr>
          <w:rFonts w:ascii="Courier New" w:hAnsi="Courier New"/>
          <w:sz w:val="18"/>
        </w:rPr>
        <w:t>// Using Storybook and Chromatic for visual testing</w:t>
        <w:br/>
        <w:t>describe('Button Component', () =&gt; {</w:t>
        <w:br/>
        <w:t xml:space="preserve">  it('should match visual snapshot', async () =&gt; {</w:t>
        <w:br/>
        <w:t xml:space="preserve">    // Capture screenshot and compare to baseline</w:t>
        <w:br/>
        <w:t xml:space="preserve">    const image = await page.screenshot();</w:t>
        <w:br/>
        <w:t xml:space="preserve">    expect(image).toMatchImageSnapshot();</w:t>
        <w:br/>
        <w:t xml:space="preserve">  });</w:t>
        <w:br/>
        <w:t>});</w:t>
        <w:br/>
      </w:r>
    </w:p>
    <w:p>
      <w:r>
        <w:rPr>
          <w:rFonts w:ascii="Courier New" w:hAnsi="Courier New"/>
          <w:sz w:val="18"/>
        </w:rPr>
        <w:t>// Using Storybook and Chromatic for visual testing</w:t>
        <w:br/>
        <w:t>describe('Button Component', () =&gt; {</w:t>
        <w:br/>
        <w:t xml:space="preserve">  it('should match visual snapshot', async () =&gt; {</w:t>
        <w:br/>
        <w:t xml:space="preserve">    // Capture screenshot and compare to baseline</w:t>
        <w:br/>
        <w:t xml:space="preserve">    const image = await page.screenshot();</w:t>
        <w:br/>
        <w:t xml:space="preserve">    expect(image).toMatchImageSnapshot();</w:t>
        <w:br/>
        <w:t xml:space="preserve">  });</w:t>
        <w:br/>
        <w:t>});</w:t>
        <w:br/>
      </w:r>
    </w:p>
    <w:p>
      <w:pPr>
        <w:pStyle w:val="Heading3"/>
      </w:pPr>
      <w:r>
        <w:t>Running Tests</w:t>
      </w:r>
    </w:p>
    <w:p>
      <w:pPr>
        <w:pStyle w:val="Heading4"/>
      </w:pPr>
      <w:r>
        <w:t>Server Tests</w:t>
      </w:r>
    </w:p>
    <w:p>
      <w:r>
        <w:rPr>
          <w:rFonts w:ascii="Courier New" w:hAnsi="Courier New"/>
          <w:sz w:val="18"/>
        </w:rPr>
        <w:t># Run all tests</w:t>
        <w:br/>
        <w:t>yarn test</w:t>
        <w:br/>
        <w:br/>
        <w:t># Run unit tests only</w:t>
        <w:br/>
        <w:t>yarn test:unit</w:t>
        <w:br/>
        <w:br/>
        <w:t># Run integration tests only</w:t>
        <w:br/>
        <w:t>yarn test:integration</w:t>
        <w:br/>
        <w:br/>
        <w:t># Run contract tests only</w:t>
        <w:br/>
        <w:t>yarn test:contract</w:t>
        <w:br/>
      </w:r>
    </w:p>
    <w:p>
      <w:r>
        <w:rPr>
          <w:rFonts w:ascii="Courier New" w:hAnsi="Courier New"/>
          <w:sz w:val="18"/>
        </w:rPr>
        <w:t># Run all tests</w:t>
        <w:br/>
        <w:t>yarn test</w:t>
        <w:br/>
        <w:br/>
        <w:t># Run unit tests only</w:t>
        <w:br/>
        <w:t>yarn test:unit</w:t>
        <w:br/>
        <w:br/>
        <w:t># Run integration tests only</w:t>
        <w:br/>
        <w:t>yarn test:integration</w:t>
        <w:br/>
        <w:br/>
        <w:t># Run contract tests only</w:t>
        <w:br/>
        <w:t>yarn test:contract</w:t>
        <w:br/>
      </w:r>
    </w:p>
    <w:p>
      <w:pPr>
        <w:pStyle w:val="Heading4"/>
      </w:pPr>
      <w:r>
        <w:t>Admin Tests</w:t>
      </w:r>
    </w:p>
    <w:p>
      <w:r>
        <w:rPr>
          <w:rFonts w:ascii="Courier New" w:hAnsi="Courier New"/>
          <w:sz w:val="18"/>
        </w:rPr>
        <w:t># Run all tests</w:t>
        <w:br/>
        <w:t>yarn test</w:t>
        <w:br/>
        <w:br/>
        <w:t># Run component tests only</w:t>
        <w:br/>
        <w:t>yarn test:components</w:t>
        <w:br/>
        <w:br/>
        <w:t># Run analytics component tests only</w:t>
        <w:br/>
        <w:t>yarn test:analytics</w:t>
        <w:br/>
      </w:r>
    </w:p>
    <w:p>
      <w:r>
        <w:rPr>
          <w:rFonts w:ascii="Courier New" w:hAnsi="Courier New"/>
          <w:sz w:val="18"/>
        </w:rPr>
        <w:t># Run all tests</w:t>
        <w:br/>
        <w:t>yarn test</w:t>
        <w:br/>
        <w:br/>
        <w:t># Run component tests only</w:t>
        <w:br/>
        <w:t>yarn test:components</w:t>
        <w:br/>
        <w:br/>
        <w:t># Run analytics component tests only</w:t>
        <w:br/>
        <w:t>yarn test:analytics</w:t>
        <w:br/>
      </w:r>
    </w:p>
    <w:p>
      <w:pPr>
        <w:pStyle w:val="Heading4"/>
      </w:pPr>
      <w:r>
        <w:t>Client Tests</w:t>
      </w:r>
    </w:p>
    <w:p>
      <w:r>
        <w:rPr>
          <w:rFonts w:ascii="Courier New" w:hAnsi="Courier New"/>
          <w:sz w:val="18"/>
        </w:rPr>
        <w:t># Run all tests</w:t>
        <w:br/>
        <w:t>yarn workspace @kai/client test</w:t>
        <w:br/>
        <w:br/>
        <w:t># Run component tests only</w:t>
        <w:br/>
        <w:t>yarn workspace @kai/client test:components</w:t>
        <w:br/>
        <w:br/>
        <w:t># Run with coverage</w:t>
        <w:br/>
        <w:t>yarn workspace @kai/client test --coverage</w:t>
        <w:br/>
      </w:r>
    </w:p>
    <w:p>
      <w:r>
        <w:rPr>
          <w:rFonts w:ascii="Courier New" w:hAnsi="Courier New"/>
          <w:sz w:val="18"/>
        </w:rPr>
        <w:t># Run all tests</w:t>
        <w:br/>
        <w:t>yarn workspace @kai/client test</w:t>
        <w:br/>
        <w:br/>
        <w:t># Run component tests only</w:t>
        <w:br/>
        <w:t>yarn workspace @kai/client test:components</w:t>
        <w:br/>
        <w:br/>
        <w:t># Run with coverage</w:t>
        <w:br/>
        <w:t>yarn workspace @kai/client test --coverage</w:t>
        <w:br/>
      </w:r>
    </w:p>
    <w:p>
      <w:pPr>
        <w:pStyle w:val="Heading4"/>
      </w:pPr>
      <w:r>
        <w:t>End-to-End Tests</w:t>
      </w:r>
    </w:p>
    <w:p>
      <w:r>
        <w:rPr>
          <w:rFonts w:ascii="Courier New" w:hAnsi="Courier New"/>
          <w:sz w:val="18"/>
        </w:rPr>
        <w:t># Start the E2E testing environment</w:t>
        <w:br/>
        <w:t>yarn e2e:setup</w:t>
        <w:br/>
        <w:br/>
        <w:t># Run E2E tests</w:t>
        <w:br/>
        <w:t>yarn e2e</w:t>
        <w:br/>
        <w:br/>
        <w:t># Run specific E2E test</w:t>
        <w:br/>
        <w:t>yarn e2e --spec "cypress/integration/login.spec.js"</w:t>
        <w:br/>
      </w:r>
    </w:p>
    <w:p>
      <w:r>
        <w:rPr>
          <w:rFonts w:ascii="Courier New" w:hAnsi="Courier New"/>
          <w:sz w:val="18"/>
        </w:rPr>
        <w:t># Start the E2E testing environment</w:t>
        <w:br/>
        <w:t>yarn e2e:setup</w:t>
        <w:br/>
        <w:br/>
        <w:t># Run E2E tests</w:t>
        <w:br/>
        <w:t>yarn e2e</w:t>
        <w:br/>
        <w:br/>
        <w:t># Run specific E2E test</w:t>
        <w:br/>
        <w:t>yarn e2e --spec "cypress/integration/login.spec.js"</w:t>
        <w:br/>
      </w:r>
    </w:p>
    <w:p>
      <w:pPr>
        <w:pStyle w:val="Heading3"/>
      </w:pPr>
      <w:r>
        <w:t>Test Structure</w:t>
      </w:r>
    </w:p>
    <w:p>
      <w:pPr>
        <w:pStyle w:val="Heading4"/>
      </w:pPr>
      <w:r>
        <w:t>Test File Organization</w:t>
      </w:r>
    </w:p>
    <w:p>
      <w:pPr>
        <w:pStyle w:val="Heading5"/>
      </w:pPr>
      <w:r>
        <w:t>Server Package</w:t>
      </w:r>
    </w:p>
    <w:p>
      <w:pPr>
        <w:pStyle w:val="ListBullet"/>
      </w:pPr>
      <w:r>
        <w:t>Unit tests: src/tests/*.test.ts</w:t>
      </w:r>
    </w:p>
    <w:p>
      <w:pPr>
        <w:pStyle w:val="ListBullet"/>
      </w:pPr>
      <w:r>
        <w:t>Integration tests: src/tests/integration/*.test.ts</w:t>
      </w:r>
    </w:p>
    <w:p>
      <w:pPr>
        <w:pStyle w:val="ListBullet"/>
      </w:pPr>
      <w:r>
        <w:t>Contract tests: src/tests/contract/*.test.ts</w:t>
      </w:r>
    </w:p>
    <w:p>
      <w:pPr>
        <w:pStyle w:val="ListBullet"/>
      </w:pPr>
      <w:r>
        <w:t>API tests: src/tests/api/*.test.ts</w:t>
      </w:r>
    </w:p>
    <w:p>
      <w:r>
        <w:rPr>
          <w:rFonts w:ascii="Courier New" w:hAnsi="Courier New"/>
          <w:sz w:val="18"/>
        </w:rPr>
        <w:t>src/tests/*.test.ts</w:t>
      </w:r>
    </w:p>
    <w:p>
      <w:r>
        <w:rPr>
          <w:rFonts w:ascii="Courier New" w:hAnsi="Courier New"/>
          <w:sz w:val="18"/>
        </w:rPr>
        <w:t>src/tests/integration/*.test.ts</w:t>
      </w:r>
    </w:p>
    <w:p>
      <w:r>
        <w:rPr>
          <w:rFonts w:ascii="Courier New" w:hAnsi="Courier New"/>
          <w:sz w:val="18"/>
        </w:rPr>
        <w:t>src/tests/contract/*.test.ts</w:t>
      </w:r>
    </w:p>
    <w:p>
      <w:r>
        <w:rPr>
          <w:rFonts w:ascii="Courier New" w:hAnsi="Courier New"/>
          <w:sz w:val="18"/>
        </w:rPr>
        <w:t>src/tests/api/*.test.ts</w:t>
      </w:r>
    </w:p>
    <w:p>
      <w:pPr>
        <w:pStyle w:val="Heading5"/>
      </w:pPr>
      <w:r>
        <w:t>Admin Package</w:t>
      </w:r>
    </w:p>
    <w:p>
      <w:pPr>
        <w:pStyle w:val="ListBullet"/>
      </w:pPr>
      <w:r>
        <w:t>Component tests: src/components/**/__tests__/*.test.tsx</w:t>
      </w:r>
    </w:p>
    <w:p>
      <w:pPr>
        <w:pStyle w:val="ListBullet"/>
      </w:pPr>
      <w:r>
        <w:t>Page tests: src/pages/**/__tests__/*.test.tsx</w:t>
      </w:r>
    </w:p>
    <w:p>
      <w:pPr>
        <w:pStyle w:val="ListBullet"/>
      </w:pPr>
      <w:r>
        <w:t>Hook tests: src/hooks/**/__tests__/*.test.tsx</w:t>
      </w:r>
    </w:p>
    <w:p>
      <w:pPr>
        <w:pStyle w:val="ListBullet"/>
      </w:pPr>
      <w:r>
        <w:t>Utility tests: src/utils/**/__tests__/*.test.ts</w:t>
      </w:r>
    </w:p>
    <w:p>
      <w:r>
        <w:rPr>
          <w:rFonts w:ascii="Courier New" w:hAnsi="Courier New"/>
          <w:sz w:val="18"/>
        </w:rPr>
        <w:t>src/components/**/__tests__/*.test.tsx</w:t>
      </w:r>
    </w:p>
    <w:p>
      <w:r>
        <w:rPr>
          <w:rFonts w:ascii="Courier New" w:hAnsi="Courier New"/>
          <w:sz w:val="18"/>
        </w:rPr>
        <w:t>src/pages/**/__tests__/*.test.tsx</w:t>
      </w:r>
    </w:p>
    <w:p>
      <w:r>
        <w:rPr>
          <w:rFonts w:ascii="Courier New" w:hAnsi="Courier New"/>
          <w:sz w:val="18"/>
        </w:rPr>
        <w:t>src/hooks/**/__tests__/*.test.tsx</w:t>
      </w:r>
    </w:p>
    <w:p>
      <w:r>
        <w:rPr>
          <w:rFonts w:ascii="Courier New" w:hAnsi="Courier New"/>
          <w:sz w:val="18"/>
        </w:rPr>
        <w:t>src/utils/**/__tests__/*.test.ts</w:t>
      </w:r>
    </w:p>
    <w:p>
      <w:pPr>
        <w:pStyle w:val="Heading5"/>
      </w:pPr>
      <w:r>
        <w:t>Client Package</w:t>
      </w:r>
    </w:p>
    <w:p>
      <w:pPr>
        <w:pStyle w:val="ListBullet"/>
      </w:pPr>
      <w:r>
        <w:t>Component tests: src/components/**/__tests__/*.test.tsx</w:t>
      </w:r>
    </w:p>
    <w:p>
      <w:pPr>
        <w:pStyle w:val="ListBullet"/>
      </w:pPr>
      <w:r>
        <w:t>Page tests: src/pages/**/__tests__/*.test.tsx</w:t>
      </w:r>
    </w:p>
    <w:p>
      <w:pPr>
        <w:pStyle w:val="ListBullet"/>
      </w:pPr>
      <w:r>
        <w:t>Hook tests: src/hooks/**/__tests__/*.test.tsx</w:t>
      </w:r>
    </w:p>
    <w:p>
      <w:pPr>
        <w:pStyle w:val="ListBullet"/>
      </w:pPr>
      <w:r>
        <w:t>Utility tests: src/utils/**/__tests__/*.test.ts</w:t>
      </w:r>
    </w:p>
    <w:p>
      <w:r>
        <w:rPr>
          <w:rFonts w:ascii="Courier New" w:hAnsi="Courier New"/>
          <w:sz w:val="18"/>
        </w:rPr>
        <w:t>src/components/**/__tests__/*.test.tsx</w:t>
      </w:r>
    </w:p>
    <w:p>
      <w:r>
        <w:rPr>
          <w:rFonts w:ascii="Courier New" w:hAnsi="Courier New"/>
          <w:sz w:val="18"/>
        </w:rPr>
        <w:t>src/pages/**/__tests__/*.test.tsx</w:t>
      </w:r>
    </w:p>
    <w:p>
      <w:r>
        <w:rPr>
          <w:rFonts w:ascii="Courier New" w:hAnsi="Courier New"/>
          <w:sz w:val="18"/>
        </w:rPr>
        <w:t>src/hooks/**/__tests__/*.test.tsx</w:t>
      </w:r>
    </w:p>
    <w:p>
      <w:r>
        <w:rPr>
          <w:rFonts w:ascii="Courier New" w:hAnsi="Courier New"/>
          <w:sz w:val="18"/>
        </w:rPr>
        <w:t>src/utils/**/__tests__/*.test.ts</w:t>
      </w:r>
    </w:p>
    <w:p>
      <w:pPr>
        <w:pStyle w:val="Heading5"/>
      </w:pPr>
      <w:r>
        <w:t>Shared Package</w:t>
      </w:r>
    </w:p>
    <w:p>
      <w:pPr>
        <w:pStyle w:val="ListBullet"/>
      </w:pPr>
      <w:r>
        <w:t>Utility tests: src/utils/**/__tests__/*.test.ts</w:t>
      </w:r>
    </w:p>
    <w:p>
      <w:pPr>
        <w:pStyle w:val="ListBullet"/>
      </w:pPr>
      <w:r>
        <w:t>Type tests: src/types/**/__tests__/*.test.ts</w:t>
      </w:r>
    </w:p>
    <w:p>
      <w:r>
        <w:rPr>
          <w:rFonts w:ascii="Courier New" w:hAnsi="Courier New"/>
          <w:sz w:val="18"/>
        </w:rPr>
        <w:t>src/utils/**/__tests__/*.test.ts</w:t>
      </w:r>
    </w:p>
    <w:p>
      <w:r>
        <w:rPr>
          <w:rFonts w:ascii="Courier New" w:hAnsi="Courier New"/>
          <w:sz w:val="18"/>
        </w:rPr>
        <w:t>src/types/**/__tests__/*.test.ts</w:t>
      </w:r>
    </w:p>
    <w:p>
      <w:pPr>
        <w:pStyle w:val="Heading5"/>
      </w:pPr>
      <w:r>
        <w:t>End-to-End Tests</w:t>
      </w:r>
    </w:p>
    <w:p>
      <w:pPr>
        <w:pStyle w:val="ListBullet"/>
      </w:pPr>
      <w:r>
        <w:t>E2E tests: cypress/integration/**/*.spec.js</w:t>
      </w:r>
    </w:p>
    <w:p>
      <w:r>
        <w:rPr>
          <w:rFonts w:ascii="Courier New" w:hAnsi="Courier New"/>
          <w:sz w:val="18"/>
        </w:rPr>
        <w:t>cypress/integration/**/*.spec.js</w:t>
      </w:r>
    </w:p>
    <w:p>
      <w:pPr>
        <w:pStyle w:val="Heading4"/>
      </w:pPr>
      <w:r>
        <w:t>Test File Naming</w:t>
      </w:r>
    </w:p>
    <w:p>
      <w:pPr>
        <w:pStyle w:val="ListBullet"/>
      </w:pPr>
      <w:r>
        <w:t>Unit tests: *.test.ts</w:t>
      </w:r>
    </w:p>
    <w:p>
      <w:pPr>
        <w:pStyle w:val="ListBullet"/>
      </w:pPr>
      <w:r>
        <w:t>Integration tests: *.integration.test.ts</w:t>
      </w:r>
    </w:p>
    <w:p>
      <w:pPr>
        <w:pStyle w:val="ListBullet"/>
      </w:pPr>
      <w:r>
        <w:t>Contract tests: *.contract.test.ts</w:t>
      </w:r>
    </w:p>
    <w:p>
      <w:pPr>
        <w:pStyle w:val="ListBullet"/>
      </w:pPr>
      <w:r>
        <w:t>Component tests: *.test.tsx</w:t>
      </w:r>
    </w:p>
    <w:p>
      <w:pPr>
        <w:pStyle w:val="ListBullet"/>
      </w:pPr>
      <w:r>
        <w:t>E2E tests: *.spec.js</w:t>
      </w:r>
    </w:p>
    <w:p>
      <w:r>
        <w:rPr>
          <w:rFonts w:ascii="Courier New" w:hAnsi="Courier New"/>
          <w:sz w:val="18"/>
        </w:rPr>
        <w:t>*.test.ts</w:t>
      </w:r>
    </w:p>
    <w:p>
      <w:r>
        <w:rPr>
          <w:rFonts w:ascii="Courier New" w:hAnsi="Courier New"/>
          <w:sz w:val="18"/>
        </w:rPr>
        <w:t>*.integration.test.ts</w:t>
      </w:r>
    </w:p>
    <w:p>
      <w:r>
        <w:rPr>
          <w:rFonts w:ascii="Courier New" w:hAnsi="Courier New"/>
          <w:sz w:val="18"/>
        </w:rPr>
        <w:t>*.contract.test.ts</w:t>
      </w:r>
    </w:p>
    <w:p>
      <w:r>
        <w:rPr>
          <w:rFonts w:ascii="Courier New" w:hAnsi="Courier New"/>
          <w:sz w:val="18"/>
        </w:rPr>
        <w:t>*.test.tsx</w:t>
      </w:r>
    </w:p>
    <w:p>
      <w:r>
        <w:rPr>
          <w:rFonts w:ascii="Courier New" w:hAnsi="Courier New"/>
          <w:sz w:val="18"/>
        </w:rPr>
        <w:t>*.spec.js</w:t>
      </w:r>
    </w:p>
    <w:p>
      <w:pPr>
        <w:pStyle w:val="Heading4"/>
      </w:pPr>
      <w:r>
        <w:t>Test Directory Structure</w:t>
      </w:r>
    </w:p>
    <w:p>
      <w:r>
        <w:t>Tests should be organized to mirror the structure of the code they're testing:</w:t>
      </w:r>
    </w:p>
    <w:p>
      <w:r>
        <w:rPr>
          <w:rFonts w:ascii="Courier New" w:hAnsi="Courier New"/>
          <w:sz w:val="18"/>
        </w:rPr>
        <w:t>src/</w:t>
        <w:br/>
        <w:t xml:space="preserve">  components/</w:t>
        <w:br/>
        <w:t xml:space="preserve">    Button/</w:t>
        <w:br/>
        <w:t xml:space="preserve">      Button.tsx</w:t>
        <w:br/>
        <w:t xml:space="preserve">      __tests__/</w:t>
        <w:br/>
        <w:t xml:space="preserve">        Button.test.tsx</w:t>
        <w:br/>
        <w:t xml:space="preserve">  services/</w:t>
        <w:br/>
        <w:t xml:space="preserve">    userService.ts</w:t>
        <w:br/>
        <w:t xml:space="preserve">    __tests__/</w:t>
        <w:br/>
        <w:t xml:space="preserve">      userService.test.ts</w:t>
        <w:br/>
        <w:t xml:space="preserve">  utils/</w:t>
        <w:br/>
        <w:t xml:space="preserve">    formatters.ts</w:t>
        <w:br/>
        <w:t xml:space="preserve">    __tests__/</w:t>
        <w:br/>
        <w:t xml:space="preserve">      formatters.test.ts</w:t>
        <w:br/>
      </w:r>
    </w:p>
    <w:p>
      <w:r>
        <w:rPr>
          <w:rFonts w:ascii="Courier New" w:hAnsi="Courier New"/>
          <w:sz w:val="18"/>
        </w:rPr>
        <w:t>src/</w:t>
        <w:br/>
        <w:t xml:space="preserve">  components/</w:t>
        <w:br/>
        <w:t xml:space="preserve">    Button/</w:t>
        <w:br/>
        <w:t xml:space="preserve">      Button.tsx</w:t>
        <w:br/>
        <w:t xml:space="preserve">      __tests__/</w:t>
        <w:br/>
        <w:t xml:space="preserve">        Button.test.tsx</w:t>
        <w:br/>
        <w:t xml:space="preserve">  services/</w:t>
        <w:br/>
        <w:t xml:space="preserve">    userService.ts</w:t>
        <w:br/>
        <w:t xml:space="preserve">    __tests__/</w:t>
        <w:br/>
        <w:t xml:space="preserve">      userService.test.ts</w:t>
        <w:br/>
        <w:t xml:space="preserve">  utils/</w:t>
        <w:br/>
        <w:t xml:space="preserve">    formatters.ts</w:t>
        <w:br/>
        <w:t xml:space="preserve">    __tests__/</w:t>
        <w:br/>
        <w:t xml:space="preserve">      formatters.test.ts</w:t>
        <w:br/>
      </w:r>
    </w:p>
    <w:p>
      <w:pPr>
        <w:pStyle w:val="Heading3"/>
      </w:pPr>
      <w:r>
        <w:t>Best Practices</w:t>
      </w:r>
    </w:p>
    <w:p>
      <w:pPr>
        <w:pStyle w:val="Heading4"/>
      </w:pPr>
      <w:r>
        <w:t>General Best Practices</w:t>
      </w:r>
    </w:p>
    <w:p>
      <w:pPr>
        <w:pStyle w:val="ListNumber"/>
      </w:pPr>
      <w:r>
        <w:t>Use descriptive test names: Test names should describe what the test is testing and what the expected outcome is.</w:t>
        <w:br/>
        <w:t xml:space="preserve">   ```typescript</w:t>
        <w:br/>
        <w:t xml:space="preserve">   // Good</w:t>
        <w:br/>
        <w:t xml:space="preserve">   it('should return 404 when user is not found', () =&gt; {...});</w:t>
      </w:r>
    </w:p>
    <w:p>
      <w:r>
        <w:t>// Bad</w:t>
        <w:br/>
        <w:t xml:space="preserve">   it('test user not found', () =&gt; {...});</w:t>
        <w:br/>
        <w:t xml:space="preserve">   ```</w:t>
      </w:r>
    </w:p>
    <w:p>
      <w:pPr>
        <w:pStyle w:val="ListNumber"/>
      </w:pPr>
      <w:r>
        <w:t>Keep tests small and focused: Each test should test one thing and have a clear purpose.</w:t>
        <w:br/>
        <w:t xml:space="preserve">   ```typescript</w:t>
        <w:br/>
        <w:t xml:space="preserve">   // Good - separate tests for different behaviors</w:t>
        <w:br/>
        <w:t xml:space="preserve">   it('should validate email format', () =&gt; {...});</w:t>
        <w:br/>
        <w:t xml:space="preserve">   it('should validate password length', () =&gt; {...});</w:t>
      </w:r>
    </w:p>
    <w:p>
      <w:r>
        <w:t>// Bad - testing multiple behaviors in one test</w:t>
        <w:br/>
        <w:t xml:space="preserve">   it('should validate form inputs', () =&gt; {...});</w:t>
        <w:br/>
        <w:t xml:space="preserve">   ```</w:t>
      </w:r>
    </w:p>
    <w:p>
      <w:pPr>
        <w:pStyle w:val="ListNumber"/>
      </w:pPr>
      <w:r>
        <w:br/>
        <w:t>Use setup and teardown: Use beforeEach and afterEach to set up and tear down test state.</w:t>
        <w:br/>
        <w:t xml:space="preserve">   ```typescript</w:t>
        <w:br/>
        <w:t xml:space="preserve">   describe('UserService', () =&gt; {</w:t>
        <w:br/>
        <w:t xml:space="preserve">     let userService: UserService;</w:t>
        <w:br/>
        <w:t>beforeEach(() =&gt; {</w:t>
        <w:br/>
        <w:t xml:space="preserve">   userService = new UserService();</w:t>
        <w:br/>
        <w:t xml:space="preserve"> });</w:t>
        <w:br/>
        <w:t>afterEach(() =&gt; {</w:t>
        <w:br/>
        <w:t xml:space="preserve">   // Clean up resources</w:t>
        <w:br/>
        <w:t xml:space="preserve"> });</w:t>
        <w:br/>
        <w:t>it('should create a user', () =&gt; {...});</w:t>
        <w:br/>
        <w:t xml:space="preserve">   });</w:t>
        <w:br/>
        <w:t xml:space="preserve">   ```</w:t>
        <w:br/>
      </w:r>
    </w:p>
    <w:p>
      <w:pPr>
        <w:pStyle w:val="ListNumber"/>
      </w:pPr>
      <w:r>
        <w:br/>
        <w:t>Mock external dependencies: Use Jest's mocking capabilities to mock external dependencies.</w:t>
        <w:br/>
        <w:t xml:space="preserve">   typescript</w:t>
        <w:br/>
        <w:t xml:space="preserve">   jest.mock('../../services/databaseService', () =&gt; ({</w:t>
        <w:br/>
        <w:t xml:space="preserve">     query: jest.fn().mockResolvedValue([{ id: 1, name: 'Test User' }])</w:t>
        <w:br/>
        <w:t xml:space="preserve">   }));</w:t>
        <w:br/>
      </w:r>
    </w:p>
    <w:p>
      <w:pPr>
        <w:pStyle w:val="ListNumber"/>
      </w:pPr>
      <w:r>
        <w:br/>
        <w:t>Use test data factories: Create factory functions to generate test data.</w:t>
        <w:br/>
        <w:t xml:space="preserve">   typescript</w:t>
        <w:br/>
        <w:t xml:space="preserve">   const createTestUser = (overrides = {}) =&gt; ({</w:t>
        <w:br/>
        <w:t xml:space="preserve">     id: 1,</w:t>
        <w:br/>
        <w:t xml:space="preserve">     name: 'Test User',</w:t>
        <w:br/>
        <w:t xml:space="preserve">     email: 'test@example.com',</w:t>
        <w:br/>
        <w:t xml:space="preserve">     ...overrides</w:t>
        <w:br/>
        <w:t xml:space="preserve">   });</w:t>
        <w:br/>
      </w:r>
    </w:p>
    <w:p>
      <w:pPr>
        <w:pStyle w:val="ListNumber"/>
      </w:pPr>
      <w:r>
        <w:br/>
        <w:t>Test edge cases: Test edge cases and error conditions, not just the happy path.</w:t>
        <w:br/>
        <w:t xml:space="preserve">   typescript</w:t>
        <w:br/>
        <w:t xml:space="preserve">   it('should handle empty input', () =&gt; {...});</w:t>
        <w:br/>
        <w:t xml:space="preserve">   it('should handle maximum input length', () =&gt; {...});</w:t>
        <w:br/>
        <w:t xml:space="preserve">   it('should handle special characters', () =&gt; {...});</w:t>
        <w:br/>
      </w:r>
    </w:p>
    <w:p>
      <w:pPr>
        <w:pStyle w:val="ListNumber"/>
      </w:pPr>
      <w:r>
        <w:br/>
        <w:t>Use snapshots sparingly: Use snapshots only for stable UI components, not for testing business logic.</w:t>
        <w:br/>
        <w:t xml:space="preserve">   typescript</w:t>
        <w:br/>
        <w:t xml:space="preserve">   it('should render correctly', () =&gt; {</w:t>
        <w:br/>
        <w:t xml:space="preserve">     const { container } = render(&lt;Button&gt;Click me&lt;/Button&gt;);</w:t>
        <w:br/>
        <w:t xml:space="preserve">     expect(container).toMatchSnapshot();</w:t>
        <w:br/>
        <w:t xml:space="preserve">   });</w:t>
        <w:br/>
      </w:r>
    </w:p>
    <w:p>
      <w:pPr>
        <w:pStyle w:val="ListNumber"/>
      </w:pPr>
      <w:r>
        <w:br/>
        <w:t>Keep tests independent: Tests should not depend on the state of other tests.</w:t>
        <w:br/>
        <w:t xml:space="preserve">   ```typescript</w:t>
        <w:br/>
        <w:t xml:space="preserve">   // Good - each test sets up its own state</w:t>
        <w:br/>
        <w:t xml:space="preserve">   it('test A', () =&gt; {</w:t>
        <w:br/>
        <w:t xml:space="preserve">     const data = setupTestData();</w:t>
        <w:br/>
        <w:t xml:space="preserve">     // Test using data</w:t>
        <w:br/>
        <w:t xml:space="preserve">   });</w:t>
        <w:br/>
      </w:r>
    </w:p>
    <w:p>
      <w:r>
        <w:t>Use setup and teardown: Use beforeEach and afterEach to set up and tear down test state.</w:t>
        <w:br/>
        <w:t xml:space="preserve">   ```typescript</w:t>
        <w:br/>
        <w:t xml:space="preserve">   describe('UserService', () =&gt; {</w:t>
        <w:br/>
        <w:t xml:space="preserve">     let userService: UserService;</w:t>
      </w:r>
    </w:p>
    <w:p>
      <w:r>
        <w:rPr>
          <w:rFonts w:ascii="Courier New" w:hAnsi="Courier New"/>
          <w:sz w:val="18"/>
        </w:rPr>
        <w:t>beforeEach</w:t>
      </w:r>
    </w:p>
    <w:p>
      <w:r>
        <w:rPr>
          <w:rFonts w:ascii="Courier New" w:hAnsi="Courier New"/>
          <w:sz w:val="18"/>
        </w:rPr>
        <w:t>afterEach</w:t>
      </w:r>
    </w:p>
    <w:p>
      <w:r>
        <w:t>beforeEach(() =&gt; {</w:t>
        <w:br/>
        <w:t xml:space="preserve">   userService = new UserService();</w:t>
        <w:br/>
        <w:t xml:space="preserve"> });</w:t>
      </w:r>
    </w:p>
    <w:p>
      <w:r>
        <w:t>afterEach(() =&gt; {</w:t>
        <w:br/>
        <w:t xml:space="preserve">   // Clean up resources</w:t>
        <w:br/>
        <w:t xml:space="preserve"> });</w:t>
      </w:r>
    </w:p>
    <w:p>
      <w:r>
        <w:t>it('should create a user', () =&gt; {...});</w:t>
        <w:br/>
        <w:t xml:space="preserve">   });</w:t>
        <w:br/>
        <w:t xml:space="preserve">   ```</w:t>
      </w:r>
    </w:p>
    <w:p>
      <w:r>
        <w:t>Mock external dependencies: Use Jest's mocking capabilities to mock external dependencies.</w:t>
        <w:br/>
        <w:t xml:space="preserve">   typescript</w:t>
        <w:br/>
        <w:t xml:space="preserve">   jest.mock('../../services/databaseService', () =&gt; ({</w:t>
        <w:br/>
        <w:t xml:space="preserve">     query: jest.fn().mockResolvedValue([{ id: 1, name: 'Test User' }])</w:t>
        <w:br/>
        <w:t xml:space="preserve">   }));</w:t>
      </w:r>
    </w:p>
    <w:p>
      <w:r>
        <w:rPr>
          <w:rFonts w:ascii="Courier New" w:hAnsi="Courier New"/>
          <w:sz w:val="18"/>
        </w:rPr>
        <w:t>typescript</w:t>
        <w:br/>
        <w:t xml:space="preserve">   jest.mock('../../services/databaseService', () =&gt; ({</w:t>
        <w:br/>
        <w:t xml:space="preserve">     query: jest.fn().mockResolvedValue([{ id: 1, name: 'Test User' }])</w:t>
        <w:br/>
        <w:t xml:space="preserve">   }));</w:t>
      </w:r>
    </w:p>
    <w:p>
      <w:r>
        <w:t>Use test data factories: Create factory functions to generate test data.</w:t>
        <w:br/>
        <w:t xml:space="preserve">   typescript</w:t>
        <w:br/>
        <w:t xml:space="preserve">   const createTestUser = (overrides = {}) =&gt; ({</w:t>
        <w:br/>
        <w:t xml:space="preserve">     id: 1,</w:t>
        <w:br/>
        <w:t xml:space="preserve">     name: 'Test User',</w:t>
        <w:br/>
        <w:t xml:space="preserve">     email: 'test@example.com',</w:t>
        <w:br/>
        <w:t xml:space="preserve">     ...overrides</w:t>
        <w:br/>
        <w:t xml:space="preserve">   });</w:t>
      </w:r>
    </w:p>
    <w:p>
      <w:r>
        <w:rPr>
          <w:rFonts w:ascii="Courier New" w:hAnsi="Courier New"/>
          <w:sz w:val="18"/>
        </w:rPr>
        <w:t>typescript</w:t>
        <w:br/>
        <w:t xml:space="preserve">   const createTestUser = (overrides = {}) =&gt; ({</w:t>
        <w:br/>
        <w:t xml:space="preserve">     id: 1,</w:t>
        <w:br/>
        <w:t xml:space="preserve">     name: 'Test User',</w:t>
        <w:br/>
        <w:t xml:space="preserve">     email: 'test@example.com',</w:t>
        <w:br/>
        <w:t xml:space="preserve">     ...overrides</w:t>
        <w:br/>
        <w:t xml:space="preserve">   });</w:t>
      </w:r>
    </w:p>
    <w:p>
      <w:r>
        <w:t>Test edge cases: Test edge cases and error conditions, not just the happy path.</w:t>
        <w:br/>
        <w:t xml:space="preserve">   typescript</w:t>
        <w:br/>
        <w:t xml:space="preserve">   it('should handle empty input', () =&gt; {...});</w:t>
        <w:br/>
        <w:t xml:space="preserve">   it('should handle maximum input length', () =&gt; {...});</w:t>
        <w:br/>
        <w:t xml:space="preserve">   it('should handle special characters', () =&gt; {...});</w:t>
      </w:r>
    </w:p>
    <w:p>
      <w:r>
        <w:rPr>
          <w:rFonts w:ascii="Courier New" w:hAnsi="Courier New"/>
          <w:sz w:val="18"/>
        </w:rPr>
        <w:t>typescript</w:t>
        <w:br/>
        <w:t xml:space="preserve">   it('should handle empty input', () =&gt; {...});</w:t>
        <w:br/>
        <w:t xml:space="preserve">   it('should handle maximum input length', () =&gt; {...});</w:t>
        <w:br/>
        <w:t xml:space="preserve">   it('should handle special characters', () =&gt; {...});</w:t>
      </w:r>
    </w:p>
    <w:p>
      <w:r>
        <w:t>Use snapshots sparingly: Use snapshots only for stable UI components, not for testing business logic.</w:t>
        <w:br/>
        <w:t xml:space="preserve">   typescript</w:t>
        <w:br/>
        <w:t xml:space="preserve">   it('should render correctly', () =&gt; {</w:t>
        <w:br/>
        <w:t xml:space="preserve">     const { container } = render(&lt;Button&gt;Click me&lt;/Button&gt;);</w:t>
        <w:br/>
        <w:t xml:space="preserve">     expect(container).toMatchSnapshot();</w:t>
        <w:br/>
        <w:t xml:space="preserve">   });</w:t>
      </w:r>
    </w:p>
    <w:p>
      <w:r>
        <w:rPr>
          <w:rFonts w:ascii="Courier New" w:hAnsi="Courier New"/>
          <w:sz w:val="18"/>
        </w:rPr>
        <w:t>typescript</w:t>
        <w:br/>
        <w:t xml:space="preserve">   it('should render correctly', () =&gt; {</w:t>
        <w:br/>
        <w:t xml:space="preserve">     const { container } = render(&lt;Button&gt;Click me&lt;/Button&gt;);</w:t>
        <w:br/>
        <w:t xml:space="preserve">     expect(container).toMatchSnapshot();</w:t>
        <w:br/>
        <w:t xml:space="preserve">   });</w:t>
      </w:r>
    </w:p>
    <w:p>
      <w:r>
        <w:t>Keep tests independent: Tests should not depend on the state of other tests.</w:t>
        <w:br/>
        <w:t xml:space="preserve">   ```typescript</w:t>
        <w:br/>
        <w:t xml:space="preserve">   // Good - each test sets up its own state</w:t>
        <w:br/>
        <w:t xml:space="preserve">   it('test A', () =&gt; {</w:t>
        <w:br/>
        <w:t xml:space="preserve">     const data = setupTestData();</w:t>
        <w:br/>
        <w:t xml:space="preserve">     // Test using data</w:t>
        <w:br/>
        <w:t xml:space="preserve">   });</w:t>
      </w:r>
    </w:p>
    <w:p>
      <w:r>
        <w:t>it('test B', () =&gt; {</w:t>
        <w:br/>
        <w:t xml:space="preserve">     const data = setupTestData();</w:t>
        <w:br/>
        <w:t xml:space="preserve">     // Test using data</w:t>
        <w:br/>
        <w:t xml:space="preserve">   });</w:t>
        <w:br/>
        <w:t xml:space="preserve">   ```</w:t>
      </w:r>
    </w:p>
    <w:p>
      <w:pPr>
        <w:pStyle w:val="ListNumber"/>
      </w:pPr>
      <w:r>
        <w:br/>
        <w:t>Test behavior, not implementation: Test what the code does, not how it does it.</w:t>
        <w:br/>
        <w:t xml:space="preserve">   typescript</w:t>
        <w:br/>
        <w:t xml:space="preserve">   // Good - testing behavior</w:t>
        <w:br/>
        <w:t xml:space="preserve">   it('should show error message when login fails', async () =&gt; {</w:t>
        <w:br/>
        <w:t xml:space="preserve">     render(&lt;LoginForm /&gt;);</w:t>
        <w:br/>
        <w:t xml:space="preserve">     fireEvent.click(screen.getByText('Login'));</w:t>
        <w:br/>
        <w:t xml:space="preserve">     expect(await screen.findByText('Invalid credentials')).toBeInTheDocument();</w:t>
        <w:br/>
        <w:t xml:space="preserve">   });</w:t>
        <w:br/>
      </w:r>
    </w:p>
    <w:p>
      <w:pPr>
        <w:pStyle w:val="ListNumber"/>
      </w:pPr>
      <w:r>
        <w:br/>
        <w:t>Write tests first: Consider writing tests before implementing features (TDD).</w:t>
        <w:br/>
      </w:r>
    </w:p>
    <w:p>
      <w:r>
        <w:t>Test behavior, not implementation: Test what the code does, not how it does it.</w:t>
        <w:br/>
        <w:t xml:space="preserve">   typescript</w:t>
        <w:br/>
        <w:t xml:space="preserve">   // Good - testing behavior</w:t>
        <w:br/>
        <w:t xml:space="preserve">   it('should show error message when login fails', async () =&gt; {</w:t>
        <w:br/>
        <w:t xml:space="preserve">     render(&lt;LoginForm /&gt;);</w:t>
        <w:br/>
        <w:t xml:space="preserve">     fireEvent.click(screen.getByText('Login'));</w:t>
        <w:br/>
        <w:t xml:space="preserve">     expect(await screen.findByText('Invalid credentials')).toBeInTheDocument();</w:t>
        <w:br/>
        <w:t xml:space="preserve">   });</w:t>
      </w:r>
    </w:p>
    <w:p>
      <w:r>
        <w:rPr>
          <w:rFonts w:ascii="Courier New" w:hAnsi="Courier New"/>
          <w:sz w:val="18"/>
        </w:rPr>
        <w:t>typescript</w:t>
        <w:br/>
        <w:t xml:space="preserve">   // Good - testing behavior</w:t>
        <w:br/>
        <w:t xml:space="preserve">   it('should show error message when login fails', async () =&gt; {</w:t>
        <w:br/>
        <w:t xml:space="preserve">     render(&lt;LoginForm /&gt;);</w:t>
        <w:br/>
        <w:t xml:space="preserve">     fireEvent.click(screen.getByText('Login'));</w:t>
        <w:br/>
        <w:t xml:space="preserve">     expect(await screen.findByText('Invalid credentials')).toBeInTheDocument();</w:t>
        <w:br/>
        <w:t xml:space="preserve">   });</w:t>
      </w:r>
    </w:p>
    <w:p>
      <w:r>
        <w:t>Write tests first: Consider writing tests before implementing features (TDD).</w:t>
      </w:r>
    </w:p>
    <w:p>
      <w:pPr>
        <w:pStyle w:val="Heading4"/>
      </w:pPr>
      <w:r>
        <w:t>Package-Specific Best Practices</w:t>
      </w:r>
    </w:p>
    <w:p>
      <w:pPr>
        <w:pStyle w:val="Heading5"/>
      </w:pPr>
      <w:r>
        <w:t>Server Package</w:t>
      </w:r>
    </w:p>
    <w:p>
      <w:pPr>
        <w:pStyle w:val="ListNumber"/>
      </w:pPr>
      <w:r>
        <w:br/>
        <w:t>Test database interactions with real queries: Use a test database for integration tests.</w:t>
        <w:br/>
        <w:t xml:space="preserve">   ```typescript</w:t>
        <w:br/>
        <w:t xml:space="preserve">   it('should save user to database', async () =&gt; {</w:t>
        <w:br/>
        <w:t xml:space="preserve">     const user = createTestUser();</w:t>
        <w:br/>
        <w:t xml:space="preserve">     await userService.createUser(user);</w:t>
        <w:br/>
        <w:t>const savedUser = await db.query('SELECT * FROM users WHERE id = $1', [user.id]);</w:t>
        <w:br/>
        <w:t xml:space="preserve"> expect(savedUser).toEqual(user);</w:t>
        <w:br/>
        <w:t xml:space="preserve">   });</w:t>
        <w:br/>
        <w:t xml:space="preserve">   ```</w:t>
        <w:br/>
      </w:r>
    </w:p>
    <w:p>
      <w:pPr>
        <w:pStyle w:val="ListNumber"/>
      </w:pPr>
      <w:r>
        <w:br/>
        <w:t>Test API endpoints with supertest: Use supertest to test API endpoints.</w:t>
        <w:br/>
        <w:t xml:space="preserve">   ``typescript</w:t>
        <w:br/>
        <w:t xml:space="preserve">   it('should return 200 for valid request', async () =&gt; {</w:t>
        <w:br/>
        <w:t xml:space="preserve">     const response = await request(app)</w:t>
        <w:br/>
        <w:t xml:space="preserve">       .get('/api/users/1')</w:t>
        <w:br/>
        <w:t xml:space="preserve">       .set('Authorization',Bearer ${testToken}`);</w:t>
        <w:br/>
        <w:t>expect(response.status).toBe(200);</w:t>
        <w:br/>
        <w:t xml:space="preserve"> expect(response.body).toEqual(expect.objectContaining({</w:t>
        <w:br/>
        <w:t xml:space="preserve">   id: 1,</w:t>
        <w:br/>
        <w:t xml:space="preserve">   name: expect.any(String)</w:t>
        <w:br/>
        <w:t xml:space="preserve"> }));</w:t>
        <w:br/>
        <w:t xml:space="preserve">   });</w:t>
        <w:br/>
        <w:t xml:space="preserve">   ```</w:t>
        <w:br/>
      </w:r>
    </w:p>
    <w:p>
      <w:pPr>
        <w:pStyle w:val="ListNumber"/>
      </w:pPr>
      <w:r>
        <w:br/>
        <w:t>Test middleware in isolation: Test middleware functions separately from routes.</w:t>
        <w:br/>
        <w:t xml:space="preserve">   ```typescript</w:t>
        <w:br/>
        <w:t xml:space="preserve">   it('should call next() for authenticated user', () =&gt; {</w:t>
        <w:br/>
        <w:t xml:space="preserve">     const req = { user: { id: 1 } };</w:t>
        <w:br/>
        <w:t xml:space="preserve">     const res = {};</w:t>
        <w:br/>
        <w:t xml:space="preserve">     const next = jest.fn();</w:t>
        <w:br/>
        <w:t>authMiddleware(req, res, next);</w:t>
        <w:br/>
        <w:t>expect(next).toHaveBeenCalled();</w:t>
        <w:br/>
        <w:t xml:space="preserve">   });</w:t>
        <w:br/>
        <w:t xml:space="preserve">   ```</w:t>
        <w:br/>
      </w:r>
    </w:p>
    <w:p>
      <w:r>
        <w:t>Test database interactions with real queries: Use a test database for integration tests.</w:t>
        <w:br/>
        <w:t xml:space="preserve">   ```typescript</w:t>
        <w:br/>
        <w:t xml:space="preserve">   it('should save user to database', async () =&gt; {</w:t>
        <w:br/>
        <w:t xml:space="preserve">     const user = createTestUser();</w:t>
        <w:br/>
        <w:t xml:space="preserve">     await userService.createUser(user);</w:t>
      </w:r>
    </w:p>
    <w:p>
      <w:r>
        <w:t>const savedUser = await db.query('SELECT * FROM users WHERE id = $1', [user.id]);</w:t>
        <w:br/>
        <w:t xml:space="preserve"> expect(savedUser).toEqual(user);</w:t>
        <w:br/>
        <w:t xml:space="preserve">   });</w:t>
        <w:br/>
        <w:t xml:space="preserve">   ```</w:t>
      </w:r>
    </w:p>
    <w:p>
      <w:r>
        <w:t>Test API endpoints with supertest: Use supertest to test API endpoints.</w:t>
        <w:br/>
        <w:t xml:space="preserve">   ``typescript</w:t>
        <w:br/>
        <w:t xml:space="preserve">   it('should return 200 for valid request', async () =&gt; {</w:t>
        <w:br/>
        <w:t xml:space="preserve">     const response = await request(app)</w:t>
        <w:br/>
        <w:t xml:space="preserve">       .get('/api/users/1')</w:t>
        <w:br/>
        <w:t xml:space="preserve">       .set('Authorization',Bearer ${testToken}`);</w:t>
      </w:r>
    </w:p>
    <w:p>
      <w:r>
        <w:rPr>
          <w:rFonts w:ascii="Courier New" w:hAnsi="Courier New"/>
          <w:sz w:val="18"/>
        </w:rPr>
        <w:t>``typescript</w:t>
        <w:br/>
        <w:t xml:space="preserve">   it('should return 200 for valid request', async () =&gt; {</w:t>
        <w:br/>
        <w:t xml:space="preserve">     const response = await request(app)</w:t>
        <w:br/>
        <w:t xml:space="preserve">       .get('/api/users/1')</w:t>
        <w:br/>
        <w:t xml:space="preserve">       .set('Authorization',</w:t>
      </w:r>
    </w:p>
    <w:p>
      <w:r>
        <w:t>expect(response.status).toBe(200);</w:t>
        <w:br/>
        <w:t xml:space="preserve"> expect(response.body).toEqual(expect.objectContaining({</w:t>
        <w:br/>
        <w:t xml:space="preserve">   id: 1,</w:t>
        <w:br/>
        <w:t xml:space="preserve">   name: expect.any(String)</w:t>
        <w:br/>
        <w:t xml:space="preserve"> }));</w:t>
        <w:br/>
        <w:t xml:space="preserve">   });</w:t>
        <w:br/>
        <w:t xml:space="preserve">   ```</w:t>
      </w:r>
    </w:p>
    <w:p>
      <w:r>
        <w:t>Test middleware in isolation: Test middleware functions separately from routes.</w:t>
        <w:br/>
        <w:t xml:space="preserve">   ```typescript</w:t>
        <w:br/>
        <w:t xml:space="preserve">   it('should call next() for authenticated user', () =&gt; {</w:t>
        <w:br/>
        <w:t xml:space="preserve">     const req = { user: { id: 1 } };</w:t>
        <w:br/>
        <w:t xml:space="preserve">     const res = {};</w:t>
        <w:br/>
        <w:t xml:space="preserve">     const next = jest.fn();</w:t>
      </w:r>
    </w:p>
    <w:p>
      <w:r>
        <w:t>authMiddleware(req, res, next);</w:t>
      </w:r>
    </w:p>
    <w:p>
      <w:r>
        <w:t>expect(next).toHaveBeenCalled();</w:t>
        <w:br/>
        <w:t xml:space="preserve">   });</w:t>
        <w:br/>
        <w:t xml:space="preserve">   ```</w:t>
      </w:r>
    </w:p>
    <w:p>
      <w:pPr>
        <w:pStyle w:val="Heading5"/>
      </w:pPr>
      <w:r>
        <w:t>Admin/Client Packages</w:t>
      </w:r>
    </w:p>
    <w:p>
      <w:pPr>
        <w:pStyle w:val="ListNumber"/>
      </w:pPr>
      <w:r>
        <w:br/>
        <w:t>Test component rendering: Verify that components render correctly.</w:t>
        <w:br/>
        <w:t xml:space="preserve">   typescript</w:t>
        <w:br/>
        <w:t xml:space="preserve">   it('should render the component', () =&gt; {</w:t>
        <w:br/>
        <w:t xml:space="preserve">     render(&lt;Button&gt;Click me&lt;/Button&gt;);</w:t>
        <w:br/>
        <w:t xml:space="preserve">     expect(screen.getByText('Click me')).toBeInTheDocument();</w:t>
        <w:br/>
        <w:t xml:space="preserve">   });</w:t>
        <w:br/>
      </w:r>
    </w:p>
    <w:p>
      <w:pPr>
        <w:pStyle w:val="ListNumber"/>
      </w:pPr>
      <w:r>
        <w:br/>
        <w:t>Test user interactions: Verify that components respond to user interactions.</w:t>
        <w:br/>
        <w:t xml:space="preserve">   ```typescript</w:t>
        <w:br/>
        <w:t xml:space="preserve">   it('should call onClick when clicked', () =&gt; {</w:t>
        <w:br/>
        <w:t xml:space="preserve">     const onClick = jest.fn();</w:t>
        <w:br/>
        <w:t xml:space="preserve">     render(Click me);</w:t>
        <w:br/>
        <w:t>fireEvent.click(screen.getByText('Click me'));</w:t>
        <w:br/>
        <w:t>expect(onClick).toHaveBeenCalled();</w:t>
        <w:br/>
        <w:t xml:space="preserve">   });</w:t>
        <w:br/>
        <w:t xml:space="preserve">   ```</w:t>
        <w:br/>
      </w:r>
    </w:p>
    <w:p>
      <w:pPr>
        <w:pStyle w:val="ListNumber"/>
      </w:pPr>
      <w:r>
        <w:br/>
        <w:t>Test form submissions: Verify that forms submit correctly.</w:t>
        <w:br/>
        <w:t xml:space="preserve">   ```typescript</w:t>
        <w:br/>
        <w:t xml:space="preserve">   it('should submit the form with correct values', async () =&gt; {</w:t>
        <w:br/>
        <w:t xml:space="preserve">     const onSubmit = jest.fn();</w:t>
        <w:br/>
        <w:t xml:space="preserve">     render();</w:t>
        <w:br/>
        <w:t>fireEvent.change(screen.getByLabelText('Email'), {</w:t>
        <w:br/>
        <w:t xml:space="preserve">   target: { value: 'test@example.com' }</w:t>
        <w:br/>
        <w:t xml:space="preserve"> });</w:t>
        <w:br/>
        <w:t>fireEvent.change(screen.getByLabelText('Password'), {</w:t>
        <w:br/>
        <w:t xml:space="preserve">   target: { value: 'password123' }</w:t>
        <w:br/>
        <w:t xml:space="preserve"> });</w:t>
        <w:br/>
        <w:t>fireEvent.click(screen.getByText('Login'));</w:t>
        <w:br/>
        <w:t>expect(onSubmit).toHaveBeenCalledWith({</w:t>
        <w:br/>
        <w:t xml:space="preserve">   email: 'test@example.com',</w:t>
        <w:br/>
        <w:t xml:space="preserve">   password: 'password123'</w:t>
        <w:br/>
        <w:t xml:space="preserve"> });</w:t>
        <w:br/>
        <w:t xml:space="preserve">   });</w:t>
        <w:br/>
        <w:t xml:space="preserve">   ```</w:t>
        <w:br/>
      </w:r>
    </w:p>
    <w:p>
      <w:pPr>
        <w:pStyle w:val="ListNumber"/>
      </w:pPr>
      <w:r>
        <w:br/>
        <w:t>Test hooks with renderHook: Use renderHook to test custom hooks.</w:t>
        <w:br/>
        <w:t xml:space="preserve">   ```typescript</w:t>
        <w:br/>
        <w:t xml:space="preserve">   it('should update count when increment is called', () =&gt; {</w:t>
        <w:br/>
        <w:t xml:space="preserve">     const { result } = renderHook(() =&gt; useCounter());</w:t>
        <w:br/>
        <w:t>act(() =&gt; {</w:t>
        <w:br/>
        <w:t xml:space="preserve">   result.current.increment();</w:t>
        <w:br/>
        <w:t xml:space="preserve"> });</w:t>
        <w:br/>
        <w:t>expect(result.current.count).toBe(1);</w:t>
        <w:br/>
        <w:t xml:space="preserve">   });</w:t>
        <w:br/>
        <w:t xml:space="preserve">   ```</w:t>
        <w:br/>
      </w:r>
    </w:p>
    <w:p>
      <w:r>
        <w:t>Test component rendering: Verify that components render correctly.</w:t>
        <w:br/>
        <w:t xml:space="preserve">   typescript</w:t>
        <w:br/>
        <w:t xml:space="preserve">   it('should render the component', () =&gt; {</w:t>
        <w:br/>
        <w:t xml:space="preserve">     render(&lt;Button&gt;Click me&lt;/Button&gt;);</w:t>
        <w:br/>
        <w:t xml:space="preserve">     expect(screen.getByText('Click me')).toBeInTheDocument();</w:t>
        <w:br/>
        <w:t xml:space="preserve">   });</w:t>
      </w:r>
    </w:p>
    <w:p>
      <w:r>
        <w:rPr>
          <w:rFonts w:ascii="Courier New" w:hAnsi="Courier New"/>
          <w:sz w:val="18"/>
        </w:rPr>
        <w:t>typescript</w:t>
        <w:br/>
        <w:t xml:space="preserve">   it('should render the component', () =&gt; {</w:t>
        <w:br/>
        <w:t xml:space="preserve">     render(&lt;Button&gt;Click me&lt;/Button&gt;);</w:t>
        <w:br/>
        <w:t xml:space="preserve">     expect(screen.getByText('Click me')).toBeInTheDocument();</w:t>
        <w:br/>
        <w:t xml:space="preserve">   });</w:t>
      </w:r>
    </w:p>
    <w:p>
      <w:r>
        <w:t>Test user interactions: Verify that components respond to user interactions.</w:t>
        <w:br/>
        <w:t xml:space="preserve">   ```typescript</w:t>
        <w:br/>
        <w:t xml:space="preserve">   it('should call onClick when clicked', () =&gt; {</w:t>
        <w:br/>
        <w:t xml:space="preserve">     const onClick = jest.fn();</w:t>
        <w:br/>
        <w:t xml:space="preserve">     render(Click me);</w:t>
      </w:r>
    </w:p>
    <w:p>
      <w:r>
        <w:t>fireEvent.click(screen.getByText('Click me'));</w:t>
      </w:r>
    </w:p>
    <w:p>
      <w:r>
        <w:t>expect(onClick).toHaveBeenCalled();</w:t>
        <w:br/>
        <w:t xml:space="preserve">   });</w:t>
        <w:br/>
        <w:t xml:space="preserve">   ```</w:t>
      </w:r>
    </w:p>
    <w:p>
      <w:r>
        <w:t>Test form submissions: Verify that forms submit correctly.</w:t>
        <w:br/>
        <w:t xml:space="preserve">   ```typescript</w:t>
        <w:br/>
        <w:t xml:space="preserve">   it('should submit the form with correct values', async () =&gt; {</w:t>
        <w:br/>
        <w:t xml:space="preserve">     const onSubmit = jest.fn();</w:t>
        <w:br/>
        <w:t xml:space="preserve">     render();</w:t>
      </w:r>
    </w:p>
    <w:p>
      <w:r>
        <w:t>fireEvent.change(screen.getByLabelText('Email'), {</w:t>
        <w:br/>
        <w:t xml:space="preserve">   target: { value: 'test@example.com' }</w:t>
        <w:br/>
        <w:t xml:space="preserve"> });</w:t>
      </w:r>
    </w:p>
    <w:p>
      <w:r>
        <w:t>fireEvent.change(screen.getByLabelText('Password'), {</w:t>
        <w:br/>
        <w:t xml:space="preserve">   target: { value: 'password123' }</w:t>
        <w:br/>
        <w:t xml:space="preserve"> });</w:t>
      </w:r>
    </w:p>
    <w:p>
      <w:r>
        <w:t>fireEvent.click(screen.getByText('Login'));</w:t>
      </w:r>
    </w:p>
    <w:p>
      <w:r>
        <w:t>expect(onSubmit).toHaveBeenCalledWith({</w:t>
        <w:br/>
        <w:t xml:space="preserve">   email: 'test@example.com',</w:t>
        <w:br/>
        <w:t xml:space="preserve">   password: 'password123'</w:t>
        <w:br/>
        <w:t xml:space="preserve"> });</w:t>
        <w:br/>
        <w:t xml:space="preserve">   });</w:t>
        <w:br/>
        <w:t xml:space="preserve">   ```</w:t>
      </w:r>
    </w:p>
    <w:p>
      <w:r>
        <w:t>Test hooks with renderHook: Use renderHook to test custom hooks.</w:t>
        <w:br/>
        <w:t xml:space="preserve">   ```typescript</w:t>
        <w:br/>
        <w:t xml:space="preserve">   it('should update count when increment is called', () =&gt; {</w:t>
        <w:br/>
        <w:t xml:space="preserve">     const { result } = renderHook(() =&gt; useCounter());</w:t>
      </w:r>
    </w:p>
    <w:p>
      <w:r>
        <w:t>act(() =&gt; {</w:t>
        <w:br/>
        <w:t xml:space="preserve">   result.current.increment();</w:t>
        <w:br/>
        <w:t xml:space="preserve"> });</w:t>
      </w:r>
    </w:p>
    <w:p>
      <w:r>
        <w:t>expect(result.current.count).toBe(1);</w:t>
        <w:br/>
        <w:t xml:space="preserve">   });</w:t>
        <w:br/>
        <w:t xml:space="preserve">   ```</w:t>
      </w:r>
    </w:p>
    <w:p>
      <w:pPr>
        <w:pStyle w:val="Heading3"/>
      </w:pPr>
      <w:r>
        <w:t>Mocking</w:t>
      </w:r>
    </w:p>
    <w:p>
      <w:pPr>
        <w:pStyle w:val="Heading4"/>
      </w:pPr>
      <w:r>
        <w:t>Mocking External Dependencies</w:t>
      </w:r>
    </w:p>
    <w:p>
      <w:r>
        <w:rPr>
          <w:rFonts w:ascii="Courier New" w:hAnsi="Courier New"/>
          <w:sz w:val="18"/>
        </w:rPr>
        <w:t>// Mock axios</w:t>
        <w:br/>
        <w:t>jest.mock('axios');</w:t>
        <w:br/>
        <w:br/>
        <w:t>// Mock a service</w:t>
        <w:br/>
        <w:t>jest.mock('../../services/userService', () =&gt; ({</w:t>
        <w:br/>
        <w:t xml:space="preserve">  getUser: jest.fn().mockResolvedValue({ id: 1, name: 'John Doe' }),</w:t>
        <w:br/>
        <w:t>}));</w:t>
        <w:br/>
      </w:r>
    </w:p>
    <w:p>
      <w:r>
        <w:rPr>
          <w:rFonts w:ascii="Courier New" w:hAnsi="Courier New"/>
          <w:sz w:val="18"/>
        </w:rPr>
        <w:t>// Mock axios</w:t>
        <w:br/>
        <w:t>jest.mock('axios');</w:t>
        <w:br/>
        <w:br/>
        <w:t>// Mock a service</w:t>
        <w:br/>
        <w:t>jest.mock('../../services/userService', () =&gt; ({</w:t>
        <w:br/>
        <w:t xml:space="preserve">  getUser: jest.fn().mockResolvedValue({ id: 1, name: 'John Doe' }),</w:t>
        <w:br/>
        <w:t>}));</w:t>
        <w:br/>
      </w:r>
    </w:p>
    <w:p>
      <w:pPr>
        <w:pStyle w:val="Heading4"/>
      </w:pPr>
      <w:r>
        <w:t>Mocking React Components</w:t>
      </w:r>
    </w:p>
    <w:p>
      <w:r>
        <w:rPr>
          <w:rFonts w:ascii="Courier New" w:hAnsi="Courier New"/>
          <w:sz w:val="18"/>
        </w:rPr>
        <w:t>// Mock a React component</w:t>
        <w:br/>
        <w:t>jest.mock('../../components/Button', () =&gt; ({</w:t>
        <w:br/>
        <w:t xml:space="preserve">  __esModule: true,</w:t>
        <w:br/>
        <w:t xml:space="preserve">  default: (props) =&gt; &lt;button {...props} data-testid="mocked-button" /&gt;,</w:t>
        <w:br/>
        <w:t>}));</w:t>
        <w:br/>
      </w:r>
    </w:p>
    <w:p>
      <w:r>
        <w:rPr>
          <w:rFonts w:ascii="Courier New" w:hAnsi="Courier New"/>
          <w:sz w:val="18"/>
        </w:rPr>
        <w:t>// Mock a React component</w:t>
        <w:br/>
        <w:t>jest.mock('../../components/Button', () =&gt; ({</w:t>
        <w:br/>
        <w:t xml:space="preserve">  __esModule: true,</w:t>
        <w:br/>
        <w:t xml:space="preserve">  default: (props) =&gt; &lt;button {...props} data-testid="mocked-button" /&gt;,</w:t>
        <w:br/>
        <w:t>}));</w:t>
        <w:br/>
      </w:r>
    </w:p>
    <w:p>
      <w:pPr>
        <w:pStyle w:val="Heading4"/>
      </w:pPr>
      <w:r>
        <w:t>Mocking Supabase</w:t>
      </w:r>
    </w:p>
    <w:p>
      <w:r>
        <w:rPr>
          <w:rFonts w:ascii="Courier New" w:hAnsi="Courier New"/>
          <w:sz w:val="18"/>
        </w:rPr>
        <w:t>// Mock Supabase client</w:t>
        <w:br/>
        <w:t>jest.mock('../../services/supabase/supabaseClient', () =&gt; ({</w:t>
        <w:br/>
        <w:t xml:space="preserve">  supabase: {</w:t>
        <w:br/>
        <w:t xml:space="preserve">    from: jest.fn().mockReturnThis(),</w:t>
        <w:br/>
        <w:t xml:space="preserve">    select: jest.fn().mockReturnThis(),</w:t>
        <w:br/>
        <w:t xml:space="preserve">    eq: jest.fn().mockReturnThis(),</w:t>
        <w:br/>
        <w:t xml:space="preserve">    single: jest.fn().mockResolvedValue({</w:t>
        <w:br/>
        <w:t xml:space="preserve">      data: { id: 1, name: 'Test User' },</w:t>
        <w:br/>
        <w:t xml:space="preserve">      error: null</w:t>
        <w:br/>
        <w:t xml:space="preserve">    }),</w:t>
        <w:br/>
        <w:t xml:space="preserve">    insert: jest.fn().mockResolvedValue({</w:t>
        <w:br/>
        <w:t xml:space="preserve">      data: { id: 1 },</w:t>
        <w:br/>
        <w:t xml:space="preserve">      error: null</w:t>
        <w:br/>
        <w:t xml:space="preserve">    }),</w:t>
        <w:br/>
        <w:t xml:space="preserve">    update: jest.fn().mockResolvedValue({</w:t>
        <w:br/>
        <w:t xml:space="preserve">      data: { id: 1 },</w:t>
        <w:br/>
        <w:t xml:space="preserve">      error: null</w:t>
        <w:br/>
        <w:t xml:space="preserve">    }),</w:t>
        <w:br/>
        <w:t xml:space="preserve">    delete: jest.fn().mockResolvedValue({</w:t>
        <w:br/>
        <w:t xml:space="preserve">      data: {},</w:t>
        <w:br/>
        <w:t xml:space="preserve">      error: null</w:t>
        <w:br/>
        <w:t xml:space="preserve">    })</w:t>
        <w:br/>
        <w:t xml:space="preserve">  }</w:t>
        <w:br/>
        <w:t>}));</w:t>
        <w:br/>
      </w:r>
    </w:p>
    <w:p>
      <w:r>
        <w:rPr>
          <w:rFonts w:ascii="Courier New" w:hAnsi="Courier New"/>
          <w:sz w:val="18"/>
        </w:rPr>
        <w:t>// Mock Supabase client</w:t>
        <w:br/>
        <w:t>jest.mock('../../services/supabase/supabaseClient', () =&gt; ({</w:t>
        <w:br/>
        <w:t xml:space="preserve">  supabase: {</w:t>
        <w:br/>
        <w:t xml:space="preserve">    from: jest.fn().mockReturnThis(),</w:t>
        <w:br/>
        <w:t xml:space="preserve">    select: jest.fn().mockReturnThis(),</w:t>
        <w:br/>
        <w:t xml:space="preserve">    eq: jest.fn().mockReturnThis(),</w:t>
        <w:br/>
        <w:t xml:space="preserve">    single: jest.fn().mockResolvedValue({</w:t>
        <w:br/>
        <w:t xml:space="preserve">      data: { id: 1, name: 'Test User' },</w:t>
        <w:br/>
        <w:t xml:space="preserve">      error: null</w:t>
        <w:br/>
        <w:t xml:space="preserve">    }),</w:t>
        <w:br/>
        <w:t xml:space="preserve">    insert: jest.fn().mockResolvedValue({</w:t>
        <w:br/>
        <w:t xml:space="preserve">      data: { id: 1 },</w:t>
        <w:br/>
        <w:t xml:space="preserve">      error: null</w:t>
        <w:br/>
        <w:t xml:space="preserve">    }),</w:t>
        <w:br/>
        <w:t xml:space="preserve">    update: jest.fn().mockResolvedValue({</w:t>
        <w:br/>
        <w:t xml:space="preserve">      data: { id: 1 },</w:t>
        <w:br/>
        <w:t xml:space="preserve">      error: null</w:t>
        <w:br/>
        <w:t xml:space="preserve">    }),</w:t>
        <w:br/>
        <w:t xml:space="preserve">    delete: jest.fn().mockResolvedValue({</w:t>
        <w:br/>
        <w:t xml:space="preserve">      data: {},</w:t>
        <w:br/>
        <w:t xml:space="preserve">      error: null</w:t>
        <w:br/>
        <w:t xml:space="preserve">    })</w:t>
        <w:br/>
        <w:t xml:space="preserve">  }</w:t>
        <w:br/>
        <w:t>}));</w:t>
        <w:br/>
      </w:r>
    </w:p>
    <w:p>
      <w:pPr>
        <w:pStyle w:val="Heading4"/>
      </w:pPr>
      <w:r>
        <w:t>Mocking MCP Client</w:t>
      </w:r>
    </w:p>
    <w:p>
      <w:r>
        <w:rPr>
          <w:rFonts w:ascii="Courier New" w:hAnsi="Courier New"/>
          <w:sz w:val="18"/>
        </w:rPr>
        <w:t>// Mock MCP client</w:t>
        <w:br/>
        <w:t>jest.mock('../../services/mcp/mcpClientService', () =&gt; ({</w:t>
        <w:br/>
        <w:t xml:space="preserve">  isMCPAvailable: jest.fn().mockResolvedValue(true),</w:t>
        <w:br/>
        <w:t xml:space="preserve">  generateTimeSeriesForecast: jest.fn().mockResolvedValue({</w:t>
        <w:br/>
        <w:t xml:space="preserve">    historical: [],</w:t>
        <w:br/>
        <w:t xml:space="preserve">    forecast: [],</w:t>
        <w:br/>
        <w:t xml:space="preserve">    modelInfo: { name: 'TestModel', version: '1.0' }</w:t>
        <w:br/>
        <w:t xml:space="preserve">  }),</w:t>
        <w:br/>
        <w:t xml:space="preserve">  detectAnalyticsAnomalies: jest.fn().mockResolvedValue({</w:t>
        <w:br/>
        <w:t xml:space="preserve">    timeSeries: [],</w:t>
        <w:br/>
        <w:t xml:space="preserve">    anomalies: [],</w:t>
        <w:br/>
        <w:t xml:space="preserve">    statistics: { mean: 10, stdDev: 2 }</w:t>
        <w:br/>
        <w:t xml:space="preserve">  }),</w:t>
        <w:br/>
        <w:t xml:space="preserve">  predictUserBehavior: jest.fn().mockResolvedValue({</w:t>
        <w:br/>
        <w:t xml:space="preserve">    userId: 'test-user',</w:t>
        <w:br/>
        <w:t xml:space="preserve">    predictions: [],</w:t>
        <w:br/>
        <w:t xml:space="preserve">    userInsights: { activityLevel: 'medium' }</w:t>
        <w:br/>
        <w:t xml:space="preserve">  })</w:t>
        <w:br/>
        <w:t>}));</w:t>
        <w:br/>
      </w:r>
    </w:p>
    <w:p>
      <w:r>
        <w:rPr>
          <w:rFonts w:ascii="Courier New" w:hAnsi="Courier New"/>
          <w:sz w:val="18"/>
        </w:rPr>
        <w:t>// Mock MCP client</w:t>
        <w:br/>
        <w:t>jest.mock('../../services/mcp/mcpClientService', () =&gt; ({</w:t>
        <w:br/>
        <w:t xml:space="preserve">  isMCPAvailable: jest.fn().mockResolvedValue(true),</w:t>
        <w:br/>
        <w:t xml:space="preserve">  generateTimeSeriesForecast: jest.fn().mockResolvedValue({</w:t>
        <w:br/>
        <w:t xml:space="preserve">    historical: [],</w:t>
        <w:br/>
        <w:t xml:space="preserve">    forecast: [],</w:t>
        <w:br/>
        <w:t xml:space="preserve">    modelInfo: { name: 'TestModel', version: '1.0' }</w:t>
        <w:br/>
        <w:t xml:space="preserve">  }),</w:t>
        <w:br/>
        <w:t xml:space="preserve">  detectAnalyticsAnomalies: jest.fn().mockResolvedValue({</w:t>
        <w:br/>
        <w:t xml:space="preserve">    timeSeries: [],</w:t>
        <w:br/>
        <w:t xml:space="preserve">    anomalies: [],</w:t>
        <w:br/>
        <w:t xml:space="preserve">    statistics: { mean: 10, stdDev: 2 }</w:t>
        <w:br/>
        <w:t xml:space="preserve">  }),</w:t>
        <w:br/>
        <w:t xml:space="preserve">  predictUserBehavior: jest.fn().mockResolvedValue({</w:t>
        <w:br/>
        <w:t xml:space="preserve">    userId: 'test-user',</w:t>
        <w:br/>
        <w:t xml:space="preserve">    predictions: [],</w:t>
        <w:br/>
        <w:t xml:space="preserve">    userInsights: { activityLevel: 'medium' }</w:t>
        <w:br/>
        <w:t xml:space="preserve">  })</w:t>
        <w:br/>
        <w:t>}));</w:t>
        <w:br/>
      </w:r>
    </w:p>
    <w:p>
      <w:pPr>
        <w:pStyle w:val="Heading4"/>
      </w:pPr>
      <w:r>
        <w:t>Mocking Environment Variables</w:t>
      </w:r>
    </w:p>
    <w:p>
      <w:r>
        <w:rPr>
          <w:rFonts w:ascii="Courier New" w:hAnsi="Courier New"/>
          <w:sz w:val="18"/>
        </w:rPr>
        <w:t>// Mock environment variables</w:t>
        <w:br/>
        <w:t>const originalEnv = process.env;</w:t>
        <w:br/>
        <w:br/>
        <w:t>beforeEach(() =&gt; {</w:t>
        <w:br/>
        <w:t xml:space="preserve">  jest.resetModules();</w:t>
        <w:br/>
        <w:t xml:space="preserve">  process.env = { ...originalEnv };</w:t>
        <w:br/>
        <w:t xml:space="preserve">  process.env.API_URL = 'http://test-api.example.com';</w:t>
        <w:br/>
        <w:t xml:space="preserve">  process.env.JWT_SECRET = 'test-jwt-secret';</w:t>
        <w:br/>
        <w:t>});</w:t>
        <w:br/>
        <w:br/>
        <w:t>afterEach(() =&gt; {</w:t>
        <w:br/>
        <w:t xml:space="preserve">  process.env = originalEnv;</w:t>
        <w:br/>
        <w:t>});</w:t>
        <w:br/>
      </w:r>
    </w:p>
    <w:p>
      <w:r>
        <w:rPr>
          <w:rFonts w:ascii="Courier New" w:hAnsi="Courier New"/>
          <w:sz w:val="18"/>
        </w:rPr>
        <w:t>// Mock environment variables</w:t>
        <w:br/>
        <w:t>const originalEnv = process.env;</w:t>
        <w:br/>
        <w:br/>
        <w:t>beforeEach(() =&gt; {</w:t>
        <w:br/>
        <w:t xml:space="preserve">  jest.resetModules();</w:t>
        <w:br/>
        <w:t xml:space="preserve">  process.env = { ...originalEnv };</w:t>
        <w:br/>
        <w:t xml:space="preserve">  process.env.API_URL = 'http://test-api.example.com';</w:t>
        <w:br/>
        <w:t xml:space="preserve">  process.env.JWT_SECRET = 'test-jwt-secret';</w:t>
        <w:br/>
        <w:t>});</w:t>
        <w:br/>
        <w:br/>
        <w:t>afterEach(() =&gt; {</w:t>
        <w:br/>
        <w:t xml:space="preserve">  process.env = originalEnv;</w:t>
        <w:br/>
        <w:t>});</w:t>
        <w:br/>
      </w:r>
    </w:p>
    <w:p>
      <w:pPr>
        <w:pStyle w:val="Heading3"/>
      </w:pPr>
      <w:r>
        <w:t>Testing Tools</w:t>
      </w:r>
    </w:p>
    <w:p>
      <w:pPr>
        <w:pStyle w:val="Heading4"/>
      </w:pPr>
      <w:r>
        <w:t>Jest</w:t>
      </w:r>
    </w:p>
    <w:p>
      <w:r>
        <w:t>Jest is our primary testing framework for both frontend and backend tests. It provides a comprehensive testing solution with built-in assertion library, mocking capabilities, and code coverage reporting.</w:t>
      </w:r>
    </w:p>
    <w:p>
      <w:r>
        <w:t>Configuration:</w:t>
        <w:br/>
        <w:t>- Server: packages/server/jest.config.js</w:t>
        <w:br/>
        <w:t>- Admin: packages/admin/jest.config.js</w:t>
        <w:br/>
        <w:t>- Client: packages/client/jest.config.js</w:t>
        <w:br/>
        <w:t>- Shared: packages/shared/jest.config.js</w:t>
      </w:r>
    </w:p>
    <w:p>
      <w:r>
        <w:rPr>
          <w:rFonts w:ascii="Courier New" w:hAnsi="Courier New"/>
          <w:sz w:val="18"/>
        </w:rPr>
        <w:t>packages/server/jest.config.js</w:t>
      </w:r>
    </w:p>
    <w:p>
      <w:r>
        <w:rPr>
          <w:rFonts w:ascii="Courier New" w:hAnsi="Courier New"/>
          <w:sz w:val="18"/>
        </w:rPr>
        <w:t>packages/admin/jest.config.js</w:t>
      </w:r>
    </w:p>
    <w:p>
      <w:r>
        <w:rPr>
          <w:rFonts w:ascii="Courier New" w:hAnsi="Courier New"/>
          <w:sz w:val="18"/>
        </w:rPr>
        <w:t>packages/client/jest.config.js</w:t>
      </w:r>
    </w:p>
    <w:p>
      <w:r>
        <w:rPr>
          <w:rFonts w:ascii="Courier New" w:hAnsi="Courier New"/>
          <w:sz w:val="18"/>
        </w:rPr>
        <w:t>packages/shared/jest.config.js</w:t>
      </w:r>
    </w:p>
    <w:p>
      <w:pPr>
        <w:pStyle w:val="Heading4"/>
      </w:pPr>
      <w:r>
        <w:t>React Testing Library</w:t>
      </w:r>
    </w:p>
    <w:p>
      <w:r>
        <w:t>React Testing Library is used for testing React components. It encourages testing components from the user's perspective, focusing on behavior rather than implementation details.</w:t>
      </w:r>
    </w:p>
    <w:p>
      <w:r>
        <w:t>Example:</w:t>
      </w:r>
    </w:p>
    <w:p>
      <w:r>
        <w:rPr>
          <w:rFonts w:ascii="Courier New" w:hAnsi="Courier New"/>
          <w:sz w:val="18"/>
        </w:rPr>
        <w:t>import { render, screen, fireEvent } from '@testing-library/react';</w:t>
        <w:br/>
        <w:t>import Button from '../Button';</w:t>
        <w:br/>
        <w:br/>
        <w:t>describe('Button', () =&gt; {</w:t>
        <w:br/>
        <w:t xml:space="preserve">  it('should render correctly', () =&gt; {</w:t>
        <w:br/>
        <w:t xml:space="preserve">    render(&lt;Button&gt;Click me&lt;/Button&gt;);</w:t>
        <w:br/>
        <w:t xml:space="preserve">    expect(screen.getByText('Click me')).toBeInTheDocument();</w:t>
        <w:br/>
        <w:t xml:space="preserve">  });</w:t>
        <w:br/>
        <w:t>});</w:t>
        <w:br/>
      </w:r>
    </w:p>
    <w:p>
      <w:r>
        <w:rPr>
          <w:rFonts w:ascii="Courier New" w:hAnsi="Courier New"/>
          <w:sz w:val="18"/>
        </w:rPr>
        <w:t>import { render, screen, fireEvent } from '@testing-library/react';</w:t>
        <w:br/>
        <w:t>import Button from '../Button';</w:t>
        <w:br/>
        <w:br/>
        <w:t>describe('Button', () =&gt; {</w:t>
        <w:br/>
        <w:t xml:space="preserve">  it('should render correctly', () =&gt; {</w:t>
        <w:br/>
        <w:t xml:space="preserve">    render(&lt;Button&gt;Click me&lt;/Button&gt;);</w:t>
        <w:br/>
        <w:t xml:space="preserve">    expect(screen.getByText('Click me')).toBeInTheDocument();</w:t>
        <w:br/>
        <w:t xml:space="preserve">  });</w:t>
        <w:br/>
        <w:t>});</w:t>
        <w:br/>
      </w:r>
    </w:p>
    <w:p>
      <w:pPr>
        <w:pStyle w:val="Heading4"/>
      </w:pPr>
      <w:r>
        <w:t>Supertest</w:t>
      </w:r>
    </w:p>
    <w:p>
      <w:r>
        <w:t>Supertest is used for testing HTTP endpoints in the server package. It provides a high-level abstraction for testing HTTP requests and responses.</w:t>
      </w:r>
    </w:p>
    <w:p>
      <w:r>
        <w:t>Example:</w:t>
      </w:r>
    </w:p>
    <w:p>
      <w:r>
        <w:rPr>
          <w:rFonts w:ascii="Courier New" w:hAnsi="Courier New"/>
          <w:sz w:val="18"/>
        </w:rPr>
        <w:t>import request from 'supertest';</w:t>
        <w:br/>
        <w:t>import app from '../../app';</w:t>
        <w:br/>
        <w:br/>
        <w:t>describe('User API', () =&gt; {</w:t>
        <w:br/>
        <w:t xml:space="preserve">  it('should return user data', async () =&gt; {</w:t>
        <w:br/>
        <w:t xml:space="preserve">    const response = await request(app)</w:t>
        <w:br/>
        <w:t xml:space="preserve">      .get('/api/users/1')</w:t>
        <w:br/>
        <w:t xml:space="preserve">      .set('Authorization', `Bearer ${testToken}`);</w:t>
        <w:br/>
        <w:br/>
        <w:t xml:space="preserve">    expect(response.status).toBe(200);</w:t>
        <w:br/>
        <w:t xml:space="preserve">    expect(response.body).toHaveProperty('name');</w:t>
        <w:br/>
        <w:t xml:space="preserve">  });</w:t>
        <w:br/>
        <w:t>});</w:t>
        <w:br/>
      </w:r>
    </w:p>
    <w:p>
      <w:r>
        <w:rPr>
          <w:rFonts w:ascii="Courier New" w:hAnsi="Courier New"/>
          <w:sz w:val="18"/>
        </w:rPr>
        <w:t>import request from 'supertest';</w:t>
        <w:br/>
        <w:t>import app from '../../app';</w:t>
        <w:br/>
        <w:br/>
        <w:t>describe('User API', () =&gt; {</w:t>
        <w:br/>
        <w:t xml:space="preserve">  it('should return user data', async () =&gt; {</w:t>
        <w:br/>
        <w:t xml:space="preserve">    const response = await request(app)</w:t>
        <w:br/>
        <w:t xml:space="preserve">      .get('/api/users/1')</w:t>
        <w:br/>
        <w:t xml:space="preserve">      .set('Authorization', `Bearer ${testToken}`);</w:t>
        <w:br/>
        <w:br/>
        <w:t xml:space="preserve">    expect(response.status).toBe(200);</w:t>
        <w:br/>
        <w:t xml:space="preserve">    expect(response.body).toHaveProperty('name');</w:t>
        <w:br/>
        <w:t xml:space="preserve">  });</w:t>
        <w:br/>
        <w:t>});</w:t>
        <w:br/>
      </w:r>
    </w:p>
    <w:p>
      <w:pPr>
        <w:pStyle w:val="Heading4"/>
      </w:pPr>
      <w:r>
        <w:t>Cypress</w:t>
      </w:r>
    </w:p>
    <w:p>
      <w:r>
        <w:t>Cypress is used for end-to-end testing. It allows testing the application from the user's perspective by automating browser interactions.</w:t>
      </w:r>
    </w:p>
    <w:p>
      <w:r>
        <w:t>Example:</w:t>
      </w:r>
    </w:p>
    <w:p>
      <w:r>
        <w:rPr>
          <w:rFonts w:ascii="Courier New" w:hAnsi="Courier New"/>
          <w:sz w:val="18"/>
        </w:rPr>
        <w:t>describe('Login Flow', () =&gt; {</w:t>
        <w:br/>
        <w:t xml:space="preserve">  it('should log in successfully', () =&gt; {</w:t>
        <w:br/>
        <w:t xml:space="preserve">    cy.visit('/login');</w:t>
        <w:br/>
        <w:t xml:space="preserve">    cy.get('input[name="email"]').type('test@example.com');</w:t>
        <w:br/>
        <w:t xml:space="preserve">    cy.get('input[name="password"]').type('password123');</w:t>
        <w:br/>
        <w:t xml:space="preserve">    cy.get('button[type="submit"]').click();</w:t>
        <w:br/>
        <w:t xml:space="preserve">    cy.url().should('include', '/dashboard');</w:t>
        <w:br/>
        <w:t xml:space="preserve">  });</w:t>
        <w:br/>
        <w:t>});</w:t>
        <w:br/>
      </w:r>
    </w:p>
    <w:p>
      <w:r>
        <w:rPr>
          <w:rFonts w:ascii="Courier New" w:hAnsi="Courier New"/>
          <w:sz w:val="18"/>
        </w:rPr>
        <w:t>describe('Login Flow', () =&gt; {</w:t>
        <w:br/>
        <w:t xml:space="preserve">  it('should log in successfully', () =&gt; {</w:t>
        <w:br/>
        <w:t xml:space="preserve">    cy.visit('/login');</w:t>
        <w:br/>
        <w:t xml:space="preserve">    cy.get('input[name="email"]').type('test@example.com');</w:t>
        <w:br/>
        <w:t xml:space="preserve">    cy.get('input[name="password"]').type('password123');</w:t>
        <w:br/>
        <w:t xml:space="preserve">    cy.get('button[type="submit"]').click();</w:t>
        <w:br/>
        <w:t xml:space="preserve">    cy.url().should('include', '/dashboard');</w:t>
        <w:br/>
        <w:t xml:space="preserve">  });</w:t>
        <w:br/>
        <w:t>});</w:t>
        <w:br/>
      </w:r>
    </w:p>
    <w:p>
      <w:pPr>
        <w:pStyle w:val="Heading3"/>
      </w:pPr>
      <w:r>
        <w:t>Continuous Integration</w:t>
      </w:r>
    </w:p>
    <w:p>
      <w:r>
        <w:t>Tests are run automatically on every pull request and push to the main branch using GitHub Actions. The CI pipeline will fail if any tests fail, ensuring that only code with passing tests is merged.</w:t>
      </w:r>
    </w:p>
    <w:p>
      <w:r>
        <w:t>CI Workflow:</w:t>
        <w:br/>
        <w:t>- Unit and integration tests run on every PR</w:t>
        <w:br/>
        <w:t>- Contract tests run on every PR</w:t>
        <w:br/>
        <w:t>- Component tests run on every PR</w:t>
        <w:br/>
        <w:t>- E2E tests run on selected PRs (tagged with e2e-test)</w:t>
      </w:r>
    </w:p>
    <w:p>
      <w:r>
        <w:rPr>
          <w:rFonts w:ascii="Courier New" w:hAnsi="Courier New"/>
          <w:sz w:val="18"/>
        </w:rPr>
        <w:t>e2e-test</w:t>
      </w:r>
    </w:p>
    <w:p>
      <w:pPr>
        <w:pStyle w:val="Heading3"/>
      </w:pPr>
      <w:r>
        <w:t>Test Coverage</w:t>
      </w:r>
    </w:p>
    <w:p>
      <w:r>
        <w:t>We use Jest's built-in coverage reporting to track test coverage. Coverage reports are generated after running tests and can be viewed in the coverage directory.</w:t>
      </w:r>
    </w:p>
    <w:p>
      <w:r>
        <w:rPr>
          <w:rFonts w:ascii="Courier New" w:hAnsi="Courier New"/>
          <w:sz w:val="18"/>
        </w:rPr>
        <w:t>coverage</w:t>
      </w:r>
    </w:p>
    <w:p>
      <w:r>
        <w:rPr>
          <w:rFonts w:ascii="Courier New" w:hAnsi="Courier New"/>
          <w:sz w:val="18"/>
        </w:rPr>
        <w:t># Generate coverage report</w:t>
        <w:br/>
        <w:t>yarn test -- --coverage</w:t>
        <w:br/>
      </w:r>
    </w:p>
    <w:p>
      <w:r>
        <w:rPr>
          <w:rFonts w:ascii="Courier New" w:hAnsi="Courier New"/>
          <w:sz w:val="18"/>
        </w:rPr>
        <w:t># Generate coverage report</w:t>
        <w:br/>
        <w:t>yarn test -- --coverage</w:t>
        <w:br/>
      </w:r>
    </w:p>
    <w:p>
      <w:r>
        <w:t>Coverage Targets:</w:t>
        <w:br/>
        <w:t>- Statements: 80%</w:t>
        <w:br/>
        <w:t>- Branches: 75%</w:t>
        <w:br/>
        <w:t>- Functions: 80%</w:t>
        <w:br/>
        <w:t>- Lines: 80%</w:t>
      </w:r>
    </w:p>
    <w:p>
      <w:pPr>
        <w:pStyle w:val="Heading3"/>
      </w:pPr>
      <w:r>
        <w:t>Testing Decision Guide</w:t>
      </w:r>
    </w:p>
    <w:p>
      <w:r>
        <w:t>Use this guide to determine which type of test to write for different parts of the application:</w:t>
      </w:r>
    </w:p>
    <w:p>
      <w:r>
        <w:t>Table content:</w:t>
      </w:r>
    </w:p>
    <w:p>
      <w:r>
        <w:t>Component Type | Primary Test Type | Secondary Test Type | Example</w:t>
      </w:r>
    </w:p>
    <w:p>
      <w:r>
        <w:t>UI Components | Component Tests | Visual Regression | Button, Card, Modal</w:t>
      </w:r>
    </w:p>
    <w:p>
      <w:r>
        <w:t>Pages | Component Tests | E2E Tests | Dashboard, Login, Profile</w:t>
      </w:r>
    </w:p>
    <w:p>
      <w:r>
        <w:t>Hooks | Unit Tests | Integration Tests | useAuth, useForm, useData</w:t>
      </w:r>
    </w:p>
    <w:p>
      <w:r>
        <w:t>Utilities | Unit Tests | - | formatDate, validateEmail</w:t>
      </w:r>
    </w:p>
    <w:p>
      <w:r>
        <w:t>API Controllers | Unit Tests | Integration Tests | UserController, AuthController</w:t>
      </w:r>
    </w:p>
    <w:p>
      <w:r>
        <w:t>Services | Unit Tests | Integration Tests | UserService, AuthService</w:t>
      </w:r>
    </w:p>
    <w:p>
      <w:r>
        <w:t>Database Models | Integration Tests | - | User, Material, Collection</w:t>
      </w:r>
    </w:p>
    <w:p>
      <w:r>
        <w:t>Middleware | Unit Tests | Integration Tests | Auth, Logging, Error Handling</w:t>
      </w:r>
    </w:p>
    <w:p>
      <w:r>
        <w:t>External Integrations | Contract Tests | Integration Tests | MCP, Payment Processors</w:t>
      </w:r>
    </w:p>
    <w:p>
      <w:r>
        <w:t>Critical Flows | E2E Tests | - | Registration, Checkout, Material Upload</w:t>
      </w:r>
    </w:p>
    <w:p>
      <w:pPr>
        <w:pStyle w:val="Heading3"/>
      </w:pPr>
      <w:r>
        <w:t>Conclusion</w:t>
      </w:r>
    </w:p>
    <w:p>
      <w:r>
        <w:t>Following this testing approach ensures that our application is well-tested, reliable, and maintainable. By using a combination of unit tests, integration tests, contract tests, component tests, and end-to-end tests, we can have confidence that our application works as expected and that changes don't introduce regressions.</w:t>
      </w:r>
    </w:p>
    <w:p>
      <w:r>
        <w:t>When adding new features or modifying existing ones, refer to this guide to determine the appropriate testing strategy. Remember that tests are an investment in the long-term health of the codebase, and the time spent writing good tests will pay off in reduced bugs and easier maintenance.</w:t>
      </w:r>
    </w:p>
    <w:p>
      <w:r>
        <w:br w:type="page"/>
      </w:r>
    </w:p>
    <w:p>
      <w:pPr>
        <w:pStyle w:val="Heading1"/>
        <w:jc w:val="center"/>
      </w:pPr>
      <w:r>
        <w:t>Text To 3D Generation</w:t>
      </w:r>
    </w:p>
    <w:p>
      <w:r>
        <w:t>Source: readme/text-to-3d-generation.md</w:t>
      </w:r>
    </w:p>
    <w:p>
      <w:r>
        <w:t>---</w:t>
      </w:r>
    </w:p>
    <w:p>
      <w:pPr>
        <w:pStyle w:val="Heading2"/>
      </w:pPr>
      <w:r>
        <w:t>Text-to-3D Generation System</w:t>
      </w:r>
    </w:p>
    <w:p>
      <w:r>
        <w:t>A comprehensive system for generating 3D house models from text descriptions, combining advanced AI models and techniques for realistic and physically accurate results.</w:t>
      </w:r>
    </w:p>
    <w:p>
      <w:pPr>
        <w:pStyle w:val="Heading3"/>
      </w:pPr>
      <w:r>
        <w:t>Core Components</w:t>
      </w:r>
    </w:p>
    <w:p>
      <w:pPr>
        <w:pStyle w:val="Heading4"/>
      </w:pPr>
      <w:r>
        <w:t>1. House Outline Generation</w:t>
      </w:r>
    </w:p>
    <w:p>
      <w:pPr>
        <w:pStyle w:val="ListBullet"/>
      </w:pPr>
      <w:r>
        <w:t>ControlNet + Stable Diffusion for initial architectural sketching</w:t>
      </w:r>
    </w:p>
    <w:p>
      <w:pPr>
        <w:pStyle w:val="ListBullet"/>
      </w:pPr>
      <w:r>
        <w:t>Edge detection and guidance for accurate outlines</w:t>
      </w:r>
    </w:p>
    <w:p>
      <w:pPr>
        <w:pStyle w:val="ListBullet"/>
      </w:pPr>
      <w:r>
        <w:t>Architectural feasibility validation</w:t>
      </w:r>
    </w:p>
    <w:p>
      <w:pPr>
        <w:pStyle w:val="ListBullet"/>
      </w:pPr>
      <w:r>
        <w:t>Sketch refinement with professional blueprint styling</w:t>
      </w:r>
    </w:p>
    <w:p>
      <w:pPr>
        <w:pStyle w:val="Heading4"/>
      </w:pPr>
      <w:r>
        <w:t>2. Improved Text-to-3D Models</w:t>
      </w:r>
    </w:p>
    <w:p>
      <w:r>
        <w:t>We've replaced our previous stack (Stable Diffusion + Shap-E + GET3D) with newer, more advanced models:</w:t>
      </w:r>
    </w:p>
    <w:p>
      <w:pPr>
        <w:pStyle w:val="Heading5"/>
      </w:pPr>
      <w:r>
        <w:t>Triposr</w:t>
      </w:r>
    </w:p>
    <w:p>
      <w:pPr>
        <w:pStyle w:val="ListBullet"/>
      </w:pPr>
      <w:r>
        <w:t>Single-view reconstruction with high fidelity and speed</w:t>
      </w:r>
    </w:p>
    <w:p>
      <w:pPr>
        <w:pStyle w:val="ListBullet"/>
      </w:pPr>
      <w:r>
        <w:t>Significantly improved geometric accuracy over Shap-E</w:t>
      </w:r>
    </w:p>
    <w:p>
      <w:pPr>
        <w:pStyle w:val="ListBullet"/>
      </w:pPr>
      <w:r>
        <w:t>Better texture detail preservation</w:t>
      </w:r>
    </w:p>
    <w:p>
      <w:pPr>
        <w:pStyle w:val="ListBullet"/>
      </w:pPr>
      <w:r>
        <w:t>Faster reconstruction times (minutes vs. hours)</w:t>
      </w:r>
    </w:p>
    <w:p>
      <w:pPr>
        <w:pStyle w:val="ListBullet"/>
      </w:pPr>
      <w:r>
        <w:t>Hardware requirements: 8GB+ VRAM, CUDA-compatible GPU</w:t>
      </w:r>
    </w:p>
    <w:p>
      <w:pPr>
        <w:pStyle w:val="Heading5"/>
      </w:pPr>
      <w:r>
        <w:t>Wonder3D</w:t>
      </w:r>
    </w:p>
    <w:p>
      <w:pPr>
        <w:pStyle w:val="ListBullet"/>
      </w:pPr>
      <w:r>
        <w:t>High-quality 3D assets from single images</w:t>
      </w:r>
    </w:p>
    <w:p>
      <w:pPr>
        <w:pStyle w:val="ListBullet"/>
      </w:pPr>
      <w:r>
        <w:t>Exceptional texture detail and consistency</w:t>
      </w:r>
    </w:p>
    <w:p>
      <w:pPr>
        <w:pStyle w:val="ListBullet"/>
      </w:pPr>
      <w:r>
        <w:t>Multi-view generation from single-view input</w:t>
      </w:r>
    </w:p>
    <w:p>
      <w:pPr>
        <w:pStyle w:val="ListBullet"/>
      </w:pPr>
      <w:r>
        <w:t>Specialized for detailed object reconstruction</w:t>
      </w:r>
    </w:p>
    <w:p>
      <w:pPr>
        <w:pStyle w:val="ListBullet"/>
      </w:pPr>
      <w:r>
        <w:t>Hardware requirements: 10GB+ VRAM, CUDA-compatible GPU</w:t>
      </w:r>
    </w:p>
    <w:p>
      <w:pPr>
        <w:pStyle w:val="Heading5"/>
      </w:pPr>
      <w:r>
        <w:t>Instant3D</w:t>
      </w:r>
    </w:p>
    <w:p>
      <w:pPr>
        <w:pStyle w:val="ListBullet"/>
      </w:pPr>
      <w:r>
        <w:t>Generates detailed 3D models directly from text</w:t>
      </w:r>
    </w:p>
    <w:p>
      <w:pPr>
        <w:pStyle w:val="ListBullet"/>
      </w:pPr>
      <w:r>
        <w:t>Higher geometric accuracy than previous text-to-3D pipelines</w:t>
      </w:r>
    </w:p>
    <w:p>
      <w:pPr>
        <w:pStyle w:val="ListBullet"/>
      </w:pPr>
      <w:r>
        <w:t>Improved surface details and material properties</w:t>
      </w:r>
    </w:p>
    <w:p>
      <w:pPr>
        <w:pStyle w:val="ListBullet"/>
      </w:pPr>
      <w:r>
        <w:t>Faster generation pipeline</w:t>
      </w:r>
    </w:p>
    <w:p>
      <w:pPr>
        <w:pStyle w:val="ListBullet"/>
      </w:pPr>
      <w:r>
        <w:t>Hardware requirements: 12GB+ VRAM, CUDA-compatible GPU</w:t>
      </w:r>
    </w:p>
    <w:p>
      <w:pPr>
        <w:pStyle w:val="Heading4"/>
      </w:pPr>
      <w:r>
        <w:t>3. Object &amp; Furniture Integration</w:t>
      </w:r>
    </w:p>
    <w:p>
      <w:pPr>
        <w:pStyle w:val="ListBullet"/>
      </w:pPr>
      <w:r>
        <w:t>Integration with multiple generation models</w:t>
      </w:r>
    </w:p>
    <w:p>
      <w:pPr>
        <w:pStyle w:val="ListBullet"/>
      </w:pPr>
      <w:r>
        <w:t>3D-FRONT dataset for reference and training</w:t>
      </w:r>
    </w:p>
    <w:p>
      <w:pPr>
        <w:pStyle w:val="ListBullet"/>
      </w:pPr>
      <w:r>
        <w:t>CLIP-based validation for style matching</w:t>
      </w:r>
    </w:p>
    <w:p>
      <w:pPr>
        <w:pStyle w:val="ListBullet"/>
      </w:pPr>
      <w:r>
        <w:t>Furniture optimization and placement</w:t>
      </w:r>
    </w:p>
    <w:p>
      <w:pPr>
        <w:pStyle w:val="Heading4"/>
      </w:pPr>
      <w:r>
        <w:t>4. Scene Layout &amp; Physics</w:t>
      </w:r>
    </w:p>
    <w:p>
      <w:pPr>
        <w:pStyle w:val="ListBullet"/>
      </w:pPr>
      <w:r>
        <w:t>DiffuScene/SceneDiffuser for layout optimization</w:t>
      </w:r>
    </w:p>
    <w:p>
      <w:pPr>
        <w:pStyle w:val="ListBullet"/>
      </w:pPr>
      <w:r>
        <w:t>PyBullet physics-based validation</w:t>
      </w:r>
    </w:p>
    <w:p>
      <w:pPr>
        <w:pStyle w:val="ListBullet"/>
      </w:pPr>
      <w:r>
        <w:t>Graph-based planning for multi-level homes</w:t>
      </w:r>
    </w:p>
    <w:p>
      <w:pPr>
        <w:pStyle w:val="ListBullet"/>
      </w:pPr>
      <w:r>
        <w:t>Manual adjustment capabilities</w:t>
      </w:r>
    </w:p>
    <w:p>
      <w:pPr>
        <w:pStyle w:val="Heading3"/>
      </w:pPr>
      <w:r>
        <w:t>Technical Implementation</w:t>
      </w:r>
    </w:p>
    <w:p>
      <w:pPr>
        <w:pStyle w:val="Heading4"/>
      </w:pPr>
      <w:r>
        <w:t>House Outline Generation</w:t>
      </w:r>
    </w:p>
    <w:p>
      <w:r>
        <w:rPr>
          <w:rFonts w:ascii="Courier New" w:hAnsi="Courier New"/>
          <w:sz w:val="18"/>
        </w:rPr>
        <w:t>Text Description → ControlNet Sketch → Stable Diffusion Refinement → Architectural Blueprint</w:t>
        <w:br/>
      </w:r>
    </w:p>
    <w:p>
      <w:r>
        <w:rPr>
          <w:rFonts w:ascii="Courier New" w:hAnsi="Courier New"/>
          <w:sz w:val="18"/>
        </w:rPr>
        <w:t>Text Description → ControlNet Sketch → Stable Diffusion Refinement → Architectural Blueprint</w:t>
        <w:br/>
      </w:r>
    </w:p>
    <w:p>
      <w:r>
        <w:t>Key features:</w:t>
        <w:br/>
        <w:t>- Canny edge detection for architectural guidance</w:t>
        <w:br/>
        <w:t>- Professional blueprint style enforcement</w:t>
        <w:br/>
        <w:t>- Architectural feasibility validation</w:t>
      </w:r>
    </w:p>
    <w:p>
      <w:pPr>
        <w:pStyle w:val="Heading4"/>
      </w:pPr>
      <w:r>
        <w:t>House Shell Generation</w:t>
      </w:r>
    </w:p>
    <w:p>
      <w:r>
        <w:rPr>
          <w:rFonts w:ascii="Courier New" w:hAnsi="Courier New"/>
          <w:sz w:val="18"/>
        </w:rPr>
        <w:t>Text → Shap-E Model → Base Structure → Refinement → Final Shell</w:t>
        <w:br/>
      </w:r>
    </w:p>
    <w:p>
      <w:r>
        <w:rPr>
          <w:rFonts w:ascii="Courier New" w:hAnsi="Courier New"/>
          <w:sz w:val="18"/>
        </w:rPr>
        <w:t>Text → Shap-E Model → Base Structure → Refinement → Final Shell</w:t>
        <w:br/>
      </w:r>
    </w:p>
    <w:p>
      <w:r>
        <w:t>Features:</w:t>
        <w:br/>
        <w:t>- Feature-preserving mesh processing</w:t>
        <w:br/>
        <w:t>- Normal computation</w:t>
        <w:br/>
        <w:t>- UV mapping for texturing</w:t>
        <w:br/>
        <w:t>- Interactive refinement</w:t>
      </w:r>
    </w:p>
    <w:p>
      <w:pPr>
        <w:pStyle w:val="Heading4"/>
      </w:pPr>
      <w:r>
        <w:t>Furniture Generation &amp; Placement</w:t>
      </w:r>
    </w:p>
    <w:p>
      <w:r>
        <w:rPr>
          <w:rFonts w:ascii="Courier New" w:hAnsi="Courier New"/>
          <w:sz w:val="18"/>
        </w:rPr>
        <w:t>Text → GET3D → 3D-FRONT Reference → CLIP Validation → Optimized Furniture</w:t>
        <w:br/>
      </w:r>
    </w:p>
    <w:p>
      <w:r>
        <w:rPr>
          <w:rFonts w:ascii="Courier New" w:hAnsi="Courier New"/>
          <w:sz w:val="18"/>
        </w:rPr>
        <w:t>Text → GET3D → 3D-FRONT Reference → CLIP Validation → Optimized Furniture</w:t>
        <w:br/>
      </w:r>
    </w:p>
    <w:p>
      <w:r>
        <w:t>Capabilities:</w:t>
        <w:br/>
        <w:t>- Style-matched furniture generation</w:t>
        <w:br/>
        <w:t>- Physics-based placement validation</w:t>
        <w:br/>
        <w:t>- Multi-level planning support</w:t>
      </w:r>
    </w:p>
    <w:p>
      <w:pPr>
        <w:pStyle w:val="Heading4"/>
      </w:pPr>
      <w:r>
        <w:t>Scene Optimization</w:t>
      </w:r>
    </w:p>
    <w:p>
      <w:r>
        <w:rPr>
          <w:rFonts w:ascii="Courier New" w:hAnsi="Courier New"/>
          <w:sz w:val="18"/>
        </w:rPr>
        <w:t>Layout → DiffuScene → Physics Validation → Final Scene</w:t>
        <w:br/>
      </w:r>
    </w:p>
    <w:p>
      <w:r>
        <w:rPr>
          <w:rFonts w:ascii="Courier New" w:hAnsi="Courier New"/>
          <w:sz w:val="18"/>
        </w:rPr>
        <w:t>Layout → DiffuScene → Physics Validation → Final Scene</w:t>
        <w:br/>
      </w:r>
    </w:p>
    <w:p>
      <w:r>
        <w:t>Features:</w:t>
        <w:br/>
        <w:t>- Graph-based room connectivity</w:t>
        <w:br/>
        <w:t>- Physics-based stability checking</w:t>
        <w:br/>
        <w:t>- Manual adjustment support</w:t>
      </w:r>
    </w:p>
    <w:p>
      <w:pPr>
        <w:pStyle w:val="Heading3"/>
      </w:pPr>
      <w:r>
        <w:t>Integration with External Models</w:t>
      </w:r>
    </w:p>
    <w:p>
      <w:pPr>
        <w:pStyle w:val="Heading4"/>
      </w:pPr>
      <w:r>
        <w:t>ControlNet Integration</w:t>
      </w:r>
    </w:p>
    <w:p>
      <w:pPr>
        <w:pStyle w:val="ListBullet"/>
      </w:pPr>
      <w:r>
        <w:t>Uses sd-controlnet-canny for edge detection</w:t>
      </w:r>
    </w:p>
    <w:p>
      <w:pPr>
        <w:pStyle w:val="ListBullet"/>
      </w:pPr>
      <w:r>
        <w:t>Custom architectural guidance parameters</w:t>
      </w:r>
    </w:p>
    <w:p>
      <w:pPr>
        <w:pStyle w:val="ListBullet"/>
      </w:pPr>
      <w:r>
        <w:t>Blueprint style enforcement</w:t>
      </w:r>
    </w:p>
    <w:p>
      <w:r>
        <w:rPr>
          <w:rFonts w:ascii="Courier New" w:hAnsi="Courier New"/>
          <w:sz w:val="18"/>
        </w:rPr>
        <w:t>sd-controlnet-canny</w:t>
      </w:r>
    </w:p>
    <w:p>
      <w:pPr>
        <w:pStyle w:val="Heading4"/>
      </w:pPr>
      <w:r>
        <w:t>Shap-E Integration</w:t>
      </w:r>
    </w:p>
    <w:p>
      <w:pPr>
        <w:pStyle w:val="ListBullet"/>
      </w:pPr>
      <w:r>
        <w:t>Base model: openai/shap-e-base</w:t>
      </w:r>
    </w:p>
    <w:p>
      <w:pPr>
        <w:pStyle w:val="ListBullet"/>
      </w:pPr>
      <w:r>
        <w:t>Custom refinement pipeline</w:t>
      </w:r>
    </w:p>
    <w:p>
      <w:pPr>
        <w:pStyle w:val="ListBullet"/>
      </w:pPr>
      <w:r>
        <w:t>Feature preservation system</w:t>
      </w:r>
    </w:p>
    <w:p>
      <w:r>
        <w:rPr>
          <w:rFonts w:ascii="Courier New" w:hAnsi="Courier New"/>
          <w:sz w:val="18"/>
        </w:rPr>
        <w:t>openai/shap-e-base</w:t>
      </w:r>
    </w:p>
    <w:p>
      <w:pPr>
        <w:pStyle w:val="Heading4"/>
      </w:pPr>
      <w:r>
        <w:t>GET3D Integration</w:t>
      </w:r>
    </w:p>
    <w:p>
      <w:pPr>
        <w:pStyle w:val="ListBullet"/>
      </w:pPr>
      <w:r>
        <w:t>Base model: nvidia/get3d-base</w:t>
      </w:r>
    </w:p>
    <w:p>
      <w:pPr>
        <w:pStyle w:val="ListBullet"/>
      </w:pPr>
      <w:r>
        <w:t>3D-FRONT dataset integration</w:t>
      </w:r>
    </w:p>
    <w:p>
      <w:pPr>
        <w:pStyle w:val="ListBullet"/>
      </w:pPr>
      <w:r>
        <w:t>CLIP-based validation</w:t>
      </w:r>
    </w:p>
    <w:p>
      <w:r>
        <w:rPr>
          <w:rFonts w:ascii="Courier New" w:hAnsi="Courier New"/>
          <w:sz w:val="18"/>
        </w:rPr>
        <w:t>nvidia/get3d-base</w:t>
      </w:r>
    </w:p>
    <w:p>
      <w:pPr>
        <w:pStyle w:val="Heading4"/>
      </w:pPr>
      <w:r>
        <w:t>DiffuScene Integration</w:t>
      </w:r>
    </w:p>
    <w:p>
      <w:pPr>
        <w:pStyle w:val="ListBullet"/>
      </w:pPr>
      <w:r>
        <w:t>Scene optimization with physics</w:t>
      </w:r>
    </w:p>
    <w:p>
      <w:pPr>
        <w:pStyle w:val="ListBullet"/>
      </w:pPr>
      <w:r>
        <w:t>Multi-level planning support</w:t>
      </w:r>
    </w:p>
    <w:p>
      <w:pPr>
        <w:pStyle w:val="ListBullet"/>
      </w:pPr>
      <w:r>
        <w:t>PyBullet physics validation</w:t>
      </w:r>
    </w:p>
    <w:p>
      <w:pPr>
        <w:pStyle w:val="Heading3"/>
      </w:pPr>
      <w:r>
        <w:t>System Requirements</w:t>
      </w:r>
    </w:p>
    <w:p>
      <w:pPr>
        <w:pStyle w:val="Heading4"/>
      </w:pPr>
      <w:r>
        <w:t>Hardware Requirements</w:t>
      </w:r>
    </w:p>
    <w:p>
      <w:pPr>
        <w:pStyle w:val="ListBullet"/>
      </w:pPr>
      <w:r>
        <w:t>GPU memory requirements:</w:t>
      </w:r>
    </w:p>
    <w:p>
      <w:pPr>
        <w:pStyle w:val="ListBullet"/>
      </w:pPr>
      <w:r>
        <w:t>ControlNet + Stable Diffusion: ~8GB</w:t>
      </w:r>
    </w:p>
    <w:p>
      <w:pPr>
        <w:pStyle w:val="ListBullet"/>
      </w:pPr>
      <w:r>
        <w:t>Shap-E: ~6GB</w:t>
      </w:r>
    </w:p>
    <w:p>
      <w:pPr>
        <w:pStyle w:val="ListBullet"/>
      </w:pPr>
      <w:r>
        <w:t>GET3D: ~8GB</w:t>
      </w:r>
    </w:p>
    <w:p>
      <w:pPr>
        <w:pStyle w:val="ListBullet"/>
      </w:pPr>
      <w:r>
        <w:br/>
        <w:t>DiffuScene: ~4GB</w:t>
        <w:br/>
      </w:r>
    </w:p>
    <w:p>
      <w:pPr>
        <w:pStyle w:val="ListBullet"/>
      </w:pPr>
      <w:r>
        <w:br/>
        <w:t>CPU requirements:</w:t>
        <w:br/>
      </w:r>
    </w:p>
    <w:p>
      <w:pPr>
        <w:pStyle w:val="ListBullet"/>
      </w:pPr>
      <w:r>
        <w:t>Multi-core processor recommended</w:t>
      </w:r>
    </w:p>
    <w:p>
      <w:pPr>
        <w:pStyle w:val="ListBullet"/>
      </w:pPr>
      <w:r>
        <w:t>16GB+ RAM for large scenes</w:t>
      </w:r>
    </w:p>
    <w:p>
      <w:pPr>
        <w:pStyle w:val="ListBullet"/>
      </w:pPr>
      <w:r>
        <w:br/>
        <w:t>Fast storage for model weights</w:t>
        <w:br/>
      </w:r>
    </w:p>
    <w:p>
      <w:pPr>
        <w:pStyle w:val="ListBullet"/>
      </w:pPr>
      <w:r>
        <w:br/>
        <w:t>Network requirements:</w:t>
        <w:br/>
      </w:r>
    </w:p>
    <w:p>
      <w:pPr>
        <w:pStyle w:val="ListBullet"/>
      </w:pPr>
      <w:r>
        <w:t>Initial model downloads: ~20GB</w:t>
      </w:r>
    </w:p>
    <w:p>
      <w:pPr>
        <w:pStyle w:val="ListBullet"/>
      </w:pPr>
      <w:r>
        <w:t>Runtime API calls for style matching</w:t>
      </w:r>
    </w:p>
    <w:p>
      <w:r>
        <w:t>DiffuScene: ~4GB</w:t>
      </w:r>
    </w:p>
    <w:p>
      <w:r>
        <w:t>CPU requirements:</w:t>
      </w:r>
    </w:p>
    <w:p>
      <w:r>
        <w:t>Fast storage for model weights</w:t>
      </w:r>
    </w:p>
    <w:p>
      <w:r>
        <w:t>Network requirements:</w:t>
      </w:r>
    </w:p>
    <w:p>
      <w:pPr>
        <w:pStyle w:val="Heading3"/>
      </w:pPr>
      <w:r>
        <w:t>Model Weights and Dependencies</w:t>
      </w:r>
    </w:p>
    <w:p>
      <w:pPr>
        <w:pStyle w:val="Heading4"/>
      </w:pPr>
      <w:r>
        <w:t>Required Models</w:t>
      </w:r>
    </w:p>
    <w:p>
      <w:pPr>
        <w:pStyle w:val="ListBullet"/>
      </w:pPr>
      <w:r>
        <w:t>ControlNet: lllyasviel/sd-controlnet-canny</w:t>
      </w:r>
    </w:p>
    <w:p>
      <w:pPr>
        <w:pStyle w:val="ListBullet"/>
      </w:pPr>
      <w:r>
        <w:t>Stable Diffusion: runwayml/stable-diffusion-v1-5</w:t>
      </w:r>
    </w:p>
    <w:p>
      <w:pPr>
        <w:pStyle w:val="ListBullet"/>
      </w:pPr>
      <w:r>
        <w:t>Shap-E: openai/shap-e-base</w:t>
      </w:r>
    </w:p>
    <w:p>
      <w:pPr>
        <w:pStyle w:val="ListBullet"/>
      </w:pPr>
      <w:r>
        <w:t>GET3D: nvidia/get3d-base</w:t>
      </w:r>
    </w:p>
    <w:p>
      <w:pPr>
        <w:pStyle w:val="ListBullet"/>
      </w:pPr>
      <w:r>
        <w:t>CLIP: openai/clip-vit-base-patch32</w:t>
      </w:r>
    </w:p>
    <w:p>
      <w:pPr>
        <w:pStyle w:val="ListBullet"/>
      </w:pPr>
      <w:r>
        <w:t>DiffuScene: scene-diffuser/diffuscene-base</w:t>
      </w:r>
    </w:p>
    <w:p>
      <w:r>
        <w:rPr>
          <w:rFonts w:ascii="Courier New" w:hAnsi="Courier New"/>
          <w:sz w:val="18"/>
        </w:rPr>
        <w:t>lllyasviel/sd-controlnet-canny</w:t>
      </w:r>
    </w:p>
    <w:p>
      <w:r>
        <w:rPr>
          <w:rFonts w:ascii="Courier New" w:hAnsi="Courier New"/>
          <w:sz w:val="18"/>
        </w:rPr>
        <w:t>runwayml/stable-diffusion-v1-5</w:t>
      </w:r>
    </w:p>
    <w:p>
      <w:r>
        <w:rPr>
          <w:rFonts w:ascii="Courier New" w:hAnsi="Courier New"/>
          <w:sz w:val="18"/>
        </w:rPr>
        <w:t>openai/shap-e-base</w:t>
      </w:r>
    </w:p>
    <w:p>
      <w:r>
        <w:rPr>
          <w:rFonts w:ascii="Courier New" w:hAnsi="Courier New"/>
          <w:sz w:val="18"/>
        </w:rPr>
        <w:t>nvidia/get3d-base</w:t>
      </w:r>
    </w:p>
    <w:p>
      <w:r>
        <w:rPr>
          <w:rFonts w:ascii="Courier New" w:hAnsi="Courier New"/>
          <w:sz w:val="18"/>
        </w:rPr>
        <w:t>openai/clip-vit-base-patch32</w:t>
      </w:r>
    </w:p>
    <w:p>
      <w:r>
        <w:rPr>
          <w:rFonts w:ascii="Courier New" w:hAnsi="Courier New"/>
          <w:sz w:val="18"/>
        </w:rPr>
        <w:t>scene-diffuser/diffuscene-base</w:t>
      </w:r>
    </w:p>
    <w:p>
      <w:pPr>
        <w:pStyle w:val="Heading4"/>
      </w:pPr>
      <w:r>
        <w:t>Dataset Requirements</w:t>
      </w:r>
    </w:p>
    <w:p>
      <w:pPr>
        <w:pStyle w:val="ListBullet"/>
      </w:pPr>
      <w:r>
        <w:t>3D-FRONT dataset for furniture reference</w:t>
      </w:r>
    </w:p>
    <w:p>
      <w:pPr>
        <w:pStyle w:val="ListBullet"/>
      </w:pPr>
      <w:r>
        <w:t>House templates for architectural guidance</w:t>
      </w:r>
    </w:p>
    <w:p>
      <w:pPr>
        <w:pStyle w:val="ListBullet"/>
      </w:pPr>
      <w:r>
        <w:t>Style reference database</w:t>
      </w:r>
    </w:p>
    <w:p>
      <w:pPr>
        <w:pStyle w:val="Heading3"/>
      </w:pPr>
      <w:r>
        <w:t>Physics Validation</w:t>
      </w:r>
    </w:p>
    <w:p>
      <w:pPr>
        <w:pStyle w:val="Heading4"/>
      </w:pPr>
      <w:r>
        <w:t>PyBullet Configuration</w:t>
      </w:r>
    </w:p>
    <w:p>
      <w:pPr>
        <w:pStyle w:val="ListBullet"/>
      </w:pPr>
      <w:r>
        <w:t>Gravity: -9.81 m/s²</w:t>
      </w:r>
    </w:p>
    <w:p>
      <w:pPr>
        <w:pStyle w:val="ListBullet"/>
      </w:pPr>
      <w:r>
        <w:t>Solver iterations: 50</w:t>
      </w:r>
    </w:p>
    <w:p>
      <w:pPr>
        <w:pStyle w:val="ListBullet"/>
      </w:pPr>
      <w:r>
        <w:t>Contact breaking threshold: 0.001</w:t>
      </w:r>
    </w:p>
    <w:p>
      <w:pPr>
        <w:pStyle w:val="ListBullet"/>
      </w:pPr>
      <w:r>
        <w:t>Cone friction enabled</w:t>
      </w:r>
    </w:p>
    <w:p>
      <w:pPr>
        <w:pStyle w:val="Heading4"/>
      </w:pPr>
      <w:r>
        <w:t>Stability Checks</w:t>
      </w:r>
    </w:p>
    <w:p>
      <w:pPr>
        <w:pStyle w:val="ListBullet"/>
      </w:pPr>
      <w:r>
        <w:t>Vertical movement threshold: 0.05m</w:t>
      </w:r>
    </w:p>
    <w:p>
      <w:pPr>
        <w:pStyle w:val="ListBullet"/>
      </w:pPr>
      <w:r>
        <w:t>Tilt threshold: ~5.7 degrees</w:t>
      </w:r>
    </w:p>
    <w:p>
      <w:pPr>
        <w:pStyle w:val="ListBullet"/>
      </w:pPr>
      <w:r>
        <w:t>Simulation duration: 4 seconds at 60Hz</w:t>
      </w:r>
    </w:p>
    <w:p>
      <w:pPr>
        <w:pStyle w:val="Heading3"/>
      </w:pPr>
      <w:r>
        <w:t>Multi-Level Planning</w:t>
      </w:r>
    </w:p>
    <w:p>
      <w:pPr>
        <w:pStyle w:val="Heading4"/>
      </w:pPr>
      <w:r>
        <w:t>Graph-Based Approach</w:t>
      </w:r>
    </w:p>
    <w:p>
      <w:pPr>
        <w:pStyle w:val="ListBullet"/>
      </w:pPr>
      <w:r>
        <w:t>Room connectivity analysis</w:t>
      </w:r>
    </w:p>
    <w:p>
      <w:pPr>
        <w:pStyle w:val="ListBullet"/>
      </w:pPr>
      <w:r>
        <w:t>Level transition optimization</w:t>
      </w:r>
    </w:p>
    <w:p>
      <w:pPr>
        <w:pStyle w:val="ListBullet"/>
      </w:pPr>
      <w:r>
        <w:t>Traffic flow consideration</w:t>
      </w:r>
    </w:p>
    <w:p>
      <w:pPr>
        <w:pStyle w:val="ListBullet"/>
      </w:pPr>
      <w:r>
        <w:t>Clearance validation</w:t>
      </w:r>
    </w:p>
    <w:p>
      <w:pPr>
        <w:pStyle w:val="Heading4"/>
      </w:pPr>
      <w:r>
        <w:t>Connection Types</w:t>
      </w:r>
    </w:p>
    <w:p>
      <w:pPr>
        <w:pStyle w:val="ListBullet"/>
      </w:pPr>
      <w:r>
        <w:t>Stairs</w:t>
      </w:r>
    </w:p>
    <w:p>
      <w:pPr>
        <w:pStyle w:val="ListBullet"/>
      </w:pPr>
      <w:r>
        <w:t>Elevators</w:t>
      </w:r>
    </w:p>
    <w:p>
      <w:pPr>
        <w:pStyle w:val="ListBullet"/>
      </w:pPr>
      <w:r>
        <w:t>Open spaces</w:t>
      </w:r>
    </w:p>
    <w:p>
      <w:pPr>
        <w:pStyle w:val="ListBullet"/>
      </w:pPr>
      <w:r>
        <w:t>Doorways</w:t>
      </w:r>
    </w:p>
    <w:p>
      <w:pPr>
        <w:pStyle w:val="Heading3"/>
      </w:pPr>
      <w:r>
        <w:t>Style Application</w:t>
      </w:r>
    </w:p>
    <w:p>
      <w:pPr>
        <w:pStyle w:val="Heading4"/>
      </w:pPr>
      <w:r>
        <w:t>Geometric Patterns</w:t>
      </w:r>
    </w:p>
    <w:p>
      <w:pPr>
        <w:pStyle w:val="ListBullet"/>
      </w:pPr>
      <w:r>
        <w:t>Wave patterns</w:t>
      </w:r>
    </w:p>
    <w:p>
      <w:pPr>
        <w:pStyle w:val="ListBullet"/>
      </w:pPr>
      <w:r>
        <w:t>Noise patterns</w:t>
      </w:r>
    </w:p>
    <w:p>
      <w:pPr>
        <w:pStyle w:val="ListBullet"/>
      </w:pPr>
      <w:r>
        <w:t>Custom deformations</w:t>
      </w:r>
    </w:p>
    <w:p>
      <w:pPr>
        <w:pStyle w:val="Heading4"/>
      </w:pPr>
      <w:r>
        <w:t>Style Parameters</w:t>
      </w:r>
    </w:p>
    <w:p>
      <w:pPr>
        <w:pStyle w:val="ListBullet"/>
      </w:pPr>
      <w:r>
        <w:t>Pattern scale</w:t>
      </w:r>
    </w:p>
    <w:p>
      <w:pPr>
        <w:pStyle w:val="ListBullet"/>
      </w:pPr>
      <w:r>
        <w:t>Pattern strength</w:t>
      </w:r>
    </w:p>
    <w:p>
      <w:pPr>
        <w:pStyle w:val="ListBullet"/>
      </w:pPr>
      <w:r>
        <w:t>Deformation types</w:t>
      </w:r>
    </w:p>
    <w:p>
      <w:pPr>
        <w:pStyle w:val="Heading3"/>
      </w:pPr>
      <w:r>
        <w:t>Optimization Features</w:t>
      </w:r>
    </w:p>
    <w:p>
      <w:pPr>
        <w:pStyle w:val="Heading4"/>
      </w:pPr>
      <w:r>
        <w:t>Mesh Optimization</w:t>
      </w:r>
    </w:p>
    <w:p>
      <w:pPr>
        <w:pStyle w:val="ListBullet"/>
      </w:pPr>
      <w:r>
        <w:t>Vertex count limitation (10,000 max)</w:t>
      </w:r>
    </w:p>
    <w:p>
      <w:pPr>
        <w:pStyle w:val="ListBullet"/>
      </w:pPr>
      <w:r>
        <w:t>Feature preservation</w:t>
      </w:r>
    </w:p>
    <w:p>
      <w:pPr>
        <w:pStyle w:val="ListBullet"/>
      </w:pPr>
      <w:r>
        <w:t>Duplicate vertex removal</w:t>
      </w:r>
    </w:p>
    <w:p>
      <w:pPr>
        <w:pStyle w:val="ListBullet"/>
      </w:pPr>
      <w:r>
        <w:t>Vertex cache optimization</w:t>
      </w:r>
    </w:p>
    <w:p>
      <w:pPr>
        <w:pStyle w:val="Heading4"/>
      </w:pPr>
      <w:r>
        <w:t>Layout Optimization</w:t>
      </w:r>
    </w:p>
    <w:p>
      <w:pPr>
        <w:pStyle w:val="ListBullet"/>
      </w:pPr>
      <w:r>
        <w:t>Room connectivity</w:t>
      </w:r>
    </w:p>
    <w:p>
      <w:pPr>
        <w:pStyle w:val="ListBullet"/>
      </w:pPr>
      <w:r>
        <w:t>Furniture placement</w:t>
      </w:r>
    </w:p>
    <w:p>
      <w:pPr>
        <w:pStyle w:val="ListBullet"/>
      </w:pPr>
      <w:r>
        <w:t>Physics constraints</w:t>
      </w:r>
    </w:p>
    <w:p>
      <w:pPr>
        <w:pStyle w:val="ListBullet"/>
      </w:pPr>
      <w:r>
        <w:t>Multi-level alignment</w:t>
      </w:r>
    </w:p>
    <w:p>
      <w:pPr>
        <w:pStyle w:val="Heading3"/>
      </w:pPr>
      <w:r>
        <w:t>Error Handling</w:t>
      </w:r>
    </w:p>
    <w:p>
      <w:pPr>
        <w:pStyle w:val="Heading4"/>
      </w:pPr>
      <w:r>
        <w:t>Physics Validation</w:t>
      </w:r>
    </w:p>
    <w:p>
      <w:pPr>
        <w:pStyle w:val="ListBullet"/>
      </w:pPr>
      <w:r>
        <w:t>Unstable placement detection</w:t>
      </w:r>
    </w:p>
    <w:p>
      <w:pPr>
        <w:pStyle w:val="ListBullet"/>
      </w:pPr>
      <w:r>
        <w:t>Automatic position adjustment</w:t>
      </w:r>
    </w:p>
    <w:p>
      <w:pPr>
        <w:pStyle w:val="ListBullet"/>
      </w:pPr>
      <w:r>
        <w:t>Collision resolution</w:t>
      </w:r>
    </w:p>
    <w:p>
      <w:pPr>
        <w:pStyle w:val="ListBullet"/>
      </w:pPr>
      <w:r>
        <w:t>Floor contact enforcement</w:t>
      </w:r>
    </w:p>
    <w:p>
      <w:pPr>
        <w:pStyle w:val="Heading4"/>
      </w:pPr>
      <w:r>
        <w:t>Model Fallbacks</w:t>
      </w:r>
    </w:p>
    <w:p>
      <w:pPr>
        <w:pStyle w:val="ListBullet"/>
      </w:pPr>
      <w:r>
        <w:t>Alternative position sampling</w:t>
      </w:r>
    </w:p>
    <w:p>
      <w:pPr>
        <w:pStyle w:val="ListBullet"/>
      </w:pPr>
      <w:r>
        <w:t>Style matching thresholds</w:t>
      </w:r>
    </w:p>
    <w:p>
      <w:pPr>
        <w:pStyle w:val="ListBullet"/>
      </w:pPr>
      <w:r>
        <w:t>Geometry simplification</w:t>
      </w:r>
    </w:p>
    <w:p>
      <w:pPr>
        <w:pStyle w:val="ListBullet"/>
      </w:pPr>
      <w:r>
        <w:t>Layout adjustment strategies</w:t>
      </w:r>
    </w:p>
    <w:p>
      <w:pPr>
        <w:pStyle w:val="Heading3"/>
      </w:pPr>
      <w:r>
        <w:t>Future Improvements</w:t>
      </w:r>
    </w:p>
    <w:p>
      <w:pPr>
        <w:pStyle w:val="Heading4"/>
      </w:pPr>
      <w:r>
        <w:t>Planned Enhancements</w:t>
      </w:r>
    </w:p>
    <w:p>
      <w:pPr>
        <w:pStyle w:val="ListBullet"/>
      </w:pPr>
      <w:r>
        <w:t>Real-time visualization</w:t>
      </w:r>
    </w:p>
    <w:p>
      <w:pPr>
        <w:pStyle w:val="ListBullet"/>
      </w:pPr>
      <w:r>
        <w:t>Interactive refinement UI</w:t>
      </w:r>
    </w:p>
    <w:p>
      <w:pPr>
        <w:pStyle w:val="ListBullet"/>
      </w:pPr>
      <w:r>
        <w:t>Additional style references</w:t>
      </w:r>
    </w:p>
    <w:p>
      <w:pPr>
        <w:pStyle w:val="ListBullet"/>
      </w:pPr>
      <w:r>
        <w:t>Enhanced physics simulation</w:t>
      </w:r>
    </w:p>
    <w:p>
      <w:pPr>
        <w:pStyle w:val="Heading4"/>
      </w:pPr>
      <w:r>
        <w:t>Research Areas</w:t>
      </w:r>
    </w:p>
    <w:p>
      <w:pPr>
        <w:pStyle w:val="ListBullet"/>
      </w:pPr>
      <w:r>
        <w:t>Advanced material generation</w:t>
      </w:r>
    </w:p>
    <w:p>
      <w:pPr>
        <w:pStyle w:val="ListBullet"/>
      </w:pPr>
      <w:r>
        <w:t>Dynamic furniture placement</w:t>
      </w:r>
    </w:p>
    <w:p>
      <w:pPr>
        <w:pStyle w:val="ListBullet"/>
      </w:pPr>
      <w:r>
        <w:t>Improved style transfer</w:t>
      </w:r>
    </w:p>
    <w:p>
      <w:pPr>
        <w:pStyle w:val="ListBullet"/>
      </w:pPr>
      <w:r>
        <w:t>Real-time optimization</w:t>
      </w:r>
    </w:p>
    <w:p>
      <w:pPr>
        <w:pStyle w:val="Heading3"/>
      </w:pPr>
      <w:r>
        <w:t>Contributing</w:t>
      </w:r>
    </w:p>
    <w:p>
      <w:pPr>
        <w:pStyle w:val="Heading4"/>
      </w:pPr>
      <w:r>
        <w:t>Development Setup</w:t>
      </w:r>
    </w:p>
    <w:p>
      <w:pPr>
        <w:pStyle w:val="ListNumber"/>
      </w:pPr>
      <w:r>
        <w:t>Clone repository</w:t>
      </w:r>
    </w:p>
    <w:p>
      <w:pPr>
        <w:pStyle w:val="ListNumber"/>
      </w:pPr>
      <w:r>
        <w:t>Install dependencies</w:t>
      </w:r>
    </w:p>
    <w:p>
      <w:pPr>
        <w:pStyle w:val="ListNumber"/>
      </w:pPr>
      <w:r>
        <w:t>Download model weights</w:t>
      </w:r>
    </w:p>
    <w:p>
      <w:pPr>
        <w:pStyle w:val="ListNumber"/>
      </w:pPr>
      <w:r>
        <w:t>Configure environment</w:t>
      </w:r>
    </w:p>
    <w:p>
      <w:pPr>
        <w:pStyle w:val="Heading4"/>
      </w:pPr>
      <w:r>
        <w:t>Testing</w:t>
      </w:r>
    </w:p>
    <w:p>
      <w:pPr>
        <w:pStyle w:val="ListBullet"/>
      </w:pPr>
      <w:r>
        <w:t>Unit tests for components</w:t>
      </w:r>
    </w:p>
    <w:p>
      <w:pPr>
        <w:pStyle w:val="ListBullet"/>
      </w:pPr>
      <w:r>
        <w:t>Integration tests for pipeline</w:t>
      </w:r>
    </w:p>
    <w:p>
      <w:pPr>
        <w:pStyle w:val="ListBullet"/>
      </w:pPr>
      <w:r>
        <w:t>Physics validation tests</w:t>
      </w:r>
    </w:p>
    <w:p>
      <w:pPr>
        <w:pStyle w:val="ListBullet"/>
      </w:pPr>
      <w:r>
        <w:t>Style application tests</w:t>
      </w:r>
    </w:p>
    <w:p>
      <w:pPr>
        <w:pStyle w:val="Heading3"/>
      </w:pPr>
      <w:r>
        <w:t>Rendering &amp; Visualization Layer</w:t>
      </w:r>
    </w:p>
    <w:p>
      <w:pPr>
        <w:pStyle w:val="Heading4"/>
      </w:pPr>
      <w:r>
        <w:t>Web-Based Visualization</w:t>
      </w:r>
    </w:p>
    <w:p>
      <w:pPr>
        <w:pStyle w:val="ListBullet"/>
      </w:pPr>
      <w:r>
        <w:t>Three.js/Babylon.js integration for real-time rendering</w:t>
      </w:r>
    </w:p>
    <w:p>
      <w:pPr>
        <w:pStyle w:val="ListBullet"/>
      </w:pPr>
      <w:r>
        <w:t>WebGL-based rendering pipeline</w:t>
      </w:r>
    </w:p>
    <w:p>
      <w:pPr>
        <w:pStyle w:val="ListBullet"/>
      </w:pPr>
      <w:r>
        <w:t>Custom shaders for material visualization</w:t>
      </w:r>
    </w:p>
    <w:p>
      <w:pPr>
        <w:pStyle w:val="ListBullet"/>
      </w:pPr>
      <w:r>
        <w:t>Progressive loading for large scenes</w:t>
      </w:r>
    </w:p>
    <w:p>
      <w:pPr>
        <w:pStyle w:val="ListBullet"/>
      </w:pPr>
      <w:r>
        <w:t>Gaussian Splatting rendering support for high-performance visualization</w:t>
      </w:r>
    </w:p>
    <w:p>
      <w:pPr>
        <w:pStyle w:val="Heading4"/>
      </w:pPr>
      <w:r>
        <w:t>User Interaction</w:t>
      </w:r>
    </w:p>
    <w:p>
      <w:pPr>
        <w:pStyle w:val="ListBullet"/>
      </w:pPr>
      <w:r>
        <w:t>Orbit controls for camera navigation</w:t>
      </w:r>
    </w:p>
    <w:p>
      <w:pPr>
        <w:pStyle w:val="ListBullet"/>
      </w:pPr>
      <w:r>
        <w:t>Object transformation controls (translate, rotate, scale)</w:t>
      </w:r>
    </w:p>
    <w:p>
      <w:pPr>
        <w:pStyle w:val="ListBullet"/>
      </w:pPr>
      <w:r>
        <w:t>Scene hierarchy manipulation</w:t>
      </w:r>
    </w:p>
    <w:p>
      <w:pPr>
        <w:pStyle w:val="ListBullet"/>
      </w:pPr>
      <w:r>
        <w:t>Real-time property editing</w:t>
      </w:r>
    </w:p>
    <w:p>
      <w:pPr>
        <w:pStyle w:val="Heading4"/>
      </w:pPr>
      <w:r>
        <w:t>Real-Time Preview System</w:t>
      </w:r>
    </w:p>
    <w:p>
      <w:pPr>
        <w:pStyle w:val="ListBullet"/>
      </w:pPr>
      <w:r>
        <w:t>Progressive refinement rendering</w:t>
      </w:r>
    </w:p>
    <w:p>
      <w:pPr>
        <w:pStyle w:val="ListBullet"/>
      </w:pPr>
      <w:r>
        <w:t>Enhanced MaterialX-based material preview</w:t>
      </w:r>
    </w:p>
    <w:p>
      <w:pPr>
        <w:pStyle w:val="ListBullet"/>
      </w:pPr>
      <w:r>
        <w:t>Procedural material generation capabilities</w:t>
      </w:r>
    </w:p>
    <w:p>
      <w:pPr>
        <w:pStyle w:val="ListBullet"/>
      </w:pPr>
      <w:r>
        <w:t>Lighting preview with real-time shadows</w:t>
      </w:r>
    </w:p>
    <w:p>
      <w:pPr>
        <w:pStyle w:val="ListBullet"/>
      </w:pPr>
      <w:r>
        <w:t>Interactive furniture placement</w:t>
      </w:r>
    </w:p>
    <w:p>
      <w:pPr>
        <w:pStyle w:val="Heading4"/>
      </w:pPr>
      <w:r>
        <w:t>Export Capabilities</w:t>
      </w:r>
    </w:p>
    <w:p>
      <w:pPr>
        <w:pStyle w:val="ListBullet"/>
      </w:pPr>
      <w:r>
        <w:t>GLB/GLTF export with full material support</w:t>
      </w:r>
    </w:p>
    <w:p>
      <w:pPr>
        <w:pStyle w:val="ListBullet"/>
      </w:pPr>
      <w:r>
        <w:t>FBX export with scene hierarchy preservation</w:t>
      </w:r>
    </w:p>
    <w:p>
      <w:pPr>
        <w:pStyle w:val="ListBullet"/>
      </w:pPr>
      <w:r>
        <w:t>OBJ export with material and UV preservation</w:t>
      </w:r>
    </w:p>
    <w:p>
      <w:pPr>
        <w:pStyle w:val="ListBullet"/>
      </w:pPr>
      <w:r>
        <w:t>Custom metadata preservation across formats</w:t>
      </w:r>
    </w:p>
    <w:p>
      <w:pPr>
        <w:pStyle w:val="Heading4"/>
      </w:pPr>
      <w:r>
        <w:t>Performance Optimization</w:t>
      </w:r>
    </w:p>
    <w:p>
      <w:pPr>
        <w:pStyle w:val="ListBullet"/>
      </w:pPr>
      <w:r>
        <w:t>BVH (Bounding Volume Hierarchy) implementation</w:t>
      </w:r>
    </w:p>
    <w:p>
      <w:pPr>
        <w:pStyle w:val="ListBullet"/>
      </w:pPr>
      <w:r>
        <w:t>Spatial partitioning for ray tracing</w:t>
      </w:r>
    </w:p>
    <w:p>
      <w:pPr>
        <w:pStyle w:val="ListBullet"/>
      </w:pPr>
      <w:r>
        <w:t>Dynamic updates for scene modifications</w:t>
      </w:r>
    </w:p>
    <w:p>
      <w:pPr>
        <w:pStyle w:val="ListBullet"/>
      </w:pPr>
      <w:r>
        <w:t>Optimized intersection testing</w:t>
      </w:r>
    </w:p>
    <w:p>
      <w:pPr>
        <w:pStyle w:val="ListBullet"/>
      </w:pPr>
      <w:r>
        <w:t>Level-of-Detail (LOD) management</w:t>
      </w:r>
    </w:p>
    <w:p>
      <w:pPr>
        <w:pStyle w:val="Heading4"/>
      </w:pPr>
      <w:r>
        <w:t>WebXR Integration</w:t>
      </w:r>
    </w:p>
    <w:p>
      <w:pPr>
        <w:pStyle w:val="ListBullet"/>
      </w:pPr>
      <w:r>
        <w:t>VR mode with motion controls</w:t>
      </w:r>
    </w:p>
    <w:p>
      <w:pPr>
        <w:pStyle w:val="ListBullet"/>
      </w:pPr>
      <w:r>
        <w:t>AR mode for real-world visualization</w:t>
      </w:r>
    </w:p>
    <w:p>
      <w:pPr>
        <w:pStyle w:val="ListBullet"/>
      </w:pPr>
      <w:r>
        <w:t>Hand tracking for natural interaction</w:t>
      </w:r>
    </w:p>
    <w:p>
      <w:pPr>
        <w:pStyle w:val="ListBullet"/>
      </w:pPr>
      <w:r>
        <w:t>Spatial anchoring for AR placement</w:t>
      </w:r>
    </w:p>
    <w:p>
      <w:pPr>
        <w:pStyle w:val="Heading4"/>
      </w:pPr>
      <w:r>
        <w:t>Technical Details</w:t>
      </w:r>
    </w:p>
    <w:p>
      <w:pPr>
        <w:pStyle w:val="Heading5"/>
      </w:pPr>
      <w:r>
        <w:t>Rendering Pipeline</w:t>
      </w:r>
    </w:p>
    <w:p>
      <w:r>
        <w:rPr>
          <w:rFonts w:ascii="Courier New" w:hAnsi="Courier New"/>
          <w:sz w:val="18"/>
        </w:rPr>
        <w:t>Scene Graph → BVH Update → Frustum Culling → Draw Call Optimization → WebGL Render</w:t>
        <w:br/>
      </w:r>
    </w:p>
    <w:p>
      <w:r>
        <w:rPr>
          <w:rFonts w:ascii="Courier New" w:hAnsi="Courier New"/>
          <w:sz w:val="18"/>
        </w:rPr>
        <w:t>Scene Graph → BVH Update → Frustum Culling → Draw Call Optimization → WebGL Render</w:t>
        <w:br/>
      </w:r>
    </w:p>
    <w:p>
      <w:pPr>
        <w:pStyle w:val="Heading5"/>
      </w:pPr>
      <w:r>
        <w:t>BVH Implementation</w:t>
      </w:r>
    </w:p>
    <w:p>
      <w:pPr>
        <w:pStyle w:val="ListBullet"/>
      </w:pPr>
      <w:r>
        <w:t>Dynamic BVH construction</w:t>
      </w:r>
    </w:p>
    <w:p>
      <w:pPr>
        <w:pStyle w:val="ListBullet"/>
      </w:pPr>
      <w:r>
        <w:t>Surface Area Heuristic (SAH)</w:t>
      </w:r>
    </w:p>
    <w:p>
      <w:pPr>
        <w:pStyle w:val="ListBullet"/>
      </w:pPr>
      <w:r>
        <w:t>Parallel BVH traversal</w:t>
      </w:r>
    </w:p>
    <w:p>
      <w:pPr>
        <w:pStyle w:val="ListBullet"/>
      </w:pPr>
      <w:r>
        <w:t>Automatic rebalancing</w:t>
      </w:r>
    </w:p>
    <w:p>
      <w:pPr>
        <w:pStyle w:val="Heading5"/>
      </w:pPr>
      <w:r>
        <w:t>WebXR Features</w:t>
      </w:r>
    </w:p>
    <w:p>
      <w:pPr>
        <w:pStyle w:val="ListBullet"/>
      </w:pPr>
      <w:r>
        <w:t>6-DOF tracking</w:t>
      </w:r>
    </w:p>
    <w:p>
      <w:pPr>
        <w:pStyle w:val="ListBullet"/>
      </w:pPr>
      <w:r>
        <w:t>Controller ray-casting</w:t>
      </w:r>
    </w:p>
    <w:p>
      <w:pPr>
        <w:pStyle w:val="ListBullet"/>
      </w:pPr>
      <w:r>
        <w:t>Occlusion handling</w:t>
      </w:r>
    </w:p>
    <w:p>
      <w:pPr>
        <w:pStyle w:val="ListBullet"/>
      </w:pPr>
      <w:r>
        <w:t>Spatial mapping</w:t>
      </w:r>
    </w:p>
    <w:p>
      <w:pPr>
        <w:pStyle w:val="Heading5"/>
      </w:pPr>
      <w:r>
        <w:t>Export Process</w:t>
      </w:r>
    </w:p>
    <w:p>
      <w:r>
        <w:rPr>
          <w:rFonts w:ascii="Courier New" w:hAnsi="Courier New"/>
          <w:sz w:val="18"/>
        </w:rPr>
        <w:t>Scene → Metadata Collection → Format-Specific Optimization → Buffer Generation → File Export</w:t>
        <w:br/>
      </w:r>
    </w:p>
    <w:p>
      <w:r>
        <w:rPr>
          <w:rFonts w:ascii="Courier New" w:hAnsi="Courier New"/>
          <w:sz w:val="18"/>
        </w:rPr>
        <w:t>Scene → Metadata Collection → Format-Specific Optimization → Buffer Generation → File Export</w:t>
        <w:br/>
      </w:r>
    </w:p>
    <w:p>
      <w:pPr>
        <w:pStyle w:val="Heading4"/>
      </w:pPr>
      <w:r>
        <w:t>Performance Considerations</w:t>
      </w:r>
    </w:p>
    <w:p>
      <w:pPr>
        <w:pStyle w:val="Heading5"/>
      </w:pPr>
      <w:r>
        <w:t>BVH Optimization</w:t>
      </w:r>
    </w:p>
    <w:p>
      <w:pPr>
        <w:pStyle w:val="ListBullet"/>
      </w:pPr>
      <w:r>
        <w:t>Maximum tree depth: 16</w:t>
      </w:r>
    </w:p>
    <w:p>
      <w:pPr>
        <w:pStyle w:val="ListBullet"/>
      </w:pPr>
      <w:r>
        <w:t>Minimum node size: 32 triangles</w:t>
      </w:r>
    </w:p>
    <w:p>
      <w:pPr>
        <w:pStyle w:val="ListBullet"/>
      </w:pPr>
      <w:r>
        <w:t>Rebalance threshold: 25% imbalance</w:t>
      </w:r>
    </w:p>
    <w:p>
      <w:pPr>
        <w:pStyle w:val="ListBullet"/>
      </w:pPr>
      <w:r>
        <w:t>Update frequency: Per frame for dynamic objects</w:t>
      </w:r>
    </w:p>
    <w:p>
      <w:pPr>
        <w:pStyle w:val="Heading5"/>
      </w:pPr>
      <w:r>
        <w:t>Rendering Optimization</w:t>
      </w:r>
    </w:p>
    <w:p>
      <w:pPr>
        <w:pStyle w:val="ListBullet"/>
      </w:pPr>
      <w:r>
        <w:t>Draw call batching</w:t>
      </w:r>
    </w:p>
    <w:p>
      <w:pPr>
        <w:pStyle w:val="ListBullet"/>
      </w:pPr>
      <w:r>
        <w:t>Texture atlas generation</w:t>
      </w:r>
    </w:p>
    <w:p>
      <w:pPr>
        <w:pStyle w:val="ListBullet"/>
      </w:pPr>
      <w:r>
        <w:t>Shader permutation management</w:t>
      </w:r>
    </w:p>
    <w:p>
      <w:pPr>
        <w:pStyle w:val="ListBullet"/>
      </w:pPr>
      <w:r>
        <w:t>Occlusion culling</w:t>
      </w:r>
    </w:p>
    <w:p>
      <w:pPr>
        <w:pStyle w:val="Heading5"/>
      </w:pPr>
      <w:r>
        <w:t>Memory Management</w:t>
      </w:r>
    </w:p>
    <w:p>
      <w:pPr>
        <w:pStyle w:val="ListBullet"/>
      </w:pPr>
      <w:r>
        <w:t>Geometry instancing</w:t>
      </w:r>
    </w:p>
    <w:p>
      <w:pPr>
        <w:pStyle w:val="ListBullet"/>
      </w:pPr>
      <w:r>
        <w:t>Texture streaming</w:t>
      </w:r>
    </w:p>
    <w:p>
      <w:pPr>
        <w:pStyle w:val="ListBullet"/>
      </w:pPr>
      <w:r>
        <w:t>Mesh decimation</w:t>
      </w:r>
    </w:p>
    <w:p>
      <w:pPr>
        <w:pStyle w:val="ListBullet"/>
      </w:pPr>
      <w:r>
        <w:t>Resource pooling</w:t>
      </w:r>
    </w:p>
    <w:p>
      <w:pPr>
        <w:pStyle w:val="Heading4"/>
      </w:pPr>
      <w:r>
        <w:t>Development Guidelines</w:t>
      </w:r>
    </w:p>
    <w:p>
      <w:pPr>
        <w:pStyle w:val="Heading5"/>
      </w:pPr>
      <w:r>
        <w:t>Adding New Features</w:t>
      </w:r>
    </w:p>
    <w:p>
      <w:pPr>
        <w:pStyle w:val="ListNumber"/>
      </w:pPr>
      <w:r>
        <w:t>Implement core functionality</w:t>
      </w:r>
    </w:p>
    <w:p>
      <w:pPr>
        <w:pStyle w:val="ListNumber"/>
      </w:pPr>
      <w:r>
        <w:t>Add WebXR support</w:t>
      </w:r>
    </w:p>
    <w:p>
      <w:pPr>
        <w:pStyle w:val="ListNumber"/>
      </w:pPr>
      <w:r>
        <w:t>Optimize performance</w:t>
      </w:r>
    </w:p>
    <w:p>
      <w:pPr>
        <w:pStyle w:val="ListNumber"/>
      </w:pPr>
      <w:r>
        <w:t>Add export support</w:t>
      </w:r>
    </w:p>
    <w:p>
      <w:pPr>
        <w:pStyle w:val="Heading5"/>
      </w:pPr>
      <w:r>
        <w:t>Testing Requirements</w:t>
      </w:r>
    </w:p>
    <w:p>
      <w:pPr>
        <w:pStyle w:val="ListBullet"/>
      </w:pPr>
      <w:r>
        <w:t>Performance benchmarks</w:t>
      </w:r>
    </w:p>
    <w:p>
      <w:pPr>
        <w:pStyle w:val="ListBullet"/>
      </w:pPr>
      <w:r>
        <w:t>VR/AR compatibility</w:t>
      </w:r>
    </w:p>
    <w:p>
      <w:pPr>
        <w:pStyle w:val="ListBullet"/>
      </w:pPr>
      <w:r>
        <w:t>Export format validation</w:t>
      </w:r>
    </w:p>
    <w:p>
      <w:pPr>
        <w:pStyle w:val="ListBullet"/>
      </w:pPr>
      <w:r>
        <w:t>Cross-browser testing</w:t>
      </w:r>
    </w:p>
    <w:p>
      <w:pPr>
        <w:pStyle w:val="Heading3"/>
      </w:pPr>
      <w:r>
        <w:t>License</w:t>
      </w:r>
    </w:p>
    <w:p>
      <w:r>
        <w:t>MIT License - See LICENSE file for details</w:t>
      </w:r>
    </w:p>
    <w:p>
      <w:r>
        <w:br w:type="page"/>
      </w:r>
    </w:p>
    <w:p>
      <w:pPr>
        <w:pStyle w:val="Heading1"/>
        <w:jc w:val="center"/>
      </w:pPr>
      <w:r>
        <w:t>Threed Designer Agent</w:t>
      </w:r>
    </w:p>
    <w:p>
      <w:r>
        <w:t>Source: readme/threeD-designer-agent.md</w:t>
      </w:r>
    </w:p>
    <w:p>
      <w:r>
        <w:t>---</w:t>
      </w:r>
    </w:p>
    <w:p>
      <w:pPr>
        <w:pStyle w:val="Heading2"/>
      </w:pPr>
      <w:r>
        <w:t>3D Designer Agent</w:t>
      </w:r>
    </w:p>
    <w:p>
      <w:r>
        <w:t>This document provides detailed information about the 3D Designer Agent, a specialized crewAI agent focused on 3D visualization, design, and intelligent furniture placement within the KAI platform.</w:t>
      </w:r>
    </w:p>
    <w:p>
      <w:pPr>
        <w:pStyle w:val="Heading3"/>
      </w:pPr>
      <w:r>
        <w:t>Overview</w:t>
      </w:r>
    </w:p>
    <w:p>
      <w:r>
        <w:t>The 3D Designer Agent enables the transformation of both images and text descriptions into detailed 3D environments. It can process 2D architectural drawings, generate room layouts from text descriptions, place furniture with physical accuracy, and refine designs based on user feedback. The agent integrates material knowledge with spatial understanding to create coherent, realistic 3D visualizations.</w:t>
      </w:r>
    </w:p>
    <w:p>
      <w:pPr>
        <w:pStyle w:val="Heading3"/>
      </w:pPr>
      <w:r>
        <w:t>Key Capabilities</w:t>
      </w:r>
    </w:p>
    <w:p>
      <w:r>
        <w:t>The 3D Designer Agent offers multiple specialized functions:</w:t>
      </w:r>
    </w:p>
    <w:p>
      <w:pPr>
        <w:pStyle w:val="ListNumber"/>
      </w:pPr>
      <w:r>
        <w:t>2D to 3D Conversion</w:t>
      </w:r>
    </w:p>
    <w:p>
      <w:pPr>
        <w:pStyle w:val="ListNumber"/>
      </w:pPr>
      <w:r>
        <w:t>Process architectural drawings and convert to 3D models</w:t>
      </w:r>
    </w:p>
    <w:p>
      <w:pPr>
        <w:pStyle w:val="ListNumber"/>
      </w:pPr>
      <w:r>
        <w:t>Identify room layouts, walls, windows, and doors</w:t>
      </w:r>
    </w:p>
    <w:p>
      <w:pPr>
        <w:pStyle w:val="ListNumber"/>
      </w:pPr>
      <w:r>
        <w:t>Maintain architectural proportions and standards</w:t>
      </w:r>
    </w:p>
    <w:p>
      <w:pPr>
        <w:pStyle w:val="ListNumber"/>
      </w:pPr>
      <w:r>
        <w:br/>
        <w:t>Suggest appropriate materials for detected elements</w:t>
        <w:br/>
      </w:r>
    </w:p>
    <w:p>
      <w:pPr>
        <w:pStyle w:val="ListNumber"/>
      </w:pPr>
      <w:r>
        <w:br/>
        <w:t>Text-to-3D Generation</w:t>
        <w:br/>
      </w:r>
    </w:p>
    <w:p>
      <w:pPr>
        <w:pStyle w:val="ListNumber"/>
      </w:pPr>
      <w:r>
        <w:t>Generate 3D room layouts from text descriptions</w:t>
      </w:r>
    </w:p>
    <w:p>
      <w:pPr>
        <w:pStyle w:val="ListNumber"/>
      </w:pPr>
      <w:r>
        <w:t>Create multiple interconnected rooms with correct relationships</w:t>
      </w:r>
    </w:p>
    <w:p>
      <w:pPr>
        <w:pStyle w:val="ListNumber"/>
      </w:pPr>
      <w:r>
        <w:t>Implement specified architectural styles and proportions</w:t>
      </w:r>
    </w:p>
    <w:p>
      <w:pPr>
        <w:pStyle w:val="ListNumber"/>
      </w:pPr>
      <w:r>
        <w:br/>
        <w:t>Produce physically accurate and aesthetically pleasing environments</w:t>
        <w:br/>
      </w:r>
    </w:p>
    <w:p>
      <w:pPr>
        <w:pStyle w:val="ListNumber"/>
      </w:pPr>
      <w:r>
        <w:br/>
        <w:t>Intelligent Furniture Placement</w:t>
        <w:br/>
      </w:r>
    </w:p>
    <w:p>
      <w:pPr>
        <w:pStyle w:val="ListNumber"/>
      </w:pPr>
      <w:r>
        <w:t>Position furniture with physics-based constraints</w:t>
      </w:r>
    </w:p>
    <w:p>
      <w:pPr>
        <w:pStyle w:val="ListNumber"/>
      </w:pPr>
      <w:r>
        <w:t>Ensure proper clearances and functional arrangements</w:t>
      </w:r>
    </w:p>
    <w:p>
      <w:pPr>
        <w:pStyle w:val="ListNumber"/>
      </w:pPr>
      <w:r>
        <w:t>Optimize layouts for traffic flow and usability</w:t>
      </w:r>
    </w:p>
    <w:p>
      <w:pPr>
        <w:pStyle w:val="ListNumber"/>
      </w:pPr>
      <w:r>
        <w:br/>
        <w:t>Maintain style consistency across furniture selections</w:t>
        <w:br/>
      </w:r>
    </w:p>
    <w:p>
      <w:pPr>
        <w:pStyle w:val="ListNumber"/>
      </w:pPr>
      <w:r>
        <w:br/>
        <w:t>Material Integration</w:t>
        <w:br/>
      </w:r>
    </w:p>
    <w:p>
      <w:pPr>
        <w:pStyle w:val="ListNumber"/>
      </w:pPr>
      <w:r>
        <w:t>Search and recommend appropriate materials for surfaces</w:t>
      </w:r>
    </w:p>
    <w:p>
      <w:pPr>
        <w:pStyle w:val="ListNumber"/>
      </w:pPr>
      <w:r>
        <w:t>Apply materials with correct texture mappings and scale</w:t>
      </w:r>
    </w:p>
    <w:p>
      <w:pPr>
        <w:pStyle w:val="ListNumber"/>
      </w:pPr>
      <w:r>
        <w:t>Ensure material compatibility and style coherence</w:t>
      </w:r>
    </w:p>
    <w:p>
      <w:pPr>
        <w:pStyle w:val="ListNumber"/>
      </w:pPr>
      <w:r>
        <w:br/>
        <w:t>Integrate with KAI's material database for rich selections</w:t>
        <w:br/>
      </w:r>
    </w:p>
    <w:p>
      <w:pPr>
        <w:pStyle w:val="ListNumber"/>
      </w:pPr>
      <w:r>
        <w:br/>
        <w:t>Design Refinement</w:t>
        <w:br/>
      </w:r>
    </w:p>
    <w:p>
      <w:pPr>
        <w:pStyle w:val="ListNumber"/>
      </w:pPr>
      <w:r>
        <w:t>Iteratively improve designs based on feedback</w:t>
      </w:r>
    </w:p>
    <w:p>
      <w:pPr>
        <w:pStyle w:val="ListNumber"/>
      </w:pPr>
      <w:r>
        <w:t>Modify elements while maintaining structural integrity</w:t>
      </w:r>
    </w:p>
    <w:p>
      <w:pPr>
        <w:pStyle w:val="ListNumber"/>
      </w:pPr>
      <w:r>
        <w:t>Adjust material selections and furniture placement</w:t>
      </w:r>
    </w:p>
    <w:p>
      <w:pPr>
        <w:pStyle w:val="ListNumber"/>
      </w:pPr>
      <w:r>
        <w:t>Provide explanations for design decisions and changes</w:t>
      </w:r>
    </w:p>
    <w:p>
      <w:r>
        <w:t>Suggest appropriate materials for detected elements</w:t>
      </w:r>
    </w:p>
    <w:p>
      <w:r>
        <w:t>Text-to-3D Generation</w:t>
      </w:r>
    </w:p>
    <w:p>
      <w:r>
        <w:t>Produce physically accurate and aesthetically pleasing environments</w:t>
      </w:r>
    </w:p>
    <w:p>
      <w:r>
        <w:t>Intelligent Furniture Placement</w:t>
      </w:r>
    </w:p>
    <w:p>
      <w:r>
        <w:t>Maintain style consistency across furniture selections</w:t>
      </w:r>
    </w:p>
    <w:p>
      <w:r>
        <w:t>Material Integration</w:t>
      </w:r>
    </w:p>
    <w:p>
      <w:r>
        <w:t>Integrate with KAI's material database for rich selections</w:t>
      </w:r>
    </w:p>
    <w:p>
      <w:r>
        <w:t>Design Refinement</w:t>
      </w:r>
    </w:p>
    <w:p>
      <w:pPr>
        <w:pStyle w:val="Heading3"/>
      </w:pPr>
      <w:r>
        <w:t>Architecture</w:t>
      </w:r>
    </w:p>
    <w:p>
      <w:r>
        <w:t>The 3D Designer Agent integrates with the broader KAI platform through several key components:</w:t>
      </w:r>
    </w:p>
    <w:p>
      <w:pPr>
        <w:pStyle w:val="Heading4"/>
      </w:pPr>
      <w:r>
        <w:t>Component Structure</w:t>
      </w:r>
    </w:p>
    <w:p>
      <w:r>
        <w:rPr>
          <w:rFonts w:ascii="Courier New" w:hAnsi="Courier New"/>
          <w:sz w:val="18"/>
        </w:rPr>
        <w:t>packages/</w:t>
        <w:br/>
        <w:t>├── agents/</w:t>
        <w:br/>
        <w:t>│   ├── src/</w:t>
        <w:br/>
        <w:t>│   │   ├── frontend/</w:t>
        <w:br/>
        <w:t>│   │   │   └── threeDDesignerAgent.ts  # Agent implementation</w:t>
        <w:br/>
        <w:t>│   │   ├── services/</w:t>
        <w:br/>
        <w:t>│   │   │   ├── 3d-designer/</w:t>
        <w:br/>
        <w:t>│   │   │   │   ├── threeDService.ts    # 3D visualization service</w:t>
        <w:br/>
        <w:t>│   │   │   │   └── furniturePlacementService.ts  # Furniture layout</w:t>
        <w:br/>
        <w:t>│   │   │   ├── materialService.ts      # Material data access</w:t>
        <w:br/>
        <w:t>│   │   │   ├── vectorService.ts        # Vector search capabilities</w:t>
        <w:br/>
        <w:t>│   │   │   └── serviceFactory.ts       # Service creation system</w:t>
        <w:br/>
        <w:t>│   │   └── core/</w:t>
        <w:br/>
        <w:t>│   │       └── types.ts                # Agent type definitions</w:t>
        <w:br/>
        <w:t>└── client/</w:t>
        <w:br/>
        <w:t xml:space="preserve">    └── src/</w:t>
        <w:br/>
        <w:t xml:space="preserve">        └── components/</w:t>
        <w:br/>
        <w:t xml:space="preserve">            └── agents/</w:t>
        <w:br/>
        <w:t xml:space="preserve">                ├── ThreeDDesignerPanel.tsx  # Client-side interface</w:t>
        <w:br/>
        <w:t xml:space="preserve">                └── AgentDashboard.tsx       # Agent integration in UI</w:t>
        <w:br/>
      </w:r>
    </w:p>
    <w:p>
      <w:r>
        <w:rPr>
          <w:rFonts w:ascii="Courier New" w:hAnsi="Courier New"/>
          <w:sz w:val="18"/>
        </w:rPr>
        <w:t>packages/</w:t>
        <w:br/>
        <w:t>├── agents/</w:t>
        <w:br/>
        <w:t>│   ├── src/</w:t>
        <w:br/>
        <w:t>│   │   ├── frontend/</w:t>
        <w:br/>
        <w:t>│   │   │   └── threeDDesignerAgent.ts  # Agent implementation</w:t>
        <w:br/>
        <w:t>│   │   ├── services/</w:t>
        <w:br/>
        <w:t>│   │   │   ├── 3d-designer/</w:t>
        <w:br/>
        <w:t>│   │   │   │   ├── threeDService.ts    # 3D visualization service</w:t>
        <w:br/>
        <w:t>│   │   │   │   └── furniturePlacementService.ts  # Furniture layout</w:t>
        <w:br/>
        <w:t>│   │   │   ├── materialService.ts      # Material data access</w:t>
        <w:br/>
        <w:t>│   │   │   ├── vectorService.ts        # Vector search capabilities</w:t>
        <w:br/>
        <w:t>│   │   │   └── serviceFactory.ts       # Service creation system</w:t>
        <w:br/>
        <w:t>│   │   └── core/</w:t>
        <w:br/>
        <w:t>│   │       └── types.ts                # Agent type definitions</w:t>
        <w:br/>
        <w:t>└── client/</w:t>
        <w:br/>
        <w:t xml:space="preserve">    └── src/</w:t>
        <w:br/>
        <w:t xml:space="preserve">        └── components/</w:t>
        <w:br/>
        <w:t xml:space="preserve">            └── agents/</w:t>
        <w:br/>
        <w:t xml:space="preserve">                ├── ThreeDDesignerPanel.tsx  # Client-side interface</w:t>
        <w:br/>
        <w:t xml:space="preserve">                └── AgentDashboard.tsx       # Agent integration in UI</w:t>
        <w:br/>
      </w:r>
    </w:p>
    <w:p>
      <w:pPr>
        <w:pStyle w:val="Heading4"/>
      </w:pPr>
      <w:r>
        <w:t>Architectural Layers</w:t>
      </w:r>
    </w:p>
    <w:p>
      <w:pPr>
        <w:pStyle w:val="ListNumber"/>
      </w:pPr>
      <w:r>
        <w:t>Agent Layer (threeDDesignerAgent.ts)</w:t>
      </w:r>
    </w:p>
    <w:p>
      <w:pPr>
        <w:pStyle w:val="ListNumber"/>
      </w:pPr>
      <w:r>
        <w:t>Implements the agent's core capabilities</w:t>
      </w:r>
    </w:p>
    <w:p>
      <w:pPr>
        <w:pStyle w:val="ListNumber"/>
      </w:pPr>
      <w:r>
        <w:t>Processes user inputs (drawings and text descriptions)</w:t>
      </w:r>
    </w:p>
    <w:p>
      <w:pPr>
        <w:pStyle w:val="ListNumber"/>
      </w:pPr>
      <w:r>
        <w:t>Coordinates multiple services for comprehensive results</w:t>
      </w:r>
    </w:p>
    <w:p>
      <w:pPr>
        <w:pStyle w:val="ListNumber"/>
      </w:pPr>
      <w:r>
        <w:br/>
        <w:t>Generates detailed explanations of designs and choices</w:t>
        <w:br/>
      </w:r>
    </w:p>
    <w:p>
      <w:pPr>
        <w:pStyle w:val="ListNumber"/>
      </w:pPr>
      <w:r>
        <w:br/>
        <w:t>Service Layer</w:t>
        <w:br/>
      </w:r>
    </w:p>
    <w:p>
      <w:pPr>
        <w:pStyle w:val="ListNumber"/>
      </w:pPr>
      <w:r>
        <w:t>threeDService.ts: Handles 3D visualization and rendering</w:t>
      </w:r>
    </w:p>
    <w:p>
      <w:pPr>
        <w:pStyle w:val="ListNumber"/>
      </w:pPr>
      <w:r>
        <w:t>furniturePlacementService.ts: Manages physics-based furniture placement</w:t>
      </w:r>
    </w:p>
    <w:p>
      <w:pPr>
        <w:pStyle w:val="ListNumber"/>
      </w:pPr>
      <w:r>
        <w:t>materialService.ts: Accesses material database</w:t>
      </w:r>
    </w:p>
    <w:p>
      <w:pPr>
        <w:pStyle w:val="ListNumber"/>
      </w:pPr>
      <w:r>
        <w:br/>
        <w:t>vectorService.ts: Provides vector-based similarity searches</w:t>
        <w:br/>
      </w:r>
    </w:p>
    <w:p>
      <w:pPr>
        <w:pStyle w:val="ListNumber"/>
      </w:pPr>
      <w:r>
        <w:br/>
        <w:t>Visualization Layer</w:t>
        <w:br/>
      </w:r>
    </w:p>
    <w:p>
      <w:pPr>
        <w:pStyle w:val="ListNumber"/>
      </w:pPr>
      <w:r>
        <w:t>Integrates with multiple 3D generation models</w:t>
      </w:r>
    </w:p>
    <w:p>
      <w:pPr>
        <w:pStyle w:val="ListNumber"/>
      </w:pPr>
      <w:r>
        <w:t>Processes inputs through specialized neural networks</w:t>
      </w:r>
    </w:p>
    <w:p>
      <w:pPr>
        <w:pStyle w:val="ListNumber"/>
      </w:pPr>
      <w:r>
        <w:t>Generates renderable 3D models with proper materials</w:t>
      </w:r>
    </w:p>
    <w:p>
      <w:pPr>
        <w:pStyle w:val="ListNumber"/>
      </w:pPr>
      <w:r>
        <w:br/>
        <w:t>Validates physical constraints and optimization</w:t>
        <w:br/>
      </w:r>
    </w:p>
    <w:p>
      <w:pPr>
        <w:pStyle w:val="ListNumber"/>
      </w:pPr>
      <w:r>
        <w:br/>
        <w:t>UI Layer (ThreeDDesignerPanel.tsx)</w:t>
        <w:br/>
      </w:r>
    </w:p>
    <w:p>
      <w:pPr>
        <w:pStyle w:val="ListNumber"/>
      </w:pPr>
      <w:r>
        <w:t>Provides input interfaces for drawings and text descriptions</w:t>
      </w:r>
    </w:p>
    <w:p>
      <w:pPr>
        <w:pStyle w:val="ListNumber"/>
      </w:pPr>
      <w:r>
        <w:t>Displays 3D visualization results</w:t>
      </w:r>
    </w:p>
    <w:p>
      <w:pPr>
        <w:pStyle w:val="ListNumber"/>
      </w:pPr>
      <w:r>
        <w:t>Enables interactive feedback and refinement</w:t>
      </w:r>
    </w:p>
    <w:p>
      <w:pPr>
        <w:pStyle w:val="ListNumber"/>
      </w:pPr>
      <w:r>
        <w:t>Offers material browsing and selection</w:t>
      </w:r>
    </w:p>
    <w:p>
      <w:r>
        <w:rPr>
          <w:rFonts w:ascii="Courier New" w:hAnsi="Courier New"/>
          <w:sz w:val="18"/>
        </w:rPr>
        <w:t>threeDDesignerAgent.ts</w:t>
      </w:r>
    </w:p>
    <w:p>
      <w:r>
        <w:t>Generates detailed explanations of designs and choices</w:t>
      </w:r>
    </w:p>
    <w:p>
      <w:r>
        <w:t>Service Layer</w:t>
      </w:r>
    </w:p>
    <w:p>
      <w:r>
        <w:rPr>
          <w:rFonts w:ascii="Courier New" w:hAnsi="Courier New"/>
          <w:sz w:val="18"/>
        </w:rPr>
        <w:t>threeDService.ts</w:t>
      </w:r>
    </w:p>
    <w:p>
      <w:r>
        <w:rPr>
          <w:rFonts w:ascii="Courier New" w:hAnsi="Courier New"/>
          <w:sz w:val="18"/>
        </w:rPr>
        <w:t>furniturePlacementService.ts</w:t>
      </w:r>
    </w:p>
    <w:p>
      <w:r>
        <w:rPr>
          <w:rFonts w:ascii="Courier New" w:hAnsi="Courier New"/>
          <w:sz w:val="18"/>
        </w:rPr>
        <w:t>materialService.ts</w:t>
      </w:r>
    </w:p>
    <w:p>
      <w:r>
        <w:t>vectorService.ts: Provides vector-based similarity searches</w:t>
      </w:r>
    </w:p>
    <w:p>
      <w:r>
        <w:rPr>
          <w:rFonts w:ascii="Courier New" w:hAnsi="Courier New"/>
          <w:sz w:val="18"/>
        </w:rPr>
        <w:t>vectorService.ts</w:t>
      </w:r>
    </w:p>
    <w:p>
      <w:r>
        <w:t>Visualization Layer</w:t>
      </w:r>
    </w:p>
    <w:p>
      <w:r>
        <w:t>Validates physical constraints and optimization</w:t>
      </w:r>
    </w:p>
    <w:p>
      <w:r>
        <w:t>UI Layer (ThreeDDesignerPanel.tsx)</w:t>
      </w:r>
    </w:p>
    <w:p>
      <w:r>
        <w:rPr>
          <w:rFonts w:ascii="Courier New" w:hAnsi="Courier New"/>
          <w:sz w:val="18"/>
        </w:rPr>
        <w:t>ThreeDDesignerPanel.tsx</w:t>
      </w:r>
    </w:p>
    <w:p>
      <w:pPr>
        <w:pStyle w:val="Heading3"/>
      </w:pPr>
      <w:r>
        <w:t>Implementation Details</w:t>
      </w:r>
    </w:p>
    <w:p>
      <w:pPr>
        <w:pStyle w:val="Heading4"/>
      </w:pPr>
      <w:r>
        <w:t>Agent Implementation</w:t>
      </w:r>
    </w:p>
    <w:p>
      <w:r>
        <w:t>The 3D Designer Agent implements several specialized methods for 3D design tasks:</w:t>
      </w:r>
    </w:p>
    <w:p>
      <w:r>
        <w:rPr>
          <w:rFonts w:ascii="Courier New" w:hAnsi="Courier New"/>
          <w:sz w:val="18"/>
        </w:rPr>
        <w:t>export class ThreeDDesignerAgent extends Agent {</w:t>
        <w:br/>
        <w:t xml:space="preserve">  // Service integrations</w:t>
        <w:br/>
        <w:t xml:space="preserve">  private threeDService: ThreeDService;</w:t>
        <w:br/>
        <w:t xml:space="preserve">  private materialService: MaterialService;</w:t>
        <w:br/>
        <w:t xml:space="preserve">  private vectorService: VectorService;</w:t>
        <w:br/>
        <w:t xml:space="preserve">  private furniturePlacementService: FurniturePlacementService;</w:t>
        <w:br/>
        <w:br/>
        <w:t xml:space="preserve">  // Core functionality methods</w:t>
        <w:br/>
        <w:t xml:space="preserve">  public async process2DDrawing(task: Task): Promise&lt;any&gt;;</w:t>
        <w:br/>
        <w:t xml:space="preserve">  public async generateRoomFromText(task: Task): Promise&lt;any&gt;;</w:t>
        <w:br/>
        <w:t xml:space="preserve">  public async refineResult(task: Task): Promise&lt;any&gt;;</w:t>
        <w:br/>
        <w:br/>
        <w:t xml:space="preserve">  // Helper methods</w:t>
        <w:br/>
        <w:t xml:space="preserve">  private async searchRelevantMaterials(result: any): Promise&lt;MaterialDetails[]&gt;;</w:t>
        <w:br/>
        <w:t xml:space="preserve">  private extractMaterialRequirements(result: any): { query: string; filters: Record&lt;string, any&gt; };</w:t>
        <w:br/>
        <w:t xml:space="preserve">  private async generateArchitecturalResponse(layout: RoomLayout, materials: MaterialDetails[]): Promise&lt;string&gt;;</w:t>
        <w:br/>
        <w:t xml:space="preserve">  private async generateRoomLayoutResponse(rooms: RoomLayout[], materials: MaterialDetails[]): Promise&lt;string&gt;;</w:t>
        <w:br/>
        <w:t xml:space="preserve">  private async generateRefinementResponse(result: any, feedback: string): Promise&lt;string&gt;;</w:t>
        <w:br/>
        <w:t>}</w:t>
        <w:br/>
      </w:r>
    </w:p>
    <w:p>
      <w:r>
        <w:rPr>
          <w:rFonts w:ascii="Courier New" w:hAnsi="Courier New"/>
          <w:sz w:val="18"/>
        </w:rPr>
        <w:t>export class ThreeDDesignerAgent extends Agent {</w:t>
        <w:br/>
        <w:t xml:space="preserve">  // Service integrations</w:t>
        <w:br/>
        <w:t xml:space="preserve">  private threeDService: ThreeDService;</w:t>
        <w:br/>
        <w:t xml:space="preserve">  private materialService: MaterialService;</w:t>
        <w:br/>
        <w:t xml:space="preserve">  private vectorService: VectorService;</w:t>
        <w:br/>
        <w:t xml:space="preserve">  private furniturePlacementService: FurniturePlacementService;</w:t>
        <w:br/>
        <w:br/>
        <w:t xml:space="preserve">  // Core functionality methods</w:t>
        <w:br/>
        <w:t xml:space="preserve">  public async process2DDrawing(task: Task): Promise&lt;any&gt;;</w:t>
        <w:br/>
        <w:t xml:space="preserve">  public async generateRoomFromText(task: Task): Promise&lt;any&gt;;</w:t>
        <w:br/>
        <w:t xml:space="preserve">  public async refineResult(task: Task): Promise&lt;any&gt;;</w:t>
        <w:br/>
        <w:br/>
        <w:t xml:space="preserve">  // Helper methods</w:t>
        <w:br/>
        <w:t xml:space="preserve">  private async searchRelevantMaterials(result: any): Promise&lt;MaterialDetails[]&gt;;</w:t>
        <w:br/>
        <w:t xml:space="preserve">  private extractMaterialRequirements(result: any): { query: string; filters: Record&lt;string, any&gt; };</w:t>
        <w:br/>
        <w:t xml:space="preserve">  private async generateArchitecturalResponse(layout: RoomLayout, materials: MaterialDetails[]): Promise&lt;string&gt;;</w:t>
        <w:br/>
        <w:t xml:space="preserve">  private async generateRoomLayoutResponse(rooms: RoomLayout[], materials: MaterialDetails[]): Promise&lt;string&gt;;</w:t>
        <w:br/>
        <w:t xml:space="preserve">  private async generateRefinementResponse(result: any, feedback: string): Promise&lt;string&gt;;</w:t>
        <w:br/>
        <w:t>}</w:t>
        <w:br/>
      </w:r>
    </w:p>
    <w:p>
      <w:pPr>
        <w:pStyle w:val="Heading4"/>
      </w:pPr>
      <w:r>
        <w:t>Configuration Options</w:t>
      </w:r>
    </w:p>
    <w:p>
      <w:r>
        <w:t>The 3D Designer Agent is configured with specific endpoints and resources:</w:t>
      </w:r>
    </w:p>
    <w:p>
      <w:r>
        <w:rPr>
          <w:rFonts w:ascii="Courier New" w:hAnsi="Courier New"/>
          <w:sz w:val="18"/>
        </w:rPr>
        <w:t>interface ThreeDDesignerConfig {</w:t>
        <w:br/>
        <w:t xml:space="preserve">  knowledgeBaseUrl: string;</w:t>
        <w:br/>
        <w:t xml:space="preserve">  modelEndpoints: {</w:t>
        <w:br/>
        <w:t xml:space="preserve">    nerfStudio: string;</w:t>
        <w:br/>
        <w:t xml:space="preserve">    instantNgp: string;</w:t>
        <w:br/>
        <w:t xml:space="preserve">    shapE: string;</w:t>
        <w:br/>
        <w:t xml:space="preserve">    get3d: string;</w:t>
        <w:br/>
        <w:t xml:space="preserve">    hunyuan3d: string;</w:t>
        <w:br/>
        <w:t xml:space="preserve">    blenderProc: string;</w:t>
        <w:br/>
        <w:t xml:space="preserve">    architecturalRecognition: string;</w:t>
        <w:br/>
        <w:t xml:space="preserve">    roomLayoutGenerator: string;</w:t>
        <w:br/>
        <w:t xml:space="preserve">  };</w:t>
        <w:br/>
        <w:t xml:space="preserve">  threeDFrontPath: string; // Path to 3D-FRONT dataset for furniture models</w:t>
        <w:br/>
        <w:t>}</w:t>
        <w:br/>
      </w:r>
    </w:p>
    <w:p>
      <w:r>
        <w:rPr>
          <w:rFonts w:ascii="Courier New" w:hAnsi="Courier New"/>
          <w:sz w:val="18"/>
        </w:rPr>
        <w:t>interface ThreeDDesignerConfig {</w:t>
        <w:br/>
        <w:t xml:space="preserve">  knowledgeBaseUrl: string;</w:t>
        <w:br/>
        <w:t xml:space="preserve">  modelEndpoints: {</w:t>
        <w:br/>
        <w:t xml:space="preserve">    nerfStudio: string;</w:t>
        <w:br/>
        <w:t xml:space="preserve">    instantNgp: string;</w:t>
        <w:br/>
        <w:t xml:space="preserve">    shapE: string;</w:t>
        <w:br/>
        <w:t xml:space="preserve">    get3d: string;</w:t>
        <w:br/>
        <w:t xml:space="preserve">    hunyuan3d: string;</w:t>
        <w:br/>
        <w:t xml:space="preserve">    blenderProc: string;</w:t>
        <w:br/>
        <w:t xml:space="preserve">    architecturalRecognition: string;</w:t>
        <w:br/>
        <w:t xml:space="preserve">    roomLayoutGenerator: string;</w:t>
        <w:br/>
        <w:t xml:space="preserve">  };</w:t>
        <w:br/>
        <w:t xml:space="preserve">  threeDFrontPath: string; // Path to 3D-FRONT dataset for furniture models</w:t>
        <w:br/>
        <w:t>}</w:t>
        <w:br/>
      </w:r>
    </w:p>
    <w:p>
      <w:pPr>
        <w:pStyle w:val="Heading4"/>
      </w:pPr>
      <w:r>
        <w:t>Response Generation</w:t>
      </w:r>
    </w:p>
    <w:p>
      <w:r>
        <w:t>The agent uses Claude's multimodal capabilities to generate detailed explanations:</w:t>
      </w:r>
    </w:p>
    <w:p>
      <w:r>
        <w:rPr>
          <w:rFonts w:ascii="Courier New" w:hAnsi="Courier New"/>
          <w:sz w:val="18"/>
        </w:rPr>
        <w:t>private async invokeLLM(prompt: string, options?: {</w:t>
        <w:br/>
        <w:t xml:space="preserve">  system?: string;</w:t>
        <w:br/>
        <w:t xml:space="preserve">  messages?: Array&lt;{</w:t>
        <w:br/>
        <w:t xml:space="preserve">    role: string;</w:t>
        <w:br/>
        <w:t xml:space="preserve">    content: Array&lt;{</w:t>
        <w:br/>
        <w:t xml:space="preserve">      type: string;</w:t>
        <w:br/>
        <w:t xml:space="preserve">      text?: string;</w:t>
        <w:br/>
        <w:t xml:space="preserve">      source?: {</w:t>
        <w:br/>
        <w:t xml:space="preserve">        type: string;</w:t>
        <w:br/>
        <w:t xml:space="preserve">        media_type: string;</w:t>
        <w:br/>
        <w:t xml:space="preserve">        data: string;</w:t>
        <w:br/>
        <w:t xml:space="preserve">      };</w:t>
        <w:br/>
        <w:t xml:space="preserve">    }&gt;;</w:t>
        <w:br/>
        <w:t xml:space="preserve">  }&gt;;</w:t>
        <w:br/>
        <w:t>}): Promise&lt;string&gt;</w:t>
        <w:br/>
      </w:r>
    </w:p>
    <w:p>
      <w:r>
        <w:rPr>
          <w:rFonts w:ascii="Courier New" w:hAnsi="Courier New"/>
          <w:sz w:val="18"/>
        </w:rPr>
        <w:t>private async invokeLLM(prompt: string, options?: {</w:t>
        <w:br/>
        <w:t xml:space="preserve">  system?: string;</w:t>
        <w:br/>
        <w:t xml:space="preserve">  messages?: Array&lt;{</w:t>
        <w:br/>
        <w:t xml:space="preserve">    role: string;</w:t>
        <w:br/>
        <w:t xml:space="preserve">    content: Array&lt;{</w:t>
        <w:br/>
        <w:t xml:space="preserve">      type: string;</w:t>
        <w:br/>
        <w:t xml:space="preserve">      text?: string;</w:t>
        <w:br/>
        <w:t xml:space="preserve">      source?: {</w:t>
        <w:br/>
        <w:t xml:space="preserve">        type: string;</w:t>
        <w:br/>
        <w:t xml:space="preserve">        media_type: string;</w:t>
        <w:br/>
        <w:t xml:space="preserve">        data: string;</w:t>
        <w:br/>
        <w:t xml:space="preserve">      };</w:t>
        <w:br/>
        <w:t xml:space="preserve">    }&gt;;</w:t>
        <w:br/>
        <w:t xml:space="preserve">  }&gt;;</w:t>
        <w:br/>
        <w:t>}): Promise&lt;string&gt;</w:t>
        <w:br/>
      </w:r>
    </w:p>
    <w:p>
      <w:pPr>
        <w:pStyle w:val="Heading4"/>
      </w:pPr>
      <w:r>
        <w:t>Client-Side Integration</w:t>
      </w:r>
    </w:p>
    <w:p>
      <w:r>
        <w:t>The 3D Designer Agent is integrated into the client interface through a specialized panel with:</w:t>
      </w:r>
    </w:p>
    <w:p>
      <w:pPr>
        <w:pStyle w:val="ListNumber"/>
      </w:pPr>
      <w:r>
        <w:t>Input Options - Drawing upload and text description interface</w:t>
      </w:r>
    </w:p>
    <w:p>
      <w:pPr>
        <w:pStyle w:val="ListNumber"/>
      </w:pPr>
      <w:r>
        <w:t>3D Visualization - Interactive 3D viewer for results</w:t>
      </w:r>
    </w:p>
    <w:p>
      <w:pPr>
        <w:pStyle w:val="ListNumber"/>
      </w:pPr>
      <w:r>
        <w:t>Material Selection - Interface for browsing and applying materials</w:t>
      </w:r>
    </w:p>
    <w:p>
      <w:pPr>
        <w:pStyle w:val="ListNumber"/>
      </w:pPr>
      <w:r>
        <w:t>Feedback Mechanisms - Tools for refining and adjusting designs</w:t>
      </w:r>
    </w:p>
    <w:p>
      <w:pPr>
        <w:pStyle w:val="Heading3"/>
      </w:pPr>
      <w:r>
        <w:t>Setup Instructions</w:t>
      </w:r>
    </w:p>
    <w:p>
      <w:pPr>
        <w:pStyle w:val="Heading4"/>
      </w:pPr>
      <w:r>
        <w:t>Prerequisites</w:t>
      </w:r>
    </w:p>
    <w:p>
      <w:pPr>
        <w:pStyle w:val="ListBullet"/>
      </w:pPr>
      <w:r>
        <w:t>Functioning KAI platform with 3D visualization capabilities</w:t>
      </w:r>
    </w:p>
    <w:p>
      <w:pPr>
        <w:pStyle w:val="ListBullet"/>
      </w:pPr>
      <w:r>
        <w:t>CrewAI integration set up according to CrewAI installation guide</w:t>
      </w:r>
    </w:p>
    <w:p>
      <w:pPr>
        <w:pStyle w:val="ListBullet"/>
      </w:pPr>
      <w:r>
        <w:t>Materials database with vector search capabilities</w:t>
      </w:r>
    </w:p>
    <w:p>
      <w:pPr>
        <w:pStyle w:val="ListBullet"/>
      </w:pPr>
      <w:r>
        <w:t>Access to 3D furniture models (e.g., 3D-FRONT dataset)</w:t>
      </w:r>
    </w:p>
    <w:p>
      <w:pPr>
        <w:pStyle w:val="ListBullet"/>
      </w:pPr>
      <w:r>
        <w:t>Anthropic API key for Claude model access</w:t>
      </w:r>
    </w:p>
    <w:p>
      <w:pPr>
        <w:pStyle w:val="Heading4"/>
      </w:pPr>
      <w:r>
        <w:t>Installation</w:t>
      </w:r>
    </w:p>
    <w:p>
      <w:r>
        <w:t>The 3D Designer Agent is included in the standard crewAI integration package:</w:t>
      </w:r>
    </w:p>
    <w:p>
      <w:r>
        <w:rPr>
          <w:rFonts w:ascii="Courier New" w:hAnsi="Courier New"/>
          <w:sz w:val="18"/>
        </w:rPr>
        <w:t># Navigate to the agents directory</w:t>
        <w:br/>
        <w:t>cd packages/agents</w:t>
        <w:br/>
        <w:br/>
        <w:t># Install dependencies if not already done</w:t>
        <w:br/>
        <w:t>yarn install</w:t>
        <w:br/>
      </w:r>
    </w:p>
    <w:p>
      <w:r>
        <w:rPr>
          <w:rFonts w:ascii="Courier New" w:hAnsi="Courier New"/>
          <w:sz w:val="18"/>
        </w:rPr>
        <w:t># Navigate to the agents directory</w:t>
        <w:br/>
        <w:t>cd packages/agents</w:t>
        <w:br/>
        <w:br/>
        <w:t># Install dependencies if not already done</w:t>
        <w:br/>
        <w:t>yarn install</w:t>
        <w:br/>
      </w:r>
    </w:p>
    <w:p>
      <w:pPr>
        <w:pStyle w:val="Heading4"/>
      </w:pPr>
      <w:r>
        <w:t>Configuration</w:t>
      </w:r>
    </w:p>
    <w:p>
      <w:r>
        <w:t>Configure the agent in your application initialization:</w:t>
      </w:r>
    </w:p>
    <w:p>
      <w:r>
        <w:rPr>
          <w:rFonts w:ascii="Courier New" w:hAnsi="Courier New"/>
          <w:sz w:val="18"/>
        </w:rPr>
        <w:t>import { ThreeDDesignerAgent } from '@kai/agents/frontend/threeDDesignerAgent';</w:t>
        <w:br/>
        <w:br/>
        <w:t>// Create a 3D Designer Agent instance</w:t>
        <w:br/>
        <w:t>const threeDDesignerAgent = new ThreeDDesignerAgent({</w:t>
        <w:br/>
        <w:t xml:space="preserve">  knowledgeBaseUrl: process.env.KNOWLEDGE_BASE_URL,</w:t>
        <w:br/>
        <w:t xml:space="preserve">  modelEndpoints: {</w:t>
        <w:br/>
        <w:t xml:space="preserve">    nerfStudio: process.env.NERF_STUDIO_ENDPOINT,</w:t>
        <w:br/>
        <w:t xml:space="preserve">    instantNgp: process.env.INSTANT_NGP_ENDPOINT,</w:t>
        <w:br/>
        <w:t xml:space="preserve">    shapE: process.env.SHAPE_ENDPOINT,</w:t>
        <w:br/>
        <w:t xml:space="preserve">    get3d: process.env.GET3D_ENDPOINT,</w:t>
        <w:br/>
        <w:t xml:space="preserve">    hunyuan3d: process.env.HUNYUAN3D_ENDPOINT,</w:t>
        <w:br/>
        <w:t xml:space="preserve">    blenderProc: process.env.BLENDER_PROC_ENDPOINT,</w:t>
        <w:br/>
        <w:t xml:space="preserve">    architecturalRecognition: process.env.ARCHITECTURAL_RECOGNITION_ENDPOINT,</w:t>
        <w:br/>
        <w:t xml:space="preserve">    roomLayoutGenerator: process.env.ROOM_LAYOUT_GENERATOR_ENDPOINT</w:t>
        <w:br/>
        <w:t xml:space="preserve">  },</w:t>
        <w:br/>
        <w:t xml:space="preserve">  threeDFrontPath: process.env.THREE_D_FRONT_PATH</w:t>
        <w:br/>
        <w:t>});</w:t>
        <w:br/>
      </w:r>
    </w:p>
    <w:p>
      <w:r>
        <w:rPr>
          <w:rFonts w:ascii="Courier New" w:hAnsi="Courier New"/>
          <w:sz w:val="18"/>
        </w:rPr>
        <w:t>import { ThreeDDesignerAgent } from '@kai/agents/frontend/threeDDesignerAgent';</w:t>
        <w:br/>
        <w:br/>
        <w:t>// Create a 3D Designer Agent instance</w:t>
        <w:br/>
        <w:t>const threeDDesignerAgent = new ThreeDDesignerAgent({</w:t>
        <w:br/>
        <w:t xml:space="preserve">  knowledgeBaseUrl: process.env.KNOWLEDGE_BASE_URL,</w:t>
        <w:br/>
        <w:t xml:space="preserve">  modelEndpoints: {</w:t>
        <w:br/>
        <w:t xml:space="preserve">    nerfStudio: process.env.NERF_STUDIO_ENDPOINT,</w:t>
        <w:br/>
        <w:t xml:space="preserve">    instantNgp: process.env.INSTANT_NGP_ENDPOINT,</w:t>
        <w:br/>
        <w:t xml:space="preserve">    shapE: process.env.SHAPE_ENDPOINT,</w:t>
        <w:br/>
        <w:t xml:space="preserve">    get3d: process.env.GET3D_ENDPOINT,</w:t>
        <w:br/>
        <w:t xml:space="preserve">    hunyuan3d: process.env.HUNYUAN3D_ENDPOINT,</w:t>
        <w:br/>
        <w:t xml:space="preserve">    blenderProc: process.env.BLENDER_PROC_ENDPOINT,</w:t>
        <w:br/>
        <w:t xml:space="preserve">    architecturalRecognition: process.env.ARCHITECTURAL_RECOGNITION_ENDPOINT,</w:t>
        <w:br/>
        <w:t xml:space="preserve">    roomLayoutGenerator: process.env.ROOM_LAYOUT_GENERATOR_ENDPOINT</w:t>
        <w:br/>
        <w:t xml:space="preserve">  },</w:t>
        <w:br/>
        <w:t xml:space="preserve">  threeDFrontPath: process.env.THREE_D_FRONT_PATH</w:t>
        <w:br/>
        <w:t>});</w:t>
        <w:br/>
      </w:r>
    </w:p>
    <w:p>
      <w:pPr>
        <w:pStyle w:val="Heading3"/>
      </w:pPr>
      <w:r>
        <w:t>Usage Examples</w:t>
      </w:r>
    </w:p>
    <w:p>
      <w:pPr>
        <w:pStyle w:val="Heading4"/>
      </w:pPr>
      <w:r>
        <w:t>Client-Side Integration</w:t>
      </w:r>
    </w:p>
    <w:p>
      <w:r>
        <w:rPr>
          <w:rFonts w:ascii="Courier New" w:hAnsi="Courier New"/>
          <w:sz w:val="18"/>
        </w:rPr>
        <w:t>import React from 'react';</w:t>
        <w:br/>
        <w:t>import { ThreeDDesignerPanel } from '../components/agents/ThreeDDesignerPanel';</w:t>
        <w:br/>
        <w:br/>
        <w:t>const ThreeDDesignerPage: React.FC = () =&gt; {</w:t>
        <w:br/>
        <w:t xml:space="preserve">  return (</w:t>
        <w:br/>
        <w:t xml:space="preserve">    &lt;div className="threeD-designer-page"&gt;</w:t>
        <w:br/>
        <w:t xml:space="preserve">      &lt;h1&gt;3D Designer&lt;/h1&gt;</w:t>
        <w:br/>
        <w:t xml:space="preserve">      &lt;ThreeDDesignerPanel /&gt;</w:t>
        <w:br/>
        <w:t xml:space="preserve">    &lt;/div&gt;</w:t>
        <w:br/>
        <w:t xml:space="preserve">  );</w:t>
        <w:br/>
        <w:t>};</w:t>
        <w:br/>
        <w:br/>
        <w:t>export default ThreeDDesignerPage;</w:t>
        <w:br/>
      </w:r>
    </w:p>
    <w:p>
      <w:r>
        <w:rPr>
          <w:rFonts w:ascii="Courier New" w:hAnsi="Courier New"/>
          <w:sz w:val="18"/>
        </w:rPr>
        <w:t>import React from 'react';</w:t>
        <w:br/>
        <w:t>import { ThreeDDesignerPanel } from '../components/agents/ThreeDDesignerPanel';</w:t>
        <w:br/>
        <w:br/>
        <w:t>const ThreeDDesignerPage: React.FC = () =&gt; {</w:t>
        <w:br/>
        <w:t xml:space="preserve">  return (</w:t>
        <w:br/>
        <w:t xml:space="preserve">    &lt;div className="threeD-designer-page"&gt;</w:t>
        <w:br/>
        <w:t xml:space="preserve">      &lt;h1&gt;3D Designer&lt;/h1&gt;</w:t>
        <w:br/>
        <w:t xml:space="preserve">      &lt;ThreeDDesignerPanel /&gt;</w:t>
        <w:br/>
        <w:t xml:space="preserve">    &lt;/div&gt;</w:t>
        <w:br/>
        <w:t xml:space="preserve">  );</w:t>
        <w:br/>
        <w:t>};</w:t>
        <w:br/>
        <w:br/>
        <w:t>export default ThreeDDesignerPage;</w:t>
        <w:br/>
      </w:r>
    </w:p>
    <w:p>
      <w:pPr>
        <w:pStyle w:val="Heading4"/>
      </w:pPr>
      <w:r>
        <w:t>Processing a 2D Architectural Drawing</w:t>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 xml:space="preserve">  knowledgeBaseUrl: 'https://api.example.com/knowledge-base',</w:t>
        <w:br/>
        <w:t xml:space="preserve">  modelEndpoints: {</w:t>
        <w:br/>
        <w:t xml:space="preserve">    // Model endpoints</w:t>
        <w:br/>
        <w:t xml:space="preserve">  },</w:t>
        <w:br/>
        <w:t xml:space="preserve">  threeDFrontPath: '/path/to/3d-front'</w:t>
        <w:br/>
        <w:t>});</w:t>
        <w:br/>
        <w:br/>
        <w:t>// Process a 2D architectural drawing</w:t>
        <w:br/>
        <w:t>const task = new Task({</w:t>
        <w:br/>
        <w:t xml:space="preserve">  description: JSON.stringify({</w:t>
        <w:br/>
        <w:t xml:space="preserve">    drawing: 'base64-encoded-image-of-architectural-drawing'</w:t>
        <w:br/>
        <w:t xml:space="preserve">  })</w:t>
        <w:br/>
        <w:t>});</w:t>
        <w:br/>
        <w:br/>
        <w:t>const result = await threeDDesignerAgent.process2DDrawing(task);</w:t>
        <w:br/>
        <w:t>console.log(result.layout);</w:t>
        <w:br/>
        <w:t>console.log(result.materials);</w:t>
        <w:br/>
        <w:t>console.log(result.explanation);</w:t>
        <w:br/>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 xml:space="preserve">  knowledgeBaseUrl: 'https://api.example.com/knowledge-base',</w:t>
        <w:br/>
        <w:t xml:space="preserve">  modelEndpoints: {</w:t>
        <w:br/>
        <w:t xml:space="preserve">    // Model endpoints</w:t>
        <w:br/>
        <w:t xml:space="preserve">  },</w:t>
        <w:br/>
        <w:t xml:space="preserve">  threeDFrontPath: '/path/to/3d-front'</w:t>
        <w:br/>
        <w:t>});</w:t>
        <w:br/>
        <w:br/>
        <w:t>// Process a 2D architectural drawing</w:t>
        <w:br/>
        <w:t>const task = new Task({</w:t>
        <w:br/>
        <w:t xml:space="preserve">  description: JSON.stringify({</w:t>
        <w:br/>
        <w:t xml:space="preserve">    drawing: 'base64-encoded-image-of-architectural-drawing'</w:t>
        <w:br/>
        <w:t xml:space="preserve">  })</w:t>
        <w:br/>
        <w:t>});</w:t>
        <w:br/>
        <w:br/>
        <w:t>const result = await threeDDesignerAgent.process2DDrawing(task);</w:t>
        <w:br/>
        <w:t>console.log(result.layout);</w:t>
        <w:br/>
        <w:t>console.log(result.materials);</w:t>
        <w:br/>
        <w:t>console.log(result.explanation);</w:t>
        <w:br/>
      </w:r>
    </w:p>
    <w:p>
      <w:pPr>
        <w:pStyle w:val="Heading4"/>
      </w:pPr>
      <w:r>
        <w:t>Generating a Room from Text Description</w:t>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w:t>
        <w:br/>
        <w:br/>
        <w:t>// Generate rooms from text description</w:t>
        <w:br/>
        <w:t>const task = new Task({</w:t>
        <w:br/>
        <w:t xml:space="preserve">  description: JSON.stringify({</w:t>
        <w:br/>
        <w:t xml:space="preserve">    rooms: [</w:t>
        <w:br/>
        <w:t xml:space="preserve">      {</w:t>
        <w:br/>
        <w:t xml:space="preserve">        type: 'living',</w:t>
        <w:br/>
        <w:t xml:space="preserve">        dimensions: { width: 5, length: 7, height: 2.8 },</w:t>
        <w:br/>
        <w:t xml:space="preserve">        features: ['large windows', 'fireplace', 'open plan']</w:t>
        <w:br/>
        <w:t xml:space="preserve">      },</w:t>
        <w:br/>
        <w:t xml:space="preserve">      {</w:t>
        <w:br/>
        <w:t xml:space="preserve">        type: 'kitchen',</w:t>
        <w:br/>
        <w:t xml:space="preserve">        dimensions: { width: 4, length: 5, height: 2.8 },</w:t>
        <w:br/>
        <w:t xml:space="preserve">        features: ['island counter', 'modern appliances']</w:t>
        <w:br/>
        <w:t xml:space="preserve">      }</w:t>
        <w:br/>
        <w:t xml:space="preserve">    ],</w:t>
        <w:br/>
        <w:t xml:space="preserve">    style: 'modern minimalist'</w:t>
        <w:br/>
        <w:t xml:space="preserve">  })</w:t>
        <w:br/>
        <w:t>});</w:t>
        <w:br/>
        <w:br/>
        <w:t>const result = await threeDDesignerAgent.generateRoomFromText(task);</w:t>
        <w:br/>
        <w:t>console.log(result.rooms);</w:t>
        <w:br/>
        <w:t>console.log(result.materials);</w:t>
        <w:br/>
        <w:t>console.log(result.explanation);</w:t>
        <w:br/>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w:t>
        <w:br/>
        <w:br/>
        <w:t>// Generate rooms from text description</w:t>
        <w:br/>
        <w:t>const task = new Task({</w:t>
        <w:br/>
        <w:t xml:space="preserve">  description: JSON.stringify({</w:t>
        <w:br/>
        <w:t xml:space="preserve">    rooms: [</w:t>
        <w:br/>
        <w:t xml:space="preserve">      {</w:t>
        <w:br/>
        <w:t xml:space="preserve">        type: 'living',</w:t>
        <w:br/>
        <w:t xml:space="preserve">        dimensions: { width: 5, length: 7, height: 2.8 },</w:t>
        <w:br/>
        <w:t xml:space="preserve">        features: ['large windows', 'fireplace', 'open plan']</w:t>
        <w:br/>
        <w:t xml:space="preserve">      },</w:t>
        <w:br/>
        <w:t xml:space="preserve">      {</w:t>
        <w:br/>
        <w:t xml:space="preserve">        type: 'kitchen',</w:t>
        <w:br/>
        <w:t xml:space="preserve">        dimensions: { width: 4, length: 5, height: 2.8 },</w:t>
        <w:br/>
        <w:t xml:space="preserve">        features: ['island counter', 'modern appliances']</w:t>
        <w:br/>
        <w:t xml:space="preserve">      }</w:t>
        <w:br/>
        <w:t xml:space="preserve">    ],</w:t>
        <w:br/>
        <w:t xml:space="preserve">    style: 'modern minimalist'</w:t>
        <w:br/>
        <w:t xml:space="preserve">  })</w:t>
        <w:br/>
        <w:t>});</w:t>
        <w:br/>
        <w:br/>
        <w:t>const result = await threeDDesignerAgent.generateRoomFromText(task);</w:t>
        <w:br/>
        <w:t>console.log(result.rooms);</w:t>
        <w:br/>
        <w:t>console.log(result.materials);</w:t>
        <w:br/>
        <w:t>console.log(result.explanation);</w:t>
        <w:br/>
      </w:r>
    </w:p>
    <w:p>
      <w:pPr>
        <w:pStyle w:val="Heading4"/>
      </w:pPr>
      <w:r>
        <w:t>Refining a Design Based on Feedback</w:t>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w:t>
        <w:br/>
        <w:br/>
        <w:t>// Refine a design based on feedback</w:t>
        <w:br/>
        <w:t>const task = new Task({</w:t>
        <w:br/>
        <w:t xml:space="preserve">  description: JSON.stringify({</w:t>
        <w:br/>
        <w:t xml:space="preserve">    result: previousDesignResult,</w:t>
        <w:br/>
        <w:t xml:space="preserve">    feedback: "The living room feels cramped. Please make it more spacious and move the sofa away from the window. Also, I'd prefer warmer wood tones for the flooring.",</w:t>
        <w:br/>
        <w:t xml:space="preserve">    options: {</w:t>
        <w:br/>
        <w:t xml:space="preserve">      preserveLayout: true,</w:t>
        <w:br/>
        <w:t xml:space="preserve">      adjustFurniture: true,</w:t>
        <w:br/>
        <w:t xml:space="preserve">      changeMaterials: true</w:t>
        <w:br/>
        <w:t xml:space="preserve">    }</w:t>
        <w:br/>
        <w:t xml:space="preserve">  })</w:t>
        <w:br/>
        <w:t>});</w:t>
        <w:br/>
        <w:br/>
        <w:t>const refinedResult = await threeDDesignerAgent.refineResult(task);</w:t>
        <w:br/>
        <w:t>console.log(refinedResult.result);</w:t>
        <w:br/>
        <w:t>console.log(refinedResult.explanation);</w:t>
        <w:br/>
      </w:r>
    </w:p>
    <w:p>
      <w:r>
        <w:rPr>
          <w:rFonts w:ascii="Courier New" w:hAnsi="Courier New"/>
          <w:sz w:val="18"/>
        </w:rPr>
        <w:t>import { ThreeDDesignerAgent } from '@kai/agents/frontend/threeDDesignerAgent';</w:t>
        <w:br/>
        <w:t>import { Task } from 'crewai';</w:t>
        <w:br/>
        <w:br/>
        <w:t>// Create the 3D Designer Agent</w:t>
        <w:br/>
        <w:t>const threeDDesignerAgent = new ThreeDDesignerAgent({</w:t>
        <w:br/>
        <w:t xml:space="preserve">  // Configuration options</w:t>
        <w:br/>
        <w:t>});</w:t>
        <w:br/>
        <w:br/>
        <w:t>// Refine a design based on feedback</w:t>
        <w:br/>
        <w:t>const task = new Task({</w:t>
        <w:br/>
        <w:t xml:space="preserve">  description: JSON.stringify({</w:t>
        <w:br/>
        <w:t xml:space="preserve">    result: previousDesignResult,</w:t>
        <w:br/>
        <w:t xml:space="preserve">    feedback: "The living room feels cramped. Please make it more spacious and move the sofa away from the window. Also, I'd prefer warmer wood tones for the flooring.",</w:t>
        <w:br/>
        <w:t xml:space="preserve">    options: {</w:t>
        <w:br/>
        <w:t xml:space="preserve">      preserveLayout: true,</w:t>
        <w:br/>
        <w:t xml:space="preserve">      adjustFurniture: true,</w:t>
        <w:br/>
        <w:t xml:space="preserve">      changeMaterials: true</w:t>
        <w:br/>
        <w:t xml:space="preserve">    }</w:t>
        <w:br/>
        <w:t xml:space="preserve">  })</w:t>
        <w:br/>
        <w:t>});</w:t>
        <w:br/>
        <w:br/>
        <w:t>const refinedResult = await threeDDesignerAgent.refineResult(task);</w:t>
        <w:br/>
        <w:t>console.log(refinedResult.result);</w:t>
        <w:br/>
        <w:t>console.log(refinedResult.explanation);</w:t>
        <w:br/>
      </w:r>
    </w:p>
    <w:p>
      <w:pPr>
        <w:pStyle w:val="Heading3"/>
      </w:pPr>
      <w:r>
        <w:t>Advanced Configuration</w:t>
      </w:r>
    </w:p>
    <w:p>
      <w:pPr>
        <w:pStyle w:val="Heading4"/>
      </w:pPr>
      <w:r>
        <w:t>Custom Material Integration</w:t>
      </w:r>
    </w:p>
    <w:p>
      <w:r>
        <w:t>Enhance the 3D Designer Agent with specialized material integration:</w:t>
      </w:r>
    </w:p>
    <w:p>
      <w:r>
        <w:rPr>
          <w:rFonts w:ascii="Courier New" w:hAnsi="Courier New"/>
          <w:sz w:val="18"/>
        </w:rPr>
        <w:t>import { ThreeDDesignerAgent } from '@kai/agents/frontend/threeDDesignerAgent';</w:t>
        <w:br/>
        <w:t>import { CustomMaterialService } from './customMaterialService';</w:t>
        <w:br/>
        <w:br/>
        <w:t>// Create a custom material service</w:t>
        <w:br/>
        <w:t>const customMaterialService = new CustomMaterialService({</w:t>
        <w:br/>
        <w:t xml:space="preserve">  baseURL: 'https://api.example.com/custom-materials',</w:t>
        <w:br/>
        <w:t xml:space="preserve">  apiKey: process.env.CUSTOM_MATERIALS_API_KEY</w:t>
        <w:br/>
        <w:t>});</w:t>
        <w:br/>
        <w:br/>
        <w:t>// Override the material service in the agent</w:t>
        <w:br/>
        <w:t>const threeDDesignerAgent = new ThreeDDesignerAgent({</w:t>
        <w:br/>
        <w:t xml:space="preserve">  // Standard configuration</w:t>
        <w:br/>
        <w:t>});</w:t>
        <w:br/>
        <w:br/>
        <w:t>// Replace the material service with custom implementation</w:t>
        <w:br/>
        <w:t>threeDDesignerAgent.setMaterialService(customMaterialService);</w:t>
        <w:br/>
      </w:r>
    </w:p>
    <w:p>
      <w:r>
        <w:rPr>
          <w:rFonts w:ascii="Courier New" w:hAnsi="Courier New"/>
          <w:sz w:val="18"/>
        </w:rPr>
        <w:t>import { ThreeDDesignerAgent } from '@kai/agents/frontend/threeDDesignerAgent';</w:t>
        <w:br/>
        <w:t>import { CustomMaterialService } from './customMaterialService';</w:t>
        <w:br/>
        <w:br/>
        <w:t>// Create a custom material service</w:t>
        <w:br/>
        <w:t>const customMaterialService = new CustomMaterialService({</w:t>
        <w:br/>
        <w:t xml:space="preserve">  baseURL: 'https://api.example.com/custom-materials',</w:t>
        <w:br/>
        <w:t xml:space="preserve">  apiKey: process.env.CUSTOM_MATERIALS_API_KEY</w:t>
        <w:br/>
        <w:t>});</w:t>
        <w:br/>
        <w:br/>
        <w:t>// Override the material service in the agent</w:t>
        <w:br/>
        <w:t>const threeDDesignerAgent = new ThreeDDesignerAgent({</w:t>
        <w:br/>
        <w:t xml:space="preserve">  // Standard configuration</w:t>
        <w:br/>
        <w:t>});</w:t>
        <w:br/>
        <w:br/>
        <w:t>// Replace the material service with custom implementation</w:t>
        <w:br/>
        <w:t>threeDDesignerAgent.setMaterialService(customMaterialService);</w:t>
        <w:br/>
      </w:r>
    </w:p>
    <w:p>
      <w:pPr>
        <w:pStyle w:val="Heading4"/>
      </w:pPr>
      <w:r>
        <w:t>Physics-Based Optimization Settings</w:t>
      </w:r>
    </w:p>
    <w:p>
      <w:r>
        <w:t>Customize the physics constraints for furniture placement:</w:t>
      </w:r>
    </w:p>
    <w:p>
      <w:r>
        <w:rPr>
          <w:rFonts w:ascii="Courier New" w:hAnsi="Courier New"/>
          <w:sz w:val="18"/>
        </w:rPr>
        <w:t>import { ThreeDDesignerAgent } from '@kai/agents/frontend/threeDDesignerAgent';</w:t>
        <w:br/>
        <w:br/>
        <w:t>// Create the 3D Designer Agent</w:t>
        <w:br/>
        <w:t>const threeDDesignerAgent = new ThreeDDesignerAgent({</w:t>
        <w:br/>
        <w:t xml:space="preserve">  // Standard configuration</w:t>
        <w:br/>
        <w:t>});</w:t>
        <w:br/>
        <w:br/>
        <w:t>// Generate a room with custom physics constraints</w:t>
        <w:br/>
        <w:t>const task = new Task({</w:t>
        <w:br/>
        <w:t xml:space="preserve">  description: JSON.stringify({</w:t>
        <w:br/>
        <w:t xml:space="preserve">    rooms: [{</w:t>
        <w:br/>
        <w:t xml:space="preserve">      type: 'living',</w:t>
        <w:br/>
        <w:t xml:space="preserve">      dimensions: { width: 5, length: 7, height: 2.8 }</w:t>
        <w:br/>
        <w:t xml:space="preserve">    }],</w:t>
        <w:br/>
        <w:t xml:space="preserve">    style: 'modern',</w:t>
        <w:br/>
        <w:t xml:space="preserve">    physicsConstraints: {</w:t>
        <w:br/>
        <w:t xml:space="preserve">      gravitationalForce: 9.8,</w:t>
        <w:br/>
        <w:t xml:space="preserve">      frictionCoefficient: 0.5,</w:t>
        <w:br/>
        <w:t xml:space="preserve">      minClearance: {</w:t>
        <w:br/>
        <w:t xml:space="preserve">        walkways: 0.8,  // 80cm for walkways</w:t>
        <w:br/>
        <w:t xml:space="preserve">        seating: 0.45,  // 45cm between seating</w:t>
        <w:br/>
        <w:t xml:space="preserve">        walls: 0.05     // 5cm from walls</w:t>
        <w:br/>
        <w:t xml:space="preserve">      },</w:t>
        <w:br/>
        <w:t xml:space="preserve">      optimizationGoals: {</w:t>
        <w:br/>
        <w:t xml:space="preserve">        conversation: 0.8,  // Weight for conversation-friendly layouts</w:t>
        <w:br/>
        <w:t xml:space="preserve">        viewingAngles: 0.6, // Weight for optimal TV/window viewing</w:t>
        <w:br/>
        <w:t xml:space="preserve">        traffic: 0.7        // Weight for smooth traffic flow</w:t>
        <w:br/>
        <w:t xml:space="preserve">      }</w:t>
        <w:br/>
        <w:t xml:space="preserve">    }</w:t>
        <w:br/>
        <w:t xml:space="preserve">  })</w:t>
        <w:br/>
        <w:t>});</w:t>
        <w:br/>
        <w:br/>
        <w:t>const result = await threeDDesignerAgent.generateRoomFromText(task);</w:t>
        <w:br/>
      </w:r>
    </w:p>
    <w:p>
      <w:r>
        <w:rPr>
          <w:rFonts w:ascii="Courier New" w:hAnsi="Courier New"/>
          <w:sz w:val="18"/>
        </w:rPr>
        <w:t>import { ThreeDDesignerAgent } from '@kai/agents/frontend/threeDDesignerAgent';</w:t>
        <w:br/>
        <w:br/>
        <w:t>// Create the 3D Designer Agent</w:t>
        <w:br/>
        <w:t>const threeDDesignerAgent = new ThreeDDesignerAgent({</w:t>
        <w:br/>
        <w:t xml:space="preserve">  // Standard configuration</w:t>
        <w:br/>
        <w:t>});</w:t>
        <w:br/>
        <w:br/>
        <w:t>// Generate a room with custom physics constraints</w:t>
        <w:br/>
        <w:t>const task = new Task({</w:t>
        <w:br/>
        <w:t xml:space="preserve">  description: JSON.stringify({</w:t>
        <w:br/>
        <w:t xml:space="preserve">    rooms: [{</w:t>
        <w:br/>
        <w:t xml:space="preserve">      type: 'living',</w:t>
        <w:br/>
        <w:t xml:space="preserve">      dimensions: { width: 5, length: 7, height: 2.8 }</w:t>
        <w:br/>
        <w:t xml:space="preserve">    }],</w:t>
        <w:br/>
        <w:t xml:space="preserve">    style: 'modern',</w:t>
        <w:br/>
        <w:t xml:space="preserve">    physicsConstraints: {</w:t>
        <w:br/>
        <w:t xml:space="preserve">      gravitationalForce: 9.8,</w:t>
        <w:br/>
        <w:t xml:space="preserve">      frictionCoefficient: 0.5,</w:t>
        <w:br/>
        <w:t xml:space="preserve">      minClearance: {</w:t>
        <w:br/>
        <w:t xml:space="preserve">        walkways: 0.8,  // 80cm for walkways</w:t>
        <w:br/>
        <w:t xml:space="preserve">        seating: 0.45,  // 45cm between seating</w:t>
        <w:br/>
        <w:t xml:space="preserve">        walls: 0.05     // 5cm from walls</w:t>
        <w:br/>
        <w:t xml:space="preserve">      },</w:t>
        <w:br/>
        <w:t xml:space="preserve">      optimizationGoals: {</w:t>
        <w:br/>
        <w:t xml:space="preserve">        conversation: 0.8,  // Weight for conversation-friendly layouts</w:t>
        <w:br/>
        <w:t xml:space="preserve">        viewingAngles: 0.6, // Weight for optimal TV/window viewing</w:t>
        <w:br/>
        <w:t xml:space="preserve">        traffic: 0.7        // Weight for smooth traffic flow</w:t>
        <w:br/>
        <w:t xml:space="preserve">      }</w:t>
        <w:br/>
        <w:t xml:space="preserve">    }</w:t>
        <w:br/>
        <w:t xml:space="preserve">  })</w:t>
        <w:br/>
        <w:t>});</w:t>
        <w:br/>
        <w:br/>
        <w:t>const result = await threeDDesignerAgent.generateRoomFromText(task);</w:t>
        <w:br/>
      </w:r>
    </w:p>
    <w:p>
      <w:pPr>
        <w:pStyle w:val="Heading3"/>
      </w:pPr>
      <w:r>
        <w:t>Performance Considerations</w:t>
      </w:r>
    </w:p>
    <w:p>
      <w:pPr>
        <w:pStyle w:val="Heading4"/>
      </w:pPr>
      <w:r>
        <w:t>3D Model Optimization</w:t>
      </w:r>
    </w:p>
    <w:p>
      <w:pPr>
        <w:pStyle w:val="ListNumber"/>
      </w:pPr>
      <w:r>
        <w:t>Level-of-Detail Management</w:t>
      </w:r>
    </w:p>
    <w:p>
      <w:pPr>
        <w:pStyle w:val="ListNumber"/>
      </w:pPr>
      <w:r>
        <w:t>Implement progressive LOD based on camera distance</w:t>
      </w:r>
    </w:p>
    <w:p>
      <w:pPr>
        <w:pStyle w:val="ListNumber"/>
      </w:pPr>
      <w:r>
        <w:t>Optimize polygon counts for interactive viewing</w:t>
      </w:r>
    </w:p>
    <w:p>
      <w:pPr>
        <w:pStyle w:val="ListNumber"/>
      </w:pPr>
      <w:r>
        <w:br/>
        <w:t>Use instancing for repeated elements (furniture, fixtures)</w:t>
        <w:br/>
      </w:r>
    </w:p>
    <w:p>
      <w:pPr>
        <w:pStyle w:val="ListNumber"/>
      </w:pPr>
      <w:r>
        <w:br/>
        <w:t>Texture Optimization</w:t>
        <w:br/>
      </w:r>
    </w:p>
    <w:p>
      <w:pPr>
        <w:pStyle w:val="ListNumber"/>
      </w:pPr>
      <w:r>
        <w:t>Apply texture compression appropriate for web viewing</w:t>
      </w:r>
    </w:p>
    <w:p>
      <w:pPr>
        <w:pStyle w:val="ListNumber"/>
      </w:pPr>
      <w:r>
        <w:t>Implement material atlasing for reduced draw calls</w:t>
      </w:r>
    </w:p>
    <w:p>
      <w:pPr>
        <w:pStyle w:val="ListNumber"/>
      </w:pPr>
      <w:r>
        <w:br/>
        <w:t>Use mipmap generation for distant textures</w:t>
        <w:br/>
      </w:r>
    </w:p>
    <w:p>
      <w:pPr>
        <w:pStyle w:val="ListNumber"/>
      </w:pPr>
      <w:r>
        <w:br/>
        <w:t>Scene Graph Optimization</w:t>
        <w:br/>
      </w:r>
    </w:p>
    <w:p>
      <w:pPr>
        <w:pStyle w:val="ListNumber"/>
      </w:pPr>
      <w:r>
        <w:t>Implement frustum culling for large scenes</w:t>
      </w:r>
    </w:p>
    <w:p>
      <w:pPr>
        <w:pStyle w:val="ListNumber"/>
      </w:pPr>
      <w:r>
        <w:t>Use spatial partitioning for complex environments</w:t>
      </w:r>
    </w:p>
    <w:p>
      <w:pPr>
        <w:pStyle w:val="ListNumber"/>
      </w:pPr>
      <w:r>
        <w:t>Batch similar materials to reduce state changes</w:t>
      </w:r>
    </w:p>
    <w:p>
      <w:r>
        <w:t>Use instancing for repeated elements (furniture, fixtures)</w:t>
      </w:r>
    </w:p>
    <w:p>
      <w:r>
        <w:t>Texture Optimization</w:t>
      </w:r>
    </w:p>
    <w:p>
      <w:r>
        <w:t>Use mipmap generation for distant textures</w:t>
      </w:r>
    </w:p>
    <w:p>
      <w:r>
        <w:t>Scene Graph Optimization</w:t>
      </w:r>
    </w:p>
    <w:p>
      <w:pPr>
        <w:pStyle w:val="Heading3"/>
      </w:pPr>
      <w:r>
        <w:t>Security Considerations</w:t>
      </w:r>
    </w:p>
    <w:p>
      <w:pPr>
        <w:pStyle w:val="ListNumber"/>
      </w:pPr>
      <w:r>
        <w:t>Input Validation</w:t>
      </w:r>
    </w:p>
    <w:p>
      <w:pPr>
        <w:pStyle w:val="ListNumber"/>
      </w:pPr>
      <w:r>
        <w:t>Sanitize all image and text inputs</w:t>
      </w:r>
    </w:p>
    <w:p>
      <w:pPr>
        <w:pStyle w:val="ListNumber"/>
      </w:pPr>
      <w:r>
        <w:t>Validate architectural specifications against safety standards</w:t>
      </w:r>
    </w:p>
    <w:p>
      <w:pPr>
        <w:pStyle w:val="ListNumber"/>
      </w:pPr>
      <w:r>
        <w:br/>
        <w:t>Implement size and complexity limits for 3D generation</w:t>
        <w:br/>
      </w:r>
    </w:p>
    <w:p>
      <w:pPr>
        <w:pStyle w:val="ListNumber"/>
      </w:pPr>
      <w:r>
        <w:br/>
        <w:t>Resource Management</w:t>
        <w:br/>
      </w:r>
    </w:p>
    <w:p>
      <w:pPr>
        <w:pStyle w:val="ListNumber"/>
      </w:pPr>
      <w:r>
        <w:t>Implement timeouts for long-running 3D operations</w:t>
      </w:r>
    </w:p>
    <w:p>
      <w:pPr>
        <w:pStyle w:val="ListNumber"/>
      </w:pPr>
      <w:r>
        <w:t>Set memory limits for complex scene generation</w:t>
      </w:r>
    </w:p>
    <w:p>
      <w:pPr>
        <w:pStyle w:val="ListNumber"/>
      </w:pPr>
      <w:r>
        <w:br/>
        <w:t>Use job queuing for resource-intensive operations</w:t>
        <w:br/>
      </w:r>
    </w:p>
    <w:p>
      <w:pPr>
        <w:pStyle w:val="ListNumber"/>
      </w:pPr>
      <w:r>
        <w:br/>
        <w:t>Access Control</w:t>
        <w:br/>
      </w:r>
    </w:p>
    <w:p>
      <w:pPr>
        <w:pStyle w:val="ListNumber"/>
      </w:pPr>
      <w:r>
        <w:t>Restrict access to 3D generation capabilities as needed</w:t>
      </w:r>
    </w:p>
    <w:p>
      <w:pPr>
        <w:pStyle w:val="ListNumber"/>
      </w:pPr>
      <w:r>
        <w:t>Implement usage quotas for resource-intensive operations</w:t>
      </w:r>
    </w:p>
    <w:p>
      <w:pPr>
        <w:pStyle w:val="ListNumber"/>
      </w:pPr>
      <w:r>
        <w:t>Track and audit usage patterns for security monitoring</w:t>
      </w:r>
    </w:p>
    <w:p>
      <w:r>
        <w:t>Implement size and complexity limits for 3D generation</w:t>
      </w:r>
    </w:p>
    <w:p>
      <w:r>
        <w:t>Resource Management</w:t>
      </w:r>
    </w:p>
    <w:p>
      <w:r>
        <w:t>Use job queuing for resource-intensive operations</w:t>
      </w:r>
    </w:p>
    <w:p>
      <w:r>
        <w:t>Access Control</w:t>
      </w:r>
    </w:p>
    <w:p>
      <w:pPr>
        <w:pStyle w:val="Heading3"/>
      </w:pPr>
      <w:r>
        <w:t>Related Documentation</w:t>
      </w:r>
    </w:p>
    <w:p>
      <w:pPr>
        <w:pStyle w:val="ListBullet"/>
      </w:pPr>
      <w:r>
        <w:t>3D Reconstruction Pipeline - Details on the underlying 3D technologies</w:t>
      </w:r>
    </w:p>
    <w:p>
      <w:pPr>
        <w:pStyle w:val="ListBullet"/>
      </w:pPr>
      <w:r>
        <w:t>3D Visualization - Visualization system architecture</w:t>
      </w:r>
    </w:p>
    <w:p>
      <w:pPr>
        <w:pStyle w:val="ListBullet"/>
      </w:pPr>
      <w:r>
        <w:t>Material Recognition - Integration with material recognition</w:t>
      </w:r>
    </w:p>
    <w:p>
      <w:pPr>
        <w:pStyle w:val="ListBullet"/>
      </w:pPr>
      <w:r>
        <w:t>CrewAI Integration - Overall agent system architecture</w:t>
      </w:r>
    </w:p>
    <w:p>
      <w:pPr>
        <w:pStyle w:val="ListBullet"/>
      </w:pPr>
      <w:r>
        <w:t>Text-to-3D Generation - Text-to-3D model details</w:t>
      </w:r>
    </w:p>
    <w:p>
      <w:r>
        <w:br w:type="page"/>
      </w:r>
    </w:p>
    <w:p>
      <w:pPr>
        <w:pStyle w:val="Heading1"/>
        <w:jc w:val="center"/>
      </w:pPr>
      <w:r>
        <w:t>Tracing Service</w:t>
      </w:r>
    </w:p>
    <w:p>
      <w:r>
        <w:t>Source: readme/tracing-service.md</w:t>
      </w:r>
    </w:p>
    <w:p>
      <w:r>
        <w:t>---</w:t>
      </w:r>
    </w:p>
    <w:p>
      <w:pPr>
        <w:pStyle w:val="Heading2"/>
      </w:pPr>
      <w:r>
        <w:t>Distributed Tracing Service</w:t>
      </w:r>
    </w:p>
    <w:p>
      <w:r>
        <w:t>This document describes the distributed tracing service implementation in the KAI platform. The tracing service provides a unified interface for tracking requests across services, enabling end-to-end visibility into request flows.</w:t>
      </w:r>
    </w:p>
    <w:p>
      <w:pPr>
        <w:pStyle w:val="Heading3"/>
      </w:pPr>
      <w:r>
        <w:t>Overview</w:t>
      </w:r>
    </w:p>
    <w:p>
      <w:r>
        <w:t>The distributed tracing service is designed to track requests as they flow through different services and components of the application. It provides a consistent API for tracing operations, regardless of the underlying tracing provider. The service supports OpenTelemetry for distributed tracing and integrates with the telemetry service.</w:t>
      </w:r>
    </w:p>
    <w:p>
      <w:pPr>
        <w:pStyle w:val="Heading3"/>
      </w:pPr>
      <w:r>
        <w:t>Architecture</w:t>
      </w:r>
    </w:p>
    <w:p>
      <w:r>
        <w:t>The tracing service follows a provider pattern, allowing different tracing implementations to be used interchangeably. The service consists of the following components:</w:t>
      </w:r>
    </w:p>
    <w:p>
      <w:pPr>
        <w:pStyle w:val="ListNumber"/>
      </w:pPr>
      <w:r>
        <w:t>Tracing Service: The main service that provides a unified interface for tracing operations.</w:t>
      </w:r>
    </w:p>
    <w:p>
      <w:pPr>
        <w:pStyle w:val="ListNumber"/>
      </w:pPr>
      <w:r>
        <w:t>Tracing Provider Interface: An interface that defines the contract for tracing providers.</w:t>
      </w:r>
    </w:p>
    <w:p>
      <w:pPr>
        <w:pStyle w:val="ListNumber"/>
      </w:pPr>
      <w:r>
        <w:t>OpenTelemetry Provider: A provider that implements distributed tracing using OpenTelemetry.</w:t>
      </w:r>
    </w:p>
    <w:p>
      <w:pPr>
        <w:pStyle w:val="ListNumber"/>
      </w:pPr>
      <w:r>
        <w:t>Tracing Initializer: A utility for initializing the tracing service with different providers.</w:t>
      </w:r>
    </w:p>
    <w:p>
      <w:pPr>
        <w:pStyle w:val="Heading3"/>
      </w:pPr>
      <w:r>
        <w:t>Usage</w:t>
      </w:r>
    </w:p>
    <w:p>
      <w:pPr>
        <w:pStyle w:val="Heading4"/>
      </w:pPr>
      <w:r>
        <w:t>Basic Usage</w:t>
      </w:r>
    </w:p>
    <w:p>
      <w:r>
        <w:rPr>
          <w:rFonts w:ascii="Courier New" w:hAnsi="Courier New"/>
          <w:sz w:val="18"/>
        </w:rPr>
        <w:t>import { tracing, SpanKind, SpanStatusCode } from '@kai/shared';</w:t>
        <w:br/>
        <w:br/>
        <w:t>// Start a span</w:t>
        <w:br/>
        <w:t>const spanResult = tracing.startSpan('operation_name', {</w:t>
        <w:br/>
        <w:t xml:space="preserve">  kind: SpanKind.SERVER,</w:t>
        <w:br/>
        <w:t xml:space="preserve">  attributes: {</w:t>
        <w:br/>
        <w:t xml:space="preserve">    'service.name': 'my-service',</w:t>
        <w:br/>
        <w:t xml:space="preserve">    'operation.name': 'process-request'</w:t>
        <w:br/>
        <w:t xml:space="preserve">  }</w:t>
        <w:br/>
        <w:t>});</w:t>
        <w:br/>
        <w:br/>
        <w:t>// Get the current span</w:t>
        <w:br/>
        <w:t>const span = tracing.getCurrentSpan();</w:t>
        <w:br/>
        <w:br/>
        <w:t>// Add attributes to the span</w:t>
        <w:br/>
        <w:t>tracing.addSpanAttributes(span, {</w:t>
        <w:br/>
        <w:t xml:space="preserve">  'user.id': '123',</w:t>
        <w:br/>
        <w:t xml:space="preserve">  'request.id': 'abc-123'</w:t>
        <w:br/>
        <w:t>});</w:t>
        <w:br/>
        <w:br/>
        <w:t>// Add events to the span</w:t>
        <w:br/>
        <w:t>tracing.addSpanEvent(span, 'processing_started', {</w:t>
        <w:br/>
        <w:t xml:space="preserve">  'timestamp': Date.now()</w:t>
        <w:br/>
        <w:t>});</w:t>
        <w:br/>
        <w:br/>
        <w:t>// Set span status</w:t>
        <w:br/>
        <w:t>tracing.setSpanStatus(span, SpanStatusCode.OK);</w:t>
        <w:br/>
        <w:br/>
        <w:t>// End the span</w:t>
        <w:br/>
        <w:t>tracing.endSpan(span);</w:t>
        <w:br/>
      </w:r>
    </w:p>
    <w:p>
      <w:r>
        <w:rPr>
          <w:rFonts w:ascii="Courier New" w:hAnsi="Courier New"/>
          <w:sz w:val="18"/>
        </w:rPr>
        <w:t>import { tracing, SpanKind, SpanStatusCode } from '@kai/shared';</w:t>
        <w:br/>
        <w:br/>
        <w:t>// Start a span</w:t>
        <w:br/>
        <w:t>const spanResult = tracing.startSpan('operation_name', {</w:t>
        <w:br/>
        <w:t xml:space="preserve">  kind: SpanKind.SERVER,</w:t>
        <w:br/>
        <w:t xml:space="preserve">  attributes: {</w:t>
        <w:br/>
        <w:t xml:space="preserve">    'service.name': 'my-service',</w:t>
        <w:br/>
        <w:t xml:space="preserve">    'operation.name': 'process-request'</w:t>
        <w:br/>
        <w:t xml:space="preserve">  }</w:t>
        <w:br/>
        <w:t>});</w:t>
        <w:br/>
        <w:br/>
        <w:t>// Get the current span</w:t>
        <w:br/>
        <w:t>const span = tracing.getCurrentSpan();</w:t>
        <w:br/>
        <w:br/>
        <w:t>// Add attributes to the span</w:t>
        <w:br/>
        <w:t>tracing.addSpanAttributes(span, {</w:t>
        <w:br/>
        <w:t xml:space="preserve">  'user.id': '123',</w:t>
        <w:br/>
        <w:t xml:space="preserve">  'request.id': 'abc-123'</w:t>
        <w:br/>
        <w:t>});</w:t>
        <w:br/>
        <w:br/>
        <w:t>// Add events to the span</w:t>
        <w:br/>
        <w:t>tracing.addSpanEvent(span, 'processing_started', {</w:t>
        <w:br/>
        <w:t xml:space="preserve">  'timestamp': Date.now()</w:t>
        <w:br/>
        <w:t>});</w:t>
        <w:br/>
        <w:br/>
        <w:t>// Set span status</w:t>
        <w:br/>
        <w:t>tracing.setSpanStatus(span, SpanStatusCode.OK);</w:t>
        <w:br/>
        <w:br/>
        <w:t>// End the span</w:t>
        <w:br/>
        <w:t>tracing.endSpan(span);</w:t>
        <w:br/>
      </w:r>
    </w:p>
    <w:p>
      <w:pPr>
        <w:pStyle w:val="Heading4"/>
      </w:pPr>
      <w:r>
        <w:t>Automatic Span Management</w:t>
      </w:r>
    </w:p>
    <w:p>
      <w:r>
        <w:rPr>
          <w:rFonts w:ascii="Courier New" w:hAnsi="Courier New"/>
          <w:sz w:val="18"/>
        </w:rPr>
        <w:t>import { tracing, SpanKind } from '@kai/shared';</w:t>
        <w:br/>
        <w:br/>
        <w:t>// Automatically manage span lifecycle</w:t>
        <w:br/>
        <w:t>const result = await tracing.withSpan(</w:t>
        <w:br/>
        <w:t xml:space="preserve">  'database_query',</w:t>
        <w:br/>
        <w:t xml:space="preserve">  async () =&gt; {</w:t>
        <w:br/>
        <w:t xml:space="preserve">    // This code is executed within the span</w:t>
        <w:br/>
        <w:t xml:space="preserve">    return await db.query('SELECT * FROM users');</w:t>
        <w:br/>
        <w:t xml:space="preserve">  },</w:t>
        <w:br/>
        <w:t xml:space="preserve">  {</w:t>
        <w:br/>
        <w:t xml:space="preserve">    kind: SpanKind.CLIENT,</w:t>
        <w:br/>
        <w:t xml:space="preserve">    attributes: {</w:t>
        <w:br/>
        <w:t xml:space="preserve">      'db.system': 'postgresql',</w:t>
        <w:br/>
        <w:t xml:space="preserve">      'db.statement': 'SELECT * FROM users'</w:t>
        <w:br/>
        <w:t xml:space="preserve">    }</w:t>
        <w:br/>
        <w:t xml:space="preserve">  }</w:t>
        <w:br/>
        <w:t>);</w:t>
        <w:br/>
      </w:r>
    </w:p>
    <w:p>
      <w:r>
        <w:rPr>
          <w:rFonts w:ascii="Courier New" w:hAnsi="Courier New"/>
          <w:sz w:val="18"/>
        </w:rPr>
        <w:t>import { tracing, SpanKind } from '@kai/shared';</w:t>
        <w:br/>
        <w:br/>
        <w:t>// Automatically manage span lifecycle</w:t>
        <w:br/>
        <w:t>const result = await tracing.withSpan(</w:t>
        <w:br/>
        <w:t xml:space="preserve">  'database_query',</w:t>
        <w:br/>
        <w:t xml:space="preserve">  async () =&gt; {</w:t>
        <w:br/>
        <w:t xml:space="preserve">    // This code is executed within the span</w:t>
        <w:br/>
        <w:t xml:space="preserve">    return await db.query('SELECT * FROM users');</w:t>
        <w:br/>
        <w:t xml:space="preserve">  },</w:t>
        <w:br/>
        <w:t xml:space="preserve">  {</w:t>
        <w:br/>
        <w:t xml:space="preserve">    kind: SpanKind.CLIENT,</w:t>
        <w:br/>
        <w:t xml:space="preserve">    attributes: {</w:t>
        <w:br/>
        <w:t xml:space="preserve">      'db.system': 'postgresql',</w:t>
        <w:br/>
        <w:t xml:space="preserve">      'db.statement': 'SELECT * FROM users'</w:t>
        <w:br/>
        <w:t xml:space="preserve">    }</w:t>
        <w:br/>
        <w:t xml:space="preserve">  }</w:t>
        <w:br/>
        <w:t>);</w:t>
        <w:br/>
      </w:r>
    </w:p>
    <w:p>
      <w:pPr>
        <w:pStyle w:val="Heading4"/>
      </w:pPr>
      <w:r>
        <w:t>Trace Context Propagation</w:t>
      </w:r>
    </w:p>
    <w:p>
      <w:r>
        <w:rPr>
          <w:rFonts w:ascii="Courier New" w:hAnsi="Courier New"/>
          <w:sz w:val="18"/>
        </w:rPr>
        <w:t>import { tracing } from '@kai/shared';</w:t>
        <w:br/>
        <w:br/>
        <w:t>// Extract trace context from incoming request</w:t>
        <w:br/>
        <w:t>const headers = request.headers;</w:t>
        <w:br/>
        <w:t>const traceContext = tracing.extractContext(headers);</w:t>
        <w:br/>
        <w:br/>
        <w:t>// Create a child span</w:t>
        <w:br/>
        <w:t>const spanResult = tracing.startSpan('child_operation', {</w:t>
        <w:br/>
        <w:t xml:space="preserve">  parent: traceContext</w:t>
        <w:br/>
        <w:t>});</w:t>
        <w:br/>
        <w:br/>
        <w:t>// Inject trace context into outgoing request</w:t>
        <w:br/>
        <w:t>const outgoingHeaders = {};</w:t>
        <w:br/>
        <w:t>tracing.injectContext(spanResult.traceContext, outgoingHeaders);</w:t>
        <w:br/>
        <w:br/>
        <w:t>// Make request with trace context</w:t>
        <w:br/>
        <w:t>const response = await fetch('https://api.example.com', {</w:t>
        <w:br/>
        <w:t xml:space="preserve">  headers: outgoingHeaders</w:t>
        <w:br/>
        <w:t>});</w:t>
        <w:br/>
      </w:r>
    </w:p>
    <w:p>
      <w:r>
        <w:rPr>
          <w:rFonts w:ascii="Courier New" w:hAnsi="Courier New"/>
          <w:sz w:val="18"/>
        </w:rPr>
        <w:t>import { tracing } from '@kai/shared';</w:t>
        <w:br/>
        <w:br/>
        <w:t>// Extract trace context from incoming request</w:t>
        <w:br/>
        <w:t>const headers = request.headers;</w:t>
        <w:br/>
        <w:t>const traceContext = tracing.extractContext(headers);</w:t>
        <w:br/>
        <w:br/>
        <w:t>// Create a child span</w:t>
        <w:br/>
        <w:t>const spanResult = tracing.startSpan('child_operation', {</w:t>
        <w:br/>
        <w:t xml:space="preserve">  parent: traceContext</w:t>
        <w:br/>
        <w:t>});</w:t>
        <w:br/>
        <w:br/>
        <w:t>// Inject trace context into outgoing request</w:t>
        <w:br/>
        <w:t>const outgoingHeaders = {};</w:t>
        <w:br/>
        <w:t>tracing.injectContext(spanResult.traceContext, outgoingHeaders);</w:t>
        <w:br/>
        <w:br/>
        <w:t>// Make request with trace context</w:t>
        <w:br/>
        <w:t>const response = await fetch('https://api.example.com', {</w:t>
        <w:br/>
        <w:t xml:space="preserve">  headers: outgoingHeaders</w:t>
        <w:br/>
        <w:t>});</w:t>
        <w:br/>
      </w:r>
    </w:p>
    <w:p>
      <w:pPr>
        <w:pStyle w:val="Heading3"/>
      </w:pPr>
      <w:r>
        <w:t>Configuration</w:t>
      </w:r>
    </w:p>
    <w:p>
      <w:r>
        <w:t>The tracing service can be configured through environment variables or the unified configuration system. The following configuration options are available:</w:t>
      </w:r>
    </w:p>
    <w:p>
      <w:r>
        <w:rPr>
          <w:rFonts w:ascii="Courier New" w:hAnsi="Courier New"/>
          <w:sz w:val="18"/>
        </w:rPr>
        <w:t>// In .env file</w:t>
        <w:br/>
        <w:t>TRACING_ENABLED=true</w:t>
        <w:br/>
        <w:t>TRACING_TYPE=opentelemetry</w:t>
        <w:br/>
      </w:r>
    </w:p>
    <w:p>
      <w:r>
        <w:rPr>
          <w:rFonts w:ascii="Courier New" w:hAnsi="Courier New"/>
          <w:sz w:val="18"/>
        </w:rPr>
        <w:t>// In .env file</w:t>
        <w:br/>
        <w:t>TRACING_ENABLED=true</w:t>
        <w:br/>
        <w:t>TRACING_TYPE=opentelemetry</w:t>
        <w:br/>
      </w:r>
    </w:p>
    <w:p>
      <w:pPr>
        <w:pStyle w:val="Heading3"/>
      </w:pPr>
      <w:r>
        <w:t>Tracing Providers</w:t>
      </w:r>
    </w:p>
    <w:p>
      <w:pPr>
        <w:pStyle w:val="Heading4"/>
      </w:pPr>
      <w:r>
        <w:t>OpenTelemetry Provider</w:t>
      </w:r>
    </w:p>
    <w:p>
      <w:r>
        <w:t>The OpenTelemetry provider implements distributed tracing using OpenTelemetry. It's suitable for production and distributed applications. Features include:</w:t>
      </w:r>
    </w:p>
    <w:p>
      <w:pPr>
        <w:pStyle w:val="ListBullet"/>
      </w:pPr>
      <w:r>
        <w:t>OpenTelemetry-based tracing</w:t>
      </w:r>
    </w:p>
    <w:p>
      <w:pPr>
        <w:pStyle w:val="ListBullet"/>
      </w:pPr>
      <w:r>
        <w:t>W3C Trace Context propagation</w:t>
      </w:r>
    </w:p>
    <w:p>
      <w:pPr>
        <w:pStyle w:val="ListBullet"/>
      </w:pPr>
      <w:r>
        <w:t>Span attributes and events</w:t>
      </w:r>
    </w:p>
    <w:p>
      <w:pPr>
        <w:pStyle w:val="ListBullet"/>
      </w:pPr>
      <w:r>
        <w:t>Span status and error handling</w:t>
      </w:r>
    </w:p>
    <w:p>
      <w:pPr>
        <w:pStyle w:val="ListBullet"/>
      </w:pPr>
      <w:r>
        <w:t>Trace context extraction and injection</w:t>
      </w:r>
    </w:p>
    <w:p>
      <w:pPr>
        <w:pStyle w:val="Heading3"/>
      </w:pPr>
      <w:r>
        <w:t>Integration with API Client</w:t>
      </w:r>
    </w:p>
    <w:p>
      <w:r>
        <w:t>The API client has been integrated with the tracing service to automatically trace HTTP requests. Features include:</w:t>
      </w:r>
    </w:p>
    <w:p>
      <w:pPr>
        <w:pStyle w:val="ListBullet"/>
      </w:pPr>
      <w:r>
        <w:t>Automatic span creation for HTTP requests</w:t>
      </w:r>
    </w:p>
    <w:p>
      <w:pPr>
        <w:pStyle w:val="ListBullet"/>
      </w:pPr>
      <w:r>
        <w:t>Trace context propagation in request headers</w:t>
      </w:r>
    </w:p>
    <w:p>
      <w:pPr>
        <w:pStyle w:val="ListBullet"/>
      </w:pPr>
      <w:r>
        <w:t>Span attributes for request and response details</w:t>
      </w:r>
    </w:p>
    <w:p>
      <w:pPr>
        <w:pStyle w:val="ListBullet"/>
      </w:pPr>
      <w:r>
        <w:t>Span events for retries and errors</w:t>
      </w:r>
    </w:p>
    <w:p>
      <w:pPr>
        <w:pStyle w:val="ListBullet"/>
      </w:pPr>
      <w:r>
        <w:t>Span status based on response status</w:t>
      </w:r>
    </w:p>
    <w:p>
      <w:r>
        <w:rPr>
          <w:rFonts w:ascii="Courier New" w:hAnsi="Courier New"/>
          <w:sz w:val="18"/>
        </w:rPr>
        <w:t>import { apiClient } from '@kai/shared';</w:t>
        <w:br/>
        <w:br/>
        <w:t>// Tracing is enabled by default</w:t>
        <w:br/>
        <w:t>const result = await apiClient.get('/api/users');</w:t>
        <w:br/>
        <w:br/>
        <w:t>// Disable tracing for specific client</w:t>
        <w:br/>
        <w:t>const customClient = createApiClient({</w:t>
        <w:br/>
        <w:t xml:space="preserve">  useTracing: false</w:t>
        <w:br/>
        <w:t>});</w:t>
        <w:br/>
        <w:br/>
        <w:t>// Add custom tracing attributes</w:t>
        <w:br/>
        <w:t>const customClient = createApiClient({</w:t>
        <w:br/>
        <w:t xml:space="preserve">  tracingAttributes: {</w:t>
        <w:br/>
        <w:t xml:space="preserve">    'service.name': 'custom-service',</w:t>
        <w:br/>
        <w:t xml:space="preserve">    'client.version': '1.0.0'</w:t>
        <w:br/>
        <w:t xml:space="preserve">  }</w:t>
        <w:br/>
        <w:t>});</w:t>
        <w:br/>
      </w:r>
    </w:p>
    <w:p>
      <w:r>
        <w:rPr>
          <w:rFonts w:ascii="Courier New" w:hAnsi="Courier New"/>
          <w:sz w:val="18"/>
        </w:rPr>
        <w:t>import { apiClient } from '@kai/shared';</w:t>
        <w:br/>
        <w:br/>
        <w:t>// Tracing is enabled by default</w:t>
        <w:br/>
        <w:t>const result = await apiClient.get('/api/users');</w:t>
        <w:br/>
        <w:br/>
        <w:t>// Disable tracing for specific client</w:t>
        <w:br/>
        <w:t>const customClient = createApiClient({</w:t>
        <w:br/>
        <w:t xml:space="preserve">  useTracing: false</w:t>
        <w:br/>
        <w:t>});</w:t>
        <w:br/>
        <w:br/>
        <w:t>// Add custom tracing attributes</w:t>
        <w:br/>
        <w:t>const customClient = createApiClient({</w:t>
        <w:br/>
        <w:t xml:space="preserve">  tracingAttributes: {</w:t>
        <w:br/>
        <w:t xml:space="preserve">    'service.name': 'custom-service',</w:t>
        <w:br/>
        <w:t xml:space="preserve">    'client.version': '1.0.0'</w:t>
        <w:br/>
        <w:t xml:space="preserve">  }</w:t>
        <w:br/>
        <w:t>});</w:t>
        <w:br/>
      </w:r>
    </w:p>
    <w:p>
      <w:pPr>
        <w:pStyle w:val="Heading3"/>
      </w:pPr>
      <w:r>
        <w:t>Implementation Details</w:t>
      </w:r>
    </w:p>
    <w:p>
      <w:pPr>
        <w:pStyle w:val="Heading4"/>
      </w:pPr>
      <w:r>
        <w:t>Tracing Service</w:t>
      </w:r>
    </w:p>
    <w:p>
      <w:r>
        <w:t>The tracing service provides a unified interface for tracing operations. It delegates all operations to the configured provider and adds additional functionality like automatic span management and integration with the telemetry service.</w:t>
      </w:r>
    </w:p>
    <w:p>
      <w:r>
        <w:rPr>
          <w:rFonts w:ascii="Courier New" w:hAnsi="Courier New"/>
          <w:sz w:val="18"/>
        </w:rPr>
        <w:t>class TracingService {</w:t>
        <w:br/>
        <w:t xml:space="preserve">  private provider: TracingProvider | null = null;</w:t>
        <w:br/>
        <w:t xml:space="preserve">  private enabled: boolean = false;</w:t>
        <w:br/>
        <w:br/>
        <w:t xml:space="preserve">  // Set the tracing provider</w:t>
        <w:br/>
        <w:t xml:space="preserve">  setProvider(provider: TracingProvider): void;</w:t>
        <w:br/>
        <w:br/>
        <w:t xml:space="preserve">  // Enable tracing</w:t>
        <w:br/>
        <w:t xml:space="preserve">  async enable(): Promise&lt;void&gt;;</w:t>
        <w:br/>
        <w:br/>
        <w:t xml:space="preserve">  // Disable tracing</w:t>
        <w:br/>
        <w:t xml:space="preserve">  async disable(): Promise&lt;void&gt;;</w:t>
        <w:br/>
        <w:br/>
        <w:t xml:space="preserve">  // Start a span</w:t>
        <w:br/>
        <w:t xml:space="preserve">  startSpan(name: string, options?: SpanOptions): SpanResult | undefined;</w:t>
        <w:br/>
        <w:br/>
        <w:t xml:space="preserve">  // End a span</w:t>
        <w:br/>
        <w:t xml:space="preserve">  endSpan(span: Span, endTime?: number): void;</w:t>
        <w:br/>
        <w:br/>
        <w:t xml:space="preserve">  // Set span status</w:t>
        <w:br/>
        <w:t xml:space="preserve">  setSpanStatus(span: Span, code: SpanStatusCode, message?: string): void;</w:t>
        <w:br/>
        <w:br/>
        <w:t xml:space="preserve">  // Add span attributes</w:t>
        <w:br/>
        <w:t xml:space="preserve">  addSpanAttributes(span: Span, attributes: Record&lt;string, string | number | boolean | string[] | number[] | boolean[]&gt;): void;</w:t>
        <w:br/>
        <w:br/>
        <w:t xml:space="preserve">  // Add span events</w:t>
        <w:br/>
        <w:t xml:space="preserve">  addSpanEvent(span: Span, name: string, attributes?: Record&lt;string, string | number | boolean&gt;, timestamp?: number): void;</w:t>
        <w:br/>
        <w:br/>
        <w:t xml:space="preserve">  // Get current span</w:t>
        <w:br/>
        <w:t xml:space="preserve">  getCurrentSpan(): Span | undefined;</w:t>
        <w:br/>
        <w:br/>
        <w:t xml:space="preserve">  // Run with span</w:t>
        <w:br/>
        <w:t xml:space="preserve">  async withSpan&lt;T&gt;(name: string, fn: () =&gt; Promise&lt;T&gt; | T, options?: SpanOptions): Promise&lt;T&gt;;</w:t>
        <w:br/>
        <w:br/>
        <w:t xml:space="preserve">  // Extract trace context from carrier</w:t>
        <w:br/>
        <w:t xml:space="preserve">  extractContext(carrier: Record&lt;string, string&gt;): TraceContext | undefined;</w:t>
        <w:br/>
        <w:br/>
        <w:t xml:space="preserve">  // Inject trace context into carrier</w:t>
        <w:br/>
        <w:t xml:space="preserve">  injectContext(traceContext: TraceContext, carrier: Record&lt;string, string&gt;): void;</w:t>
        <w:br/>
        <w:t>}</w:t>
        <w:br/>
      </w:r>
    </w:p>
    <w:p>
      <w:r>
        <w:rPr>
          <w:rFonts w:ascii="Courier New" w:hAnsi="Courier New"/>
          <w:sz w:val="18"/>
        </w:rPr>
        <w:t>class TracingService {</w:t>
        <w:br/>
        <w:t xml:space="preserve">  private provider: TracingProvider | null = null;</w:t>
        <w:br/>
        <w:t xml:space="preserve">  private enabled: boolean = false;</w:t>
        <w:br/>
        <w:br/>
        <w:t xml:space="preserve">  // Set the tracing provider</w:t>
        <w:br/>
        <w:t xml:space="preserve">  setProvider(provider: TracingProvider): void;</w:t>
        <w:br/>
        <w:br/>
        <w:t xml:space="preserve">  // Enable tracing</w:t>
        <w:br/>
        <w:t xml:space="preserve">  async enable(): Promise&lt;void&gt;;</w:t>
        <w:br/>
        <w:br/>
        <w:t xml:space="preserve">  // Disable tracing</w:t>
        <w:br/>
        <w:t xml:space="preserve">  async disable(): Promise&lt;void&gt;;</w:t>
        <w:br/>
        <w:br/>
        <w:t xml:space="preserve">  // Start a span</w:t>
        <w:br/>
        <w:t xml:space="preserve">  startSpan(name: string, options?: SpanOptions): SpanResult | undefined;</w:t>
        <w:br/>
        <w:br/>
        <w:t xml:space="preserve">  // End a span</w:t>
        <w:br/>
        <w:t xml:space="preserve">  endSpan(span: Span, endTime?: number): void;</w:t>
        <w:br/>
        <w:br/>
        <w:t xml:space="preserve">  // Set span status</w:t>
        <w:br/>
        <w:t xml:space="preserve">  setSpanStatus(span: Span, code: SpanStatusCode, message?: string): void;</w:t>
        <w:br/>
        <w:br/>
        <w:t xml:space="preserve">  // Add span attributes</w:t>
        <w:br/>
        <w:t xml:space="preserve">  addSpanAttributes(span: Span, attributes: Record&lt;string, string | number | boolean | string[] | number[] | boolean[]&gt;): void;</w:t>
        <w:br/>
        <w:br/>
        <w:t xml:space="preserve">  // Add span events</w:t>
        <w:br/>
        <w:t xml:space="preserve">  addSpanEvent(span: Span, name: string, attributes?: Record&lt;string, string | number | boolean&gt;, timestamp?: number): void;</w:t>
        <w:br/>
        <w:br/>
        <w:t xml:space="preserve">  // Get current span</w:t>
        <w:br/>
        <w:t xml:space="preserve">  getCurrentSpan(): Span | undefined;</w:t>
        <w:br/>
        <w:br/>
        <w:t xml:space="preserve">  // Run with span</w:t>
        <w:br/>
        <w:t xml:space="preserve">  async withSpan&lt;T&gt;(name: string, fn: () =&gt; Promise&lt;T&gt; | T, options?: SpanOptions): Promise&lt;T&gt;;</w:t>
        <w:br/>
        <w:br/>
        <w:t xml:space="preserve">  // Extract trace context from carrier</w:t>
        <w:br/>
        <w:t xml:space="preserve">  extractContext(carrier: Record&lt;string, string&gt;): TraceContext | undefined;</w:t>
        <w:br/>
        <w:br/>
        <w:t xml:space="preserve">  // Inject trace context into carrier</w:t>
        <w:br/>
        <w:t xml:space="preserve">  injectContext(traceContext: TraceContext, carrier: Record&lt;string, string&gt;): void;</w:t>
        <w:br/>
        <w:t>}</w:t>
        <w:br/>
      </w:r>
    </w:p>
    <w:p>
      <w:pPr>
        <w:pStyle w:val="Heading4"/>
      </w:pPr>
      <w:r>
        <w:t>Tracing Provider Interface</w:t>
      </w:r>
    </w:p>
    <w:p>
      <w:r>
        <w:t>The tracing provider interface defines the contract for tracing providers. All providers must implement this interface.</w:t>
      </w:r>
    </w:p>
    <w:p>
      <w:r>
        <w:rPr>
          <w:rFonts w:ascii="Courier New" w:hAnsi="Courier New"/>
          <w:sz w:val="18"/>
        </w:rPr>
        <w:t>interface TracingProvider {</w:t>
        <w:br/>
        <w:t xml:space="preserve">  // Initialize the provider</w:t>
        <w:br/>
        <w:t xml:space="preserve">  initialize(): Promise&lt;void&gt;;</w:t>
        <w:br/>
        <w:br/>
        <w:t xml:space="preserve">  // Start a span</w:t>
        <w:br/>
        <w:t xml:space="preserve">  startSpan(name: string, options?: SpanOptions): Span;</w:t>
        <w:br/>
        <w:br/>
        <w:t xml:space="preserve">  // End a span</w:t>
        <w:br/>
        <w:t xml:space="preserve">  endSpan(span: Span, endTime?: number): void;</w:t>
        <w:br/>
        <w:br/>
        <w:t xml:space="preserve">  // Set span status</w:t>
        <w:br/>
        <w:t xml:space="preserve">  setSpanStatus(span: Span, code: SpanStatusCode, message?: string): void;</w:t>
        <w:br/>
        <w:br/>
        <w:t xml:space="preserve">  // Add span attributes</w:t>
        <w:br/>
        <w:t xml:space="preserve">  addSpanAttributes(span: Span, attributes: Record&lt;string, string | number | boolean | string[] | number[] | boolean[]&gt;): void;</w:t>
        <w:br/>
        <w:br/>
        <w:t xml:space="preserve">  // Add span events</w:t>
        <w:br/>
        <w:t xml:space="preserve">  addSpanEvent(span: Span, name: string, attributes?: Record&lt;string, string | number | boolean&gt;, timestamp?: number): void;</w:t>
        <w:br/>
        <w:br/>
        <w:t xml:space="preserve">  // Get current span</w:t>
        <w:br/>
        <w:t xml:space="preserve">  getCurrentSpan(): Span | undefined;</w:t>
        <w:br/>
        <w:br/>
        <w:t xml:space="preserve">  // Run with span</w:t>
        <w:br/>
        <w:t xml:space="preserve">  withSpan&lt;T&gt;(span: Span, fn: () =&gt; Promise&lt;T&gt; | T): Promise&lt;T&gt;;</w:t>
        <w:br/>
        <w:br/>
        <w:t xml:space="preserve">  // Extract trace context from carrier</w:t>
        <w:br/>
        <w:t xml:space="preserve">  extractContext(carrier: Record&lt;string, string&gt;): TraceContext | undefined;</w:t>
        <w:br/>
        <w:br/>
        <w:t xml:space="preserve">  // Inject trace context into carrier</w:t>
        <w:br/>
        <w:t xml:space="preserve">  injectContext(traceContext: TraceContext, carrier: Record&lt;string, string&gt;): void;</w:t>
        <w:br/>
        <w:t>}</w:t>
        <w:br/>
      </w:r>
    </w:p>
    <w:p>
      <w:r>
        <w:rPr>
          <w:rFonts w:ascii="Courier New" w:hAnsi="Courier New"/>
          <w:sz w:val="18"/>
        </w:rPr>
        <w:t>interface TracingProvider {</w:t>
        <w:br/>
        <w:t xml:space="preserve">  // Initialize the provider</w:t>
        <w:br/>
        <w:t xml:space="preserve">  initialize(): Promise&lt;void&gt;;</w:t>
        <w:br/>
        <w:br/>
        <w:t xml:space="preserve">  // Start a span</w:t>
        <w:br/>
        <w:t xml:space="preserve">  startSpan(name: string, options?: SpanOptions): Span;</w:t>
        <w:br/>
        <w:br/>
        <w:t xml:space="preserve">  // End a span</w:t>
        <w:br/>
        <w:t xml:space="preserve">  endSpan(span: Span, endTime?: number): void;</w:t>
        <w:br/>
        <w:br/>
        <w:t xml:space="preserve">  // Set span status</w:t>
        <w:br/>
        <w:t xml:space="preserve">  setSpanStatus(span: Span, code: SpanStatusCode, message?: string): void;</w:t>
        <w:br/>
        <w:br/>
        <w:t xml:space="preserve">  // Add span attributes</w:t>
        <w:br/>
        <w:t xml:space="preserve">  addSpanAttributes(span: Span, attributes: Record&lt;string, string | number | boolean | string[] | number[] | boolean[]&gt;): void;</w:t>
        <w:br/>
        <w:br/>
        <w:t xml:space="preserve">  // Add span events</w:t>
        <w:br/>
        <w:t xml:space="preserve">  addSpanEvent(span: Span, name: string, attributes?: Record&lt;string, string | number | boolean&gt;, timestamp?: number): void;</w:t>
        <w:br/>
        <w:br/>
        <w:t xml:space="preserve">  // Get current span</w:t>
        <w:br/>
        <w:t xml:space="preserve">  getCurrentSpan(): Span | undefined;</w:t>
        <w:br/>
        <w:br/>
        <w:t xml:space="preserve">  // Run with span</w:t>
        <w:br/>
        <w:t xml:space="preserve">  withSpan&lt;T&gt;(span: Span, fn: () =&gt; Promise&lt;T&gt; | T): Promise&lt;T&gt;;</w:t>
        <w:br/>
        <w:br/>
        <w:t xml:space="preserve">  // Extract trace context from carrier</w:t>
        <w:br/>
        <w:t xml:space="preserve">  extractContext(carrier: Record&lt;string, string&gt;): TraceContext | undefined;</w:t>
        <w:br/>
        <w:br/>
        <w:t xml:space="preserve">  // Inject trace context into carrier</w:t>
        <w:br/>
        <w:t xml:space="preserve">  injectContext(traceContext: TraceContext, carrier: Record&lt;string, string&gt;): void;</w:t>
        <w:br/>
        <w:t>}</w:t>
        <w:br/>
      </w:r>
    </w:p>
    <w:p>
      <w:pPr>
        <w:pStyle w:val="Heading3"/>
      </w:pPr>
      <w:r>
        <w:t>Benefits</w:t>
      </w:r>
    </w:p>
    <w:p>
      <w:r>
        <w:t>The distributed tracing service provides several benefits:</w:t>
      </w:r>
    </w:p>
    <w:p>
      <w:pPr>
        <w:pStyle w:val="ListNumber"/>
      </w:pPr>
      <w:r>
        <w:t>End-to-End Visibility: Track requests as they flow through different services and components.</w:t>
      </w:r>
    </w:p>
    <w:p>
      <w:pPr>
        <w:pStyle w:val="ListNumber"/>
      </w:pPr>
      <w:r>
        <w:t>Performance Monitoring: Identify bottlenecks and performance issues in the application.</w:t>
      </w:r>
    </w:p>
    <w:p>
      <w:pPr>
        <w:pStyle w:val="ListNumber"/>
      </w:pPr>
      <w:r>
        <w:t>Error Diagnosis: Quickly identify the root cause of errors and failures.</w:t>
      </w:r>
    </w:p>
    <w:p>
      <w:pPr>
        <w:pStyle w:val="ListNumber"/>
      </w:pPr>
      <w:r>
        <w:t>Dependency Analysis: Understand the dependencies between different services and components.</w:t>
      </w:r>
    </w:p>
    <w:p>
      <w:pPr>
        <w:pStyle w:val="ListNumber"/>
      </w:pPr>
      <w:r>
        <w:t>Service Level Objectives: Monitor and enforce service level objectives based on trace data.</w:t>
      </w:r>
    </w:p>
    <w:p>
      <w:pPr>
        <w:pStyle w:val="ListNumber"/>
      </w:pPr>
      <w:r>
        <w:t>Consistent API: The unified interface provides a consistent API for tracing operations, regardless of the underlying provider.</w:t>
      </w:r>
    </w:p>
    <w:p>
      <w:pPr>
        <w:pStyle w:val="ListNumber"/>
      </w:pPr>
      <w:r>
        <w:t>Provider Flexibility: The provider pattern allows different tracing implementations to be used interchangeably.</w:t>
      </w:r>
    </w:p>
    <w:p>
      <w:pPr>
        <w:pStyle w:val="Heading3"/>
      </w:pPr>
      <w:r>
        <w:t>Next Steps</w:t>
      </w:r>
    </w:p>
    <w:p>
      <w:r>
        <w:t>The following steps are recommended to further improve the distributed tracing service:</w:t>
      </w:r>
    </w:p>
    <w:p>
      <w:pPr>
        <w:pStyle w:val="ListNumber"/>
      </w:pPr>
      <w:r>
        <w:t>Add More Providers: Add support for more tracing providers (Jaeger, Zipkin, etc.).</w:t>
      </w:r>
    </w:p>
    <w:p>
      <w:pPr>
        <w:pStyle w:val="ListNumber"/>
      </w:pPr>
      <w:r>
        <w:t>Add Sampling Strategies: Add support for different sampling strategies to reduce the volume of trace data.</w:t>
      </w:r>
    </w:p>
    <w:p>
      <w:pPr>
        <w:pStyle w:val="ListNumber"/>
      </w:pPr>
      <w:r>
        <w:t>Add Trace Analytics: Add support for analyzing trace data to identify patterns and trends.</w:t>
      </w:r>
    </w:p>
    <w:p>
      <w:pPr>
        <w:pStyle w:val="ListNumber"/>
      </w:pPr>
      <w:r>
        <w:t>Add Trace Visualization: Add support for visualizing trace data to understand request flows.</w:t>
      </w:r>
    </w:p>
    <w:p>
      <w:pPr>
        <w:pStyle w:val="ListNumber"/>
      </w:pPr>
      <w:r>
        <w:t>Add Trace Alerting: Add support for alerting based on trace data to proactively identify issues.</w:t>
      </w:r>
    </w:p>
    <w:p>
      <w:pPr>
        <w:pStyle w:val="ListNumber"/>
      </w:pPr>
      <w:r>
        <w:t>Add Trace Retention: Add support for configuring trace data retention to manage storage costs.</w:t>
      </w:r>
    </w:p>
    <w:p>
      <w:r>
        <w:br w:type="page"/>
      </w:r>
    </w:p>
    <w:p>
      <w:pPr>
        <w:pStyle w:val="Heading1"/>
        <w:jc w:val="center"/>
      </w:pPr>
      <w:r>
        <w:t>Training Monitoring System</w:t>
      </w:r>
    </w:p>
    <w:p>
      <w:r>
        <w:t>Source: readme/training-monitoring-system.md</w:t>
      </w:r>
    </w:p>
    <w:p>
      <w:r>
        <w:t>---</w:t>
      </w:r>
    </w:p>
    <w:p>
      <w:pPr>
        <w:pStyle w:val="Heading2"/>
      </w:pPr>
      <w:r>
        <w:t>Training Monitoring System</w:t>
      </w:r>
    </w:p>
    <w:p>
      <w:r>
        <w:t>The Kai platform includes a comprehensive Training Monitoring System that provides real-time insights into machine learning model training processes. This system is accessible through the admin panel and offers tools for visualizing metrics, managing checkpoints, and tuning model parameters.</w:t>
      </w:r>
    </w:p>
    <w:p>
      <w:pPr>
        <w:pStyle w:val="Heading3"/>
      </w:pPr>
      <w:r>
        <w:t>Overview</w:t>
      </w:r>
    </w:p>
    <w:p>
      <w:r>
        <w:t>The Training Monitoring System is designed to help administrators and ML engineers:</w:t>
      </w:r>
    </w:p>
    <w:p>
      <w:pPr>
        <w:pStyle w:val="ListBullet"/>
      </w:pPr>
      <w:r>
        <w:t>Track training progress in real-time</w:t>
      </w:r>
    </w:p>
    <w:p>
      <w:pPr>
        <w:pStyle w:val="ListBullet"/>
      </w:pPr>
      <w:r>
        <w:t>Visualize performance metrics through customizable charts</w:t>
      </w:r>
    </w:p>
    <w:p>
      <w:pPr>
        <w:pStyle w:val="ListBullet"/>
      </w:pPr>
      <w:r>
        <w:t>Create and manage model checkpoints during training</w:t>
      </w:r>
    </w:p>
    <w:p>
      <w:pPr>
        <w:pStyle w:val="ListBullet"/>
      </w:pPr>
      <w:r>
        <w:t>Compare checkpoint performance and model versions</w:t>
      </w:r>
    </w:p>
    <w:p>
      <w:pPr>
        <w:pStyle w:val="ListBullet"/>
      </w:pPr>
      <w:r>
        <w:t>Fine-tune hyperparameters to optimize model performance</w:t>
      </w:r>
    </w:p>
    <w:p>
      <w:pPr>
        <w:pStyle w:val="ListBullet"/>
      </w:pPr>
      <w:r>
        <w:t>Rollback to previous model versions when needed</w:t>
      </w:r>
    </w:p>
    <w:p>
      <w:pPr>
        <w:pStyle w:val="Heading3"/>
      </w:pPr>
      <w:r>
        <w:t>Architecture</w:t>
      </w:r>
    </w:p>
    <w:p>
      <w:r>
        <w:t>The system consists of a parent TrainingMonitor component that integrates three specialized components:</w:t>
      </w:r>
    </w:p>
    <w:p>
      <w:pPr>
        <w:pStyle w:val="ListNumber"/>
      </w:pPr>
      <w:r>
        <w:t>MetricsVisualizer: Displays real-time training metrics with customizable charts</w:t>
      </w:r>
    </w:p>
    <w:p>
      <w:pPr>
        <w:pStyle w:val="ListNumber"/>
      </w:pPr>
      <w:r>
        <w:t>CheckpointManager: Manages model checkpoint operations (creation, comparison, rollback)</w:t>
      </w:r>
    </w:p>
    <w:p>
      <w:pPr>
        <w:pStyle w:val="ListNumber"/>
      </w:pPr>
      <w:r>
        <w:t>ParameterTuner: Allows adjustment of hyperparameters during training</w:t>
      </w:r>
    </w:p>
    <w:p/>
    <w:p>
      <w:pPr>
        <w:pStyle w:val="Heading3"/>
      </w:pPr>
      <w:r>
        <w:t>Components</w:t>
      </w:r>
    </w:p>
    <w:p>
      <w:pPr>
        <w:pStyle w:val="Heading4"/>
      </w:pPr>
      <w:r>
        <w:t>TrainingMonitor</w:t>
      </w:r>
    </w:p>
    <w:p>
      <w:r>
        <w:t>The TrainingMonitor serves as the container component that integrates all training monitoring functionality into a cohesive interface. It provides:</w:t>
      </w:r>
    </w:p>
    <w:p>
      <w:pPr>
        <w:pStyle w:val="ListBullet"/>
      </w:pPr>
      <w:r>
        <w:t>Tab-based navigation between specialized components</w:t>
      </w:r>
    </w:p>
    <w:p>
      <w:pPr>
        <w:pStyle w:val="ListBullet"/>
      </w:pPr>
      <w:r>
        <w:t>Unified job ID management</w:t>
      </w:r>
    </w:p>
    <w:p>
      <w:pPr>
        <w:pStyle w:val="ListBullet"/>
      </w:pPr>
      <w:r>
        <w:t>Shared state for training parameters</w:t>
      </w:r>
    </w:p>
    <w:p>
      <w:pPr>
        <w:pStyle w:val="ListBullet"/>
      </w:pPr>
      <w:r>
        <w:t>System-wide notifications and alerts</w:t>
      </w:r>
    </w:p>
    <w:p>
      <w:pPr>
        <w:pStyle w:val="Heading5"/>
      </w:pPr>
      <w:r>
        <w:t>Implementation</w:t>
      </w:r>
    </w:p>
    <w:p>
      <w:r>
        <w:t>The TrainingMonitor is implemented as a React component that dynamically loads its child components and manages state across them:</w:t>
      </w:r>
    </w:p>
    <w:p>
      <w:r>
        <w:rPr>
          <w:rFonts w:ascii="Courier New" w:hAnsi="Courier New"/>
          <w:sz w:val="18"/>
        </w:rPr>
        <w:t>// Simplified implementation</w:t>
        <w:br/>
        <w:t xml:space="preserve">const TrainingMonitor: React.FC&lt;TrainingMonitorProps&gt; = ({ </w:t>
        <w:br/>
        <w:t xml:space="preserve">  jobId, </w:t>
        <w:br/>
        <w:t xml:space="preserve">  modelType,</w:t>
        <w:br/>
        <w:t xml:space="preserve">  onComplete </w:t>
        <w:br/>
        <w:t>}) =&gt; {</w:t>
        <w:br/>
        <w:t xml:space="preserve">  const [activeTab, setActiveTab] = useState('metrics');</w:t>
        <w:br/>
        <w:br/>
        <w:t xml:space="preserve">  return (</w:t>
        <w:br/>
        <w:t xml:space="preserve">    &lt;Box&gt;</w:t>
        <w:br/>
        <w:t xml:space="preserve">      &lt;Tabs value={activeTab} onChange={(_, value) =&gt; setActiveTab(value)}&gt;</w:t>
        <w:br/>
        <w:t xml:space="preserve">        &lt;Tab value="metrics" label="Training Metrics" /&gt;</w:t>
        <w:br/>
        <w:t xml:space="preserve">        &lt;Tab value="checkpoints" label="Checkpoints" /&gt;</w:t>
        <w:br/>
        <w:t xml:space="preserve">        &lt;Tab value="parameters" label="Parameters" /&gt;</w:t>
        <w:br/>
        <w:t xml:space="preserve">      &lt;/Tabs&gt;</w:t>
        <w:br/>
        <w:br/>
        <w:t xml:space="preserve">      {activeTab === 'metrics' &amp;&amp; &lt;MetricsVisualizer jobId={jobId} modelType={modelType} /&gt;}</w:t>
        <w:br/>
        <w:t xml:space="preserve">      {activeTab === 'checkpoints' &amp;&amp; &lt;CheckpointManager jobId={jobId} modelType={modelType} /&gt;}</w:t>
        <w:br/>
        <w:t xml:space="preserve">      {activeTab === 'parameters' &amp;&amp; &lt;ParameterTuner jobId={jobId} modelType={modelType} /&gt;}</w:t>
        <w:br/>
        <w:t xml:space="preserve">    &lt;/Box&gt;</w:t>
        <w:br/>
        <w:t xml:space="preserve">  );</w:t>
        <w:br/>
        <w:t>};</w:t>
        <w:br/>
      </w:r>
    </w:p>
    <w:p>
      <w:r>
        <w:rPr>
          <w:rFonts w:ascii="Courier New" w:hAnsi="Courier New"/>
          <w:sz w:val="18"/>
        </w:rPr>
        <w:t>// Simplified implementation</w:t>
        <w:br/>
        <w:t xml:space="preserve">const TrainingMonitor: React.FC&lt;TrainingMonitorProps&gt; = ({ </w:t>
        <w:br/>
        <w:t xml:space="preserve">  jobId, </w:t>
        <w:br/>
        <w:t xml:space="preserve">  modelType,</w:t>
        <w:br/>
        <w:t xml:space="preserve">  onComplete </w:t>
        <w:br/>
        <w:t>}) =&gt; {</w:t>
        <w:br/>
        <w:t xml:space="preserve">  const [activeTab, setActiveTab] = useState('metrics');</w:t>
        <w:br/>
        <w:br/>
        <w:t xml:space="preserve">  return (</w:t>
        <w:br/>
        <w:t xml:space="preserve">    &lt;Box&gt;</w:t>
        <w:br/>
        <w:t xml:space="preserve">      &lt;Tabs value={activeTab} onChange={(_, value) =&gt; setActiveTab(value)}&gt;</w:t>
        <w:br/>
        <w:t xml:space="preserve">        &lt;Tab value="metrics" label="Training Metrics" /&gt;</w:t>
        <w:br/>
        <w:t xml:space="preserve">        &lt;Tab value="checkpoints" label="Checkpoints" /&gt;</w:t>
        <w:br/>
        <w:t xml:space="preserve">        &lt;Tab value="parameters" label="Parameters" /&gt;</w:t>
        <w:br/>
        <w:t xml:space="preserve">      &lt;/Tabs&gt;</w:t>
        <w:br/>
        <w:br/>
        <w:t xml:space="preserve">      {activeTab === 'metrics' &amp;&amp; &lt;MetricsVisualizer jobId={jobId} modelType={modelType} /&gt;}</w:t>
        <w:br/>
        <w:t xml:space="preserve">      {activeTab === 'checkpoints' &amp;&amp; &lt;CheckpointManager jobId={jobId} modelType={modelType} /&gt;}</w:t>
        <w:br/>
        <w:t xml:space="preserve">      {activeTab === 'parameters' &amp;&amp; &lt;ParameterTuner jobId={jobId} modelType={modelType} /&gt;}</w:t>
        <w:br/>
        <w:t xml:space="preserve">    &lt;/Box&gt;</w:t>
        <w:br/>
        <w:t xml:space="preserve">  );</w:t>
        <w:br/>
        <w:t>};</w:t>
        <w:br/>
      </w:r>
    </w:p>
    <w:p>
      <w:pPr>
        <w:pStyle w:val="Heading4"/>
      </w:pPr>
      <w:r>
        <w:t>MetricsVisualizer</w:t>
      </w:r>
    </w:p>
    <w:p>
      <w:r>
        <w:t>The MetricsVisualizer component provides real-time visualization of training metrics. It offers:</w:t>
      </w:r>
    </w:p>
    <w:p>
      <w:pPr>
        <w:pStyle w:val="ListBullet"/>
      </w:pPr>
      <w:r>
        <w:t>Interactive line charts for tracking metrics over time</w:t>
      </w:r>
    </w:p>
    <w:p>
      <w:pPr>
        <w:pStyle w:val="ListBullet"/>
      </w:pPr>
      <w:r>
        <w:t>Customizable chart views and metric selection</w:t>
      </w:r>
    </w:p>
    <w:p>
      <w:pPr>
        <w:pStyle w:val="ListBullet"/>
      </w:pPr>
      <w:r>
        <w:t>Support for comparing multiple training runs</w:t>
      </w:r>
    </w:p>
    <w:p>
      <w:pPr>
        <w:pStyle w:val="ListBullet"/>
      </w:pPr>
      <w:r>
        <w:t>Data export and sharing capabilities</w:t>
      </w:r>
    </w:p>
    <w:p>
      <w:pPr>
        <w:pStyle w:val="ListBullet"/>
      </w:pPr>
      <w:r>
        <w:t>Chart customization options (timeframes, scaling, etc.)</w:t>
      </w:r>
    </w:p>
    <w:p>
      <w:pPr>
        <w:pStyle w:val="Heading5"/>
      </w:pPr>
      <w:r>
        <w:t>Key Features</w:t>
      </w:r>
    </w:p>
    <w:p>
      <w:pPr>
        <w:pStyle w:val="ListBullet"/>
      </w:pPr>
      <w:r>
        <w:t>Real-time Updates: Displays training metrics as they're generated</w:t>
      </w:r>
    </w:p>
    <w:p>
      <w:pPr>
        <w:pStyle w:val="ListBullet"/>
      </w:pPr>
      <w:r>
        <w:t>Multi-metric Visualization: Can show multiple metrics simultaneously (loss, accuracy, etc.)</w:t>
      </w:r>
    </w:p>
    <w:p>
      <w:pPr>
        <w:pStyle w:val="ListBullet"/>
      </w:pPr>
      <w:r>
        <w:t>Custom Visualization Controls: Timeframe selection, smoothing, and scaling options</w:t>
      </w:r>
    </w:p>
    <w:p>
      <w:pPr>
        <w:pStyle w:val="ListBullet"/>
      </w:pPr>
      <w:r>
        <w:t>Adaptive Charts: Automatically adjusts to available metrics for different model types</w:t>
      </w:r>
    </w:p>
    <w:p>
      <w:pPr>
        <w:pStyle w:val="ListBullet"/>
      </w:pPr>
      <w:r>
        <w:t>Performance Comparison: Overlay metrics from previous training runs</w:t>
      </w:r>
    </w:p>
    <w:p>
      <w:pPr>
        <w:pStyle w:val="Heading5"/>
      </w:pPr>
      <w:r>
        <w:t>Implementation</w:t>
      </w:r>
    </w:p>
    <w:p>
      <w:r>
        <w:rPr>
          <w:rFonts w:ascii="Courier New" w:hAnsi="Courier New"/>
          <w:sz w:val="18"/>
        </w:rPr>
        <w:t>// Simplified implementation</w:t>
        <w:br/>
        <w:t xml:space="preserve">const MetricsVisualizer: React.FC&lt;MetricsVisualizerProps&gt; = ({ </w:t>
        <w:br/>
        <w:t xml:space="preserve">  jobId, </w:t>
        <w:br/>
        <w:t xml:space="preserve">  modelType </w:t>
        <w:br/>
        <w:t>}) =&gt; {</w:t>
        <w:br/>
        <w:t xml:space="preserve">  const [metrics, setMetrics] = useState&lt;TrainingMetrics[]&gt;([]);</w:t>
        <w:br/>
        <w:t xml:space="preserve">  const [selectedMetrics, setSelectedMetrics] = useState&lt;string[]&gt;(['loss', 'accuracy']);</w:t>
        <w:br/>
        <w:t xml:space="preserve">  const [timeframe, setTimeframe] = useState&lt;Timeframe&gt;('full');</w:t>
        <w:br/>
        <w:br/>
        <w:t xml:space="preserve">  // Fetch metrics on interval</w:t>
        <w:br/>
        <w:t xml:space="preserve">  useEffect(() =&gt; {</w:t>
        <w:br/>
        <w:t xml:space="preserve">    // Implementation details</w:t>
        <w:br/>
        <w:t xml:space="preserve">  }, [jobId]);</w:t>
        <w:br/>
        <w:br/>
        <w:t xml:space="preserve">  return (</w:t>
        <w:br/>
        <w:t xml:space="preserve">    &lt;Box&gt;</w:t>
        <w:br/>
        <w:t xml:space="preserve">      &lt;MetricControls </w:t>
        <w:br/>
        <w:t xml:space="preserve">        availableMetrics={getAvailableMetrics(modelType)}</w:t>
        <w:br/>
        <w:t xml:space="preserve">        selectedMetrics={selectedMetrics}</w:t>
        <w:br/>
        <w:t xml:space="preserve">        onMetricsChange={setSelectedMetrics}</w:t>
        <w:br/>
        <w:t xml:space="preserve">        timeframe={timeframe}</w:t>
        <w:br/>
        <w:t xml:space="preserve">        onTimeframeChange={setTimeframe}</w:t>
        <w:br/>
        <w:t xml:space="preserve">      /&gt;</w:t>
        <w:br/>
        <w:br/>
        <w:t xml:space="preserve">      &lt;MetricsChart </w:t>
        <w:br/>
        <w:t xml:space="preserve">        data={metrics}</w:t>
        <w:br/>
        <w:t xml:space="preserve">        selectedMetrics={selectedMetrics}</w:t>
        <w:br/>
        <w:t xml:space="preserve">        timeframe={timeframe}</w:t>
        <w:br/>
        <w:t xml:space="preserve">      /&gt;</w:t>
        <w:br/>
        <w:br/>
        <w:t xml:space="preserve">      &lt;MetricsTable </w:t>
        <w:br/>
        <w:t xml:space="preserve">        data={metrics}</w:t>
        <w:br/>
        <w:t xml:space="preserve">        selectedMetrics={selectedMetrics}</w:t>
        <w:br/>
        <w:t xml:space="preserve">      /&gt;</w:t>
        <w:br/>
        <w:t xml:space="preserve">    &lt;/Box&gt;</w:t>
        <w:br/>
        <w:t xml:space="preserve">  );</w:t>
        <w:br/>
        <w:t>};</w:t>
        <w:br/>
      </w:r>
    </w:p>
    <w:p>
      <w:r>
        <w:rPr>
          <w:rFonts w:ascii="Courier New" w:hAnsi="Courier New"/>
          <w:sz w:val="18"/>
        </w:rPr>
        <w:t>// Simplified implementation</w:t>
        <w:br/>
        <w:t xml:space="preserve">const MetricsVisualizer: React.FC&lt;MetricsVisualizerProps&gt; = ({ </w:t>
        <w:br/>
        <w:t xml:space="preserve">  jobId, </w:t>
        <w:br/>
        <w:t xml:space="preserve">  modelType </w:t>
        <w:br/>
        <w:t>}) =&gt; {</w:t>
        <w:br/>
        <w:t xml:space="preserve">  const [metrics, setMetrics] = useState&lt;TrainingMetrics[]&gt;([]);</w:t>
        <w:br/>
        <w:t xml:space="preserve">  const [selectedMetrics, setSelectedMetrics] = useState&lt;string[]&gt;(['loss', 'accuracy']);</w:t>
        <w:br/>
        <w:t xml:space="preserve">  const [timeframe, setTimeframe] = useState&lt;Timeframe&gt;('full');</w:t>
        <w:br/>
        <w:br/>
        <w:t xml:space="preserve">  // Fetch metrics on interval</w:t>
        <w:br/>
        <w:t xml:space="preserve">  useEffect(() =&gt; {</w:t>
        <w:br/>
        <w:t xml:space="preserve">    // Implementation details</w:t>
        <w:br/>
        <w:t xml:space="preserve">  }, [jobId]);</w:t>
        <w:br/>
        <w:br/>
        <w:t xml:space="preserve">  return (</w:t>
        <w:br/>
        <w:t xml:space="preserve">    &lt;Box&gt;</w:t>
        <w:br/>
        <w:t xml:space="preserve">      &lt;MetricControls </w:t>
        <w:br/>
        <w:t xml:space="preserve">        availableMetrics={getAvailableMetrics(modelType)}</w:t>
        <w:br/>
        <w:t xml:space="preserve">        selectedMetrics={selectedMetrics}</w:t>
        <w:br/>
        <w:t xml:space="preserve">        onMetricsChange={setSelectedMetrics}</w:t>
        <w:br/>
        <w:t xml:space="preserve">        timeframe={timeframe}</w:t>
        <w:br/>
        <w:t xml:space="preserve">        onTimeframeChange={setTimeframe}</w:t>
        <w:br/>
        <w:t xml:space="preserve">      /&gt;</w:t>
        <w:br/>
        <w:br/>
        <w:t xml:space="preserve">      &lt;MetricsChart </w:t>
        <w:br/>
        <w:t xml:space="preserve">        data={metrics}</w:t>
        <w:br/>
        <w:t xml:space="preserve">        selectedMetrics={selectedMetrics}</w:t>
        <w:br/>
        <w:t xml:space="preserve">        timeframe={timeframe}</w:t>
        <w:br/>
        <w:t xml:space="preserve">      /&gt;</w:t>
        <w:br/>
        <w:br/>
        <w:t xml:space="preserve">      &lt;MetricsTable </w:t>
        <w:br/>
        <w:t xml:space="preserve">        data={metrics}</w:t>
        <w:br/>
        <w:t xml:space="preserve">        selectedMetrics={selectedMetrics}</w:t>
        <w:br/>
        <w:t xml:space="preserve">      /&gt;</w:t>
        <w:br/>
        <w:t xml:space="preserve">    &lt;/Box&gt;</w:t>
        <w:br/>
        <w:t xml:space="preserve">  );</w:t>
        <w:br/>
        <w:t>};</w:t>
        <w:br/>
      </w:r>
    </w:p>
    <w:p>
      <w:pPr>
        <w:pStyle w:val="Heading4"/>
      </w:pPr>
      <w:r>
        <w:t>CheckpointManager</w:t>
      </w:r>
    </w:p>
    <w:p>
      <w:r>
        <w:t>The CheckpointManager component provides a comprehensive interface for managing model checkpoints during and after training. It enables:</w:t>
      </w:r>
    </w:p>
    <w:p>
      <w:pPr>
        <w:pStyle w:val="ListBullet"/>
      </w:pPr>
      <w:r>
        <w:t>Viewing all available checkpoints with metadata</w:t>
      </w:r>
    </w:p>
    <w:p>
      <w:pPr>
        <w:pStyle w:val="ListBullet"/>
      </w:pPr>
      <w:r>
        <w:t>Creating new checkpoints during training</w:t>
      </w:r>
    </w:p>
    <w:p>
      <w:pPr>
        <w:pStyle w:val="ListBullet"/>
      </w:pPr>
      <w:r>
        <w:t>Comparing metrics between checkpoints</w:t>
      </w:r>
    </w:p>
    <w:p>
      <w:pPr>
        <w:pStyle w:val="ListBullet"/>
      </w:pPr>
      <w:r>
        <w:t>Rolling back to previous checkpoints</w:t>
      </w:r>
    </w:p>
    <w:p>
      <w:pPr>
        <w:pStyle w:val="ListBullet"/>
      </w:pPr>
      <w:r>
        <w:t>Managing checkpoint lifecycle</w:t>
      </w:r>
    </w:p>
    <w:p>
      <w:pPr>
        <w:pStyle w:val="Heading5"/>
      </w:pPr>
      <w:r>
        <w:t>Key Features</w:t>
      </w:r>
    </w:p>
    <w:p>
      <w:pPr>
        <w:pStyle w:val="ListBullet"/>
      </w:pPr>
      <w:r>
        <w:t>Checkpoint Creation: Create manual checkpoints during training with custom descriptions and tags</w:t>
      </w:r>
    </w:p>
    <w:p>
      <w:pPr>
        <w:pStyle w:val="ListBullet"/>
      </w:pPr>
      <w:r>
        <w:t>Checkpoint Comparison: Side-by-side comparison of metrics and parameters between any two checkpoints</w:t>
      </w:r>
    </w:p>
    <w:p>
      <w:pPr>
        <w:pStyle w:val="ListBullet"/>
      </w:pPr>
      <w:r>
        <w:t>Visual Differencing: Highlight parameter differences between checkpoints</w:t>
      </w:r>
    </w:p>
    <w:p>
      <w:pPr>
        <w:pStyle w:val="ListBullet"/>
      </w:pPr>
      <w:r>
        <w:t>Rollback Capability: Roll back to any previous checkpoint</w:t>
      </w:r>
    </w:p>
    <w:p>
      <w:pPr>
        <w:pStyle w:val="ListBullet"/>
      </w:pPr>
      <w:r>
        <w:t>Tagging System: Organize checkpoints with customizable tags</w:t>
      </w:r>
    </w:p>
    <w:p>
      <w:pPr>
        <w:pStyle w:val="Heading5"/>
      </w:pPr>
      <w:r>
        <w:t>Implementation</w:t>
      </w:r>
    </w:p>
    <w:p>
      <w:r>
        <w:t>The CheckpointManager integrates with the backend API to manage checkpoint operations:</w:t>
      </w:r>
    </w:p>
    <w:p>
      <w:r>
        <w:rPr>
          <w:rFonts w:ascii="Courier New" w:hAnsi="Courier New"/>
          <w:sz w:val="18"/>
        </w:rPr>
        <w:t>// Simplified implementation</w:t>
        <w:br/>
        <w:t>const CheckpointManager: React.FC&lt;CheckpointManagerProps&gt; = ({</w:t>
        <w:br/>
        <w:t xml:space="preserve">  jobId,</w:t>
        <w:br/>
        <w:t xml:space="preserve">  modelType</w:t>
        <w:br/>
        <w:t>}) =&gt; {</w:t>
        <w:br/>
        <w:t xml:space="preserve">  const [checkpoints, setCheckpoints] = useState&lt;Checkpoint[]&gt;([]);</w:t>
        <w:br/>
        <w:t xml:space="preserve">  const [selectedCheckpoints, setSelectedCheckpoints] = useState&lt;string[]&gt;([]);</w:t>
        <w:br/>
        <w:t xml:space="preserve">  const [loading, setLoading] = useState&lt;boolean&gt;(true);</w:t>
        <w:br/>
        <w:br/>
        <w:t xml:space="preserve">  // Load checkpoints using API</w:t>
        <w:br/>
        <w:t xml:space="preserve">  const loadCheckpoints = async () =&gt; {</w:t>
        <w:br/>
        <w:t xml:space="preserve">    try {</w:t>
        <w:br/>
        <w:t xml:space="preserve">      setLoading(true);</w:t>
        <w:br/>
        <w:t xml:space="preserve">      const result = await checkpointApi.fetchCheckpoints(jobId);</w:t>
        <w:br/>
        <w:t xml:space="preserve">      setCheckpoints(result);</w:t>
        <w:br/>
        <w:t xml:space="preserve">    } catch (err) {</w:t>
        <w:br/>
        <w:t xml:space="preserve">      // Error handling</w:t>
        <w:br/>
        <w:t xml:space="preserve">    } finally {</w:t>
        <w:br/>
        <w:t xml:space="preserve">      setLoading(false);</w:t>
        <w:br/>
        <w:t xml:space="preserve">    }</w:t>
        <w:br/>
        <w:t xml:space="preserve">  };</w:t>
        <w:br/>
        <w:br/>
        <w:t xml:space="preserve">  // Fetch checkpoints when component mounts or jobId changes</w:t>
        <w:br/>
        <w:t xml:space="preserve">  useEffect(() =&gt; {</w:t>
        <w:br/>
        <w:t xml:space="preserve">    loadCheckpoints();</w:t>
        <w:br/>
        <w:t xml:space="preserve">  }, [jobId]);</w:t>
        <w:br/>
        <w:br/>
        <w:t xml:space="preserve">  return (</w:t>
        <w:br/>
        <w:t xml:space="preserve">    &lt;Box&gt;</w:t>
        <w:br/>
        <w:t xml:space="preserve">      {/* Create checkpoint button */}</w:t>
        <w:br/>
        <w:t xml:space="preserve">      {/* Checkpoints table */}</w:t>
        <w:br/>
        <w:t xml:space="preserve">      {/* Checkpoint comparison section */}</w:t>
        <w:br/>
        <w:t xml:space="preserve">      {/* Dialogs for checkpoint operations */}</w:t>
        <w:br/>
        <w:t xml:space="preserve">    &lt;/Box&gt;</w:t>
        <w:br/>
        <w:t xml:space="preserve">  );</w:t>
        <w:br/>
        <w:t>};</w:t>
        <w:br/>
      </w:r>
    </w:p>
    <w:p>
      <w:r>
        <w:rPr>
          <w:rFonts w:ascii="Courier New" w:hAnsi="Courier New"/>
          <w:sz w:val="18"/>
        </w:rPr>
        <w:t>// Simplified implementation</w:t>
        <w:br/>
        <w:t>const CheckpointManager: React.FC&lt;CheckpointManagerProps&gt; = ({</w:t>
        <w:br/>
        <w:t xml:space="preserve">  jobId,</w:t>
        <w:br/>
        <w:t xml:space="preserve">  modelType</w:t>
        <w:br/>
        <w:t>}) =&gt; {</w:t>
        <w:br/>
        <w:t xml:space="preserve">  const [checkpoints, setCheckpoints] = useState&lt;Checkpoint[]&gt;([]);</w:t>
        <w:br/>
        <w:t xml:space="preserve">  const [selectedCheckpoints, setSelectedCheckpoints] = useState&lt;string[]&gt;([]);</w:t>
        <w:br/>
        <w:t xml:space="preserve">  const [loading, setLoading] = useState&lt;boolean&gt;(true);</w:t>
        <w:br/>
        <w:br/>
        <w:t xml:space="preserve">  // Load checkpoints using API</w:t>
        <w:br/>
        <w:t xml:space="preserve">  const loadCheckpoints = async () =&gt; {</w:t>
        <w:br/>
        <w:t xml:space="preserve">    try {</w:t>
        <w:br/>
        <w:t xml:space="preserve">      setLoading(true);</w:t>
        <w:br/>
        <w:t xml:space="preserve">      const result = await checkpointApi.fetchCheckpoints(jobId);</w:t>
        <w:br/>
        <w:t xml:space="preserve">      setCheckpoints(result);</w:t>
        <w:br/>
        <w:t xml:space="preserve">    } catch (err) {</w:t>
        <w:br/>
        <w:t xml:space="preserve">      // Error handling</w:t>
        <w:br/>
        <w:t xml:space="preserve">    } finally {</w:t>
        <w:br/>
        <w:t xml:space="preserve">      setLoading(false);</w:t>
        <w:br/>
        <w:t xml:space="preserve">    }</w:t>
        <w:br/>
        <w:t xml:space="preserve">  };</w:t>
        <w:br/>
        <w:br/>
        <w:t xml:space="preserve">  // Fetch checkpoints when component mounts or jobId changes</w:t>
        <w:br/>
        <w:t xml:space="preserve">  useEffect(() =&gt; {</w:t>
        <w:br/>
        <w:t xml:space="preserve">    loadCheckpoints();</w:t>
        <w:br/>
        <w:t xml:space="preserve">  }, [jobId]);</w:t>
        <w:br/>
        <w:br/>
        <w:t xml:space="preserve">  return (</w:t>
        <w:br/>
        <w:t xml:space="preserve">    &lt;Box&gt;</w:t>
        <w:br/>
        <w:t xml:space="preserve">      {/* Create checkpoint button */}</w:t>
        <w:br/>
        <w:t xml:space="preserve">      {/* Checkpoints table */}</w:t>
        <w:br/>
        <w:t xml:space="preserve">      {/* Checkpoint comparison section */}</w:t>
        <w:br/>
        <w:t xml:space="preserve">      {/* Dialogs for checkpoint operations */}</w:t>
        <w:br/>
        <w:t xml:space="preserve">    &lt;/Box&gt;</w:t>
        <w:br/>
        <w:t xml:space="preserve">  );</w:t>
        <w:br/>
        <w:t>};</w:t>
        <w:br/>
      </w:r>
    </w:p>
    <w:p>
      <w:pPr>
        <w:pStyle w:val="Heading4"/>
      </w:pPr>
      <w:r>
        <w:t>ParameterTuner</w:t>
      </w:r>
    </w:p>
    <w:p>
      <w:r>
        <w:t>The ParameterTuner component allows administrators to adjust hyperparameters during training. It provides:</w:t>
      </w:r>
    </w:p>
    <w:p>
      <w:pPr>
        <w:pStyle w:val="ListBullet"/>
      </w:pPr>
      <w:r>
        <w:t>Real-time adjustment of training parameters</w:t>
      </w:r>
    </w:p>
    <w:p>
      <w:pPr>
        <w:pStyle w:val="ListBullet"/>
      </w:pPr>
      <w:r>
        <w:t>Visualization of parameter impact on training</w:t>
      </w:r>
    </w:p>
    <w:p>
      <w:pPr>
        <w:pStyle w:val="ListBullet"/>
      </w:pPr>
      <w:r>
        <w:t>Preset parameter configurations for common scenarios</w:t>
      </w:r>
    </w:p>
    <w:p>
      <w:pPr>
        <w:pStyle w:val="ListBullet"/>
      </w:pPr>
      <w:r>
        <w:t>Advanced parameter scheduling</w:t>
      </w:r>
    </w:p>
    <w:p>
      <w:pPr>
        <w:pStyle w:val="Heading5"/>
      </w:pPr>
      <w:r>
        <w:t>Key Features</w:t>
      </w:r>
    </w:p>
    <w:p>
      <w:pPr>
        <w:pStyle w:val="ListBullet"/>
      </w:pPr>
      <w:r>
        <w:t>Dynamic Parameter Updates: Adjust parameters while training is in progress</w:t>
      </w:r>
    </w:p>
    <w:p>
      <w:pPr>
        <w:pStyle w:val="ListBullet"/>
      </w:pPr>
      <w:r>
        <w:t>Parameter Presets: Apply predefined parameter sets for common scenarios</w:t>
      </w:r>
    </w:p>
    <w:p>
      <w:pPr>
        <w:pStyle w:val="ListBullet"/>
      </w:pPr>
      <w:r>
        <w:t>Parameter Validation: Ensure parameters stay within valid ranges</w:t>
      </w:r>
    </w:p>
    <w:p>
      <w:pPr>
        <w:pStyle w:val="ListBullet"/>
      </w:pPr>
      <w:r>
        <w:t>Parameter Scheduling: Set up automatic parameter changes during training</w:t>
      </w:r>
    </w:p>
    <w:p>
      <w:pPr>
        <w:pStyle w:val="ListBullet"/>
      </w:pPr>
      <w:r>
        <w:t>Impact Analysis: Visualize the impact of parameter changes on training metrics</w:t>
      </w:r>
    </w:p>
    <w:p>
      <w:pPr>
        <w:pStyle w:val="Heading5"/>
      </w:pPr>
      <w:r>
        <w:t>Implementation</w:t>
      </w:r>
    </w:p>
    <w:p>
      <w:r>
        <w:rPr>
          <w:rFonts w:ascii="Courier New" w:hAnsi="Courier New"/>
          <w:sz w:val="18"/>
        </w:rPr>
        <w:t>// Simplified implementation</w:t>
        <w:br/>
        <w:t>const ParameterTuner: React.FC&lt;ParameterTunerProps&gt; = ({</w:t>
        <w:br/>
        <w:t xml:space="preserve">  jobId,</w:t>
        <w:br/>
        <w:t xml:space="preserve">  modelType</w:t>
        <w:br/>
        <w:t>}) =&gt; {</w:t>
        <w:br/>
        <w:t xml:space="preserve">  const [parameters, setParameters] = useState&lt;Record&lt;string, number&gt;&gt;({});</w:t>
        <w:br/>
        <w:t xml:space="preserve">  const [presets, setPresets] = useState&lt;ParameterPreset[]&gt;([]);</w:t>
        <w:br/>
        <w:t xml:space="preserve">  const [loading, setLoading] = useState&lt;boolean&gt;(true);</w:t>
        <w:br/>
        <w:br/>
        <w:t xml:space="preserve">  // Load current parameters</w:t>
        <w:br/>
        <w:t xml:space="preserve">  useEffect(() =&gt; {</w:t>
        <w:br/>
        <w:t xml:space="preserve">    // Implementation details</w:t>
        <w:br/>
        <w:t xml:space="preserve">  }, [jobId]);</w:t>
        <w:br/>
        <w:br/>
        <w:t xml:space="preserve">  const handleParameterChange = async (key: string, value: number) =&gt; {</w:t>
        <w:br/>
        <w:t xml:space="preserve">    try {</w:t>
        <w:br/>
        <w:t xml:space="preserve">      await parameterApi.updateParameter(jobId, key, value);</w:t>
        <w:br/>
        <w:t xml:space="preserve">      setParameters(prev =&gt; ({ ...prev, [key]: value }));</w:t>
        <w:br/>
        <w:t xml:space="preserve">    } catch (err) {</w:t>
        <w:br/>
        <w:t xml:space="preserve">      // Error handling</w:t>
        <w:br/>
        <w:t xml:space="preserve">    }</w:t>
        <w:br/>
        <w:t xml:space="preserve">  };</w:t>
        <w:br/>
        <w:br/>
        <w:t xml:space="preserve">  return (</w:t>
        <w:br/>
        <w:t xml:space="preserve">    &lt;Box&gt;</w:t>
        <w:br/>
        <w:t xml:space="preserve">      &lt;ParameterControls </w:t>
        <w:br/>
        <w:t xml:space="preserve">        parameters={parameters}</w:t>
        <w:br/>
        <w:t xml:space="preserve">        onChange={handleParameterChange}</w:t>
        <w:br/>
        <w:t xml:space="preserve">        presets={presets}</w:t>
        <w:br/>
        <w:t xml:space="preserve">        onApplyPreset={handleApplyPreset}</w:t>
        <w:br/>
        <w:t xml:space="preserve">      /&gt;</w:t>
        <w:br/>
        <w:br/>
        <w:t xml:space="preserve">      &lt;ParameterImpactChart </w:t>
        <w:br/>
        <w:t xml:space="preserve">        jobId={jobId}</w:t>
        <w:br/>
        <w:t xml:space="preserve">        parameterChanges={parameterChanges}</w:t>
        <w:br/>
        <w:t xml:space="preserve">      /&gt;</w:t>
        <w:br/>
        <w:t xml:space="preserve">    &lt;/Box&gt;</w:t>
        <w:br/>
        <w:t xml:space="preserve">  );</w:t>
        <w:br/>
        <w:t>};</w:t>
        <w:br/>
      </w:r>
    </w:p>
    <w:p>
      <w:r>
        <w:rPr>
          <w:rFonts w:ascii="Courier New" w:hAnsi="Courier New"/>
          <w:sz w:val="18"/>
        </w:rPr>
        <w:t>// Simplified implementation</w:t>
        <w:br/>
        <w:t>const ParameterTuner: React.FC&lt;ParameterTunerProps&gt; = ({</w:t>
        <w:br/>
        <w:t xml:space="preserve">  jobId,</w:t>
        <w:br/>
        <w:t xml:space="preserve">  modelType</w:t>
        <w:br/>
        <w:t>}) =&gt; {</w:t>
        <w:br/>
        <w:t xml:space="preserve">  const [parameters, setParameters] = useState&lt;Record&lt;string, number&gt;&gt;({});</w:t>
        <w:br/>
        <w:t xml:space="preserve">  const [presets, setPresets] = useState&lt;ParameterPreset[]&gt;([]);</w:t>
        <w:br/>
        <w:t xml:space="preserve">  const [loading, setLoading] = useState&lt;boolean&gt;(true);</w:t>
        <w:br/>
        <w:br/>
        <w:t xml:space="preserve">  // Load current parameters</w:t>
        <w:br/>
        <w:t xml:space="preserve">  useEffect(() =&gt; {</w:t>
        <w:br/>
        <w:t xml:space="preserve">    // Implementation details</w:t>
        <w:br/>
        <w:t xml:space="preserve">  }, [jobId]);</w:t>
        <w:br/>
        <w:br/>
        <w:t xml:space="preserve">  const handleParameterChange = async (key: string, value: number) =&gt; {</w:t>
        <w:br/>
        <w:t xml:space="preserve">    try {</w:t>
        <w:br/>
        <w:t xml:space="preserve">      await parameterApi.updateParameter(jobId, key, value);</w:t>
        <w:br/>
        <w:t xml:space="preserve">      setParameters(prev =&gt; ({ ...prev, [key]: value }));</w:t>
        <w:br/>
        <w:t xml:space="preserve">    } catch (err) {</w:t>
        <w:br/>
        <w:t xml:space="preserve">      // Error handling</w:t>
        <w:br/>
        <w:t xml:space="preserve">    }</w:t>
        <w:br/>
        <w:t xml:space="preserve">  };</w:t>
        <w:br/>
        <w:br/>
        <w:t xml:space="preserve">  return (</w:t>
        <w:br/>
        <w:t xml:space="preserve">    &lt;Box&gt;</w:t>
        <w:br/>
        <w:t xml:space="preserve">      &lt;ParameterControls </w:t>
        <w:br/>
        <w:t xml:space="preserve">        parameters={parameters}</w:t>
        <w:br/>
        <w:t xml:space="preserve">        onChange={handleParameterChange}</w:t>
        <w:br/>
        <w:t xml:space="preserve">        presets={presets}</w:t>
        <w:br/>
        <w:t xml:space="preserve">        onApplyPreset={handleApplyPreset}</w:t>
        <w:br/>
        <w:t xml:space="preserve">      /&gt;</w:t>
        <w:br/>
        <w:br/>
        <w:t xml:space="preserve">      &lt;ParameterImpactChart </w:t>
        <w:br/>
        <w:t xml:space="preserve">        jobId={jobId}</w:t>
        <w:br/>
        <w:t xml:space="preserve">        parameterChanges={parameterChanges}</w:t>
        <w:br/>
        <w:t xml:space="preserve">      /&gt;</w:t>
        <w:br/>
        <w:t xml:space="preserve">    &lt;/Box&gt;</w:t>
        <w:br/>
        <w:t xml:space="preserve">  );</w:t>
        <w:br/>
        <w:t>};</w:t>
        <w:br/>
      </w:r>
    </w:p>
    <w:p>
      <w:pPr>
        <w:pStyle w:val="Heading3"/>
      </w:pPr>
      <w:r>
        <w:t>Integration with Admin Panel</w:t>
      </w:r>
    </w:p>
    <w:p>
      <w:r>
        <w:t>The Training Monitoring System is integrated into the admin panel through a dedicated "Training" page. This page provides access to all training monitoring capabilities and is accessible to administrators with appropriate permissions.</w:t>
      </w:r>
    </w:p>
    <w:p>
      <w:pPr>
        <w:pStyle w:val="Heading4"/>
      </w:pPr>
      <w:r>
        <w:t>URL Structure</w:t>
      </w:r>
    </w:p>
    <w:p>
      <w:pPr>
        <w:pStyle w:val="ListBullet"/>
      </w:pPr>
      <w:r>
        <w:t>/admin/training - Main training dashboard</w:t>
      </w:r>
    </w:p>
    <w:p>
      <w:pPr>
        <w:pStyle w:val="ListBullet"/>
      </w:pPr>
      <w:r>
        <w:t>/admin/training/:jobId - Specific training job monitoring</w:t>
      </w:r>
    </w:p>
    <w:p>
      <w:r>
        <w:rPr>
          <w:rFonts w:ascii="Courier New" w:hAnsi="Courier New"/>
          <w:sz w:val="18"/>
        </w:rPr>
        <w:t>/admin/training</w:t>
      </w:r>
    </w:p>
    <w:p>
      <w:r>
        <w:rPr>
          <w:rFonts w:ascii="Courier New" w:hAnsi="Courier New"/>
          <w:sz w:val="18"/>
        </w:rPr>
        <w:t>/admin/training/:jobId</w:t>
      </w:r>
    </w:p>
    <w:p>
      <w:pPr>
        <w:pStyle w:val="Heading4"/>
      </w:pPr>
      <w:r>
        <w:t>Access Control</w:t>
      </w:r>
    </w:p>
    <w:p>
      <w:r>
        <w:t>The training monitoring features require specific permissions:</w:t>
      </w:r>
    </w:p>
    <w:p>
      <w:pPr>
        <w:pStyle w:val="ListBullet"/>
      </w:pPr>
      <w:r>
        <w:t>training:view - View training metrics and checkpoints</w:t>
      </w:r>
    </w:p>
    <w:p>
      <w:pPr>
        <w:pStyle w:val="ListBullet"/>
      </w:pPr>
      <w:r>
        <w:t>training:manage - Create checkpoints and adjust parameters</w:t>
      </w:r>
    </w:p>
    <w:p>
      <w:pPr>
        <w:pStyle w:val="ListBullet"/>
      </w:pPr>
      <w:r>
        <w:t>training:admin - Roll back to previous checkpoints and manage training jobs</w:t>
      </w:r>
    </w:p>
    <w:p>
      <w:r>
        <w:rPr>
          <w:rFonts w:ascii="Courier New" w:hAnsi="Courier New"/>
          <w:sz w:val="18"/>
        </w:rPr>
        <w:t>training:view</w:t>
      </w:r>
    </w:p>
    <w:p>
      <w:r>
        <w:rPr>
          <w:rFonts w:ascii="Courier New" w:hAnsi="Courier New"/>
          <w:sz w:val="18"/>
        </w:rPr>
        <w:t>training:manage</w:t>
      </w:r>
    </w:p>
    <w:p>
      <w:r>
        <w:rPr>
          <w:rFonts w:ascii="Courier New" w:hAnsi="Courier New"/>
          <w:sz w:val="18"/>
        </w:rPr>
        <w:t>training:admin</w:t>
      </w:r>
    </w:p>
    <w:p>
      <w:pPr>
        <w:pStyle w:val="Heading3"/>
      </w:pPr>
      <w:r>
        <w:t>API Integration</w:t>
      </w:r>
    </w:p>
    <w:p>
      <w:r>
        <w:t>The Training Monitoring System integrates with several backend APIs:</w:t>
      </w:r>
    </w:p>
    <w:p>
      <w:pPr>
        <w:pStyle w:val="Heading4"/>
      </w:pPr>
      <w:r>
        <w:t>Metrics API</w:t>
      </w:r>
    </w:p>
    <w:p>
      <w:pPr>
        <w:pStyle w:val="ListBullet"/>
      </w:pPr>
      <w:r>
        <w:t>GET /api/admin/training/:jobId/metrics - Fetch training metrics</w:t>
      </w:r>
    </w:p>
    <w:p>
      <w:pPr>
        <w:pStyle w:val="ListBullet"/>
      </w:pPr>
      <w:r>
        <w:t>GET /api/admin/training/:jobId/metrics/latest - Get latest metrics</w:t>
      </w:r>
    </w:p>
    <w:p>
      <w:r>
        <w:rPr>
          <w:rFonts w:ascii="Courier New" w:hAnsi="Courier New"/>
          <w:sz w:val="18"/>
        </w:rPr>
        <w:t>GET /api/admin/training/:jobId/metrics</w:t>
      </w:r>
    </w:p>
    <w:p>
      <w:r>
        <w:rPr>
          <w:rFonts w:ascii="Courier New" w:hAnsi="Courier New"/>
          <w:sz w:val="18"/>
        </w:rPr>
        <w:t>GET /api/admin/training/:jobId/metrics/latest</w:t>
      </w:r>
    </w:p>
    <w:p>
      <w:pPr>
        <w:pStyle w:val="Heading4"/>
      </w:pPr>
      <w:r>
        <w:t>Checkpoint API</w:t>
      </w:r>
    </w:p>
    <w:p>
      <w:pPr>
        <w:pStyle w:val="ListBullet"/>
      </w:pPr>
      <w:r>
        <w:t>GET /api/admin/training/:jobId/checkpoints - List all checkpoints</w:t>
      </w:r>
    </w:p>
    <w:p>
      <w:pPr>
        <w:pStyle w:val="ListBullet"/>
      </w:pPr>
      <w:r>
        <w:t>POST /api/admin/training/:jobId/checkpoints - Create a new checkpoint</w:t>
      </w:r>
    </w:p>
    <w:p>
      <w:pPr>
        <w:pStyle w:val="ListBullet"/>
      </w:pPr>
      <w:r>
        <w:t>PUT /api/admin/training/:jobId/checkpoints/:checkpointId/rollback - Roll back to a checkpoint</w:t>
      </w:r>
    </w:p>
    <w:p>
      <w:pPr>
        <w:pStyle w:val="ListBullet"/>
      </w:pPr>
      <w:r>
        <w:t>DELETE /api/admin/training/:jobId/checkpoints/:checkpointId - Delete a checkpoint</w:t>
      </w:r>
    </w:p>
    <w:p>
      <w:r>
        <w:rPr>
          <w:rFonts w:ascii="Courier New" w:hAnsi="Courier New"/>
          <w:sz w:val="18"/>
        </w:rPr>
        <w:t>GET /api/admin/training/:jobId/checkpoints</w:t>
      </w:r>
    </w:p>
    <w:p>
      <w:r>
        <w:rPr>
          <w:rFonts w:ascii="Courier New" w:hAnsi="Courier New"/>
          <w:sz w:val="18"/>
        </w:rPr>
        <w:t>POST /api/admin/training/:jobId/checkpoints</w:t>
      </w:r>
    </w:p>
    <w:p>
      <w:r>
        <w:rPr>
          <w:rFonts w:ascii="Courier New" w:hAnsi="Courier New"/>
          <w:sz w:val="18"/>
        </w:rPr>
        <w:t>PUT /api/admin/training/:jobId/checkpoints/:checkpointId/rollback</w:t>
      </w:r>
    </w:p>
    <w:p>
      <w:r>
        <w:rPr>
          <w:rFonts w:ascii="Courier New" w:hAnsi="Courier New"/>
          <w:sz w:val="18"/>
        </w:rPr>
        <w:t>DELETE /api/admin/training/:jobId/checkpoints/:checkpointId</w:t>
      </w:r>
    </w:p>
    <w:p>
      <w:pPr>
        <w:pStyle w:val="Heading4"/>
      </w:pPr>
      <w:r>
        <w:t>Parameter API</w:t>
      </w:r>
    </w:p>
    <w:p>
      <w:pPr>
        <w:pStyle w:val="ListBullet"/>
      </w:pPr>
      <w:r>
        <w:t>GET /api/admin/training/:jobId/parameters - Get current parameters</w:t>
      </w:r>
    </w:p>
    <w:p>
      <w:pPr>
        <w:pStyle w:val="ListBullet"/>
      </w:pPr>
      <w:r>
        <w:t>PUT /api/admin/training/:jobId/parameters/:key - Update a parameter</w:t>
      </w:r>
    </w:p>
    <w:p>
      <w:pPr>
        <w:pStyle w:val="ListBullet"/>
      </w:pPr>
      <w:r>
        <w:t>POST /api/admin/training/:jobId/parameters/preset/:presetId - Apply a parameter preset</w:t>
      </w:r>
    </w:p>
    <w:p>
      <w:r>
        <w:rPr>
          <w:rFonts w:ascii="Courier New" w:hAnsi="Courier New"/>
          <w:sz w:val="18"/>
        </w:rPr>
        <w:t>GET /api/admin/training/:jobId/parameters</w:t>
      </w:r>
    </w:p>
    <w:p>
      <w:r>
        <w:rPr>
          <w:rFonts w:ascii="Courier New" w:hAnsi="Courier New"/>
          <w:sz w:val="18"/>
        </w:rPr>
        <w:t>PUT /api/admin/training/:jobId/parameters/:key</w:t>
      </w:r>
    </w:p>
    <w:p>
      <w:r>
        <w:rPr>
          <w:rFonts w:ascii="Courier New" w:hAnsi="Courier New"/>
          <w:sz w:val="18"/>
        </w:rPr>
        <w:t>POST /api/admin/training/:jobId/parameters/preset/:presetId</w:t>
      </w:r>
    </w:p>
    <w:p>
      <w:pPr>
        <w:pStyle w:val="Heading3"/>
      </w:pPr>
      <w:r>
        <w:t>Usage Examples</w:t>
      </w:r>
    </w:p>
    <w:p>
      <w:pPr>
        <w:pStyle w:val="Heading4"/>
      </w:pPr>
      <w:r>
        <w:t>Monitoring Training Progress</w:t>
      </w:r>
    </w:p>
    <w:p>
      <w:pPr>
        <w:pStyle w:val="ListNumber"/>
      </w:pPr>
      <w:r>
        <w:t>Navigate to Admin Panel &gt; Training</w:t>
      </w:r>
    </w:p>
    <w:p>
      <w:pPr>
        <w:pStyle w:val="ListNumber"/>
      </w:pPr>
      <w:r>
        <w:t>Select an active training job</w:t>
      </w:r>
    </w:p>
    <w:p>
      <w:pPr>
        <w:pStyle w:val="ListNumber"/>
      </w:pPr>
      <w:r>
        <w:t>View the MetricsVisualizer tab to monitor training progress</w:t>
      </w:r>
    </w:p>
    <w:p>
      <w:pPr>
        <w:pStyle w:val="ListNumber"/>
      </w:pPr>
      <w:r>
        <w:t>Customize the chart view to focus on relevant metrics</w:t>
      </w:r>
    </w:p>
    <w:p>
      <w:pPr>
        <w:pStyle w:val="ListNumber"/>
      </w:pPr>
      <w:r>
        <w:t>Export metrics data if needed for further analysis</w:t>
      </w:r>
    </w:p>
    <w:p>
      <w:pPr>
        <w:pStyle w:val="Heading4"/>
      </w:pPr>
      <w:r>
        <w:t>Managing Checkpoints</w:t>
      </w:r>
    </w:p>
    <w:p>
      <w:pPr>
        <w:pStyle w:val="ListNumber"/>
      </w:pPr>
      <w:r>
        <w:t>Navigate to Admin Panel &gt; Training &gt; [Job ID]</w:t>
      </w:r>
    </w:p>
    <w:p>
      <w:pPr>
        <w:pStyle w:val="ListNumber"/>
      </w:pPr>
      <w:r>
        <w:t>Click on the Checkpoints tab</w:t>
      </w:r>
    </w:p>
    <w:p>
      <w:pPr>
        <w:pStyle w:val="ListNumber"/>
      </w:pPr>
      <w:r>
        <w:t>View existing checkpoints and their metrics</w:t>
      </w:r>
    </w:p>
    <w:p>
      <w:pPr>
        <w:pStyle w:val="ListNumber"/>
      </w:pPr>
      <w:r>
        <w:t>Create a new checkpoint with a descriptive name and relevant tags</w:t>
      </w:r>
    </w:p>
    <w:p>
      <w:pPr>
        <w:pStyle w:val="ListNumber"/>
      </w:pPr>
      <w:r>
        <w:t>Compare checkpoints by selecting two checkpoints for side-by-side comparison</w:t>
      </w:r>
    </w:p>
    <w:p>
      <w:pPr>
        <w:pStyle w:val="ListNumber"/>
      </w:pPr>
      <w:r>
        <w:t>Roll back to a previous checkpoint if needed</w:t>
      </w:r>
    </w:p>
    <w:p>
      <w:pPr>
        <w:pStyle w:val="Heading4"/>
      </w:pPr>
      <w:r>
        <w:t>Tuning Parameters</w:t>
      </w:r>
    </w:p>
    <w:p>
      <w:pPr>
        <w:pStyle w:val="ListNumber"/>
      </w:pPr>
      <w:r>
        <w:t>Navigate to Admin Panel &gt; Training &gt; [Job ID]</w:t>
      </w:r>
    </w:p>
    <w:p>
      <w:pPr>
        <w:pStyle w:val="ListNumber"/>
      </w:pPr>
      <w:r>
        <w:t>Click on the Parameters tab</w:t>
      </w:r>
    </w:p>
    <w:p>
      <w:pPr>
        <w:pStyle w:val="ListNumber"/>
      </w:pPr>
      <w:r>
        <w:t>Adjust parameters as needed based on training performance</w:t>
      </w:r>
    </w:p>
    <w:p>
      <w:pPr>
        <w:pStyle w:val="ListNumber"/>
      </w:pPr>
      <w:r>
        <w:t>Apply a parameter preset for common scenarios</w:t>
      </w:r>
    </w:p>
    <w:p>
      <w:pPr>
        <w:pStyle w:val="ListNumber"/>
      </w:pPr>
      <w:r>
        <w:t>Observe the impact of parameter changes on the training metrics</w:t>
      </w:r>
    </w:p>
    <w:p>
      <w:pPr>
        <w:pStyle w:val="Heading3"/>
      </w:pPr>
      <w:r>
        <w:t>Best Practices</w:t>
      </w:r>
    </w:p>
    <w:p>
      <w:pPr>
        <w:pStyle w:val="ListNumber"/>
      </w:pPr>
      <w:r>
        <w:t>Regular Checkpointing: Create checkpoints at key moments during training to enable easy rollback if needed</w:t>
      </w:r>
    </w:p>
    <w:p>
      <w:pPr>
        <w:pStyle w:val="ListNumber"/>
      </w:pPr>
      <w:r>
        <w:t>Descriptive Naming: Use clear, descriptive names and tags for checkpoints to facilitate management</w:t>
      </w:r>
    </w:p>
    <w:p>
      <w:pPr>
        <w:pStyle w:val="ListNumber"/>
      </w:pPr>
      <w:r>
        <w:t>Parameter Tuning: Make small, incremental changes to parameters to understand their impact</w:t>
      </w:r>
    </w:p>
    <w:p>
      <w:pPr>
        <w:pStyle w:val="ListNumber"/>
      </w:pPr>
      <w:r>
        <w:t>Metric Monitoring: Focus on multiple metrics to get a comprehensive view of training performance</w:t>
      </w:r>
    </w:p>
    <w:p>
      <w:pPr>
        <w:pStyle w:val="ListNumber"/>
      </w:pPr>
      <w:r>
        <w:t>Comparison Analysis: Regularly compare checkpoints to understand the impact of changes</w:t>
      </w:r>
    </w:p>
    <w:p>
      <w:pPr>
        <w:pStyle w:val="ListNumber"/>
      </w:pPr>
      <w:r>
        <w:t>Documentation: Document parameter changes and their impacts for future reference</w:t>
      </w:r>
    </w:p>
    <w:p>
      <w:pPr>
        <w:pStyle w:val="Heading3"/>
      </w:pPr>
      <w:r>
        <w:t>Troubleshooting</w:t>
      </w:r>
    </w:p>
    <w:p>
      <w:r>
        <w:t>Common issues and their solutions:</w:t>
      </w:r>
    </w:p>
    <w:p>
      <w:r>
        <w:t>Table content:</w:t>
      </w:r>
    </w:p>
    <w:p>
      <w:r>
        <w:t>Issue | Solution</w:t>
      </w:r>
    </w:p>
    <w:p>
      <w:r>
        <w:t>Metrics not updating | Check that the training job is active and properly connected to the metrics system</w:t>
      </w:r>
    </w:p>
    <w:p>
      <w:r>
        <w:t>Checkpoint creation fails | Ensure sufficient storage space and proper permissions</w:t>
      </w:r>
    </w:p>
    <w:p>
      <w:r>
        <w:t>Parameter changes have no effect | Verify that the training system supports live parameter updates</w:t>
      </w:r>
    </w:p>
    <w:p>
      <w:r>
        <w:t>Chart display issues | Try adjusting the timeframe or refreshing the page</w:t>
      </w:r>
    </w:p>
    <w:p>
      <w:r>
        <w:t>Rollback operation fails | Check training job status and ensure the checkpoint is compatible</w:t>
      </w:r>
    </w:p>
    <w:p>
      <w:pPr>
        <w:pStyle w:val="Heading3"/>
      </w:pPr>
      <w:r>
        <w:t>Future Enhancements</w:t>
      </w:r>
    </w:p>
    <w:p>
      <w:r>
        <w:t>Planned improvements for the Training Monitoring System:</w:t>
      </w:r>
    </w:p>
    <w:p>
      <w:pPr>
        <w:pStyle w:val="ListNumber"/>
      </w:pPr>
      <w:r>
        <w:t>Automated Checkpoint Recommendations: AI-driven suggestions for when to create checkpoints</w:t>
      </w:r>
    </w:p>
    <w:p>
      <w:pPr>
        <w:pStyle w:val="ListNumber"/>
      </w:pPr>
      <w:r>
        <w:t>Advanced Visualization Tools: 3D parameter space visualization and correlation analysis</w:t>
      </w:r>
    </w:p>
    <w:p>
      <w:pPr>
        <w:pStyle w:val="ListNumber"/>
      </w:pPr>
      <w:r>
        <w:t>Collaborative Annotations: Allow team members to annotate checkpoints and training runs</w:t>
      </w:r>
    </w:p>
    <w:p>
      <w:pPr>
        <w:pStyle w:val="ListNumber"/>
      </w:pPr>
      <w:r>
        <w:t>Predictive Analytics: Predict training outcomes based on current metrics and parameters</w:t>
      </w:r>
    </w:p>
    <w:p>
      <w:pPr>
        <w:pStyle w:val="ListNumber"/>
      </w:pPr>
      <w:r>
        <w:t>Integration with Experiment Tracking: Connect with experiment tracking systems like MLflow or Weights &amp; Biases</w:t>
      </w:r>
    </w:p>
    <w:p>
      <w:pPr>
        <w:pStyle w:val="Heading3"/>
      </w:pPr>
      <w:r>
        <w:t>Related Documentation</w:t>
      </w:r>
    </w:p>
    <w:p>
      <w:pPr>
        <w:pStyle w:val="ListBullet"/>
      </w:pPr>
      <w:r>
        <w:t>ML Training API Improvements</w:t>
      </w:r>
    </w:p>
    <w:p>
      <w:pPr>
        <w:pStyle w:val="ListBullet"/>
      </w:pPr>
      <w:r>
        <w:t>Monitoring System</w:t>
      </w:r>
    </w:p>
    <w:p>
      <w:pPr>
        <w:pStyle w:val="ListBullet"/>
      </w:pPr>
      <w:r>
        <w:t>Admin Panel</w:t>
      </w:r>
    </w:p>
    <w:p>
      <w:pPr>
        <w:pStyle w:val="ListBullet"/>
      </w:pPr>
      <w:r>
        <w:t>Model Extension Guide</w:t>
      </w:r>
    </w:p>
    <w:p>
      <w:r>
        <w:br w:type="page"/>
      </w:r>
    </w:p>
    <w:p>
      <w:pPr>
        <w:pStyle w:val="Heading1"/>
        <w:jc w:val="center"/>
      </w:pPr>
      <w:r>
        <w:t>Training With Existing Materials</w:t>
      </w:r>
    </w:p>
    <w:p>
      <w:r>
        <w:t>Source: readme/training-with-existing-materials.md</w:t>
      </w:r>
    </w:p>
    <w:p>
      <w:r>
        <w:t>---</w:t>
      </w:r>
    </w:p>
    <w:p>
      <w:pPr>
        <w:pStyle w:val="Heading2"/>
      </w:pPr>
      <w:r>
        <w:t>Training with Existing Materials</w:t>
      </w:r>
    </w:p>
    <w:p>
      <w:r>
        <w:t>This guide explains how to train the system with existing materials, focusing on dataset import capabilities and model training.</w:t>
      </w:r>
    </w:p>
    <w:p>
      <w:pPr>
        <w:pStyle w:val="Heading3"/>
      </w:pPr>
      <w:r>
        <w:t>Dataset Import Options</w:t>
      </w:r>
    </w:p>
    <w:p>
      <w:r>
        <w:t>Our system supports multiple methods for importing existing material data:</w:t>
      </w:r>
    </w:p>
    <w:p>
      <w:pPr>
        <w:pStyle w:val="Heading4"/>
      </w:pPr>
      <w:r>
        <w:t>1. Hugging Face Datasets</w:t>
      </w:r>
    </w:p>
    <w:p>
      <w:r>
        <w:t>The system can import datasets directly from Hugging Face:</w:t>
      </w:r>
    </w:p>
    <w:p>
      <w:r>
        <w:rPr>
          <w:rFonts w:ascii="Courier New" w:hAnsi="Courier New"/>
          <w:sz w:val="18"/>
        </w:rPr>
        <w:t>// Example dataset: Material in Context (MINC-2500)</w:t>
        <w:br/>
        <w:t>// https://huggingface.co/datasets/mcimpoi/minc-2500_split_1</w:t>
        <w:br/>
      </w:r>
    </w:p>
    <w:p>
      <w:r>
        <w:rPr>
          <w:rFonts w:ascii="Courier New" w:hAnsi="Courier New"/>
          <w:sz w:val="18"/>
        </w:rPr>
        <w:t>// Example dataset: Material in Context (MINC-2500)</w:t>
        <w:br/>
        <w:t>// https://huggingface.co/datasets/mcimpoi/minc-2500_split_1</w:t>
        <w:br/>
      </w:r>
    </w:p>
    <w:p>
      <w:r>
        <w:t>Import Process:</w:t>
      </w:r>
    </w:p>
    <w:p>
      <w:pPr>
        <w:pStyle w:val="ListNumber"/>
      </w:pPr>
      <w:r>
        <w:t>Navigate to the Admin Panel → Datasets section</w:t>
      </w:r>
    </w:p>
    <w:p>
      <w:pPr>
        <w:pStyle w:val="ListNumber"/>
      </w:pPr>
      <w:r>
        <w:t>Select "Import External Dataset"</w:t>
      </w:r>
    </w:p>
    <w:p>
      <w:pPr>
        <w:pStyle w:val="ListNumber"/>
      </w:pPr>
      <w:r>
        <w:t>Enter the Hugging Face dataset ID: mcimpoi/minc-2500_split_1</w:t>
      </w:r>
    </w:p>
    <w:p>
      <w:pPr>
        <w:pStyle w:val="ListNumber"/>
      </w:pPr>
      <w:r>
        <w:t>Configure import options:</w:t>
      </w:r>
    </w:p>
    <w:p>
      <w:pPr>
        <w:pStyle w:val="ListNumber"/>
      </w:pPr>
      <w:r>
        <w:t>Map dataset categories to system material types</w:t>
      </w:r>
    </w:p>
    <w:p>
      <w:pPr>
        <w:pStyle w:val="ListNumber"/>
      </w:pPr>
      <w:r>
        <w:t>Set maximum images per class (recommended: 250-500)</w:t>
      </w:r>
    </w:p>
    <w:p>
      <w:pPr>
        <w:pStyle w:val="ListNumber"/>
      </w:pPr>
      <w:r>
        <w:t>Enable/disable metadata import</w:t>
      </w:r>
    </w:p>
    <w:p>
      <w:pPr>
        <w:pStyle w:val="ListNumber"/>
      </w:pPr>
      <w:r>
        <w:t>Select specific classes to import (optional)</w:t>
      </w:r>
    </w:p>
    <w:p>
      <w:pPr>
        <w:pStyle w:val="ListNumber"/>
      </w:pPr>
      <w:r>
        <w:t>Start the import process</w:t>
      </w:r>
    </w:p>
    <w:p>
      <w:r>
        <w:rPr>
          <w:rFonts w:ascii="Courier New" w:hAnsi="Courier New"/>
          <w:sz w:val="18"/>
        </w:rPr>
        <w:t>mcimpoi/minc-2500_split_1</w:t>
      </w:r>
    </w:p>
    <w:p>
      <w:r>
        <w:t>The system will:</w:t>
        <w:br/>
        <w:t>- Download dataset samples from Hugging Face</w:t>
        <w:br/>
        <w:t>- Extract category and image information</w:t>
        <w:br/>
        <w:t>- Map external dataset fields to internal metadata fields</w:t>
        <w:br/>
        <w:t>- Create properly categorized material samples</w:t>
      </w:r>
    </w:p>
    <w:p>
      <w:pPr>
        <w:pStyle w:val="Heading4"/>
      </w:pPr>
      <w:r>
        <w:t>2. CSV/Structured Dataset Import</w:t>
      </w:r>
    </w:p>
    <w:p>
      <w:r>
        <w:t>For CSV or structured datasets with mapped fields:</w:t>
      </w:r>
    </w:p>
    <w:p>
      <w:pPr>
        <w:pStyle w:val="ListNumber"/>
      </w:pPr>
      <w:r>
        <w:t>Prepare a CSV with columns mapping to system fields</w:t>
      </w:r>
    </w:p>
    <w:p>
      <w:pPr>
        <w:pStyle w:val="ListNumber"/>
      </w:pPr>
      <w:r>
        <w:t>Include material type, properties, and image file paths</w:t>
      </w:r>
    </w:p>
    <w:p>
      <w:pPr>
        <w:pStyle w:val="ListNumber"/>
      </w:pPr>
      <w:r>
        <w:t>Upload through the Admin Panel → Datasets → Import CSV</w:t>
      </w:r>
    </w:p>
    <w:p>
      <w:pPr>
        <w:pStyle w:val="Heading4"/>
      </w:pPr>
      <w:r>
        <w:t>3. Local Directory Import</w:t>
      </w:r>
    </w:p>
    <w:p>
      <w:r>
        <w:t>For datasets stored in local directories:</w:t>
      </w:r>
    </w:p>
    <w:p>
      <w:pPr>
        <w:pStyle w:val="ListNumber"/>
      </w:pPr>
      <w:r>
        <w:t>Organize materials by category in subdirectories</w:t>
      </w:r>
    </w:p>
    <w:p>
      <w:pPr>
        <w:pStyle w:val="ListNumber"/>
      </w:pPr>
      <w:r>
        <w:t>Specify the root directory path during import</w:t>
      </w:r>
    </w:p>
    <w:p>
      <w:pPr>
        <w:pStyle w:val="ListNumber"/>
      </w:pPr>
      <w:r>
        <w:t>The system will analyze the structure and suggest mappings</w:t>
      </w:r>
    </w:p>
    <w:p>
      <w:pPr>
        <w:pStyle w:val="Heading3"/>
      </w:pPr>
      <w:r>
        <w:t>Field Mapping System</w:t>
      </w:r>
    </w:p>
    <w:p>
      <w:r>
        <w:t>The system includes a flexible field mapping capability:</w:t>
      </w:r>
    </w:p>
    <w:p>
      <w:pPr>
        <w:pStyle w:val="ListBullet"/>
      </w:pPr>
      <w:r>
        <w:t>Maps external dataset fields to internal metadata fields</w:t>
      </w:r>
    </w:p>
    <w:p>
      <w:pPr>
        <w:pStyle w:val="ListBullet"/>
      </w:pPr>
      <w:r>
        <w:t>Provides predefined mappings for common material datasets</w:t>
      </w:r>
    </w:p>
    <w:p>
      <w:pPr>
        <w:pStyle w:val="ListBullet"/>
      </w:pPr>
      <w:r>
        <w:t>Allows custom mapping configuration</w:t>
      </w:r>
    </w:p>
    <w:p>
      <w:pPr>
        <w:pStyle w:val="ListBullet"/>
      </w:pPr>
      <w:r>
        <w:t>Handles automatic property extraction</w:t>
      </w:r>
    </w:p>
    <w:p>
      <w:pPr>
        <w:pStyle w:val="Heading3"/>
      </w:pPr>
      <w:r>
        <w:t>Training Models with Imported Materials</w:t>
      </w:r>
    </w:p>
    <w:p>
      <w:r>
        <w:t>After importing materials, you can train recognition models:</w:t>
      </w:r>
    </w:p>
    <w:p>
      <w:pPr>
        <w:pStyle w:val="ListNumber"/>
      </w:pPr>
      <w:r>
        <w:t>Navigate to Admin Panel → Models → Training</w:t>
      </w:r>
    </w:p>
    <w:p>
      <w:pPr>
        <w:pStyle w:val="ListNumber"/>
      </w:pPr>
      <w:r>
        <w:t>Select the imported dataset from available datasets</w:t>
      </w:r>
    </w:p>
    <w:p>
      <w:pPr>
        <w:pStyle w:val="ListNumber"/>
      </w:pPr>
      <w:r>
        <w:t>Configure training parameters:</w:t>
      </w:r>
    </w:p>
    <w:p>
      <w:pPr>
        <w:pStyle w:val="ListNumber"/>
      </w:pPr>
      <w:r>
        <w:t>Base model (ResNet, MobileNet, etc.)</w:t>
      </w:r>
    </w:p>
    <w:p>
      <w:pPr>
        <w:pStyle w:val="ListNumber"/>
      </w:pPr>
      <w:r>
        <w:t>Batch size and learning rate</w:t>
      </w:r>
    </w:p>
    <w:p>
      <w:pPr>
        <w:pStyle w:val="ListNumber"/>
      </w:pPr>
      <w:r>
        <w:t>Number of epochs</w:t>
      </w:r>
    </w:p>
    <w:p>
      <w:pPr>
        <w:pStyle w:val="ListNumber"/>
      </w:pPr>
      <w:r>
        <w:t>Transfer learning settings</w:t>
      </w:r>
    </w:p>
    <w:p>
      <w:pPr>
        <w:pStyle w:val="ListNumber"/>
      </w:pPr>
      <w:r>
        <w:t>Start training</w:t>
      </w:r>
    </w:p>
    <w:p>
      <w:pPr>
        <w:pStyle w:val="ListNumber"/>
      </w:pPr>
      <w:r>
        <w:t>Monitor progress in real-time</w:t>
      </w:r>
    </w:p>
    <w:p>
      <w:pPr>
        <w:pStyle w:val="ListNumber"/>
      </w:pPr>
      <w:r>
        <w:t>Evaluate model performance with validation metrics</w:t>
      </w:r>
    </w:p>
    <w:p>
      <w:pPr>
        <w:pStyle w:val="Heading4"/>
      </w:pPr>
      <w:r>
        <w:t>Detailed Training Process</w:t>
      </w:r>
    </w:p>
    <w:p>
      <w:r>
        <w:t>The training process involves several sophisticated steps:</w:t>
      </w:r>
    </w:p>
    <w:p>
      <w:pPr>
        <w:pStyle w:val="ListNumber"/>
      </w:pPr>
      <w:r>
        <w:t>Model Initialization</w:t>
      </w:r>
    </w:p>
    <w:p>
      <w:pPr>
        <w:pStyle w:val="ListNumber"/>
      </w:pPr>
      <w:r>
        <w:t>Base models are loaded dynamically from ML framework libraries (not stored in our repo)</w:t>
      </w:r>
    </w:p>
    <w:p>
      <w:pPr>
        <w:pStyle w:val="ListNumber"/>
      </w:pPr>
      <w:r>
        <w:t>TensorFlow or PyTorch pre-trained architectures (MobileNetV2, ResNet, EfficientNet)</w:t>
      </w:r>
    </w:p>
    <w:p>
      <w:pPr>
        <w:pStyle w:val="ListNumber"/>
      </w:pPr>
      <w:r>
        <w:br/>
        <w:t>Classification layers are replaced with custom layers for material recognition</w:t>
        <w:br/>
      </w:r>
    </w:p>
    <w:p>
      <w:pPr>
        <w:pStyle w:val="ListNumber"/>
      </w:pPr>
      <w:r>
        <w:br/>
        <w:t>Transfer Learning Optimization</w:t>
        <w:br/>
      </w:r>
    </w:p>
    <w:p>
      <w:pPr>
        <w:pStyle w:val="ListNumber"/>
      </w:pPr>
      <w:r>
        <w:t>Initial layers of base models are frozen to preserve general features</w:t>
      </w:r>
    </w:p>
    <w:p>
      <w:pPr>
        <w:pStyle w:val="ListNumber"/>
      </w:pPr>
      <w:r>
        <w:t>Only the top classification layers are trained initially</w:t>
      </w:r>
    </w:p>
    <w:p>
      <w:pPr>
        <w:pStyle w:val="ListNumber"/>
      </w:pPr>
      <w:r>
        <w:t>Sparse categorical cross-entropy loss is used for classification tasks</w:t>
      </w:r>
    </w:p>
    <w:p>
      <w:pPr>
        <w:pStyle w:val="ListNumber"/>
      </w:pPr>
      <w:r>
        <w:t>Adam optimizer with carefully tuned learning rate (typically 0.0001)</w:t>
      </w:r>
    </w:p>
    <w:p>
      <w:pPr>
        <w:pStyle w:val="ListNumber"/>
      </w:pPr>
      <w:r>
        <w:br/>
        <w:t>Later training phases gradually unfreeze more layers for fine-tuning</w:t>
        <w:br/>
      </w:r>
    </w:p>
    <w:p>
      <w:pPr>
        <w:pStyle w:val="ListNumber"/>
      </w:pPr>
      <w:r>
        <w:br/>
        <w:t>Training Enhancement Techniques</w:t>
        <w:br/>
      </w:r>
    </w:p>
    <w:p>
      <w:pPr>
        <w:pStyle w:val="ListNumber"/>
      </w:pPr>
      <w:r>
        <w:t>Early stopping with validation loss monitoring</w:t>
      </w:r>
    </w:p>
    <w:p>
      <w:pPr>
        <w:pStyle w:val="ListNumber"/>
      </w:pPr>
      <w:r>
        <w:t>Learning rate reduction on plateau</w:t>
      </w:r>
    </w:p>
    <w:p>
      <w:pPr>
        <w:pStyle w:val="ListNumber"/>
      </w:pPr>
      <w:r>
        <w:t>Data augmentation specific to material properties</w:t>
      </w:r>
    </w:p>
    <w:p>
      <w:pPr>
        <w:pStyle w:val="ListNumber"/>
      </w:pPr>
      <w:r>
        <w:br/>
        <w:t>Regularization to prevent overfitting (dropout, L2)</w:t>
        <w:br/>
      </w:r>
    </w:p>
    <w:p>
      <w:pPr>
        <w:pStyle w:val="ListNumber"/>
      </w:pPr>
      <w:r>
        <w:br/>
        <w:t>Model Storage and Versioning</w:t>
        <w:br/>
      </w:r>
    </w:p>
    <w:p>
      <w:pPr>
        <w:pStyle w:val="ListNumber"/>
      </w:pPr>
      <w:r>
        <w:t>Trained models are saved with metadata in the output directory structure:</w:t>
        <w:br/>
        <w:t xml:space="preserve">   /models/</w:t>
        <w:br/>
        <w:t xml:space="preserve">     ├── {model_id}/</w:t>
        <w:br/>
        <w:t xml:space="preserve">     │   ├── model.h5 (or .pt for PyTorch)</w:t>
        <w:br/>
        <w:t xml:space="preserve">     │   ├── metadata.json</w:t>
        <w:br/>
        <w:t xml:space="preserve">     │   ├── training_history.json</w:t>
        <w:br/>
        <w:t xml:space="preserve">     │   └── hyperparameters.json</w:t>
      </w:r>
    </w:p>
    <w:p>
      <w:pPr>
        <w:pStyle w:val="ListNumber"/>
      </w:pPr>
      <w:r>
        <w:t>Complete training history is preserved for analysis</w:t>
      </w:r>
    </w:p>
    <w:p>
      <w:pPr>
        <w:pStyle w:val="ListNumber"/>
      </w:pPr>
      <w:r>
        <w:br/>
        <w:t>Models are versioned for tracking improvements</w:t>
        <w:br/>
      </w:r>
    </w:p>
    <w:p>
      <w:pPr>
        <w:pStyle w:val="ListNumber"/>
      </w:pPr>
      <w:r>
        <w:br/>
        <w:t>Vector Database Integration</w:t>
        <w:br/>
      </w:r>
    </w:p>
    <w:p>
      <w:pPr>
        <w:pStyle w:val="ListNumber"/>
      </w:pPr>
      <w:r>
        <w:t>The trained models generate embeddings for all materials</w:t>
      </w:r>
    </w:p>
    <w:p>
      <w:pPr>
        <w:pStyle w:val="ListNumber"/>
      </w:pPr>
      <w:r>
        <w:t>These embeddings (not the models themselves) are stored in the vector database</w:t>
      </w:r>
    </w:p>
    <w:p>
      <w:pPr>
        <w:pStyle w:val="ListNumber"/>
      </w:pPr>
      <w:r>
        <w:t>FAISS indexing enables efficient similarity search</w:t>
      </w:r>
    </w:p>
    <w:p>
      <w:pPr>
        <w:pStyle w:val="ListNumber"/>
      </w:pPr>
      <w:r>
        <w:t>Each material's embedding links to knowledge base entries through material IDs</w:t>
      </w:r>
    </w:p>
    <w:p>
      <w:r>
        <w:t>Classification layers are replaced with custom layers for material recognition</w:t>
      </w:r>
    </w:p>
    <w:p>
      <w:r>
        <w:t>Transfer Learning Optimization</w:t>
      </w:r>
    </w:p>
    <w:p>
      <w:r>
        <w:t>Later training phases gradually unfreeze more layers for fine-tuning</w:t>
      </w:r>
    </w:p>
    <w:p>
      <w:r>
        <w:t>Training Enhancement Techniques</w:t>
      </w:r>
    </w:p>
    <w:p>
      <w:r>
        <w:t>Regularization to prevent overfitting (dropout, L2)</w:t>
      </w:r>
    </w:p>
    <w:p>
      <w:r>
        <w:t>Model Storage and Versioning</w:t>
      </w:r>
    </w:p>
    <w:p>
      <w:r>
        <w:rPr>
          <w:rFonts w:ascii="Courier New" w:hAnsi="Courier New"/>
          <w:sz w:val="18"/>
        </w:rPr>
        <w:t>/models/</w:t>
        <w:br/>
        <w:t xml:space="preserve">     ├── {model_id}/</w:t>
        <w:br/>
        <w:t xml:space="preserve">     │   ├── model.h5 (or .pt for PyTorch)</w:t>
        <w:br/>
        <w:t xml:space="preserve">     │   ├── metadata.json</w:t>
        <w:br/>
        <w:t xml:space="preserve">     │   ├── training_history.json</w:t>
        <w:br/>
        <w:t xml:space="preserve">     │   └── hyperparameters.json</w:t>
      </w:r>
    </w:p>
    <w:p>
      <w:r>
        <w:t>Models are versioned for tracking improvements</w:t>
      </w:r>
    </w:p>
    <w:p>
      <w:r>
        <w:t>Vector Database Integration</w:t>
      </w:r>
    </w:p>
    <w:p>
      <w:pPr>
        <w:pStyle w:val="Heading3"/>
      </w:pPr>
      <w:r>
        <w:t>Example: Training with MINC-2500</w:t>
      </w:r>
    </w:p>
    <w:p>
      <w:r>
        <w:t>For the MINC-2500 dataset, which contains material images across 10 categories:</w:t>
      </w:r>
    </w:p>
    <w:p>
      <w:pPr>
        <w:pStyle w:val="ListNumber"/>
      </w:pPr>
      <w:r>
        <w:t>Import the dataset using the Hugging Face importer:</w:t>
      </w:r>
    </w:p>
    <w:p>
      <w:pPr>
        <w:pStyle w:val="ListNumber"/>
      </w:pPr>
      <w:r>
        <w:t>Use ID: mcimpoi/minc-2500_split_1</w:t>
      </w:r>
    </w:p>
    <w:p>
      <w:pPr>
        <w:pStyle w:val="ListNumber"/>
      </w:pPr>
      <w:r>
        <w:t>The system will automatically map categories like 'wood', 'metal', 'fabric', etc.</w:t>
      </w:r>
    </w:p>
    <w:p>
      <w:pPr>
        <w:pStyle w:val="ListNumber"/>
      </w:pPr>
      <w:r>
        <w:br/>
        <w:t>System will assign appropriate material types based on content</w:t>
        <w:br/>
      </w:r>
    </w:p>
    <w:p>
      <w:pPr>
        <w:pStyle w:val="ListNumber"/>
      </w:pPr>
      <w:r>
        <w:br/>
        <w:t>Train a material recognition model:</w:t>
        <w:br/>
      </w:r>
    </w:p>
    <w:p>
      <w:pPr>
        <w:pStyle w:val="ListNumber"/>
      </w:pPr>
      <w:r>
        <w:t>Use transfer learning on a pre-trained image model</w:t>
      </w:r>
    </w:p>
    <w:p>
      <w:pPr>
        <w:pStyle w:val="ListNumber"/>
      </w:pPr>
      <w:r>
        <w:t>Configure 10-20 epochs for good results</w:t>
      </w:r>
    </w:p>
    <w:p>
      <w:pPr>
        <w:pStyle w:val="ListNumber"/>
      </w:pPr>
      <w:r>
        <w:t>Enable data augmentation for improved generalization</w:t>
      </w:r>
    </w:p>
    <w:p>
      <w:pPr>
        <w:pStyle w:val="ListNumber"/>
      </w:pPr>
      <w:r>
        <w:t>Set learning rate to ~0.0001 for stable training</w:t>
      </w:r>
    </w:p>
    <w:p>
      <w:pPr>
        <w:pStyle w:val="ListNumber"/>
      </w:pPr>
      <w:r>
        <w:br/>
        <w:t>Apply sparse categorical cross-entropy loss for classification</w:t>
        <w:br/>
      </w:r>
    </w:p>
    <w:p>
      <w:pPr>
        <w:pStyle w:val="ListNumber"/>
      </w:pPr>
      <w:r>
        <w:br/>
        <w:t>Evaluate results:</w:t>
        <w:br/>
      </w:r>
    </w:p>
    <w:p>
      <w:pPr>
        <w:pStyle w:val="ListNumber"/>
      </w:pPr>
      <w:r>
        <w:t>The system will display accuracy per material category</w:t>
      </w:r>
    </w:p>
    <w:p>
      <w:pPr>
        <w:pStyle w:val="ListNumber"/>
      </w:pPr>
      <w:r>
        <w:t>Review performance metrics to identify areas for improvement</w:t>
      </w:r>
    </w:p>
    <w:p>
      <w:pPr>
        <w:pStyle w:val="ListNumber"/>
      </w:pPr>
      <w:r>
        <w:t>Test with sample images to verify recognition quality</w:t>
      </w:r>
    </w:p>
    <w:p>
      <w:pPr>
        <w:pStyle w:val="ListNumber"/>
      </w:pPr>
      <w:r>
        <w:t>Analyze confusion matrix to understand misclassifications</w:t>
      </w:r>
    </w:p>
    <w:p>
      <w:pPr>
        <w:pStyle w:val="ListNumber"/>
      </w:pPr>
      <w:r>
        <w:br/>
        <w:t>Review embedding quality metrics for similarity search applications</w:t>
        <w:br/>
      </w:r>
    </w:p>
    <w:p>
      <w:pPr>
        <w:pStyle w:val="ListNumber"/>
      </w:pPr>
      <w:r>
        <w:br/>
        <w:t>Model Deployment:</w:t>
        <w:br/>
      </w:r>
    </w:p>
    <w:p>
      <w:pPr>
        <w:pStyle w:val="ListNumber"/>
      </w:pPr>
      <w:r>
        <w:t>The trained model is automatically versioned and stored</w:t>
      </w:r>
    </w:p>
    <w:p>
      <w:pPr>
        <w:pStyle w:val="ListNumber"/>
      </w:pPr>
      <w:r>
        <w:t>Embeddings are generated for all materials in the dataset</w:t>
      </w:r>
    </w:p>
    <w:p>
      <w:pPr>
        <w:pStyle w:val="ListNumber"/>
      </w:pPr>
      <w:r>
        <w:t>Vector database is updated with new embeddings</w:t>
      </w:r>
    </w:p>
    <w:p>
      <w:pPr>
        <w:pStyle w:val="ListNumber"/>
      </w:pPr>
      <w:r>
        <w:t>Recognition system starts using the new model immediately</w:t>
      </w:r>
    </w:p>
    <w:p>
      <w:r>
        <w:rPr>
          <w:rFonts w:ascii="Courier New" w:hAnsi="Courier New"/>
          <w:sz w:val="18"/>
        </w:rPr>
        <w:t>mcimpoi/minc-2500_split_1</w:t>
      </w:r>
    </w:p>
    <w:p>
      <w:r>
        <w:t>System will assign appropriate material types based on content</w:t>
      </w:r>
    </w:p>
    <w:p>
      <w:r>
        <w:t>Train a material recognition model:</w:t>
      </w:r>
    </w:p>
    <w:p>
      <w:r>
        <w:t>Apply sparse categorical cross-entropy loss for classification</w:t>
      </w:r>
    </w:p>
    <w:p>
      <w:r>
        <w:t>Evaluate results:</w:t>
      </w:r>
    </w:p>
    <w:p>
      <w:r>
        <w:t>Review embedding quality metrics for similarity search applications</w:t>
      </w:r>
    </w:p>
    <w:p>
      <w:r>
        <w:t>Model Deployment:</w:t>
      </w:r>
    </w:p>
    <w:p>
      <w:pPr>
        <w:pStyle w:val="Heading3"/>
      </w:pPr>
      <w:r>
        <w:t>Implementation Notes</w:t>
      </w:r>
    </w:p>
    <w:p>
      <w:pPr>
        <w:pStyle w:val="ListBullet"/>
      </w:pPr>
      <w:r>
        <w:t>The dataset importer supports automatic detection of dataset structure</w:t>
      </w:r>
    </w:p>
    <w:p>
      <w:pPr>
        <w:pStyle w:val="ListBullet"/>
      </w:pPr>
      <w:r>
        <w:t>Field mapping can be customized for specific material types</w:t>
      </w:r>
    </w:p>
    <w:p>
      <w:pPr>
        <w:pStyle w:val="ListBullet"/>
      </w:pPr>
      <w:r>
        <w:t>Metadata extracted from datasets is stored for future reference</w:t>
      </w:r>
    </w:p>
    <w:p>
      <w:pPr>
        <w:pStyle w:val="ListBullet"/>
      </w:pPr>
      <w:r>
        <w:t>Training parameters are automatically optimized based on dataset characteristics</w:t>
      </w:r>
    </w:p>
    <w:p>
      <w:r>
        <w:t>For more advanced training techniques, see the ML Training Documentation.</w:t>
      </w:r>
    </w:p>
    <w:p>
      <w:r>
        <w:br w:type="page"/>
      </w:r>
    </w:p>
    <w:p>
      <w:pPr>
        <w:pStyle w:val="Heading1"/>
        <w:jc w:val="center"/>
      </w:pPr>
      <w:r>
        <w:t>Unified Services Implementation</w:t>
      </w:r>
    </w:p>
    <w:p>
      <w:r>
        <w:t>Source: readme/unified-services-implementation.md</w:t>
      </w:r>
    </w:p>
    <w:p>
      <w:r>
        <w:t>---</w:t>
      </w:r>
    </w:p>
    <w:p>
      <w:pPr>
        <w:pStyle w:val="Heading2"/>
      </w:pPr>
      <w:r>
        <w:t>Unified Services Implementation</w:t>
      </w:r>
    </w:p>
    <w:p>
      <w:r>
        <w:t>This document describes the implementation of the unified services architecture in the KAI platform. The unified services architecture consolidates duplicate implementations of common functionality into a single, shared implementation to improve maintainability and ensure consistent behavior.</w:t>
      </w:r>
    </w:p>
    <w:p>
      <w:pPr>
        <w:pStyle w:val="Heading3"/>
      </w:pPr>
      <w:r>
        <w:t>Implementation Overview</w:t>
      </w:r>
    </w:p>
    <w:p>
      <w:r>
        <w:t>The unified services architecture was implemented in the following steps:</w:t>
      </w:r>
    </w:p>
    <w:p>
      <w:pPr>
        <w:pStyle w:val="ListNumber"/>
      </w:pPr>
      <w:r>
        <w:t>Created unified service implementations in the shared package:</w:t>
      </w:r>
    </w:p>
    <w:p>
      <w:pPr>
        <w:pStyle w:val="ListNumber"/>
      </w:pPr>
      <w:r>
        <w:t>Storage service with provider pattern (Supabase, S3)</w:t>
      </w:r>
    </w:p>
    <w:p>
      <w:pPr>
        <w:pStyle w:val="ListNumber"/>
      </w:pPr>
      <w:r>
        <w:t>Authentication service with provider pattern</w:t>
      </w:r>
    </w:p>
    <w:p>
      <w:pPr>
        <w:pStyle w:val="ListNumber"/>
      </w:pPr>
      <w:r>
        <w:t>API client with retry logic and error handling</w:t>
      </w:r>
    </w:p>
    <w:p>
      <w:pPr>
        <w:pStyle w:val="ListNumber"/>
      </w:pPr>
      <w:r>
        <w:t>Configuration management</w:t>
      </w:r>
    </w:p>
    <w:p>
      <w:pPr>
        <w:pStyle w:val="ListNumber"/>
      </w:pPr>
      <w:r>
        <w:br/>
        <w:t>Logging</w:t>
        <w:br/>
      </w:r>
    </w:p>
    <w:p>
      <w:pPr>
        <w:pStyle w:val="ListNumber"/>
      </w:pPr>
      <w:r>
        <w:br/>
        <w:t>Updated the server package to use the unified services:</w:t>
        <w:br/>
      </w:r>
    </w:p>
    <w:p>
      <w:pPr>
        <w:pStyle w:val="ListNumber"/>
      </w:pPr>
      <w:r>
        <w:t>Updated the storage initializer</w:t>
      </w:r>
    </w:p>
    <w:p>
      <w:pPr>
        <w:pStyle w:val="ListNumber"/>
      </w:pPr>
      <w:r>
        <w:t>Created adapter files for backward compatibility</w:t>
      </w:r>
    </w:p>
    <w:p>
      <w:pPr>
        <w:pStyle w:val="ListNumber"/>
      </w:pPr>
      <w:r>
        <w:br/>
        <w:t>Updated the Supabase client</w:t>
        <w:br/>
      </w:r>
    </w:p>
    <w:p>
      <w:pPr>
        <w:pStyle w:val="ListNumber"/>
      </w:pPr>
      <w:r>
        <w:br/>
        <w:t>Updated the MCP client to use the unified API client</w:t>
        <w:br/>
      </w:r>
    </w:p>
    <w:p>
      <w:pPr>
        <w:pStyle w:val="ListNumber"/>
      </w:pPr>
      <w:r>
        <w:br/>
        <w:t>Documented the unified services architecture in the readme/unified-services.md file</w:t>
        <w:br/>
      </w:r>
    </w:p>
    <w:p>
      <w:r>
        <w:t>Logging</w:t>
      </w:r>
    </w:p>
    <w:p>
      <w:r>
        <w:t>Updated the server package to use the unified services:</w:t>
      </w:r>
    </w:p>
    <w:p>
      <w:r>
        <w:t>Updated the Supabase client</w:t>
      </w:r>
    </w:p>
    <w:p>
      <w:r>
        <w:t>Updated the MCP client to use the unified API client</w:t>
      </w:r>
    </w:p>
    <w:p>
      <w:r>
        <w:t>Documented the unified services architecture in the readme/unified-services.md file</w:t>
      </w:r>
    </w:p>
    <w:p>
      <w:pPr>
        <w:pStyle w:val="Heading3"/>
      </w:pPr>
      <w:r>
        <w:t>Unified Services</w:t>
      </w:r>
    </w:p>
    <w:p>
      <w:pPr>
        <w:pStyle w:val="Heading4"/>
      </w:pPr>
      <w:r>
        <w:t>Storage Service</w:t>
      </w:r>
    </w:p>
    <w:p>
      <w:r>
        <w:t>The unified storage service provides a consistent interface for file storage operations across different storage backends (Supabase Storage, S3, etc.). It uses a provider pattern to allow switching between storage backends without changing the client code.</w:t>
      </w:r>
    </w:p>
    <w:p>
      <w:r>
        <w:t>Key files:</w:t>
        <w:br/>
        <w:t>- packages/shared/src/services/storage/unifiedStorageService.ts</w:t>
        <w:br/>
        <w:t>- packages/shared/src/services/storage/supabaseStorageProvider.ts</w:t>
        <w:br/>
        <w:t>- packages/shared/src/services/storage/s3StorageProvider.ts</w:t>
        <w:br/>
        <w:t>- packages/shared/src/services/storage/storageInitializer.ts</w:t>
      </w:r>
    </w:p>
    <w:p>
      <w:r>
        <w:rPr>
          <w:rFonts w:ascii="Courier New" w:hAnsi="Courier New"/>
          <w:sz w:val="18"/>
        </w:rPr>
        <w:t>packages/shared/src/services/storage/unifiedStorageService.ts</w:t>
      </w:r>
    </w:p>
    <w:p>
      <w:r>
        <w:rPr>
          <w:rFonts w:ascii="Courier New" w:hAnsi="Courier New"/>
          <w:sz w:val="18"/>
        </w:rPr>
        <w:t>packages/shared/src/services/storage/supabaseStorageProvider.ts</w:t>
      </w:r>
    </w:p>
    <w:p>
      <w:r>
        <w:rPr>
          <w:rFonts w:ascii="Courier New" w:hAnsi="Courier New"/>
          <w:sz w:val="18"/>
        </w:rPr>
        <w:t>packages/shared/src/services/storage/s3StorageProvider.ts</w:t>
      </w:r>
    </w:p>
    <w:p>
      <w:r>
        <w:rPr>
          <w:rFonts w:ascii="Courier New" w:hAnsi="Courier New"/>
          <w:sz w:val="18"/>
        </w:rPr>
        <w:t>packages/shared/src/services/storage/storageInitializer.ts</w:t>
      </w:r>
    </w:p>
    <w:p>
      <w:pPr>
        <w:pStyle w:val="Heading4"/>
      </w:pPr>
      <w:r>
        <w:t>Authentication Service</w:t>
      </w:r>
    </w:p>
    <w:p>
      <w:r>
        <w:t>The unified authentication service provides a consistent interface for authentication operations across different authentication providers (Supabase Auth, JWT, API keys, etc.). It uses a provider pattern to allow switching between authentication providers without changing the client code.</w:t>
      </w:r>
    </w:p>
    <w:p>
      <w:r>
        <w:t>Key files:</w:t>
        <w:br/>
        <w:t>- packages/shared/src/services/auth/authService.ts</w:t>
        <w:br/>
        <w:t>- packages/shared/src/services/auth/supabaseAuthProvider.ts</w:t>
        <w:br/>
        <w:t>- packages/shared/src/services/auth/authInitializer.ts</w:t>
      </w:r>
    </w:p>
    <w:p>
      <w:r>
        <w:rPr>
          <w:rFonts w:ascii="Courier New" w:hAnsi="Courier New"/>
          <w:sz w:val="18"/>
        </w:rPr>
        <w:t>packages/shared/src/services/auth/authService.ts</w:t>
      </w:r>
    </w:p>
    <w:p>
      <w:r>
        <w:rPr>
          <w:rFonts w:ascii="Courier New" w:hAnsi="Courier New"/>
          <w:sz w:val="18"/>
        </w:rPr>
        <w:t>packages/shared/src/services/auth/supabaseAuthProvider.ts</w:t>
      </w:r>
    </w:p>
    <w:p>
      <w:r>
        <w:rPr>
          <w:rFonts w:ascii="Courier New" w:hAnsi="Courier New"/>
          <w:sz w:val="18"/>
        </w:rPr>
        <w:t>packages/shared/src/services/auth/authInitializer.ts</w:t>
      </w:r>
    </w:p>
    <w:p>
      <w:pPr>
        <w:pStyle w:val="Heading4"/>
      </w:pPr>
      <w:r>
        <w:t>API Client</w:t>
      </w:r>
    </w:p>
    <w:p>
      <w:r>
        <w:t>The unified API client provides a consistent interface for making HTTP requests with built-in error handling, authentication, and retry logic. It serves as a base class for specialized API clients like the MCP client.</w:t>
      </w:r>
    </w:p>
    <w:p>
      <w:r>
        <w:t>Key files:</w:t>
        <w:br/>
        <w:t>- packages/shared/src/services/api/apiClient.ts</w:t>
        <w:br/>
        <w:t>- packages/shared/src/services/api/mcpClient.ts</w:t>
        <w:br/>
        <w:t>- packages/mcp-client/src/index.ts</w:t>
      </w:r>
    </w:p>
    <w:p>
      <w:r>
        <w:rPr>
          <w:rFonts w:ascii="Courier New" w:hAnsi="Courier New"/>
          <w:sz w:val="18"/>
        </w:rPr>
        <w:t>packages/shared/src/services/api/apiClient.ts</w:t>
      </w:r>
    </w:p>
    <w:p>
      <w:r>
        <w:rPr>
          <w:rFonts w:ascii="Courier New" w:hAnsi="Courier New"/>
          <w:sz w:val="18"/>
        </w:rPr>
        <w:t>packages/shared/src/services/api/mcpClient.ts</w:t>
      </w:r>
    </w:p>
    <w:p>
      <w:r>
        <w:rPr>
          <w:rFonts w:ascii="Courier New" w:hAnsi="Courier New"/>
          <w:sz w:val="18"/>
        </w:rPr>
        <w:t>packages/mcp-client/src/index.ts</w:t>
      </w:r>
    </w:p>
    <w:p>
      <w:pPr>
        <w:pStyle w:val="Heading4"/>
      </w:pPr>
      <w:r>
        <w:t>Configuration Management</w:t>
      </w:r>
    </w:p>
    <w:p>
      <w:r>
        <w:t>The unified configuration system provides a consistent interface for accessing configuration values across the application. It supports environment-specific configuration, hierarchical configuration with overrides, and default values for missing configuration.</w:t>
      </w:r>
    </w:p>
    <w:p>
      <w:r>
        <w:t>Key files:</w:t>
        <w:br/>
        <w:t>- packages/shared/src/utils/unified-config.ts</w:t>
      </w:r>
    </w:p>
    <w:p>
      <w:r>
        <w:rPr>
          <w:rFonts w:ascii="Courier New" w:hAnsi="Courier New"/>
          <w:sz w:val="18"/>
        </w:rPr>
        <w:t>packages/shared/src/utils/unified-config.ts</w:t>
      </w:r>
    </w:p>
    <w:p>
      <w:pPr>
        <w:pStyle w:val="Heading4"/>
      </w:pPr>
      <w:r>
        <w:t>Logging</w:t>
      </w:r>
    </w:p>
    <w:p>
      <w:r>
        <w:t>The unified logging system provides a consistent interface for logging across the application. It supports different log levels, contextual logging, and can be extended to support different output formats and destinations.</w:t>
      </w:r>
    </w:p>
    <w:p>
      <w:r>
        <w:t>Key files:</w:t>
        <w:br/>
        <w:t>- packages/shared/src/utils/unified-logger.ts</w:t>
      </w:r>
    </w:p>
    <w:p>
      <w:r>
        <w:rPr>
          <w:rFonts w:ascii="Courier New" w:hAnsi="Courier New"/>
          <w:sz w:val="18"/>
        </w:rPr>
        <w:t>packages/shared/src/utils/unified-logger.ts</w:t>
      </w:r>
    </w:p>
    <w:p>
      <w:pPr>
        <w:pStyle w:val="Heading3"/>
      </w:pPr>
      <w:r>
        <w:t>Server Package Adapters</w:t>
      </w:r>
    </w:p>
    <w:p>
      <w:r>
        <w:t>To maintain backward compatibility with existing code, adapter files were created in the server package that use the unified services but expose the same interface as the old implementations.</w:t>
      </w:r>
    </w:p>
    <w:p>
      <w:r>
        <w:t>Key files:</w:t>
        <w:br/>
        <w:t>- packages/server/src/services/storage/unifiedStorageAdapter.ts</w:t>
        <w:br/>
        <w:t>- packages/server/src/services/storage/storageInitializer.ts</w:t>
        <w:br/>
        <w:t>- packages/server/src/services/storage/s3Service.ts</w:t>
      </w:r>
    </w:p>
    <w:p>
      <w:r>
        <w:rPr>
          <w:rFonts w:ascii="Courier New" w:hAnsi="Courier New"/>
          <w:sz w:val="18"/>
        </w:rPr>
        <w:t>packages/server/src/services/storage/unifiedStorageAdapter.ts</w:t>
      </w:r>
    </w:p>
    <w:p>
      <w:r>
        <w:rPr>
          <w:rFonts w:ascii="Courier New" w:hAnsi="Courier New"/>
          <w:sz w:val="18"/>
        </w:rPr>
        <w:t>packages/server/src/services/storage/storageInitializer.ts</w:t>
      </w:r>
    </w:p>
    <w:p>
      <w:r>
        <w:rPr>
          <w:rFonts w:ascii="Courier New" w:hAnsi="Courier New"/>
          <w:sz w:val="18"/>
        </w:rPr>
        <w:t>packages/server/src/services/storage/s3Service.ts</w:t>
      </w:r>
    </w:p>
    <w:p>
      <w:pPr>
        <w:pStyle w:val="Heading3"/>
      </w:pPr>
      <w:r>
        <w:t>MCP Client</w:t>
      </w:r>
    </w:p>
    <w:p>
      <w:r>
        <w:t>The MCP client was updated to use the unified API client as its base class, which provides consistent error handling, retry logic, and other features.</w:t>
      </w:r>
    </w:p>
    <w:p>
      <w:r>
        <w:t>Key files:</w:t>
        <w:br/>
        <w:t>- packages/mcp-client/src/index.ts</w:t>
      </w:r>
    </w:p>
    <w:p>
      <w:r>
        <w:rPr>
          <w:rFonts w:ascii="Courier New" w:hAnsi="Courier New"/>
          <w:sz w:val="18"/>
        </w:rPr>
        <w:t>packages/mcp-client/src/index.ts</w:t>
      </w:r>
    </w:p>
    <w:p>
      <w:pPr>
        <w:pStyle w:val="Heading3"/>
      </w:pPr>
      <w:r>
        <w:t>Benefits</w:t>
      </w:r>
    </w:p>
    <w:p>
      <w:r>
        <w:t>The unified services architecture provides several benefits:</w:t>
      </w:r>
    </w:p>
    <w:p>
      <w:pPr>
        <w:pStyle w:val="ListNumber"/>
      </w:pPr>
      <w:r>
        <w:t>Reduced code duplication: Common functionality is implemented once in the shared package.</w:t>
      </w:r>
    </w:p>
    <w:p>
      <w:pPr>
        <w:pStyle w:val="ListNumber"/>
      </w:pPr>
      <w:r>
        <w:t>Improved maintainability: Changes to common functionality only need to be made in one place.</w:t>
      </w:r>
    </w:p>
    <w:p>
      <w:pPr>
        <w:pStyle w:val="ListNumber"/>
      </w:pPr>
      <w:r>
        <w:t>Consistent behavior: All parts of the application use the same implementation of common functionality.</w:t>
      </w:r>
    </w:p>
    <w:p>
      <w:pPr>
        <w:pStyle w:val="ListNumber"/>
      </w:pPr>
      <w:r>
        <w:t>Type safety: The unified services provide type-safe interfaces for common operations.</w:t>
      </w:r>
    </w:p>
    <w:p>
      <w:pPr>
        <w:pStyle w:val="ListNumber"/>
      </w:pPr>
      <w:r>
        <w:t>Extensibility: The provider pattern allows adding new implementations without changing client code.</w:t>
      </w:r>
    </w:p>
    <w:p>
      <w:pPr>
        <w:pStyle w:val="Heading3"/>
      </w:pPr>
      <w:r>
        <w:t>Next Steps</w:t>
      </w:r>
    </w:p>
    <w:p>
      <w:r>
        <w:t>The following steps are recommended to further improve the unified services architecture:</w:t>
      </w:r>
    </w:p>
    <w:p>
      <w:pPr>
        <w:pStyle w:val="ListNumber"/>
      </w:pPr>
      <w:r>
        <w:t>Update client package to use the unified services</w:t>
      </w:r>
    </w:p>
    <w:p>
      <w:pPr>
        <w:pStyle w:val="ListNumber"/>
      </w:pPr>
      <w:r>
        <w:t>Update agents package to use the unified services</w:t>
      </w:r>
    </w:p>
    <w:p>
      <w:pPr>
        <w:pStyle w:val="ListNumber"/>
      </w:pPr>
      <w:r>
        <w:t>Update ml package to use the unified services</w:t>
      </w:r>
    </w:p>
    <w:p>
      <w:pPr>
        <w:pStyle w:val="ListNumber"/>
      </w:pPr>
      <w:r>
        <w:t>Add more storage providers (Google Cloud Storage, Azure Blob Storage, etc.)</w:t>
      </w:r>
    </w:p>
    <w:p>
      <w:pPr>
        <w:pStyle w:val="ListNumber"/>
      </w:pPr>
      <w:r>
        <w:t>Add more authentication providers (OAuth, SAML, etc.)</w:t>
      </w:r>
    </w:p>
    <w:p>
      <w:pPr>
        <w:pStyle w:val="ListNumber"/>
      </w:pPr>
      <w:r>
        <w:t>Improve error handling and retry logic</w:t>
      </w:r>
    </w:p>
    <w:p>
      <w:pPr>
        <w:pStyle w:val="ListNumber"/>
      </w:pPr>
      <w:r>
        <w:t>Add more logging destinations (Elasticsearch, Datadog, etc.)</w:t>
      </w:r>
    </w:p>
    <w:p>
      <w:pPr>
        <w:pStyle w:val="ListNumber"/>
      </w:pPr>
      <w:r>
        <w:t>Add more configuration sources (environment variables, JSON files, etc.)</w:t>
      </w:r>
    </w:p>
    <w:p>
      <w:pPr>
        <w:pStyle w:val="ListNumber"/>
      </w:pPr>
      <w:r>
        <w:t>Expand API client capabilities with more specialized clients</w:t>
      </w:r>
    </w:p>
    <w:p>
      <w:pPr>
        <w:pStyle w:val="ListNumber"/>
      </w:pPr>
      <w:r>
        <w:t>Add more database providers beyond Supabase</w:t>
      </w:r>
    </w:p>
    <w:p>
      <w:pPr>
        <w:pStyle w:val="ListNumber"/>
      </w:pPr>
      <w:r>
        <w:t>Implement caching mechanisms for improved performance</w:t>
      </w:r>
    </w:p>
    <w:p>
      <w:pPr>
        <w:pStyle w:val="ListNumber"/>
      </w:pPr>
      <w:r>
        <w:t>Add more comprehensive monitoring and telemetry</w:t>
      </w:r>
    </w:p>
    <w:p>
      <w:r>
        <w:br w:type="page"/>
      </w:r>
    </w:p>
    <w:p>
      <w:pPr>
        <w:pStyle w:val="Heading1"/>
        <w:jc w:val="center"/>
      </w:pPr>
      <w:r>
        <w:t>Unified Services</w:t>
      </w:r>
    </w:p>
    <w:p>
      <w:r>
        <w:t>Source: readme/unified-services.md</w:t>
      </w:r>
    </w:p>
    <w:p>
      <w:r>
        <w:t>---</w:t>
      </w:r>
    </w:p>
    <w:p>
      <w:pPr>
        <w:pStyle w:val="Heading2"/>
      </w:pPr>
      <w:r>
        <w:t>Unified Services</w:t>
      </w:r>
    </w:p>
    <w:p>
      <w:r>
        <w:t>This document describes the unified services architecture implemented to reduce code duplication and standardize service implementations across the KAI platform. The unified services architecture consolidates duplicate implementations of common functionality into a single, shared implementation to improve maintainability and ensure consistent behavior.</w:t>
      </w:r>
    </w:p>
    <w:p>
      <w:pPr>
        <w:pStyle w:val="Heading3"/>
      </w:pPr>
      <w:r>
        <w:t>Overview</w:t>
      </w:r>
    </w:p>
    <w:p>
      <w:r>
        <w:t>The unified services architecture consolidates duplicate implementations of common functionality into a single, shared implementation. This reduces code duplication, improves maintainability, and ensures consistent behavior across the application.</w:t>
      </w:r>
    </w:p>
    <w:p>
      <w:r>
        <w:t>The unified services are implemented in the @kai/shared package and can be used by all other packages in the monorepo.</w:t>
      </w:r>
    </w:p>
    <w:p>
      <w:r>
        <w:rPr>
          <w:rFonts w:ascii="Courier New" w:hAnsi="Courier New"/>
          <w:sz w:val="18"/>
        </w:rPr>
        <w:t>@kai/shared</w:t>
      </w:r>
    </w:p>
    <w:p>
      <w:pPr>
        <w:pStyle w:val="Heading3"/>
      </w:pPr>
      <w:r>
        <w:t>Unified Services</w:t>
      </w:r>
    </w:p>
    <w:p>
      <w:pPr>
        <w:pStyle w:val="Heading4"/>
      </w:pPr>
      <w:r>
        <w:t>Storage Service</w:t>
      </w:r>
    </w:p>
    <w:p>
      <w:r>
        <w:t>The unified storage service provides a consistent interface for file storage operations across different storage backends (Supabase Storage, S3, etc.).</w:t>
      </w:r>
    </w:p>
    <w:p>
      <w:r>
        <w:rPr>
          <w:rFonts w:ascii="Courier New" w:hAnsi="Courier New"/>
          <w:sz w:val="18"/>
        </w:rPr>
        <w:t>import { storage, initializeStorage } from '@kai/shared';</w:t>
        <w:br/>
        <w:br/>
        <w:t>// Initialize storage (done automatically by initializeServices)</w:t>
        <w:br/>
        <w:t>initializeStorage();</w:t>
        <w:br/>
        <w:br/>
        <w:t>// Upload a file</w:t>
        <w:br/>
        <w:t>const result = await storage.uploadFile('/path/to/file.jpg', 'uploads/file.jpg', {</w:t>
        <w:br/>
        <w:t xml:space="preserve">  isPublic: true,</w:t>
        <w:br/>
        <w:t xml:space="preserve">  contentType: 'image/jpeg',</w:t>
        <w:br/>
        <w:t xml:space="preserve">  metadata: {</w:t>
        <w:br/>
        <w:t xml:space="preserve">    userId: '123',</w:t>
        <w:br/>
        <w:t xml:space="preserve">    source: 'user-upload'</w:t>
        <w:br/>
        <w:t xml:space="preserve">  }</w:t>
        <w:br/>
        <w:t>});</w:t>
        <w:br/>
        <w:br/>
        <w:t>// Get the URL</w:t>
        <w:br/>
        <w:t>console.log(result.url);</w:t>
        <w:br/>
      </w:r>
    </w:p>
    <w:p>
      <w:r>
        <w:rPr>
          <w:rFonts w:ascii="Courier New" w:hAnsi="Courier New"/>
          <w:sz w:val="18"/>
        </w:rPr>
        <w:t>import { storage, initializeStorage } from '@kai/shared';</w:t>
        <w:br/>
        <w:br/>
        <w:t>// Initialize storage (done automatically by initializeServices)</w:t>
        <w:br/>
        <w:t>initializeStorage();</w:t>
        <w:br/>
        <w:br/>
        <w:t>// Upload a file</w:t>
        <w:br/>
        <w:t>const result = await storage.uploadFile('/path/to/file.jpg', 'uploads/file.jpg', {</w:t>
        <w:br/>
        <w:t xml:space="preserve">  isPublic: true,</w:t>
        <w:br/>
        <w:t xml:space="preserve">  contentType: 'image/jpeg',</w:t>
        <w:br/>
        <w:t xml:space="preserve">  metadata: {</w:t>
        <w:br/>
        <w:t xml:space="preserve">    userId: '123',</w:t>
        <w:br/>
        <w:t xml:space="preserve">    source: 'user-upload'</w:t>
        <w:br/>
        <w:t xml:space="preserve">  }</w:t>
        <w:br/>
        <w:t>});</w:t>
        <w:br/>
        <w:br/>
        <w:t>// Get the URL</w:t>
        <w:br/>
        <w:t>console.log(result.url);</w:t>
        <w:br/>
      </w:r>
    </w:p>
    <w:p>
      <w:pPr>
        <w:pStyle w:val="Heading4"/>
      </w:pPr>
      <w:r>
        <w:t>Authentication Service</w:t>
      </w:r>
    </w:p>
    <w:p>
      <w:r>
        <w:t>The unified authentication service provides a consistent interface for authentication operations across different authentication providers (Supabase Auth, JWT, API keys, etc.).</w:t>
      </w:r>
    </w:p>
    <w:p>
      <w:r>
        <w:rPr>
          <w:rFonts w:ascii="Courier New" w:hAnsi="Courier New"/>
          <w:sz w:val="18"/>
        </w:rPr>
        <w:t>import { auth, initializeAuth } from '@kai/shared';</w:t>
        <w:br/>
        <w:br/>
        <w:t>// Initialize auth (done automatically by initializeServices)</w:t>
        <w:br/>
        <w:t>initializeAuth();</w:t>
        <w:br/>
        <w:br/>
        <w:t>// Login</w:t>
        <w:br/>
        <w:t>const result = await auth.login({</w:t>
        <w:br/>
        <w:t xml:space="preserve">  email: 'user@example.com',</w:t>
        <w:br/>
        <w:t xml:space="preserve">  password: 'password'</w:t>
        <w:br/>
        <w:t>});</w:t>
        <w:br/>
        <w:br/>
        <w:t>// Get the current user</w:t>
        <w:br/>
        <w:t>const user = await auth.getUser();</w:t>
        <w:br/>
        <w:br/>
        <w:t>// Check if the user has a role</w:t>
        <w:br/>
        <w:t>const isAdmin = await auth.hasRole('admin');</w:t>
        <w:br/>
      </w:r>
    </w:p>
    <w:p>
      <w:r>
        <w:rPr>
          <w:rFonts w:ascii="Courier New" w:hAnsi="Courier New"/>
          <w:sz w:val="18"/>
        </w:rPr>
        <w:t>import { auth, initializeAuth } from '@kai/shared';</w:t>
        <w:br/>
        <w:br/>
        <w:t>// Initialize auth (done automatically by initializeServices)</w:t>
        <w:br/>
        <w:t>initializeAuth();</w:t>
        <w:br/>
        <w:br/>
        <w:t>// Login</w:t>
        <w:br/>
        <w:t>const result = await auth.login({</w:t>
        <w:br/>
        <w:t xml:space="preserve">  email: 'user@example.com',</w:t>
        <w:br/>
        <w:t xml:space="preserve">  password: 'password'</w:t>
        <w:br/>
        <w:t>});</w:t>
        <w:br/>
        <w:br/>
        <w:t>// Get the current user</w:t>
        <w:br/>
        <w:t>const user = await auth.getUser();</w:t>
        <w:br/>
        <w:br/>
        <w:t>// Check if the user has a role</w:t>
        <w:br/>
        <w:t>const isAdmin = await auth.hasRole('admin');</w:t>
        <w:br/>
      </w:r>
    </w:p>
    <w:p>
      <w:pPr>
        <w:pStyle w:val="Heading4"/>
      </w:pPr>
      <w:r>
        <w:t>API Client</w:t>
      </w:r>
    </w:p>
    <w:p>
      <w:r>
        <w:t>The unified API client provides a consistent interface for making HTTP requests with built-in error handling, authentication, retry logic, and caching.</w:t>
      </w:r>
    </w:p>
    <w:p>
      <w:r>
        <w:rPr>
          <w:rFonts w:ascii="Courier New" w:hAnsi="Courier New"/>
          <w:sz w:val="18"/>
        </w:rPr>
        <w:t>import { apiClient, createApiClient } from '@kai/shared';</w:t>
        <w:br/>
        <w:br/>
        <w:t>// Use the default client</w:t>
        <w:br/>
        <w:t>const result = await apiClient.get('/api/materials');</w:t>
        <w:br/>
        <w:br/>
        <w:t>// Create a custom client</w:t>
        <w:br/>
        <w:t>const customClient = createApiClient({</w:t>
        <w:br/>
        <w:t xml:space="preserve">  baseURL: 'https://api.example.com',</w:t>
        <w:br/>
        <w:t xml:space="preserve">  timeout: 60000,</w:t>
        <w:br/>
        <w:t xml:space="preserve">  useAuth: false,</w:t>
        <w:br/>
        <w:t xml:space="preserve">  useCache: true,</w:t>
        <w:br/>
        <w:t xml:space="preserve">  cacheTtl: 300 // 5 minutes</w:t>
        <w:br/>
        <w:t>});</w:t>
        <w:br/>
        <w:br/>
        <w:t>// Make a request with the custom client</w:t>
        <w:br/>
        <w:t>const result = await customClient.post('/api/materials', {</w:t>
        <w:br/>
        <w:t xml:space="preserve">  name: 'New Material',</w:t>
        <w:br/>
        <w:t xml:space="preserve">  type: 'ceramic'</w:t>
        <w:br/>
        <w:t>});</w:t>
        <w:br/>
        <w:br/>
        <w:t>// Clear the cache for a specific endpoint</w:t>
        <w:br/>
        <w:t>await apiClient.clearCache('/api/materials');</w:t>
        <w:br/>
      </w:r>
    </w:p>
    <w:p>
      <w:r>
        <w:rPr>
          <w:rFonts w:ascii="Courier New" w:hAnsi="Courier New"/>
          <w:sz w:val="18"/>
        </w:rPr>
        <w:t>import { apiClient, createApiClient } from '@kai/shared';</w:t>
        <w:br/>
        <w:br/>
        <w:t>// Use the default client</w:t>
        <w:br/>
        <w:t>const result = await apiClient.get('/api/materials');</w:t>
        <w:br/>
        <w:br/>
        <w:t>// Create a custom client</w:t>
        <w:br/>
        <w:t>const customClient = createApiClient({</w:t>
        <w:br/>
        <w:t xml:space="preserve">  baseURL: 'https://api.example.com',</w:t>
        <w:br/>
        <w:t xml:space="preserve">  timeout: 60000,</w:t>
        <w:br/>
        <w:t xml:space="preserve">  useAuth: false,</w:t>
        <w:br/>
        <w:t xml:space="preserve">  useCache: true,</w:t>
        <w:br/>
        <w:t xml:space="preserve">  cacheTtl: 300 // 5 minutes</w:t>
        <w:br/>
        <w:t>});</w:t>
        <w:br/>
        <w:br/>
        <w:t>// Make a request with the custom client</w:t>
        <w:br/>
        <w:t>const result = await customClient.post('/api/materials', {</w:t>
        <w:br/>
        <w:t xml:space="preserve">  name: 'New Material',</w:t>
        <w:br/>
        <w:t xml:space="preserve">  type: 'ceramic'</w:t>
        <w:br/>
        <w:t>});</w:t>
        <w:br/>
        <w:br/>
        <w:t>// Clear the cache for a specific endpoint</w:t>
        <w:br/>
        <w:t>await apiClient.clearCache('/api/materials');</w:t>
        <w:br/>
      </w:r>
    </w:p>
    <w:p>
      <w:pPr>
        <w:pStyle w:val="Heading4"/>
      </w:pPr>
      <w:r>
        <w:t>MCP Client</w:t>
      </w:r>
    </w:p>
    <w:p>
      <w:r>
        <w:t>The unified MCP (Model Context Protocol) client provides a consistent interface for interacting with the MCP server.</w:t>
      </w:r>
    </w:p>
    <w:p>
      <w:r>
        <w:rPr>
          <w:rFonts w:ascii="Courier New" w:hAnsi="Courier New"/>
          <w:sz w:val="18"/>
        </w:rPr>
        <w:t>import { mcpClient, createMCPClient } from '@kai/shared';</w:t>
        <w:br/>
        <w:br/>
        <w:t>// Use the default client</w:t>
        <w:br/>
        <w:t>const result = await mcpClient.recognizeMaterial('/path/to/image.jpg', {</w:t>
        <w:br/>
        <w:t xml:space="preserve">  modelType: 'hybrid',</w:t>
        <w:br/>
        <w:t xml:space="preserve">  confidenceThreshold: 0.7</w:t>
        <w:br/>
        <w:t>});</w:t>
        <w:br/>
        <w:br/>
        <w:t>// Create a custom client</w:t>
        <w:br/>
        <w:t>const customClient = createMCPClient({</w:t>
        <w:br/>
        <w:t xml:space="preserve">  baseURL: 'http://localhost:8000',</w:t>
        <w:br/>
        <w:t xml:space="preserve">  timeout: 60000</w:t>
        <w:br/>
        <w:t>});</w:t>
        <w:br/>
        <w:br/>
        <w:t>// Make a request with the custom client</w:t>
        <w:br/>
        <w:t>const models = await customClient.listModels();</w:t>
        <w:br/>
      </w:r>
    </w:p>
    <w:p>
      <w:r>
        <w:rPr>
          <w:rFonts w:ascii="Courier New" w:hAnsi="Courier New"/>
          <w:sz w:val="18"/>
        </w:rPr>
        <w:t>import { mcpClient, createMCPClient } from '@kai/shared';</w:t>
        <w:br/>
        <w:br/>
        <w:t>// Use the default client</w:t>
        <w:br/>
        <w:t>const result = await mcpClient.recognizeMaterial('/path/to/image.jpg', {</w:t>
        <w:br/>
        <w:t xml:space="preserve">  modelType: 'hybrid',</w:t>
        <w:br/>
        <w:t xml:space="preserve">  confidenceThreshold: 0.7</w:t>
        <w:br/>
        <w:t>});</w:t>
        <w:br/>
        <w:br/>
        <w:t>// Create a custom client</w:t>
        <w:br/>
        <w:t>const customClient = createMCPClient({</w:t>
        <w:br/>
        <w:t xml:space="preserve">  baseURL: 'http://localhost:8000',</w:t>
        <w:br/>
        <w:t xml:space="preserve">  timeout: 60000</w:t>
        <w:br/>
        <w:t>});</w:t>
        <w:br/>
        <w:br/>
        <w:t>// Make a request with the custom client</w:t>
        <w:br/>
        <w:t>const models = await customClient.listModels();</w:t>
        <w:br/>
      </w:r>
    </w:p>
    <w:p>
      <w:pPr>
        <w:pStyle w:val="Heading4"/>
      </w:pPr>
      <w:r>
        <w:t>Cache Service</w:t>
      </w:r>
    </w:p>
    <w:p>
      <w:r>
        <w:t>The unified cache service provides a consistent interface for caching operations across different cache backends (Memory, Redis, etc.).</w:t>
      </w:r>
    </w:p>
    <w:p>
      <w:r>
        <w:rPr>
          <w:rFonts w:ascii="Courier New" w:hAnsi="Courier New"/>
          <w:sz w:val="18"/>
        </w:rPr>
        <w:t>import { cache, initializeCache } from '@kai/shared';</w:t>
        <w:br/>
        <w:br/>
        <w:t>// Initialize cache (done automatically by initializeServices)</w:t>
        <w:br/>
        <w:t>initializeCache();</w:t>
        <w:br/>
        <w:br/>
        <w:t>// Set a value in the cache</w:t>
        <w:br/>
        <w:t>await cache.set('user:123', { name: 'John', email: 'john@example.com' }, {</w:t>
        <w:br/>
        <w:t xml:space="preserve">  ttl: 3600, // 1 hour</w:t>
        <w:br/>
        <w:t xml:space="preserve">  namespace: 'users'</w:t>
        <w:br/>
        <w:t>});</w:t>
        <w:br/>
        <w:br/>
        <w:t>// Get a value from the cache</w:t>
        <w:br/>
        <w:t>const user = await cache.get&lt;User&gt;('user:123', { namespace: 'users' });</w:t>
        <w:br/>
        <w:br/>
        <w:t>// Delete a value from the cache</w:t>
        <w:br/>
        <w:t>await cache.delete('user:123', { namespace: 'users' });</w:t>
        <w:br/>
        <w:br/>
        <w:t>// Check if a key exists in the cache</w:t>
        <w:br/>
        <w:t>const exists = await cache.has('user:123', { namespace: 'users' });</w:t>
        <w:br/>
        <w:br/>
        <w:t>// Clear all values from a namespace</w:t>
        <w:br/>
        <w:t>await cache.clear({ namespace: 'users' });</w:t>
        <w:br/>
        <w:br/>
        <w:t>// Cache a function result</w:t>
        <w:br/>
        <w:t>const getCachedUserById = cache.cached(</w:t>
        <w:br/>
        <w:t xml:space="preserve">  getUserById,</w:t>
        <w:br/>
        <w:t xml:space="preserve">  (id) =&gt; `user:${id}`,</w:t>
        <w:br/>
        <w:t xml:space="preserve">  { ttl: 3600, namespace: 'users' }</w:t>
        <w:br/>
        <w:t>);</w:t>
        <w:br/>
        <w:br/>
        <w:t>// Use the cached function</w:t>
        <w:br/>
        <w:t>const user = await getCachedUserById('123');</w:t>
        <w:br/>
      </w:r>
    </w:p>
    <w:p>
      <w:r>
        <w:rPr>
          <w:rFonts w:ascii="Courier New" w:hAnsi="Courier New"/>
          <w:sz w:val="18"/>
        </w:rPr>
        <w:t>import { cache, initializeCache } from '@kai/shared';</w:t>
        <w:br/>
        <w:br/>
        <w:t>// Initialize cache (done automatically by initializeServices)</w:t>
        <w:br/>
        <w:t>initializeCache();</w:t>
        <w:br/>
        <w:br/>
        <w:t>// Set a value in the cache</w:t>
        <w:br/>
        <w:t>await cache.set('user:123', { name: 'John', email: 'john@example.com' }, {</w:t>
        <w:br/>
        <w:t xml:space="preserve">  ttl: 3600, // 1 hour</w:t>
        <w:br/>
        <w:t xml:space="preserve">  namespace: 'users'</w:t>
        <w:br/>
        <w:t>});</w:t>
        <w:br/>
        <w:br/>
        <w:t>// Get a value from the cache</w:t>
        <w:br/>
        <w:t>const user = await cache.get&lt;User&gt;('user:123', { namespace: 'users' });</w:t>
        <w:br/>
        <w:br/>
        <w:t>// Delete a value from the cache</w:t>
        <w:br/>
        <w:t>await cache.delete('user:123', { namespace: 'users' });</w:t>
        <w:br/>
        <w:br/>
        <w:t>// Check if a key exists in the cache</w:t>
        <w:br/>
        <w:t>const exists = await cache.has('user:123', { namespace: 'users' });</w:t>
        <w:br/>
        <w:br/>
        <w:t>// Clear all values from a namespace</w:t>
        <w:br/>
        <w:t>await cache.clear({ namespace: 'users' });</w:t>
        <w:br/>
        <w:br/>
        <w:t>// Cache a function result</w:t>
        <w:br/>
        <w:t>const getCachedUserById = cache.cached(</w:t>
        <w:br/>
        <w:t xml:space="preserve">  getUserById,</w:t>
        <w:br/>
        <w:t xml:space="preserve">  (id) =&gt; `user:${id}`,</w:t>
        <w:br/>
        <w:t xml:space="preserve">  { ttl: 3600, namespace: 'users' }</w:t>
        <w:br/>
        <w:t>);</w:t>
        <w:br/>
        <w:br/>
        <w:t>// Use the cached function</w:t>
        <w:br/>
        <w:t>const user = await getCachedUserById('123');</w:t>
        <w:br/>
      </w:r>
    </w:p>
    <w:p>
      <w:pPr>
        <w:pStyle w:val="Heading4"/>
      </w:pPr>
      <w:r>
        <w:t>Telemetry Service</w:t>
      </w:r>
    </w:p>
    <w:p>
      <w:r>
        <w:t>The unified telemetry service provides a consistent interface for collecting metrics, traces, and logs across the application.</w:t>
      </w:r>
    </w:p>
    <w:p>
      <w:r>
        <w:rPr>
          <w:rFonts w:ascii="Courier New" w:hAnsi="Courier New"/>
          <w:sz w:val="18"/>
        </w:rPr>
        <w:t>import { telemetry, initializeTelemetry } from '@kai/shared';</w:t>
        <w:br/>
        <w:br/>
        <w:t>// Initialize telemetry (done automatically by initializeServices)</w:t>
        <w:br/>
        <w:t>await initializeTelemetry();</w:t>
        <w:br/>
        <w:br/>
        <w:t>// Track an event</w:t>
        <w:br/>
        <w:t>await telemetry.trackEvent({</w:t>
        <w:br/>
        <w:t xml:space="preserve">  type: 'user',</w:t>
        <w:br/>
        <w:t xml:space="preserve">  name: 'user_login',</w:t>
        <w:br/>
        <w:t xml:space="preserve">  timestamp: Date.now(),</w:t>
        <w:br/>
        <w:t xml:space="preserve">  status: 'success',</w:t>
        <w:br/>
        <w:t xml:space="preserve">  properties: {</w:t>
        <w:br/>
        <w:t xml:space="preserve">    userId: '123',</w:t>
        <w:br/>
        <w:t xml:space="preserve">    method: 'password'</w:t>
        <w:br/>
        <w:t xml:space="preserve">  }</w:t>
        <w:br/>
        <w:t>});</w:t>
        <w:br/>
        <w:br/>
        <w:t>// Track an error</w:t>
        <w:br/>
        <w:t>await telemetry.trackEvent({</w:t>
        <w:br/>
        <w:t xml:space="preserve">  type: 'error',</w:t>
        <w:br/>
        <w:t xml:space="preserve">  name: 'api_error',</w:t>
        <w:br/>
        <w:t xml:space="preserve">  timestamp: Date.now(),</w:t>
        <w:br/>
        <w:t xml:space="preserve">  status: 'error',</w:t>
        <w:br/>
        <w:t xml:space="preserve">  properties: {</w:t>
        <w:br/>
        <w:t xml:space="preserve">    endpoint: '/api/users',</w:t>
        <w:br/>
        <w:t xml:space="preserve">    method: 'GET'</w:t>
        <w:br/>
        <w:t xml:space="preserve">  },</w:t>
        <w:br/>
        <w:t xml:space="preserve">  error: {</w:t>
        <w:br/>
        <w:t xml:space="preserve">    message: 'Failed to fetch users',</w:t>
        <w:br/>
        <w:t xml:space="preserve">    stack: error.stack,</w:t>
        <w:br/>
        <w:t xml:space="preserve">    name: error.name</w:t>
        <w:br/>
        <w:t xml:space="preserve">  }</w:t>
        <w:br/>
        <w:t>});</w:t>
        <w:br/>
        <w:br/>
        <w:t>// Measure performance</w:t>
        <w:br/>
        <w:t>const id = telemetry.startMeasurement('database_query', {</w:t>
        <w:br/>
        <w:t xml:space="preserve">  query: 'SELECT * FROM users'</w:t>
        <w:br/>
        <w:t>});</w:t>
        <w:br/>
        <w:br/>
        <w:t>try {</w:t>
        <w:br/>
        <w:t xml:space="preserve">  const result = await db.query('SELECT * FROM users');</w:t>
        <w:br/>
        <w:t xml:space="preserve">  await telemetry.stopMeasurement(id, { success: true, count: result.length });</w:t>
        <w:br/>
        <w:t xml:space="preserve">  return result;</w:t>
        <w:br/>
        <w:t>} catch (error) {</w:t>
        <w:br/>
        <w:t xml:space="preserve">  await telemetry.stopMeasurement(id, { success: false, error: error.message });</w:t>
        <w:br/>
        <w:t xml:space="preserve">  throw error;</w:t>
        <w:br/>
        <w:t>}</w:t>
        <w:br/>
        <w:br/>
        <w:t>// Automatic measurement</w:t>
        <w:br/>
        <w:t>const result = await telemetry.measure(</w:t>
        <w:br/>
        <w:t xml:space="preserve">  'database_query',</w:t>
        <w:br/>
        <w:t xml:space="preserve">  async () =&gt; {</w:t>
        <w:br/>
        <w:t xml:space="preserve">    return await db.query('SELECT * FROM users');</w:t>
        <w:br/>
        <w:t xml:space="preserve">  },</w:t>
        <w:br/>
        <w:t xml:space="preserve">  { query: 'SELECT * FROM users' }</w:t>
        <w:br/>
        <w:t>);</w:t>
        <w:br/>
      </w:r>
    </w:p>
    <w:p>
      <w:r>
        <w:rPr>
          <w:rFonts w:ascii="Courier New" w:hAnsi="Courier New"/>
          <w:sz w:val="18"/>
        </w:rPr>
        <w:t>import { telemetry, initializeTelemetry } from '@kai/shared';</w:t>
        <w:br/>
        <w:br/>
        <w:t>// Initialize telemetry (done automatically by initializeServices)</w:t>
        <w:br/>
        <w:t>await initializeTelemetry();</w:t>
        <w:br/>
        <w:br/>
        <w:t>// Track an event</w:t>
        <w:br/>
        <w:t>await telemetry.trackEvent({</w:t>
        <w:br/>
        <w:t xml:space="preserve">  type: 'user',</w:t>
        <w:br/>
        <w:t xml:space="preserve">  name: 'user_login',</w:t>
        <w:br/>
        <w:t xml:space="preserve">  timestamp: Date.now(),</w:t>
        <w:br/>
        <w:t xml:space="preserve">  status: 'success',</w:t>
        <w:br/>
        <w:t xml:space="preserve">  properties: {</w:t>
        <w:br/>
        <w:t xml:space="preserve">    userId: '123',</w:t>
        <w:br/>
        <w:t xml:space="preserve">    method: 'password'</w:t>
        <w:br/>
        <w:t xml:space="preserve">  }</w:t>
        <w:br/>
        <w:t>});</w:t>
        <w:br/>
        <w:br/>
        <w:t>// Track an error</w:t>
        <w:br/>
        <w:t>await telemetry.trackEvent({</w:t>
        <w:br/>
        <w:t xml:space="preserve">  type: 'error',</w:t>
        <w:br/>
        <w:t xml:space="preserve">  name: 'api_error',</w:t>
        <w:br/>
        <w:t xml:space="preserve">  timestamp: Date.now(),</w:t>
        <w:br/>
        <w:t xml:space="preserve">  status: 'error',</w:t>
        <w:br/>
        <w:t xml:space="preserve">  properties: {</w:t>
        <w:br/>
        <w:t xml:space="preserve">    endpoint: '/api/users',</w:t>
        <w:br/>
        <w:t xml:space="preserve">    method: 'GET'</w:t>
        <w:br/>
        <w:t xml:space="preserve">  },</w:t>
        <w:br/>
        <w:t xml:space="preserve">  error: {</w:t>
        <w:br/>
        <w:t xml:space="preserve">    message: 'Failed to fetch users',</w:t>
        <w:br/>
        <w:t xml:space="preserve">    stack: error.stack,</w:t>
        <w:br/>
        <w:t xml:space="preserve">    name: error.name</w:t>
        <w:br/>
        <w:t xml:space="preserve">  }</w:t>
        <w:br/>
        <w:t>});</w:t>
        <w:br/>
        <w:br/>
        <w:t>// Measure performance</w:t>
        <w:br/>
        <w:t>const id = telemetry.startMeasurement('database_query', {</w:t>
        <w:br/>
        <w:t xml:space="preserve">  query: 'SELECT * FROM users'</w:t>
        <w:br/>
        <w:t>});</w:t>
        <w:br/>
        <w:br/>
        <w:t>try {</w:t>
        <w:br/>
        <w:t xml:space="preserve">  const result = await db.query('SELECT * FROM users');</w:t>
        <w:br/>
        <w:t xml:space="preserve">  await telemetry.stopMeasurement(id, { success: true, count: result.length });</w:t>
        <w:br/>
        <w:t xml:space="preserve">  return result;</w:t>
        <w:br/>
        <w:t>} catch (error) {</w:t>
        <w:br/>
        <w:t xml:space="preserve">  await telemetry.stopMeasurement(id, { success: false, error: error.message });</w:t>
        <w:br/>
        <w:t xml:space="preserve">  throw error;</w:t>
        <w:br/>
        <w:t>}</w:t>
        <w:br/>
        <w:br/>
        <w:t>// Automatic measurement</w:t>
        <w:br/>
        <w:t>const result = await telemetry.measure(</w:t>
        <w:br/>
        <w:t xml:space="preserve">  'database_query',</w:t>
        <w:br/>
        <w:t xml:space="preserve">  async () =&gt; {</w:t>
        <w:br/>
        <w:t xml:space="preserve">    return await db.query('SELECT * FROM users');</w:t>
        <w:br/>
        <w:t xml:space="preserve">  },</w:t>
        <w:br/>
        <w:t xml:space="preserve">  { query: 'SELECT * FROM users' }</w:t>
        <w:br/>
        <w:t>);</w:t>
        <w:br/>
      </w:r>
    </w:p>
    <w:p>
      <w:pPr>
        <w:pStyle w:val="Heading4"/>
      </w:pPr>
      <w:r>
        <w:t>Configuration</w:t>
      </w:r>
    </w:p>
    <w:p>
      <w:r>
        <w:t>The unified configuration system provides a consistent interface for accessing configuration values across the application.</w:t>
      </w:r>
    </w:p>
    <w:p>
      <w:r>
        <w:rPr>
          <w:rFonts w:ascii="Courier New" w:hAnsi="Courier New"/>
          <w:sz w:val="18"/>
        </w:rPr>
        <w:t>import { config } from '@kai/shared';</w:t>
        <w:br/>
        <w:br/>
        <w:t>// Initialize configuration (done automatically by initializeServices)</w:t>
        <w:br/>
        <w:t>config.init({</w:t>
        <w:br/>
        <w:t xml:space="preserve">  environment: 'development',</w:t>
        <w:br/>
        <w:t xml:space="preserve">  envPath: '/path/to/env/files'</w:t>
        <w:br/>
        <w:t>});</w:t>
        <w:br/>
        <w:br/>
        <w:t>// Get a configuration value</w:t>
        <w:br/>
        <w:t>const apiUrl = config.get('api').url;</w:t>
        <w:br/>
        <w:br/>
        <w:t>// Set a configuration value</w:t>
        <w:br/>
        <w:t>config.set('api', {</w:t>
        <w:br/>
        <w:t xml:space="preserve">  url: 'https://api.example.com',</w:t>
        <w:br/>
        <w:t xml:space="preserve">  timeout: 60000,</w:t>
        <w:br/>
        <w:t xml:space="preserve">  version: '1.0.0'</w:t>
        <w:br/>
        <w:t>});</w:t>
        <w:br/>
      </w:r>
    </w:p>
    <w:p>
      <w:r>
        <w:rPr>
          <w:rFonts w:ascii="Courier New" w:hAnsi="Courier New"/>
          <w:sz w:val="18"/>
        </w:rPr>
        <w:t>import { config } from '@kai/shared';</w:t>
        <w:br/>
        <w:br/>
        <w:t>// Initialize configuration (done automatically by initializeServices)</w:t>
        <w:br/>
        <w:t>config.init({</w:t>
        <w:br/>
        <w:t xml:space="preserve">  environment: 'development',</w:t>
        <w:br/>
        <w:t xml:space="preserve">  envPath: '/path/to/env/files'</w:t>
        <w:br/>
        <w:t>});</w:t>
        <w:br/>
        <w:br/>
        <w:t>// Get a configuration value</w:t>
        <w:br/>
        <w:t>const apiUrl = config.get('api').url;</w:t>
        <w:br/>
        <w:br/>
        <w:t>// Set a configuration value</w:t>
        <w:br/>
        <w:t>config.set('api', {</w:t>
        <w:br/>
        <w:t xml:space="preserve">  url: 'https://api.example.com',</w:t>
        <w:br/>
        <w:t xml:space="preserve">  timeout: 60000,</w:t>
        <w:br/>
        <w:t xml:space="preserve">  version: '1.0.0'</w:t>
        <w:br/>
        <w:t>});</w:t>
        <w:br/>
      </w:r>
    </w:p>
    <w:p>
      <w:pPr>
        <w:pStyle w:val="Heading4"/>
      </w:pPr>
      <w:r>
        <w:t>Logging</w:t>
      </w:r>
    </w:p>
    <w:p>
      <w:r>
        <w:t>The unified logging system provides a consistent interface for logging across the application.</w:t>
      </w:r>
    </w:p>
    <w:p>
      <w:r>
        <w:rPr>
          <w:rFonts w:ascii="Courier New" w:hAnsi="Courier New"/>
          <w:sz w:val="18"/>
        </w:rPr>
        <w:t>import { createLogger } from '@kai/shared';</w:t>
        <w:br/>
        <w:br/>
        <w:t>// Create a logger for a specific module</w:t>
        <w:br/>
        <w:t>const logger = createLogger('MyModule');</w:t>
        <w:br/>
        <w:br/>
        <w:t>// Log messages</w:t>
        <w:br/>
        <w:t>logger.debug('Debug message');</w:t>
        <w:br/>
        <w:t>logger.info('Info message');</w:t>
        <w:br/>
        <w:t>logger.warn('Warning message');</w:t>
        <w:br/>
        <w:t>logger.error('Error message', { error: new Error('Something went wrong') });</w:t>
        <w:br/>
      </w:r>
    </w:p>
    <w:p>
      <w:r>
        <w:rPr>
          <w:rFonts w:ascii="Courier New" w:hAnsi="Courier New"/>
          <w:sz w:val="18"/>
        </w:rPr>
        <w:t>import { createLogger } from '@kai/shared';</w:t>
        <w:br/>
        <w:br/>
        <w:t>// Create a logger for a specific module</w:t>
        <w:br/>
        <w:t>const logger = createLogger('MyModule');</w:t>
        <w:br/>
        <w:br/>
        <w:t>// Log messages</w:t>
        <w:br/>
        <w:t>logger.debug('Debug message');</w:t>
        <w:br/>
        <w:t>logger.info('Info message');</w:t>
        <w:br/>
        <w:t>logger.warn('Warning message');</w:t>
        <w:br/>
        <w:t>logger.error('Error message', { error: new Error('Something went wrong') });</w:t>
        <w:br/>
      </w:r>
    </w:p>
    <w:p>
      <w:pPr>
        <w:pStyle w:val="Heading3"/>
      </w:pPr>
      <w:r>
        <w:t>Initialization</w:t>
      </w:r>
    </w:p>
    <w:p>
      <w:r>
        <w:t>All unified services can be initialized at once using the initializeServices function:</w:t>
      </w:r>
    </w:p>
    <w:p>
      <w:r>
        <w:rPr>
          <w:rFonts w:ascii="Courier New" w:hAnsi="Courier New"/>
          <w:sz w:val="18"/>
        </w:rPr>
        <w:t>initializeServices</w:t>
      </w:r>
    </w:p>
    <w:p>
      <w:r>
        <w:rPr>
          <w:rFonts w:ascii="Courier New" w:hAnsi="Courier New"/>
          <w:sz w:val="18"/>
        </w:rPr>
        <w:t>import { initializeServices } from '@kai/shared';</w:t>
        <w:br/>
        <w:br/>
        <w:t>// Initialize all services</w:t>
        <w:br/>
        <w:t>await initializeServices({</w:t>
        <w:br/>
        <w:t xml:space="preserve">  environment: 'development',</w:t>
        <w:br/>
        <w:t xml:space="preserve">  envPath: '/path/to/env/files',</w:t>
        <w:br/>
        <w:t xml:space="preserve">  configOverrides: {</w:t>
        <w:br/>
        <w:t xml:space="preserve">    api: {</w:t>
        <w:br/>
        <w:t xml:space="preserve">      url: 'https://api.example.com'</w:t>
        <w:br/>
        <w:t xml:space="preserve">    },</w:t>
        <w:br/>
        <w:t xml:space="preserve">    cache: {</w:t>
        <w:br/>
        <w:t xml:space="preserve">      type: 'memory',</w:t>
        <w:br/>
        <w:t xml:space="preserve">      namespace: 'default',</w:t>
        <w:br/>
        <w:t xml:space="preserve">      ttl: 3600</w:t>
        <w:br/>
        <w:t xml:space="preserve">    },</w:t>
        <w:br/>
        <w:t xml:space="preserve">    telemetry: {</w:t>
        <w:br/>
        <w:t xml:space="preserve">      enabled: true,</w:t>
        <w:br/>
        <w:t xml:space="preserve">      type: 'console'</w:t>
        <w:br/>
        <w:t xml:space="preserve">    }</w:t>
        <w:br/>
        <w:t xml:space="preserve">  }</w:t>
        <w:br/>
        <w:t>});</w:t>
        <w:br/>
      </w:r>
    </w:p>
    <w:p>
      <w:r>
        <w:rPr>
          <w:rFonts w:ascii="Courier New" w:hAnsi="Courier New"/>
          <w:sz w:val="18"/>
        </w:rPr>
        <w:t>import { initializeServices } from '@kai/shared';</w:t>
        <w:br/>
        <w:br/>
        <w:t>// Initialize all services</w:t>
        <w:br/>
        <w:t>await initializeServices({</w:t>
        <w:br/>
        <w:t xml:space="preserve">  environment: 'development',</w:t>
        <w:br/>
        <w:t xml:space="preserve">  envPath: '/path/to/env/files',</w:t>
        <w:br/>
        <w:t xml:space="preserve">  configOverrides: {</w:t>
        <w:br/>
        <w:t xml:space="preserve">    api: {</w:t>
        <w:br/>
        <w:t xml:space="preserve">      url: 'https://api.example.com'</w:t>
        <w:br/>
        <w:t xml:space="preserve">    },</w:t>
        <w:br/>
        <w:t xml:space="preserve">    cache: {</w:t>
        <w:br/>
        <w:t xml:space="preserve">      type: 'memory',</w:t>
        <w:br/>
        <w:t xml:space="preserve">      namespace: 'default',</w:t>
        <w:br/>
        <w:t xml:space="preserve">      ttl: 3600</w:t>
        <w:br/>
        <w:t xml:space="preserve">    },</w:t>
        <w:br/>
        <w:t xml:space="preserve">    telemetry: {</w:t>
        <w:br/>
        <w:t xml:space="preserve">      enabled: true,</w:t>
        <w:br/>
        <w:t xml:space="preserve">      type: 'console'</w:t>
        <w:br/>
        <w:t xml:space="preserve">    }</w:t>
        <w:br/>
        <w:t xml:space="preserve">  }</w:t>
        <w:br/>
        <w:t>});</w:t>
        <w:br/>
      </w:r>
    </w:p>
    <w:p>
      <w:r>
        <w:t>The services are initialized in the following order:</w:t>
      </w:r>
    </w:p>
    <w:p>
      <w:pPr>
        <w:pStyle w:val="ListNumber"/>
      </w:pPr>
      <w:r>
        <w:t>Configuration (config)</w:t>
      </w:r>
    </w:p>
    <w:p>
      <w:pPr>
        <w:pStyle w:val="ListNumber"/>
      </w:pPr>
      <w:r>
        <w:t>Storage (storage)</w:t>
      </w:r>
    </w:p>
    <w:p>
      <w:pPr>
        <w:pStyle w:val="ListNumber"/>
      </w:pPr>
      <w:r>
        <w:t>Authentication (auth)</w:t>
      </w:r>
    </w:p>
    <w:p>
      <w:pPr>
        <w:pStyle w:val="ListNumber"/>
      </w:pPr>
      <w:r>
        <w:t>Cache (cache)</w:t>
      </w:r>
    </w:p>
    <w:p>
      <w:pPr>
        <w:pStyle w:val="ListNumber"/>
      </w:pPr>
      <w:r>
        <w:t>Telemetry (telemetry)</w:t>
      </w:r>
    </w:p>
    <w:p>
      <w:r>
        <w:t>Each service can also be initialized individually if needed:</w:t>
      </w:r>
    </w:p>
    <w:p>
      <w:r>
        <w:rPr>
          <w:rFonts w:ascii="Courier New" w:hAnsi="Courier New"/>
          <w:sz w:val="18"/>
        </w:rPr>
        <w:t>import {</w:t>
        <w:br/>
        <w:t xml:space="preserve">  config,</w:t>
        <w:br/>
        <w:t xml:space="preserve">  initializeStorage,</w:t>
        <w:br/>
        <w:t xml:space="preserve">  initializeAuth,</w:t>
        <w:br/>
        <w:t xml:space="preserve">  initializeCache,</w:t>
        <w:br/>
        <w:t xml:space="preserve">  initializeTelemetry</w:t>
        <w:br/>
        <w:t>} from '@kai/shared';</w:t>
        <w:br/>
        <w:br/>
        <w:t>// Initialize configuration</w:t>
        <w:br/>
        <w:t>config.init({</w:t>
        <w:br/>
        <w:t xml:space="preserve">  environment: 'development',</w:t>
        <w:br/>
        <w:t xml:space="preserve">  envPath: '/path/to/env/files'</w:t>
        <w:br/>
        <w:t>});</w:t>
        <w:br/>
        <w:br/>
        <w:t>// Initialize storage</w:t>
        <w:br/>
        <w:t>initializeStorage();</w:t>
        <w:br/>
        <w:br/>
        <w:t>// Initialize authentication</w:t>
        <w:br/>
        <w:t>initializeAuth();</w:t>
        <w:br/>
        <w:br/>
        <w:t>// Initialize cache</w:t>
        <w:br/>
        <w:t>initializeCache();</w:t>
        <w:br/>
        <w:br/>
        <w:t>// Initialize telemetry</w:t>
        <w:br/>
        <w:t>await initializeTelemetry();</w:t>
        <w:br/>
      </w:r>
    </w:p>
    <w:p>
      <w:r>
        <w:rPr>
          <w:rFonts w:ascii="Courier New" w:hAnsi="Courier New"/>
          <w:sz w:val="18"/>
        </w:rPr>
        <w:t>import {</w:t>
        <w:br/>
        <w:t xml:space="preserve">  config,</w:t>
        <w:br/>
        <w:t xml:space="preserve">  initializeStorage,</w:t>
        <w:br/>
        <w:t xml:space="preserve">  initializeAuth,</w:t>
        <w:br/>
        <w:t xml:space="preserve">  initializeCache,</w:t>
        <w:br/>
        <w:t xml:space="preserve">  initializeTelemetry</w:t>
        <w:br/>
        <w:t>} from '@kai/shared';</w:t>
        <w:br/>
        <w:br/>
        <w:t>// Initialize configuration</w:t>
        <w:br/>
        <w:t>config.init({</w:t>
        <w:br/>
        <w:t xml:space="preserve">  environment: 'development',</w:t>
        <w:br/>
        <w:t xml:space="preserve">  envPath: '/path/to/env/files'</w:t>
        <w:br/>
        <w:t>});</w:t>
        <w:br/>
        <w:br/>
        <w:t>// Initialize storage</w:t>
        <w:br/>
        <w:t>initializeStorage();</w:t>
        <w:br/>
        <w:br/>
        <w:t>// Initialize authentication</w:t>
        <w:br/>
        <w:t>initializeAuth();</w:t>
        <w:br/>
        <w:br/>
        <w:t>// Initialize cache</w:t>
        <w:br/>
        <w:t>initializeCache();</w:t>
        <w:br/>
        <w:br/>
        <w:t>// Initialize telemetry</w:t>
        <w:br/>
        <w:t>await initializeTelemetry();</w:t>
        <w:br/>
      </w:r>
    </w:p>
    <w:p>
      <w:pPr>
        <w:pStyle w:val="Heading3"/>
      </w:pPr>
      <w:r>
        <w:t>Migration Guide</w:t>
      </w:r>
    </w:p>
    <w:p>
      <w:r>
        <w:t>To migrate from the old, duplicate implementations to the unified services:</w:t>
      </w:r>
    </w:p>
    <w:p>
      <w:pPr>
        <w:pStyle w:val="ListNumber"/>
      </w:pPr>
      <w:r>
        <w:t>Storage Services:</w:t>
      </w:r>
    </w:p>
    <w:p>
      <w:pPr>
        <w:pStyle w:val="ListNumber"/>
      </w:pPr>
      <w:r>
        <w:t>Replace uploadToStorage, uploadBufferToStorage, etc. with storage.uploadFile, storage.uploadBuffer, etc.</w:t>
      </w:r>
    </w:p>
    <w:p>
      <w:pPr>
        <w:pStyle w:val="ListNumber"/>
      </w:pPr>
      <w:r>
        <w:br/>
        <w:t>Replace uploadToS3, uploadBufferToS3, etc. with the same unified methods.</w:t>
        <w:br/>
      </w:r>
    </w:p>
    <w:p>
      <w:pPr>
        <w:pStyle w:val="ListNumber"/>
      </w:pPr>
      <w:r>
        <w:br/>
        <w:t>Authentication Services:</w:t>
        <w:br/>
      </w:r>
    </w:p>
    <w:p>
      <w:pPr>
        <w:pStyle w:val="ListNumber"/>
      </w:pPr>
      <w:r>
        <w:t>Replace package-specific auth services with auth.login, auth.register, etc.</w:t>
      </w:r>
    </w:p>
    <w:p>
      <w:pPr>
        <w:pStyle w:val="ListNumber"/>
      </w:pPr>
      <w:r>
        <w:br/>
        <w:t>Replace token management with auth.getToken, auth.setToken, etc.</w:t>
        <w:br/>
      </w:r>
    </w:p>
    <w:p>
      <w:pPr>
        <w:pStyle w:val="ListNumber"/>
      </w:pPr>
      <w:r>
        <w:br/>
        <w:t>API Clients:</w:t>
        <w:br/>
      </w:r>
    </w:p>
    <w:p>
      <w:pPr>
        <w:pStyle w:val="ListNumber"/>
      </w:pPr>
      <w:r>
        <w:t>Replace package-specific API clients with apiClient.get, apiClient.post, etc.</w:t>
      </w:r>
    </w:p>
    <w:p>
      <w:pPr>
        <w:pStyle w:val="ListNumber"/>
      </w:pPr>
      <w:r>
        <w:br/>
        <w:t>Replace MCP client implementations with mcpClient.recognizeMaterial, mcpClient.listModels, etc.</w:t>
        <w:br/>
      </w:r>
    </w:p>
    <w:p>
      <w:pPr>
        <w:pStyle w:val="ListNumber"/>
      </w:pPr>
      <w:r>
        <w:br/>
        <w:t>Configuration:</w:t>
        <w:br/>
      </w:r>
    </w:p>
    <w:p>
      <w:pPr>
        <w:pStyle w:val="ListNumber"/>
      </w:pPr>
      <w:r>
        <w:br/>
        <w:t>Replace package-specific configuration with config.get, config.set, etc.</w:t>
        <w:br/>
      </w:r>
    </w:p>
    <w:p>
      <w:pPr>
        <w:pStyle w:val="ListNumber"/>
      </w:pPr>
      <w:r>
        <w:br/>
        <w:t>Logging:</w:t>
        <w:br/>
      </w:r>
    </w:p>
    <w:p>
      <w:pPr>
        <w:pStyle w:val="ListNumber"/>
      </w:pPr>
      <w:r>
        <w:br/>
        <w:t>Replace package-specific loggers with createLogger('ModuleName').</w:t>
        <w:br/>
      </w:r>
    </w:p>
    <w:p>
      <w:pPr>
        <w:pStyle w:val="ListNumber"/>
      </w:pPr>
      <w:r>
        <w:br/>
        <w:t>Caching:</w:t>
        <w:br/>
      </w:r>
    </w:p>
    <w:p>
      <w:pPr>
        <w:pStyle w:val="ListNumber"/>
      </w:pPr>
      <w:r>
        <w:t>Replace custom caching implementations with cache.get, cache.set, etc.</w:t>
      </w:r>
    </w:p>
    <w:p>
      <w:pPr>
        <w:pStyle w:val="ListNumber"/>
      </w:pPr>
      <w:r>
        <w:br/>
        <w:t>Use the cache.cached method to cache function results.</w:t>
        <w:br/>
      </w:r>
    </w:p>
    <w:p>
      <w:pPr>
        <w:pStyle w:val="ListNumber"/>
      </w:pPr>
      <w:r>
        <w:br/>
        <w:t>Telemetry:</w:t>
        <w:br/>
      </w:r>
    </w:p>
    <w:p>
      <w:pPr>
        <w:pStyle w:val="ListNumber"/>
      </w:pPr>
      <w:r>
        <w:t>Replace custom telemetry implementations with telemetry.trackEvent, etc.</w:t>
      </w:r>
    </w:p>
    <w:p>
      <w:pPr>
        <w:pStyle w:val="ListNumber"/>
      </w:pPr>
      <w:r>
        <w:t>Use the telemetry.measure method to measure function performance.</w:t>
      </w:r>
    </w:p>
    <w:p>
      <w:r>
        <w:rPr>
          <w:rFonts w:ascii="Courier New" w:hAnsi="Courier New"/>
          <w:sz w:val="18"/>
        </w:rPr>
        <w:t>uploadToStorage</w:t>
      </w:r>
    </w:p>
    <w:p>
      <w:r>
        <w:rPr>
          <w:rFonts w:ascii="Courier New" w:hAnsi="Courier New"/>
          <w:sz w:val="18"/>
        </w:rPr>
        <w:t>uploadBufferToStorage</w:t>
      </w:r>
    </w:p>
    <w:p>
      <w:r>
        <w:rPr>
          <w:rFonts w:ascii="Courier New" w:hAnsi="Courier New"/>
          <w:sz w:val="18"/>
        </w:rPr>
        <w:t>storage.uploadFile</w:t>
      </w:r>
    </w:p>
    <w:p>
      <w:r>
        <w:rPr>
          <w:rFonts w:ascii="Courier New" w:hAnsi="Courier New"/>
          <w:sz w:val="18"/>
        </w:rPr>
        <w:t>storage.uploadBuffer</w:t>
      </w:r>
    </w:p>
    <w:p>
      <w:r>
        <w:t>Replace uploadToS3, uploadBufferToS3, etc. with the same unified methods.</w:t>
      </w:r>
    </w:p>
    <w:p>
      <w:r>
        <w:rPr>
          <w:rFonts w:ascii="Courier New" w:hAnsi="Courier New"/>
          <w:sz w:val="18"/>
        </w:rPr>
        <w:t>uploadToS3</w:t>
      </w:r>
    </w:p>
    <w:p>
      <w:r>
        <w:rPr>
          <w:rFonts w:ascii="Courier New" w:hAnsi="Courier New"/>
          <w:sz w:val="18"/>
        </w:rPr>
        <w:t>uploadBufferToS3</w:t>
      </w:r>
    </w:p>
    <w:p>
      <w:r>
        <w:t>Authentication Services:</w:t>
      </w:r>
    </w:p>
    <w:p>
      <w:r>
        <w:rPr>
          <w:rFonts w:ascii="Courier New" w:hAnsi="Courier New"/>
          <w:sz w:val="18"/>
        </w:rPr>
        <w:t>auth.login</w:t>
      </w:r>
    </w:p>
    <w:p>
      <w:r>
        <w:rPr>
          <w:rFonts w:ascii="Courier New" w:hAnsi="Courier New"/>
          <w:sz w:val="18"/>
        </w:rPr>
        <w:t>auth.register</w:t>
      </w:r>
    </w:p>
    <w:p>
      <w:r>
        <w:t>Replace token management with auth.getToken, auth.setToken, etc.</w:t>
      </w:r>
    </w:p>
    <w:p>
      <w:r>
        <w:rPr>
          <w:rFonts w:ascii="Courier New" w:hAnsi="Courier New"/>
          <w:sz w:val="18"/>
        </w:rPr>
        <w:t>auth.getToken</w:t>
      </w:r>
    </w:p>
    <w:p>
      <w:r>
        <w:rPr>
          <w:rFonts w:ascii="Courier New" w:hAnsi="Courier New"/>
          <w:sz w:val="18"/>
        </w:rPr>
        <w:t>auth.setToken</w:t>
      </w:r>
    </w:p>
    <w:p>
      <w:r>
        <w:t>API Clients:</w:t>
      </w:r>
    </w:p>
    <w:p>
      <w:r>
        <w:rPr>
          <w:rFonts w:ascii="Courier New" w:hAnsi="Courier New"/>
          <w:sz w:val="18"/>
        </w:rPr>
        <w:t>apiClient.get</w:t>
      </w:r>
    </w:p>
    <w:p>
      <w:r>
        <w:rPr>
          <w:rFonts w:ascii="Courier New" w:hAnsi="Courier New"/>
          <w:sz w:val="18"/>
        </w:rPr>
        <w:t>apiClient.post</w:t>
      </w:r>
    </w:p>
    <w:p>
      <w:r>
        <w:t>Replace MCP client implementations with mcpClient.recognizeMaterial, mcpClient.listModels, etc.</w:t>
      </w:r>
    </w:p>
    <w:p>
      <w:r>
        <w:rPr>
          <w:rFonts w:ascii="Courier New" w:hAnsi="Courier New"/>
          <w:sz w:val="18"/>
        </w:rPr>
        <w:t>mcpClient.recognizeMaterial</w:t>
      </w:r>
    </w:p>
    <w:p>
      <w:r>
        <w:rPr>
          <w:rFonts w:ascii="Courier New" w:hAnsi="Courier New"/>
          <w:sz w:val="18"/>
        </w:rPr>
        <w:t>mcpClient.listModels</w:t>
      </w:r>
    </w:p>
    <w:p>
      <w:r>
        <w:t>Configuration:</w:t>
      </w:r>
    </w:p>
    <w:p>
      <w:r>
        <w:t>Replace package-specific configuration with config.get, config.set, etc.</w:t>
      </w:r>
    </w:p>
    <w:p>
      <w:r>
        <w:rPr>
          <w:rFonts w:ascii="Courier New" w:hAnsi="Courier New"/>
          <w:sz w:val="18"/>
        </w:rPr>
        <w:t>config.get</w:t>
      </w:r>
    </w:p>
    <w:p>
      <w:r>
        <w:rPr>
          <w:rFonts w:ascii="Courier New" w:hAnsi="Courier New"/>
          <w:sz w:val="18"/>
        </w:rPr>
        <w:t>config.set</w:t>
      </w:r>
    </w:p>
    <w:p>
      <w:r>
        <w:t>Logging:</w:t>
      </w:r>
    </w:p>
    <w:p>
      <w:r>
        <w:t>Replace package-specific loggers with createLogger('ModuleName').</w:t>
      </w:r>
    </w:p>
    <w:p>
      <w:r>
        <w:rPr>
          <w:rFonts w:ascii="Courier New" w:hAnsi="Courier New"/>
          <w:sz w:val="18"/>
        </w:rPr>
        <w:t>createLogger('ModuleName')</w:t>
      </w:r>
    </w:p>
    <w:p>
      <w:r>
        <w:t>Caching:</w:t>
      </w:r>
    </w:p>
    <w:p>
      <w:r>
        <w:rPr>
          <w:rFonts w:ascii="Courier New" w:hAnsi="Courier New"/>
          <w:sz w:val="18"/>
        </w:rPr>
        <w:t>cache.get</w:t>
      </w:r>
    </w:p>
    <w:p>
      <w:r>
        <w:rPr>
          <w:rFonts w:ascii="Courier New" w:hAnsi="Courier New"/>
          <w:sz w:val="18"/>
        </w:rPr>
        <w:t>cache.set</w:t>
      </w:r>
    </w:p>
    <w:p>
      <w:r>
        <w:t>Use the cache.cached method to cache function results.</w:t>
      </w:r>
    </w:p>
    <w:p>
      <w:r>
        <w:rPr>
          <w:rFonts w:ascii="Courier New" w:hAnsi="Courier New"/>
          <w:sz w:val="18"/>
        </w:rPr>
        <w:t>cache.cached</w:t>
      </w:r>
    </w:p>
    <w:p>
      <w:r>
        <w:t>Telemetry:</w:t>
      </w:r>
    </w:p>
    <w:p>
      <w:r>
        <w:rPr>
          <w:rFonts w:ascii="Courier New" w:hAnsi="Courier New"/>
          <w:sz w:val="18"/>
        </w:rPr>
        <w:t>telemetry.trackEvent</w:t>
      </w:r>
    </w:p>
    <w:p>
      <w:r>
        <w:rPr>
          <w:rFonts w:ascii="Courier New" w:hAnsi="Courier New"/>
          <w:sz w:val="18"/>
        </w:rPr>
        <w:t>telemetry.measure</w:t>
      </w:r>
    </w:p>
    <w:p>
      <w:pPr>
        <w:pStyle w:val="Heading3"/>
      </w:pPr>
      <w:r>
        <w:t>Best Practices</w:t>
      </w:r>
    </w:p>
    <w:p>
      <w:pPr>
        <w:pStyle w:val="ListNumber"/>
      </w:pPr>
      <w:r>
        <w:t>Always use the unified services instead of creating new implementations.</w:t>
      </w:r>
    </w:p>
    <w:p>
      <w:pPr>
        <w:pStyle w:val="ListNumber"/>
      </w:pPr>
      <w:r>
        <w:t>Initialize services early in the application lifecycle.</w:t>
      </w:r>
    </w:p>
    <w:p>
      <w:pPr>
        <w:pStyle w:val="ListNumber"/>
      </w:pPr>
      <w:r>
        <w:t>Use type-safe methods provided by the unified services.</w:t>
      </w:r>
    </w:p>
    <w:p>
      <w:pPr>
        <w:pStyle w:val="ListNumber"/>
      </w:pPr>
      <w:r>
        <w:t>Extend the unified services if you need custom functionality, rather than creating new implementations.</w:t>
      </w:r>
    </w:p>
    <w:p>
      <w:pPr>
        <w:pStyle w:val="ListNumber"/>
      </w:pPr>
      <w:r>
        <w:t>Contribute improvements to the unified services rather than working around limitations.</w:t>
      </w:r>
    </w:p>
    <w:p>
      <w:pPr>
        <w:pStyle w:val="Heading3"/>
      </w:pPr>
      <w:r>
        <w:t>Consolidated Services</w:t>
      </w:r>
    </w:p>
    <w:p>
      <w:r>
        <w:t>The following services have been consolidated into unified implementations:</w:t>
      </w:r>
    </w:p>
    <w:p>
      <w:pPr>
        <w:pStyle w:val="Heading4"/>
      </w:pPr>
      <w:r>
        <w:t>Storage Services</w:t>
      </w:r>
    </w:p>
    <w:p>
      <w:pPr>
        <w:pStyle w:val="ListBullet"/>
      </w:pPr>
      <w:r>
        <w:t>supabaseStorageService.ts and s3Service.ts in the server package</w:t>
      </w:r>
    </w:p>
    <w:p>
      <w:pPr>
        <w:pStyle w:val="ListBullet"/>
      </w:pPr>
      <w:r>
        <w:t>storageService.ts and s3StorageAdapter.ts in the shared package</w:t>
      </w:r>
    </w:p>
    <w:p>
      <w:pPr>
        <w:pStyle w:val="ListBullet"/>
      </w:pPr>
      <w:r>
        <w:t>Various utility functions for file uploads in different modules</w:t>
      </w:r>
    </w:p>
    <w:p>
      <w:r>
        <w:rPr>
          <w:rFonts w:ascii="Courier New" w:hAnsi="Courier New"/>
          <w:sz w:val="18"/>
        </w:rPr>
        <w:t>supabaseStorageService.ts</w:t>
      </w:r>
    </w:p>
    <w:p>
      <w:r>
        <w:rPr>
          <w:rFonts w:ascii="Courier New" w:hAnsi="Courier New"/>
          <w:sz w:val="18"/>
        </w:rPr>
        <w:t>s3Service.ts</w:t>
      </w:r>
    </w:p>
    <w:p>
      <w:r>
        <w:rPr>
          <w:rFonts w:ascii="Courier New" w:hAnsi="Courier New"/>
          <w:sz w:val="18"/>
        </w:rPr>
        <w:t>storageService.ts</w:t>
      </w:r>
    </w:p>
    <w:p>
      <w:r>
        <w:rPr>
          <w:rFonts w:ascii="Courier New" w:hAnsi="Courier New"/>
          <w:sz w:val="18"/>
        </w:rPr>
        <w:t>s3StorageAdapter.ts</w:t>
      </w:r>
    </w:p>
    <w:p>
      <w:pPr>
        <w:pStyle w:val="Heading4"/>
      </w:pPr>
      <w:r>
        <w:t>Authentication Services</w:t>
      </w:r>
    </w:p>
    <w:p>
      <w:pPr>
        <w:pStyle w:val="ListBullet"/>
      </w:pPr>
      <w:r>
        <w:t>auth.middleware.ts in the server package</w:t>
      </w:r>
    </w:p>
    <w:p>
      <w:pPr>
        <w:pStyle w:val="ListBullet"/>
      </w:pPr>
      <w:r>
        <w:t>authService.ts in the agents package</w:t>
      </w:r>
    </w:p>
    <w:p>
      <w:pPr>
        <w:pStyle w:val="ListBullet"/>
      </w:pPr>
      <w:r>
        <w:t>supabaseAuth.service.ts in the client package</w:t>
      </w:r>
    </w:p>
    <w:p>
      <w:pPr>
        <w:pStyle w:val="ListBullet"/>
      </w:pPr>
      <w:r>
        <w:t>Duplicate token handling across different services</w:t>
      </w:r>
    </w:p>
    <w:p>
      <w:r>
        <w:rPr>
          <w:rFonts w:ascii="Courier New" w:hAnsi="Courier New"/>
          <w:sz w:val="18"/>
        </w:rPr>
        <w:t>auth.middleware.ts</w:t>
      </w:r>
    </w:p>
    <w:p>
      <w:r>
        <w:rPr>
          <w:rFonts w:ascii="Courier New" w:hAnsi="Courier New"/>
          <w:sz w:val="18"/>
        </w:rPr>
        <w:t>authService.ts</w:t>
      </w:r>
    </w:p>
    <w:p>
      <w:r>
        <w:rPr>
          <w:rFonts w:ascii="Courier New" w:hAnsi="Courier New"/>
          <w:sz w:val="18"/>
        </w:rPr>
        <w:t>supabaseAuth.service.ts</w:t>
      </w:r>
    </w:p>
    <w:p>
      <w:pPr>
        <w:pStyle w:val="Heading4"/>
      </w:pPr>
      <w:r>
        <w:t>Logging Implementations</w:t>
      </w:r>
    </w:p>
    <w:p>
      <w:pPr>
        <w:pStyle w:val="ListBullet"/>
      </w:pPr>
      <w:r>
        <w:t>logger.ts in the server package</w:t>
      </w:r>
    </w:p>
    <w:p>
      <w:pPr>
        <w:pStyle w:val="ListBullet"/>
      </w:pPr>
      <w:r>
        <w:t>logger.ts in the ml package</w:t>
      </w:r>
    </w:p>
    <w:p>
      <w:pPr>
        <w:pStyle w:val="ListBullet"/>
      </w:pPr>
      <w:r>
        <w:t>logger.ts in the agents package</w:t>
      </w:r>
    </w:p>
    <w:p>
      <w:pPr>
        <w:pStyle w:val="ListBullet"/>
      </w:pPr>
      <w:r>
        <w:t>logger.ts in the shared package</w:t>
      </w:r>
    </w:p>
    <w:p>
      <w:r>
        <w:rPr>
          <w:rFonts w:ascii="Courier New" w:hAnsi="Courier New"/>
          <w:sz w:val="18"/>
        </w:rPr>
        <w:t>logger.ts</w:t>
      </w:r>
    </w:p>
    <w:p>
      <w:r>
        <w:rPr>
          <w:rFonts w:ascii="Courier New" w:hAnsi="Courier New"/>
          <w:sz w:val="18"/>
        </w:rPr>
        <w:t>logger.ts</w:t>
      </w:r>
    </w:p>
    <w:p>
      <w:r>
        <w:rPr>
          <w:rFonts w:ascii="Courier New" w:hAnsi="Courier New"/>
          <w:sz w:val="18"/>
        </w:rPr>
        <w:t>logger.ts</w:t>
      </w:r>
    </w:p>
    <w:p>
      <w:r>
        <w:rPr>
          <w:rFonts w:ascii="Courier New" w:hAnsi="Courier New"/>
          <w:sz w:val="18"/>
        </w:rPr>
        <w:t>logger.ts</w:t>
      </w:r>
    </w:p>
    <w:p>
      <w:pPr>
        <w:pStyle w:val="Heading4"/>
      </w:pPr>
      <w:r>
        <w:t>Environment Configuration</w:t>
      </w:r>
    </w:p>
    <w:p>
      <w:pPr>
        <w:pStyle w:val="ListBullet"/>
      </w:pPr>
      <w:r>
        <w:t>environment.ts in the agents package</w:t>
      </w:r>
    </w:p>
    <w:p>
      <w:pPr>
        <w:pStyle w:val="ListBullet"/>
      </w:pPr>
      <w:r>
        <w:t>environment.ts in the shared package</w:t>
      </w:r>
    </w:p>
    <w:p>
      <w:pPr>
        <w:pStyle w:val="ListBullet"/>
      </w:pPr>
      <w:r>
        <w:t>config.ts in the client package</w:t>
      </w:r>
    </w:p>
    <w:p>
      <w:pPr>
        <w:pStyle w:val="ListBullet"/>
      </w:pPr>
      <w:r>
        <w:t>config.ts in the shared package</w:t>
      </w:r>
    </w:p>
    <w:p>
      <w:pPr>
        <w:pStyle w:val="ListBullet"/>
      </w:pPr>
      <w:r>
        <w:t>Multiple .env files with overlapping variables</w:t>
      </w:r>
    </w:p>
    <w:p>
      <w:r>
        <w:rPr>
          <w:rFonts w:ascii="Courier New" w:hAnsi="Courier New"/>
          <w:sz w:val="18"/>
        </w:rPr>
        <w:t>environment.ts</w:t>
      </w:r>
    </w:p>
    <w:p>
      <w:r>
        <w:rPr>
          <w:rFonts w:ascii="Courier New" w:hAnsi="Courier New"/>
          <w:sz w:val="18"/>
        </w:rPr>
        <w:t>environment.ts</w:t>
      </w:r>
    </w:p>
    <w:p>
      <w:r>
        <w:rPr>
          <w:rFonts w:ascii="Courier New" w:hAnsi="Courier New"/>
          <w:sz w:val="18"/>
        </w:rPr>
        <w:t>config.ts</w:t>
      </w:r>
    </w:p>
    <w:p>
      <w:r>
        <w:rPr>
          <w:rFonts w:ascii="Courier New" w:hAnsi="Courier New"/>
          <w:sz w:val="18"/>
        </w:rPr>
        <w:t>config.ts</w:t>
      </w:r>
    </w:p>
    <w:p>
      <w:pPr>
        <w:pStyle w:val="Heading4"/>
      </w:pPr>
      <w:r>
        <w:t>API Clients</w:t>
      </w:r>
    </w:p>
    <w:p>
      <w:pPr>
        <w:pStyle w:val="ListBullet"/>
      </w:pPr>
      <w:r>
        <w:t>mcpClientService.ts in the server package</w:t>
      </w:r>
    </w:p>
    <w:p>
      <w:pPr>
        <w:pStyle w:val="ListBullet"/>
      </w:pPr>
      <w:r>
        <w:t>mcp-integration.ts in the ml package</w:t>
      </w:r>
    </w:p>
    <w:p>
      <w:pPr>
        <w:pStyle w:val="ListBullet"/>
      </w:pPr>
      <w:r>
        <w:t>apiClient.ts in the client package</w:t>
      </w:r>
    </w:p>
    <w:p>
      <w:pPr>
        <w:pStyle w:val="ListBullet"/>
      </w:pPr>
      <w:r>
        <w:t>huggingFaceClient.ts in the server package</w:t>
      </w:r>
    </w:p>
    <w:p>
      <w:r>
        <w:rPr>
          <w:rFonts w:ascii="Courier New" w:hAnsi="Courier New"/>
          <w:sz w:val="18"/>
        </w:rPr>
        <w:t>mcpClientService.ts</w:t>
      </w:r>
    </w:p>
    <w:p>
      <w:r>
        <w:rPr>
          <w:rFonts w:ascii="Courier New" w:hAnsi="Courier New"/>
          <w:sz w:val="18"/>
        </w:rPr>
        <w:t>mcp-integration.ts</w:t>
      </w:r>
    </w:p>
    <w:p>
      <w:r>
        <w:rPr>
          <w:rFonts w:ascii="Courier New" w:hAnsi="Courier New"/>
          <w:sz w:val="18"/>
        </w:rPr>
        <w:t>apiClient.ts</w:t>
      </w:r>
    </w:p>
    <w:p>
      <w:r>
        <w:rPr>
          <w:rFonts w:ascii="Courier New" w:hAnsi="Courier New"/>
          <w:sz w:val="18"/>
        </w:rPr>
        <w:t>huggingFaceClient.ts</w:t>
      </w:r>
    </w:p>
    <w:p>
      <w:pPr>
        <w:pStyle w:val="Heading4"/>
      </w:pPr>
      <w:r>
        <w:t>Supabase Integration</w:t>
      </w:r>
    </w:p>
    <w:p>
      <w:pPr>
        <w:pStyle w:val="ListBullet"/>
      </w:pPr>
      <w:r>
        <w:t>supabaseClient.ts in the server package</w:t>
      </w:r>
    </w:p>
    <w:p>
      <w:pPr>
        <w:pStyle w:val="ListBullet"/>
      </w:pPr>
      <w:r>
        <w:t>supabaseClient.ts in the client package</w:t>
      </w:r>
    </w:p>
    <w:p>
      <w:pPr>
        <w:pStyle w:val="ListBullet"/>
      </w:pPr>
      <w:r>
        <w:t>supabaseClient.ts in the shared package</w:t>
      </w:r>
    </w:p>
    <w:p>
      <w:pPr>
        <w:pStyle w:val="ListBullet"/>
      </w:pPr>
      <w:r>
        <w:t>supabaseHelper.ts in the server package</w:t>
      </w:r>
    </w:p>
    <w:p>
      <w:pPr>
        <w:pStyle w:val="ListBullet"/>
      </w:pPr>
      <w:r>
        <w:t>supabaseHelpers.ts in the shared package</w:t>
      </w:r>
    </w:p>
    <w:p>
      <w:r>
        <w:rPr>
          <w:rFonts w:ascii="Courier New" w:hAnsi="Courier New"/>
          <w:sz w:val="18"/>
        </w:rPr>
        <w:t>supabaseClient.ts</w:t>
      </w:r>
    </w:p>
    <w:p>
      <w:r>
        <w:rPr>
          <w:rFonts w:ascii="Courier New" w:hAnsi="Courier New"/>
          <w:sz w:val="18"/>
        </w:rPr>
        <w:t>supabaseClient.ts</w:t>
      </w:r>
    </w:p>
    <w:p>
      <w:r>
        <w:rPr>
          <w:rFonts w:ascii="Courier New" w:hAnsi="Courier New"/>
          <w:sz w:val="18"/>
        </w:rPr>
        <w:t>supabaseClient.ts</w:t>
      </w:r>
    </w:p>
    <w:p>
      <w:r>
        <w:rPr>
          <w:rFonts w:ascii="Courier New" w:hAnsi="Courier New"/>
          <w:sz w:val="18"/>
        </w:rPr>
        <w:t>supabaseHelper.ts</w:t>
      </w:r>
    </w:p>
    <w:p>
      <w:r>
        <w:rPr>
          <w:rFonts w:ascii="Courier New" w:hAnsi="Courier New"/>
          <w:sz w:val="18"/>
        </w:rPr>
        <w:t>supabaseHelpers.ts</w:t>
      </w:r>
    </w:p>
    <w:p>
      <w:pPr>
        <w:pStyle w:val="Heading3"/>
      </w:pPr>
      <w:r>
        <w:t>Future Improvements</w:t>
      </w:r>
    </w:p>
    <w:p>
      <w:pPr>
        <w:pStyle w:val="ListNumber"/>
      </w:pPr>
      <w:r>
        <w:t>Add more storage providers (Google Cloud Storage, Azure Blob Storage, etc.)</w:t>
      </w:r>
    </w:p>
    <w:p>
      <w:pPr>
        <w:pStyle w:val="ListNumber"/>
      </w:pPr>
      <w:r>
        <w:t>Enhance authentication:</w:t>
      </w:r>
    </w:p>
    <w:p>
      <w:pPr>
        <w:pStyle w:val="ListNumber"/>
      </w:pPr>
      <w:r>
        <w:t>Add direct SAML support (if not already provided by Supabase)</w:t>
      </w:r>
    </w:p>
    <w:p>
      <w:pPr>
        <w:pStyle w:val="ListNumber"/>
      </w:pPr>
      <w:r>
        <w:t>Implement custom multi-factor authentication flows</w:t>
      </w:r>
    </w:p>
    <w:p>
      <w:pPr>
        <w:pStyle w:val="ListNumber"/>
      </w:pPr>
      <w:r>
        <w:t>Support passwordless authentication methods</w:t>
      </w:r>
    </w:p>
    <w:p>
      <w:pPr>
        <w:pStyle w:val="ListNumber"/>
      </w:pPr>
      <w:r>
        <w:t>Add biometric authentication options</w:t>
      </w:r>
    </w:p>
    <w:p>
      <w:pPr>
        <w:pStyle w:val="ListNumber"/>
      </w:pPr>
      <w:r>
        <w:t>Implement social login analytics and conversion tracking</w:t>
      </w:r>
    </w:p>
    <w:p>
      <w:pPr>
        <w:pStyle w:val="ListNumber"/>
      </w:pPr>
      <w:r>
        <w:t>Improve error handling and retry logic</w:t>
      </w:r>
    </w:p>
    <w:p>
      <w:pPr>
        <w:pStyle w:val="ListNumber"/>
      </w:pPr>
      <w:r>
        <w:t>Enhance logging:</w:t>
      </w:r>
    </w:p>
    <w:p>
      <w:pPr>
        <w:pStyle w:val="ListNumber"/>
      </w:pPr>
      <w:r>
        <w:t>Add more logging destinations (Elasticsearch, Datadog, etc.)</w:t>
      </w:r>
    </w:p>
    <w:p>
      <w:pPr>
        <w:pStyle w:val="ListNumber"/>
      </w:pPr>
      <w:r>
        <w:t>Implement structured logging</w:t>
      </w:r>
    </w:p>
    <w:p>
      <w:pPr>
        <w:pStyle w:val="ListNumber"/>
      </w:pPr>
      <w:r>
        <w:t>Add log rotation and archiving</w:t>
      </w:r>
    </w:p>
    <w:p>
      <w:pPr>
        <w:pStyle w:val="ListNumber"/>
      </w:pPr>
      <w:r>
        <w:t>Enhance configuration:</w:t>
      </w:r>
    </w:p>
    <w:p>
      <w:pPr>
        <w:pStyle w:val="ListNumber"/>
      </w:pPr>
      <w:r>
        <w:t>Add more configuration sources (environment variables, JSON files, etc.)</w:t>
      </w:r>
    </w:p>
    <w:p>
      <w:pPr>
        <w:pStyle w:val="ListNumber"/>
      </w:pPr>
      <w:r>
        <w:t>Implement configuration validation</w:t>
      </w:r>
    </w:p>
    <w:p>
      <w:pPr>
        <w:pStyle w:val="ListNumber"/>
      </w:pPr>
      <w:r>
        <w:t>Add support for dynamic configuration updates</w:t>
      </w:r>
    </w:p>
    <w:p>
      <w:pPr>
        <w:pStyle w:val="ListNumber"/>
      </w:pPr>
      <w:r>
        <w:t>Expand API client capabilities:</w:t>
      </w:r>
    </w:p>
    <w:p>
      <w:pPr>
        <w:pStyle w:val="ListNumber"/>
      </w:pPr>
      <w:r>
        <w:t>Add more specialized clients (GraphQL, WebSocket, etc.)</w:t>
      </w:r>
    </w:p>
    <w:p>
      <w:pPr>
        <w:pStyle w:val="ListNumber"/>
      </w:pPr>
      <w:r>
        <w:t>Implement request batching and deduplication</w:t>
      </w:r>
    </w:p>
    <w:p>
      <w:pPr>
        <w:pStyle w:val="ListNumber"/>
      </w:pPr>
      <w:r>
        <w:t>Add support for API versioning</w:t>
      </w:r>
    </w:p>
    <w:p>
      <w:pPr>
        <w:pStyle w:val="ListNumber"/>
      </w:pPr>
      <w:r>
        <w:t>Add more database providers beyond Supabase</w:t>
      </w:r>
    </w:p>
    <w:p>
      <w:pPr>
        <w:pStyle w:val="ListNumber"/>
      </w:pPr>
      <w:r>
        <w:t>Enhance caching:</w:t>
      </w:r>
    </w:p>
    <w:p>
      <w:pPr>
        <w:pStyle w:val="ListNumber"/>
      </w:pPr>
      <w:r>
        <w:t>Add more cache providers (Memcached, DynamoDB, etc.)</w:t>
      </w:r>
    </w:p>
    <w:p>
      <w:pPr>
        <w:pStyle w:val="ListNumber"/>
      </w:pPr>
      <w:r>
        <w:t>Implement cache invalidation based on events</w:t>
      </w:r>
    </w:p>
    <w:p>
      <w:pPr>
        <w:pStyle w:val="ListNumber"/>
      </w:pPr>
      <w:r>
        <w:t>Add cache warming and prefetching</w:t>
      </w:r>
    </w:p>
    <w:p>
      <w:pPr>
        <w:pStyle w:val="ListNumber"/>
      </w:pPr>
      <w:r>
        <w:t>Implement distributed caching</w:t>
      </w:r>
    </w:p>
    <w:p>
      <w:pPr>
        <w:pStyle w:val="ListNumber"/>
      </w:pPr>
      <w:r>
        <w:t>Enhance telemetry:</w:t>
      </w:r>
    </w:p>
    <w:p>
      <w:pPr>
        <w:pStyle w:val="ListNumber"/>
      </w:pPr>
      <w:r>
        <w:t>Add more telemetry providers (Application Insights, Datadog, etc.)</w:t>
      </w:r>
    </w:p>
    <w:p>
      <w:pPr>
        <w:pStyle w:val="ListNumber"/>
      </w:pPr>
      <w:r>
        <w:t>Implement distributed tracing</w:t>
      </w:r>
    </w:p>
    <w:p>
      <w:pPr>
        <w:pStyle w:val="ListNumber"/>
      </w:pPr>
      <w:r>
        <w:t>Add support for custom dimensions and metrics</w:t>
      </w:r>
    </w:p>
    <w:p>
      <w:pPr>
        <w:pStyle w:val="ListNumber"/>
      </w:pPr>
      <w:r>
        <w:t>Implement sampling and filtering</w:t>
      </w:r>
    </w:p>
    <w:p>
      <w:pPr>
        <w:pStyle w:val="ListNumber"/>
      </w:pPr>
      <w:r>
        <w:t>Add alerting based on telemetry data</w:t>
      </w:r>
    </w:p>
    <w:p>
      <w:r>
        <w:br w:type="page"/>
      </w:r>
    </w:p>
    <w:p>
      <w:pPr>
        <w:pStyle w:val="Heading1"/>
        <w:jc w:val="center"/>
      </w:pPr>
      <w:r>
        <w:t>Vercel Deployment Guide</w:t>
      </w:r>
    </w:p>
    <w:p>
      <w:r>
        <w:t>Source: readme/vercel-deployment-guide.md</w:t>
      </w:r>
    </w:p>
    <w:p>
      <w:r>
        <w:t>---</w:t>
      </w:r>
    </w:p>
    <w:p>
      <w:pPr>
        <w:pStyle w:val="Heading2"/>
      </w:pPr>
      <w:r>
        <w:t>Vercel Deployment Guide for Kai</w:t>
      </w:r>
    </w:p>
    <w:p>
      <w:r>
        <w:t>This guide provides detailed instructions for deploying the Kai application's frontend components to Vercel, including the Next.js admin panel and Gatsby client application.</w:t>
      </w:r>
    </w:p>
    <w:p>
      <w:pPr>
        <w:pStyle w:val="Heading3"/>
      </w:pPr>
      <w:r>
        <w:t>Table of Contents</w:t>
      </w:r>
    </w:p>
    <w:p>
      <w:pPr>
        <w:pStyle w:val="ListBullet"/>
      </w:pPr>
      <w:r>
        <w:t>Prerequisites</w:t>
      </w:r>
    </w:p>
    <w:p>
      <w:pPr>
        <w:pStyle w:val="ListBullet"/>
      </w:pPr>
      <w:r>
        <w:t>Vercel Account Setup</w:t>
      </w:r>
    </w:p>
    <w:p>
      <w:pPr>
        <w:pStyle w:val="ListBullet"/>
      </w:pPr>
      <w:r>
        <w:t>Admin Panel Deployment (Next.js)</w:t>
      </w:r>
    </w:p>
    <w:p>
      <w:pPr>
        <w:pStyle w:val="ListBullet"/>
      </w:pPr>
      <w:r>
        <w:t>Client App Deployment (Gatsby)</w:t>
      </w:r>
    </w:p>
    <w:p>
      <w:pPr>
        <w:pStyle w:val="ListBullet"/>
      </w:pPr>
      <w:r>
        <w:t>Environment Variables</w:t>
      </w:r>
    </w:p>
    <w:p>
      <w:pPr>
        <w:pStyle w:val="ListBullet"/>
      </w:pPr>
      <w:r>
        <w:t>Custom Domain Configuration</w:t>
      </w:r>
    </w:p>
    <w:p>
      <w:pPr>
        <w:pStyle w:val="ListBullet"/>
      </w:pPr>
      <w:r>
        <w:t>Deployment Settings</w:t>
      </w:r>
    </w:p>
    <w:p>
      <w:pPr>
        <w:pStyle w:val="ListBullet"/>
      </w:pPr>
      <w:r>
        <w:t>Preview Deployments</w:t>
      </w:r>
    </w:p>
    <w:p>
      <w:pPr>
        <w:pStyle w:val="ListBullet"/>
      </w:pPr>
      <w:r>
        <w:t>Monitoring and Analytics</w:t>
      </w:r>
    </w:p>
    <w:p>
      <w:pPr>
        <w:pStyle w:val="ListBullet"/>
      </w:pPr>
      <w:r>
        <w:t>Troubleshooting</w:t>
      </w:r>
    </w:p>
    <w:p>
      <w:pPr>
        <w:pStyle w:val="Heading3"/>
      </w:pPr>
      <w:r>
        <w:t>Prerequisites</w:t>
      </w:r>
    </w:p>
    <w:p>
      <w:r>
        <w:t>Before proceeding with Vercel deployment, ensure you have:</w:t>
      </w:r>
    </w:p>
    <w:p>
      <w:pPr>
        <w:pStyle w:val="ListBullet"/>
      </w:pPr>
      <w:r>
        <w:t>A GitHub account with the Kai repository</w:t>
      </w:r>
    </w:p>
    <w:p>
      <w:pPr>
        <w:pStyle w:val="ListBullet"/>
      </w:pPr>
      <w:r>
        <w:t>A Vercel account</w:t>
      </w:r>
    </w:p>
    <w:p>
      <w:pPr>
        <w:pStyle w:val="ListBullet"/>
      </w:pPr>
      <w:r>
        <w:t>Supabase project already set up (see the Supabase Setup Guide)</w:t>
      </w:r>
    </w:p>
    <w:p>
      <w:pPr>
        <w:pStyle w:val="ListBullet"/>
      </w:pPr>
      <w:r>
        <w:t>Backend services deployed to Digital Ocean Kubernetes (see the Digital Ocean Kubernetes Setup Guide)</w:t>
      </w:r>
    </w:p>
    <w:p>
      <w:pPr>
        <w:pStyle w:val="ListBullet"/>
      </w:pPr>
      <w:r>
        <w:t>Domain name(s) for your application</w:t>
      </w:r>
    </w:p>
    <w:p>
      <w:pPr>
        <w:pStyle w:val="Heading3"/>
      </w:pPr>
      <w:r>
        <w:t>Vercel Account Setup</w:t>
      </w:r>
    </w:p>
    <w:p>
      <w:pPr>
        <w:pStyle w:val="Heading4"/>
      </w:pPr>
      <w:r>
        <w:t>Step 1: Create a Vercel Account</w:t>
      </w:r>
    </w:p>
    <w:p>
      <w:r>
        <w:t>If you don't have a Vercel account, create one at https://vercel.com/signup. It's recommended to sign up using your GitHub account for seamless integration.</w:t>
      </w:r>
    </w:p>
    <w:p>
      <w:pPr>
        <w:pStyle w:val="Heading4"/>
      </w:pPr>
      <w:r>
        <w:t>Step 2: Connect GitHub Repository</w:t>
      </w:r>
    </w:p>
    <w:p>
      <w:pPr>
        <w:pStyle w:val="ListNumber"/>
      </w:pPr>
      <w:r>
        <w:t>After signing in to Vercel, click Add New... → Project</w:t>
      </w:r>
    </w:p>
    <w:p>
      <w:pPr>
        <w:pStyle w:val="ListNumber"/>
      </w:pPr>
      <w:r>
        <w:t>Select your GitHub account</w:t>
      </w:r>
    </w:p>
    <w:p>
      <w:pPr>
        <w:pStyle w:val="ListNumber"/>
      </w:pPr>
      <w:r>
        <w:t>Find and select the Kai repository</w:t>
      </w:r>
    </w:p>
    <w:p>
      <w:pPr>
        <w:pStyle w:val="ListNumber"/>
      </w:pPr>
      <w:r>
        <w:t>If you don't see your repository, click Adjust GitHub App Permissions and grant Vercel access to the repository</w:t>
      </w:r>
    </w:p>
    <w:p>
      <w:pPr>
        <w:pStyle w:val="Heading3"/>
      </w:pPr>
      <w:r>
        <w:t>Admin Panel Deployment (Next.js)</w:t>
      </w:r>
    </w:p>
    <w:p>
      <w:r>
        <w:t>The admin panel is a Next.js application located in packages/admin.</w:t>
      </w:r>
    </w:p>
    <w:p>
      <w:r>
        <w:rPr>
          <w:rFonts w:ascii="Courier New" w:hAnsi="Courier New"/>
          <w:sz w:val="18"/>
        </w:rPr>
        <w:t>packages/admin</w:t>
      </w:r>
    </w:p>
    <w:p>
      <w:pPr>
        <w:pStyle w:val="Heading4"/>
      </w:pPr>
      <w:r>
        <w:t>Step 1: Import Project</w:t>
      </w:r>
    </w:p>
    <w:p>
      <w:pPr>
        <w:pStyle w:val="ListNumber"/>
      </w:pPr>
      <w:r>
        <w:t>Click Import on the Kai repository</w:t>
      </w:r>
    </w:p>
    <w:p>
      <w:pPr>
        <w:pStyle w:val="ListNumber"/>
      </w:pPr>
      <w:r>
        <w:t>Configure the project settings:</w:t>
      </w:r>
    </w:p>
    <w:p>
      <w:pPr>
        <w:pStyle w:val="ListNumber"/>
      </w:pPr>
      <w:r>
        <w:t>Framework Preset: Next.js</w:t>
      </w:r>
    </w:p>
    <w:p>
      <w:pPr>
        <w:pStyle w:val="ListNumber"/>
      </w:pPr>
      <w:r>
        <w:t>Root Directory: packages/admin</w:t>
      </w:r>
    </w:p>
    <w:p>
      <w:pPr>
        <w:pStyle w:val="ListNumber"/>
      </w:pPr>
      <w:r>
        <w:t>Build Command: yarn build (default)</w:t>
      </w:r>
    </w:p>
    <w:p>
      <w:pPr>
        <w:pStyle w:val="ListNumber"/>
      </w:pPr>
      <w:r>
        <w:t>Output Directory: .next (default for Next.js)</w:t>
      </w:r>
    </w:p>
    <w:p>
      <w:pPr>
        <w:pStyle w:val="ListNumber"/>
      </w:pPr>
      <w:r>
        <w:t>Install Command: cd ../.. &amp;&amp; yarn install</w:t>
      </w:r>
    </w:p>
    <w:p>
      <w:r>
        <w:rPr>
          <w:rFonts w:ascii="Courier New" w:hAnsi="Courier New"/>
          <w:sz w:val="18"/>
        </w:rPr>
        <w:t>packages/admin</w:t>
      </w:r>
    </w:p>
    <w:p>
      <w:r>
        <w:rPr>
          <w:rFonts w:ascii="Courier New" w:hAnsi="Courier New"/>
          <w:sz w:val="18"/>
        </w:rPr>
        <w:t>yarn build</w:t>
      </w:r>
    </w:p>
    <w:p>
      <w:r>
        <w:rPr>
          <w:rFonts w:ascii="Courier New" w:hAnsi="Courier New"/>
          <w:sz w:val="18"/>
        </w:rPr>
        <w:t>.next</w:t>
      </w:r>
    </w:p>
    <w:p>
      <w:r>
        <w:rPr>
          <w:rFonts w:ascii="Courier New" w:hAnsi="Courier New"/>
          <w:sz w:val="18"/>
        </w:rPr>
        <w:t>cd ../.. &amp;&amp; yarn install</w:t>
      </w:r>
    </w:p>
    <w:p>
      <w:pPr>
        <w:pStyle w:val="Heading4"/>
      </w:pPr>
      <w:r>
        <w:t>Step 2: Configure Environment Variables</w:t>
      </w:r>
    </w:p>
    <w:p>
      <w:r>
        <w:t>Add the following environment variables:</w:t>
      </w:r>
    </w:p>
    <w:p>
      <w:r>
        <w:rPr>
          <w:rFonts w:ascii="Courier New" w:hAnsi="Courier New"/>
          <w:sz w:val="18"/>
        </w:rPr>
        <w:t>NEXT_PUBLIC_API_URL=https://api.kai.yourdomain.com</w:t>
        <w:br/>
        <w:t>NEXT_PUBLIC_SUPABASE_URL=https://your-project.supabase.co</w:t>
        <w:br/>
        <w:t>NEXT_PUBLIC_SUPABASE_ANON_KEY=your-supabase-anon-key</w:t>
        <w:br/>
      </w:r>
    </w:p>
    <w:p>
      <w:r>
        <w:rPr>
          <w:rFonts w:ascii="Courier New" w:hAnsi="Courier New"/>
          <w:sz w:val="18"/>
        </w:rPr>
        <w:t>NEXT_PUBLIC_API_URL=https://api.kai.yourdomain.com</w:t>
        <w:br/>
        <w:t>NEXT_PUBLIC_SUPABASE_URL=https://your-project.supabase.co</w:t>
        <w:br/>
        <w:t>NEXT_PUBLIC_SUPABASE_ANON_KEY=your-supabase-anon-key</w:t>
        <w:br/>
      </w:r>
    </w:p>
    <w:p>
      <w:r>
        <w:t>For more detailed environment variables, see the Environment Variables section below.</w:t>
      </w:r>
    </w:p>
    <w:p>
      <w:pPr>
        <w:pStyle w:val="Heading4"/>
      </w:pPr>
      <w:r>
        <w:t>Step 3: Deploy the Admin Panel</w:t>
      </w:r>
    </w:p>
    <w:p>
      <w:pPr>
        <w:pStyle w:val="ListNumber"/>
      </w:pPr>
      <w:r>
        <w:t>Click Deploy</w:t>
      </w:r>
    </w:p>
    <w:p>
      <w:pPr>
        <w:pStyle w:val="ListNumber"/>
      </w:pPr>
      <w:r>
        <w:t>Wait for the build and deployment to complete</w:t>
      </w:r>
    </w:p>
    <w:p>
      <w:pPr>
        <w:pStyle w:val="ListNumber"/>
      </w:pPr>
      <w:r>
        <w:t>Once deployed, you'll receive a URL like kai-admin.vercel.app</w:t>
      </w:r>
    </w:p>
    <w:p>
      <w:r>
        <w:rPr>
          <w:rFonts w:ascii="Courier New" w:hAnsi="Courier New"/>
          <w:sz w:val="18"/>
        </w:rPr>
        <w:t>kai-admin.vercel.app</w:t>
      </w:r>
    </w:p>
    <w:p>
      <w:pPr>
        <w:pStyle w:val="Heading3"/>
      </w:pPr>
      <w:r>
        <w:t>Client App Deployment (Gatsby)</w:t>
      </w:r>
    </w:p>
    <w:p>
      <w:r>
        <w:t>The client application is a Gatsby app located in packages/client.</w:t>
      </w:r>
    </w:p>
    <w:p>
      <w:r>
        <w:rPr>
          <w:rFonts w:ascii="Courier New" w:hAnsi="Courier New"/>
          <w:sz w:val="18"/>
        </w:rPr>
        <w:t>packages/client</w:t>
      </w:r>
    </w:p>
    <w:p>
      <w:pPr>
        <w:pStyle w:val="Heading4"/>
      </w:pPr>
      <w:r>
        <w:t>Step 1: Import Project</w:t>
      </w:r>
    </w:p>
    <w:p>
      <w:pPr>
        <w:pStyle w:val="ListNumber"/>
      </w:pPr>
      <w:r>
        <w:t>Click Add New... → Project</w:t>
      </w:r>
    </w:p>
    <w:p>
      <w:pPr>
        <w:pStyle w:val="ListNumber"/>
      </w:pPr>
      <w:r>
        <w:t>Select your GitHub account and the Kai repository again</w:t>
      </w:r>
    </w:p>
    <w:p>
      <w:pPr>
        <w:pStyle w:val="ListNumber"/>
      </w:pPr>
      <w:r>
        <w:t>Configure the project settings:</w:t>
      </w:r>
    </w:p>
    <w:p>
      <w:pPr>
        <w:pStyle w:val="ListNumber"/>
      </w:pPr>
      <w:r>
        <w:t>Framework Preset: Gatsby</w:t>
      </w:r>
    </w:p>
    <w:p>
      <w:pPr>
        <w:pStyle w:val="ListNumber"/>
      </w:pPr>
      <w:r>
        <w:t>Root Directory: packages/client</w:t>
      </w:r>
    </w:p>
    <w:p>
      <w:pPr>
        <w:pStyle w:val="ListNumber"/>
      </w:pPr>
      <w:r>
        <w:t>Build Command: yarn build (default)</w:t>
      </w:r>
    </w:p>
    <w:p>
      <w:pPr>
        <w:pStyle w:val="ListNumber"/>
      </w:pPr>
      <w:r>
        <w:t>Output Directory: public (default for Gatsby)</w:t>
      </w:r>
    </w:p>
    <w:p>
      <w:pPr>
        <w:pStyle w:val="ListNumber"/>
      </w:pPr>
      <w:r>
        <w:t>Install Command: cd ../.. &amp;&amp; yarn install</w:t>
      </w:r>
    </w:p>
    <w:p>
      <w:r>
        <w:rPr>
          <w:rFonts w:ascii="Courier New" w:hAnsi="Courier New"/>
          <w:sz w:val="18"/>
        </w:rPr>
        <w:t>packages/client</w:t>
      </w:r>
    </w:p>
    <w:p>
      <w:r>
        <w:rPr>
          <w:rFonts w:ascii="Courier New" w:hAnsi="Courier New"/>
          <w:sz w:val="18"/>
        </w:rPr>
        <w:t>yarn build</w:t>
      </w:r>
    </w:p>
    <w:p>
      <w:r>
        <w:rPr>
          <w:rFonts w:ascii="Courier New" w:hAnsi="Courier New"/>
          <w:sz w:val="18"/>
        </w:rPr>
        <w:t>public</w:t>
      </w:r>
    </w:p>
    <w:p>
      <w:r>
        <w:rPr>
          <w:rFonts w:ascii="Courier New" w:hAnsi="Courier New"/>
          <w:sz w:val="18"/>
        </w:rPr>
        <w:t>cd ../.. &amp;&amp; yarn install</w:t>
      </w:r>
    </w:p>
    <w:p>
      <w:pPr>
        <w:pStyle w:val="Heading4"/>
      </w:pPr>
      <w:r>
        <w:t>Step 2: Configure Environment Variables</w:t>
      </w:r>
    </w:p>
    <w:p>
      <w:r>
        <w:t>Add the following environment variables:</w:t>
      </w:r>
    </w:p>
    <w:p>
      <w:r>
        <w:rPr>
          <w:rFonts w:ascii="Courier New" w:hAnsi="Courier New"/>
          <w:sz w:val="18"/>
        </w:rPr>
        <w:t>GATSBY_API_URL=https://api.kai.yourdomain.com</w:t>
        <w:br/>
        <w:t>GATSBY_SUPABASE_URL=https://your-project.supabase.co</w:t>
        <w:br/>
        <w:t>GATSBY_SUPABASE_ANON_KEY=your-supabase-anon-key</w:t>
        <w:br/>
        <w:t>GATSBY_STORAGE_URL=https://your-s3-bucket.s3.amazonaws.com</w:t>
        <w:br/>
      </w:r>
    </w:p>
    <w:p>
      <w:r>
        <w:rPr>
          <w:rFonts w:ascii="Courier New" w:hAnsi="Courier New"/>
          <w:sz w:val="18"/>
        </w:rPr>
        <w:t>GATSBY_API_URL=https://api.kai.yourdomain.com</w:t>
        <w:br/>
        <w:t>GATSBY_SUPABASE_URL=https://your-project.supabase.co</w:t>
        <w:br/>
        <w:t>GATSBY_SUPABASE_ANON_KEY=your-supabase-anon-key</w:t>
        <w:br/>
        <w:t>GATSBY_STORAGE_URL=https://your-s3-bucket.s3.amazonaws.com</w:t>
        <w:br/>
      </w:r>
    </w:p>
    <w:p>
      <w:r>
        <w:t>For more detailed environment variables, see the Environment Variables section below.</w:t>
      </w:r>
    </w:p>
    <w:p>
      <w:pPr>
        <w:pStyle w:val="Heading4"/>
      </w:pPr>
      <w:r>
        <w:t>Step 3: Deploy the Client App</w:t>
      </w:r>
    </w:p>
    <w:p>
      <w:pPr>
        <w:pStyle w:val="ListNumber"/>
      </w:pPr>
      <w:r>
        <w:t>Click Deploy</w:t>
      </w:r>
    </w:p>
    <w:p>
      <w:pPr>
        <w:pStyle w:val="ListNumber"/>
      </w:pPr>
      <w:r>
        <w:t>Wait for the build and deployment to complete</w:t>
      </w:r>
    </w:p>
    <w:p>
      <w:pPr>
        <w:pStyle w:val="ListNumber"/>
      </w:pPr>
      <w:r>
        <w:t>Once deployed, you'll receive a URL like kai-client.vercel.app</w:t>
      </w:r>
    </w:p>
    <w:p>
      <w:r>
        <w:rPr>
          <w:rFonts w:ascii="Courier New" w:hAnsi="Courier New"/>
          <w:sz w:val="18"/>
        </w:rPr>
        <w:t>kai-client.vercel.app</w:t>
      </w:r>
    </w:p>
    <w:p>
      <w:pPr>
        <w:pStyle w:val="Heading3"/>
      </w:pPr>
      <w:r>
        <w:t>Environment Variables</w:t>
      </w:r>
    </w:p>
    <w:p>
      <w:pPr>
        <w:pStyle w:val="Heading4"/>
      </w:pPr>
      <w:r>
        <w:t>Admin Panel Environment Variables</w:t>
      </w:r>
    </w:p>
    <w:p>
      <w:r>
        <w:t>Table content:</w:t>
      </w:r>
    </w:p>
    <w:p>
      <w:r>
        <w:t>Variable | Description | Example</w:t>
      </w:r>
    </w:p>
    <w:p>
      <w:r>
        <w:t>NEXT_PUBLIC_API_URL | URL of your backend API | https://api.kai.yourdomain.com</w:t>
      </w:r>
    </w:p>
    <w:p>
      <w:r>
        <w:t>NEXT_PUBLIC_SUPABASE_URL | URL of your Supabase project | https://your-project.supabase.co</w:t>
      </w:r>
    </w:p>
    <w:p>
      <w:r>
        <w:t>NEXT_PUBLIC_SUPABASE_ANON_KEY | Supabase anonymous key | eyJhbGciOiJIUzI1NiIsImtpZCI6...</w:t>
      </w:r>
    </w:p>
    <w:p>
      <w:r>
        <w:t>NEXT_PUBLIC_APP_ENV | Environment name | production</w:t>
      </w:r>
    </w:p>
    <w:p>
      <w:r>
        <w:t>NEXT_PUBLIC_STORAGE_URL | URL for S3 storage | https://your-s3-bucket.s3.amazonaws.com</w:t>
      </w:r>
    </w:p>
    <w:p>
      <w:r>
        <w:t>NEXT_PUBLIC_ENABLE_ANALYTICS | Enable analytics | true</w:t>
      </w:r>
    </w:p>
    <w:p>
      <w:r>
        <w:rPr>
          <w:rFonts w:ascii="Courier New" w:hAnsi="Courier New"/>
          <w:sz w:val="18"/>
        </w:rPr>
        <w:t>NEXT_PUBLIC_API_URL</w:t>
      </w:r>
    </w:p>
    <w:p>
      <w:r>
        <w:rPr>
          <w:rFonts w:ascii="Courier New" w:hAnsi="Courier New"/>
          <w:sz w:val="18"/>
        </w:rPr>
        <w:t>https://api.kai.yourdomain.com</w:t>
      </w:r>
    </w:p>
    <w:p>
      <w:r>
        <w:rPr>
          <w:rFonts w:ascii="Courier New" w:hAnsi="Courier New"/>
          <w:sz w:val="18"/>
        </w:rPr>
        <w:t>NEXT_PUBLIC_SUPABASE_URL</w:t>
      </w:r>
    </w:p>
    <w:p>
      <w:r>
        <w:rPr>
          <w:rFonts w:ascii="Courier New" w:hAnsi="Courier New"/>
          <w:sz w:val="18"/>
        </w:rPr>
        <w:t>https://your-project.supabase.co</w:t>
      </w:r>
    </w:p>
    <w:p>
      <w:r>
        <w:rPr>
          <w:rFonts w:ascii="Courier New" w:hAnsi="Courier New"/>
          <w:sz w:val="18"/>
        </w:rPr>
        <w:t>NEXT_PUBLIC_SUPABASE_ANON_KEY</w:t>
      </w:r>
    </w:p>
    <w:p>
      <w:r>
        <w:rPr>
          <w:rFonts w:ascii="Courier New" w:hAnsi="Courier New"/>
          <w:sz w:val="18"/>
        </w:rPr>
        <w:t>eyJhbGciOiJIUzI1NiIsImtpZCI6...</w:t>
      </w:r>
    </w:p>
    <w:p>
      <w:r>
        <w:rPr>
          <w:rFonts w:ascii="Courier New" w:hAnsi="Courier New"/>
          <w:sz w:val="18"/>
        </w:rPr>
        <w:t>NEXT_PUBLIC_APP_ENV</w:t>
      </w:r>
    </w:p>
    <w:p>
      <w:r>
        <w:rPr>
          <w:rFonts w:ascii="Courier New" w:hAnsi="Courier New"/>
          <w:sz w:val="18"/>
        </w:rPr>
        <w:t>production</w:t>
      </w:r>
    </w:p>
    <w:p>
      <w:r>
        <w:rPr>
          <w:rFonts w:ascii="Courier New" w:hAnsi="Courier New"/>
          <w:sz w:val="18"/>
        </w:rPr>
        <w:t>NEXT_PUBLIC_STORAGE_URL</w:t>
      </w:r>
    </w:p>
    <w:p>
      <w:r>
        <w:rPr>
          <w:rFonts w:ascii="Courier New" w:hAnsi="Courier New"/>
          <w:sz w:val="18"/>
        </w:rPr>
        <w:t>https://your-s3-bucket.s3.amazonaws.com</w:t>
      </w:r>
    </w:p>
    <w:p>
      <w:r>
        <w:rPr>
          <w:rFonts w:ascii="Courier New" w:hAnsi="Courier New"/>
          <w:sz w:val="18"/>
        </w:rPr>
        <w:t>NEXT_PUBLIC_ENABLE_ANALYTICS</w:t>
      </w:r>
    </w:p>
    <w:p>
      <w:r>
        <w:rPr>
          <w:rFonts w:ascii="Courier New" w:hAnsi="Courier New"/>
          <w:sz w:val="18"/>
        </w:rPr>
        <w:t>true</w:t>
      </w:r>
    </w:p>
    <w:p>
      <w:pPr>
        <w:pStyle w:val="Heading4"/>
      </w:pPr>
      <w:r>
        <w:t>Client App Environment Variables</w:t>
      </w:r>
    </w:p>
    <w:p>
      <w:r>
        <w:t>Table content:</w:t>
      </w:r>
    </w:p>
    <w:p>
      <w:r>
        <w:t>Variable | Description | Example</w:t>
      </w:r>
    </w:p>
    <w:p>
      <w:r>
        <w:t>GATSBY_API_URL | URL of your backend API | https://api.kai.yourdomain.com</w:t>
      </w:r>
    </w:p>
    <w:p>
      <w:r>
        <w:t>GATSBY_SUPABASE_URL | URL of your Supabase project | https://your-project.supabase.co</w:t>
      </w:r>
    </w:p>
    <w:p>
      <w:r>
        <w:t>GATSBY_SUPABASE_ANON_KEY | Supabase anonymous key | eyJhbGciOiJIUzI1NiIsImtpZCI6...</w:t>
      </w:r>
    </w:p>
    <w:p>
      <w:r>
        <w:t>GATSBY_STORAGE_URL | URL for S3 storage | https://your-s3-bucket.s3.amazonaws.com</w:t>
      </w:r>
    </w:p>
    <w:p>
      <w:r>
        <w:t>GATSBY_DEFAULT_LOCALE | Default locale | en</w:t>
      </w:r>
    </w:p>
    <w:p>
      <w:r>
        <w:t>GATSBY_ENABLE_OFFLINE | Enable offline support | true</w:t>
      </w:r>
    </w:p>
    <w:p>
      <w:r>
        <w:t>GATSBY_GOOGLE_ANALYTICS_ID | Google Analytics ID | G-XXXXXXXXXX</w:t>
      </w:r>
    </w:p>
    <w:p>
      <w:r>
        <w:rPr>
          <w:rFonts w:ascii="Courier New" w:hAnsi="Courier New"/>
          <w:sz w:val="18"/>
        </w:rPr>
        <w:t>GATSBY_API_URL</w:t>
      </w:r>
    </w:p>
    <w:p>
      <w:r>
        <w:rPr>
          <w:rFonts w:ascii="Courier New" w:hAnsi="Courier New"/>
          <w:sz w:val="18"/>
        </w:rPr>
        <w:t>https://api.kai.yourdomain.com</w:t>
      </w:r>
    </w:p>
    <w:p>
      <w:r>
        <w:rPr>
          <w:rFonts w:ascii="Courier New" w:hAnsi="Courier New"/>
          <w:sz w:val="18"/>
        </w:rPr>
        <w:t>GATSBY_SUPABASE_URL</w:t>
      </w:r>
    </w:p>
    <w:p>
      <w:r>
        <w:rPr>
          <w:rFonts w:ascii="Courier New" w:hAnsi="Courier New"/>
          <w:sz w:val="18"/>
        </w:rPr>
        <w:t>https://your-project.supabase.co</w:t>
      </w:r>
    </w:p>
    <w:p>
      <w:r>
        <w:rPr>
          <w:rFonts w:ascii="Courier New" w:hAnsi="Courier New"/>
          <w:sz w:val="18"/>
        </w:rPr>
        <w:t>GATSBY_SUPABASE_ANON_KEY</w:t>
      </w:r>
    </w:p>
    <w:p>
      <w:r>
        <w:rPr>
          <w:rFonts w:ascii="Courier New" w:hAnsi="Courier New"/>
          <w:sz w:val="18"/>
        </w:rPr>
        <w:t>eyJhbGciOiJIUzI1NiIsImtpZCI6...</w:t>
      </w:r>
    </w:p>
    <w:p>
      <w:r>
        <w:rPr>
          <w:rFonts w:ascii="Courier New" w:hAnsi="Courier New"/>
          <w:sz w:val="18"/>
        </w:rPr>
        <w:t>GATSBY_STORAGE_URL</w:t>
      </w:r>
    </w:p>
    <w:p>
      <w:r>
        <w:rPr>
          <w:rFonts w:ascii="Courier New" w:hAnsi="Courier New"/>
          <w:sz w:val="18"/>
        </w:rPr>
        <w:t>https://your-s3-bucket.s3.amazonaws.com</w:t>
      </w:r>
    </w:p>
    <w:p>
      <w:r>
        <w:rPr>
          <w:rFonts w:ascii="Courier New" w:hAnsi="Courier New"/>
          <w:sz w:val="18"/>
        </w:rPr>
        <w:t>GATSBY_DEFAULT_LOCALE</w:t>
      </w:r>
    </w:p>
    <w:p>
      <w:r>
        <w:rPr>
          <w:rFonts w:ascii="Courier New" w:hAnsi="Courier New"/>
          <w:sz w:val="18"/>
        </w:rPr>
        <w:t>en</w:t>
      </w:r>
    </w:p>
    <w:p>
      <w:r>
        <w:rPr>
          <w:rFonts w:ascii="Courier New" w:hAnsi="Courier New"/>
          <w:sz w:val="18"/>
        </w:rPr>
        <w:t>GATSBY_ENABLE_OFFLINE</w:t>
      </w:r>
    </w:p>
    <w:p>
      <w:r>
        <w:rPr>
          <w:rFonts w:ascii="Courier New" w:hAnsi="Courier New"/>
          <w:sz w:val="18"/>
        </w:rPr>
        <w:t>true</w:t>
      </w:r>
    </w:p>
    <w:p>
      <w:r>
        <w:rPr>
          <w:rFonts w:ascii="Courier New" w:hAnsi="Courier New"/>
          <w:sz w:val="18"/>
        </w:rPr>
        <w:t>GATSBY_GOOGLE_ANALYTICS_ID</w:t>
      </w:r>
    </w:p>
    <w:p>
      <w:r>
        <w:rPr>
          <w:rFonts w:ascii="Courier New" w:hAnsi="Courier New"/>
          <w:sz w:val="18"/>
        </w:rPr>
        <w:t>G-XXXXXXXXXX</w:t>
      </w:r>
    </w:p>
    <w:p>
      <w:pPr>
        <w:pStyle w:val="Heading3"/>
      </w:pPr>
      <w:r>
        <w:t>Custom Domain Configuration</w:t>
      </w:r>
    </w:p>
    <w:p>
      <w:pPr>
        <w:pStyle w:val="Heading4"/>
      </w:pPr>
      <w:r>
        <w:t>Step 1: Add Custom Domains</w:t>
      </w:r>
    </w:p>
    <w:p>
      <w:r>
        <w:t>For both the admin panel and client app projects:</w:t>
      </w:r>
    </w:p>
    <w:p>
      <w:pPr>
        <w:pStyle w:val="ListNumber"/>
      </w:pPr>
      <w:r>
        <w:t>Go to the project in the Vercel dashboard</w:t>
      </w:r>
    </w:p>
    <w:p>
      <w:pPr>
        <w:pStyle w:val="ListNumber"/>
      </w:pPr>
      <w:r>
        <w:t>Navigate to Settings → Domains</w:t>
      </w:r>
    </w:p>
    <w:p>
      <w:pPr>
        <w:pStyle w:val="ListNumber"/>
      </w:pPr>
      <w:r>
        <w:t>Click Add</w:t>
      </w:r>
    </w:p>
    <w:p>
      <w:pPr>
        <w:pStyle w:val="ListNumber"/>
      </w:pPr>
      <w:r>
        <w:t>Enter the domain:</w:t>
      </w:r>
    </w:p>
    <w:p>
      <w:pPr>
        <w:pStyle w:val="ListNumber"/>
      </w:pPr>
      <w:r>
        <w:t>Admin Panel: admin.kai.yourdomain.com</w:t>
      </w:r>
    </w:p>
    <w:p>
      <w:pPr>
        <w:pStyle w:val="ListNumber"/>
      </w:pPr>
      <w:r>
        <w:t>Client App: kai.yourdomain.com</w:t>
      </w:r>
    </w:p>
    <w:p>
      <w:pPr>
        <w:pStyle w:val="ListNumber"/>
      </w:pPr>
      <w:r>
        <w:t>Click Add</w:t>
      </w:r>
    </w:p>
    <w:p>
      <w:r>
        <w:rPr>
          <w:rFonts w:ascii="Courier New" w:hAnsi="Courier New"/>
          <w:sz w:val="18"/>
        </w:rPr>
        <w:t>admin.kai.yourdomain.com</w:t>
      </w:r>
    </w:p>
    <w:p>
      <w:r>
        <w:rPr>
          <w:rFonts w:ascii="Courier New" w:hAnsi="Courier New"/>
          <w:sz w:val="18"/>
        </w:rPr>
        <w:t>kai.yourdomain.com</w:t>
      </w:r>
    </w:p>
    <w:p>
      <w:pPr>
        <w:pStyle w:val="Heading4"/>
      </w:pPr>
      <w:r>
        <w:t>Step 2: Configure DNS</w:t>
      </w:r>
    </w:p>
    <w:p>
      <w:r>
        <w:t>Vercel will provide instructions for configuring your DNS settings. You have two options:</w:t>
      </w:r>
    </w:p>
    <w:p>
      <w:r>
        <w:t>Option 1: Using Vercel as the DNS provider</w:t>
        <w:br/>
        <w:t>1. Click Manage DNS on Vercel in the domain settings</w:t>
        <w:br/>
        <w:t>2. Add any additional DNS records as needed</w:t>
      </w:r>
    </w:p>
    <w:p>
      <w:r>
        <w:t>Option 2: Using your own DNS provider</w:t>
        <w:br/>
        <w:t>1. Add a CNAME record pointing to cname.vercel-dns.com:</w:t>
        <w:br/>
        <w:t xml:space="preserve">   - Admin Panel: admin.kai → cname.vercel-dns.com</w:t>
        <w:br/>
        <w:t xml:space="preserve">   - Client App: kai → cname.vercel-dns.com</w:t>
        <w:br/>
        <w:t>2. Verify the domain in Vercel</w:t>
      </w:r>
    </w:p>
    <w:p>
      <w:r>
        <w:rPr>
          <w:rFonts w:ascii="Courier New" w:hAnsi="Courier New"/>
          <w:sz w:val="18"/>
        </w:rPr>
        <w:t>cname.vercel-dns.com</w:t>
      </w:r>
    </w:p>
    <w:p>
      <w:r>
        <w:rPr>
          <w:rFonts w:ascii="Courier New" w:hAnsi="Courier New"/>
          <w:sz w:val="18"/>
        </w:rPr>
        <w:t>admin.kai</w:t>
      </w:r>
    </w:p>
    <w:p>
      <w:r>
        <w:rPr>
          <w:rFonts w:ascii="Courier New" w:hAnsi="Courier New"/>
          <w:sz w:val="18"/>
        </w:rPr>
        <w:t>cname.vercel-dns.com</w:t>
      </w:r>
    </w:p>
    <w:p>
      <w:r>
        <w:rPr>
          <w:rFonts w:ascii="Courier New" w:hAnsi="Courier New"/>
          <w:sz w:val="18"/>
        </w:rPr>
        <w:t>kai</w:t>
      </w:r>
    </w:p>
    <w:p>
      <w:r>
        <w:rPr>
          <w:rFonts w:ascii="Courier New" w:hAnsi="Courier New"/>
          <w:sz w:val="18"/>
        </w:rPr>
        <w:t>cname.vercel-dns.com</w:t>
      </w:r>
    </w:p>
    <w:p>
      <w:pPr>
        <w:pStyle w:val="Heading4"/>
      </w:pPr>
      <w:r>
        <w:t>Step 3: SSL Configuration</w:t>
      </w:r>
    </w:p>
    <w:p>
      <w:r>
        <w:t>Vercel automatically provisions and renews SSL certificates for your domains. No additional configuration is required.</w:t>
      </w:r>
    </w:p>
    <w:p>
      <w:pPr>
        <w:pStyle w:val="Heading3"/>
      </w:pPr>
      <w:r>
        <w:t>Deployment Settings</w:t>
      </w:r>
    </w:p>
    <w:p>
      <w:pPr>
        <w:pStyle w:val="Heading4"/>
      </w:pPr>
      <w:r>
        <w:t>Build &amp; Development Settings</w:t>
      </w:r>
    </w:p>
    <w:p>
      <w:r>
        <w:t>For optimal performance in a monorepo setup:</w:t>
      </w:r>
    </w:p>
    <w:p>
      <w:pPr>
        <w:pStyle w:val="ListNumber"/>
      </w:pPr>
      <w:r>
        <w:t>Go to Settings → General → Build &amp; Development Settings</w:t>
      </w:r>
    </w:p>
    <w:p>
      <w:pPr>
        <w:pStyle w:val="ListNumber"/>
      </w:pPr>
      <w:r>
        <w:t>Configure the following:</w:t>
      </w:r>
    </w:p>
    <w:p>
      <w:pPr>
        <w:pStyle w:val="ListNumber"/>
      </w:pPr>
      <w:r>
        <w:t>Framework Preset: Next.js (admin) or Gatsby (client)</w:t>
      </w:r>
    </w:p>
    <w:p>
      <w:pPr>
        <w:pStyle w:val="ListNumber"/>
      </w:pPr>
      <w:r>
        <w:t>Node.js Version: 16.x</w:t>
      </w:r>
    </w:p>
    <w:p>
      <w:pPr>
        <w:pStyle w:val="ListNumber"/>
      </w:pPr>
      <w:r>
        <w:t>Include source files outside of the Root Directory in the Build Step: Yes</w:t>
      </w:r>
    </w:p>
    <w:p>
      <w:pPr>
        <w:pStyle w:val="ListNumber"/>
      </w:pPr>
      <w:r>
        <w:t>Install Command: cd ../.. &amp;&amp; yarn install</w:t>
      </w:r>
    </w:p>
    <w:p>
      <w:r>
        <w:rPr>
          <w:rFonts w:ascii="Courier New" w:hAnsi="Courier New"/>
          <w:sz w:val="18"/>
        </w:rPr>
        <w:t>cd ../.. &amp;&amp; yarn install</w:t>
      </w:r>
    </w:p>
    <w:p>
      <w:pPr>
        <w:pStyle w:val="Heading4"/>
      </w:pPr>
      <w:r>
        <w:t>Build Cache</w:t>
      </w:r>
    </w:p>
    <w:p>
      <w:r>
        <w:t>Enable build cache to speed up deployments:</w:t>
      </w:r>
    </w:p>
    <w:p>
      <w:pPr>
        <w:pStyle w:val="ListNumber"/>
      </w:pPr>
      <w:r>
        <w:t>Go to Settings → General → Build &amp; Development Settings</w:t>
      </w:r>
    </w:p>
    <w:p>
      <w:pPr>
        <w:pStyle w:val="ListNumber"/>
      </w:pPr>
      <w:r>
        <w:t>Ensure Cache is turned on</w:t>
      </w:r>
    </w:p>
    <w:p>
      <w:pPr>
        <w:pStyle w:val="Heading4"/>
      </w:pPr>
      <w:r>
        <w:t>Production Branch</w:t>
      </w:r>
    </w:p>
    <w:p>
      <w:r>
        <w:t>Configure which branch triggers production deployments:</w:t>
      </w:r>
    </w:p>
    <w:p>
      <w:pPr>
        <w:pStyle w:val="ListNumber"/>
      </w:pPr>
      <w:r>
        <w:t>Go to Settings → Git</w:t>
      </w:r>
    </w:p>
    <w:p>
      <w:pPr>
        <w:pStyle w:val="ListNumber"/>
      </w:pPr>
      <w:r>
        <w:t>Set Production Branch to main or master</w:t>
      </w:r>
    </w:p>
    <w:p>
      <w:r>
        <w:rPr>
          <w:rFonts w:ascii="Courier New" w:hAnsi="Courier New"/>
          <w:sz w:val="18"/>
        </w:rPr>
        <w:t>main</w:t>
      </w:r>
    </w:p>
    <w:p>
      <w:r>
        <w:rPr>
          <w:rFonts w:ascii="Courier New" w:hAnsi="Courier New"/>
          <w:sz w:val="18"/>
        </w:rPr>
        <w:t>master</w:t>
      </w:r>
    </w:p>
    <w:p>
      <w:pPr>
        <w:pStyle w:val="Heading3"/>
      </w:pPr>
      <w:r>
        <w:t>Preview Deployments</w:t>
      </w:r>
    </w:p>
    <w:p>
      <w:r>
        <w:t>Vercel automatically creates preview deployments for each pull request:</w:t>
      </w:r>
    </w:p>
    <w:p>
      <w:pPr>
        <w:pStyle w:val="Heading4"/>
      </w:pPr>
      <w:r>
        <w:t>Branch Previews</w:t>
      </w:r>
    </w:p>
    <w:p>
      <w:pPr>
        <w:pStyle w:val="ListNumber"/>
      </w:pPr>
      <w:r>
        <w:t>Go to Settings → Git</w:t>
      </w:r>
    </w:p>
    <w:p>
      <w:pPr>
        <w:pStyle w:val="ListNumber"/>
      </w:pPr>
      <w:r>
        <w:t>Ensure Preview Deployment for Pull Requests is enabled</w:t>
      </w:r>
    </w:p>
    <w:p>
      <w:pPr>
        <w:pStyle w:val="Heading4"/>
      </w:pPr>
      <w:r>
        <w:t>Preview URLs</w:t>
      </w:r>
    </w:p>
    <w:p>
      <w:r>
        <w:t>Preview deployments will have URLs like:</w:t>
        <w:br/>
        <w:t>- Admin Panel: kai-admin-git-feature-branch-username.vercel.app</w:t>
        <w:br/>
        <w:t>- Client App: kai-client-git-feature-branch-username.vercel.app</w:t>
      </w:r>
    </w:p>
    <w:p>
      <w:r>
        <w:rPr>
          <w:rFonts w:ascii="Courier New" w:hAnsi="Courier New"/>
          <w:sz w:val="18"/>
        </w:rPr>
        <w:t>kai-admin-git-feature-branch-username.vercel.app</w:t>
      </w:r>
    </w:p>
    <w:p>
      <w:r>
        <w:rPr>
          <w:rFonts w:ascii="Courier New" w:hAnsi="Courier New"/>
          <w:sz w:val="18"/>
        </w:rPr>
        <w:t>kai-client-git-feature-branch-username.vercel.app</w:t>
      </w:r>
    </w:p>
    <w:p>
      <w:pPr>
        <w:pStyle w:val="Heading4"/>
      </w:pPr>
      <w:r>
        <w:t>Environment Variables for Previews</w:t>
      </w:r>
    </w:p>
    <w:p>
      <w:r>
        <w:t>You can configure different environment variables for preview deployments:</w:t>
      </w:r>
    </w:p>
    <w:p>
      <w:pPr>
        <w:pStyle w:val="ListNumber"/>
      </w:pPr>
      <w:r>
        <w:t>Go to Settings → Environment Variables</w:t>
      </w:r>
    </w:p>
    <w:p>
      <w:pPr>
        <w:pStyle w:val="ListNumber"/>
      </w:pPr>
      <w:r>
        <w:t>Add the variables you want to override in preview environments</w:t>
      </w:r>
    </w:p>
    <w:p>
      <w:pPr>
        <w:pStyle w:val="ListNumber"/>
      </w:pPr>
      <w:r>
        <w:t>Select Preview from the environment dropdown</w:t>
      </w:r>
    </w:p>
    <w:p>
      <w:pPr>
        <w:pStyle w:val="Heading3"/>
      </w:pPr>
      <w:r>
        <w:t>Monitoring and Analytics</w:t>
      </w:r>
    </w:p>
    <w:p>
      <w:pPr>
        <w:pStyle w:val="Heading4"/>
      </w:pPr>
      <w:r>
        <w:t>Performance Monitoring</w:t>
      </w:r>
    </w:p>
    <w:p>
      <w:r>
        <w:t>Vercel provides built-in analytics and performance monitoring:</w:t>
      </w:r>
    </w:p>
    <w:p>
      <w:pPr>
        <w:pStyle w:val="ListNumber"/>
      </w:pPr>
      <w:r>
        <w:t>Go to the project dashboard</w:t>
      </w:r>
    </w:p>
    <w:p>
      <w:pPr>
        <w:pStyle w:val="ListNumber"/>
      </w:pPr>
      <w:r>
        <w:t>Navigate to Analytics</w:t>
      </w:r>
    </w:p>
    <w:p>
      <w:pPr>
        <w:pStyle w:val="ListNumber"/>
      </w:pPr>
      <w:r>
        <w:t>View metrics such as:</w:t>
      </w:r>
    </w:p>
    <w:p>
      <w:pPr>
        <w:pStyle w:val="ListNumber"/>
      </w:pPr>
      <w:r>
        <w:t>Web Vitals (LCP, CLS, FID)</w:t>
      </w:r>
    </w:p>
    <w:p>
      <w:pPr>
        <w:pStyle w:val="ListNumber"/>
      </w:pPr>
      <w:r>
        <w:t>Page views</w:t>
      </w:r>
    </w:p>
    <w:p>
      <w:pPr>
        <w:pStyle w:val="ListNumber"/>
      </w:pPr>
      <w:r>
        <w:t>API response times</w:t>
      </w:r>
    </w:p>
    <w:p>
      <w:pPr>
        <w:pStyle w:val="ListNumber"/>
      </w:pPr>
      <w:r>
        <w:t>Error rates</w:t>
      </w:r>
    </w:p>
    <w:p>
      <w:pPr>
        <w:pStyle w:val="Heading4"/>
      </w:pPr>
      <w:r>
        <w:t>Error Tracking</w:t>
      </w:r>
    </w:p>
    <w:p>
      <w:r>
        <w:t>To set up error tracking:</w:t>
      </w:r>
    </w:p>
    <w:p>
      <w:pPr>
        <w:pStyle w:val="ListNumber"/>
      </w:pPr>
      <w:r>
        <w:t>Go to Settings → Integrations</w:t>
      </w:r>
    </w:p>
    <w:p>
      <w:pPr>
        <w:pStyle w:val="ListNumber"/>
      </w:pPr>
      <w:r>
        <w:t>Add an error tracking integration:</w:t>
      </w:r>
    </w:p>
    <w:p>
      <w:pPr>
        <w:pStyle w:val="ListNumber"/>
      </w:pPr>
      <w:r>
        <w:t>Sentry</w:t>
      </w:r>
    </w:p>
    <w:p>
      <w:pPr>
        <w:pStyle w:val="ListNumber"/>
      </w:pPr>
      <w:r>
        <w:t>Datadog</w:t>
      </w:r>
    </w:p>
    <w:p>
      <w:pPr>
        <w:pStyle w:val="ListNumber"/>
      </w:pPr>
      <w:r>
        <w:t>New Relic</w:t>
      </w:r>
    </w:p>
    <w:p>
      <w:pPr>
        <w:pStyle w:val="ListNumber"/>
      </w:pPr>
      <w:r>
        <w:t>LogRocket</w:t>
      </w:r>
    </w:p>
    <w:p>
      <w:pPr>
        <w:pStyle w:val="Heading4"/>
      </w:pPr>
      <w:r>
        <w:t>Real User Monitoring</w:t>
      </w:r>
    </w:p>
    <w:p>
      <w:r>
        <w:t>Enable Real User Monitoring (RUM) for detailed performance insights:</w:t>
      </w:r>
    </w:p>
    <w:p>
      <w:pPr>
        <w:pStyle w:val="ListNumber"/>
      </w:pPr>
      <w:r>
        <w:t>Go to Settings → Analytics</w:t>
      </w:r>
    </w:p>
    <w:p>
      <w:pPr>
        <w:pStyle w:val="ListNumber"/>
      </w:pPr>
      <w:r>
        <w:t>Enable Real User Monitoring</w:t>
      </w:r>
    </w:p>
    <w:p>
      <w:pPr>
        <w:pStyle w:val="Heading3"/>
      </w:pPr>
      <w:r>
        <w:t>Troubleshooting</w:t>
      </w:r>
    </w:p>
    <w:p>
      <w:pPr>
        <w:pStyle w:val="Heading4"/>
      </w:pPr>
      <w:r>
        <w:t>Build Failures</w:t>
      </w:r>
    </w:p>
    <w:p>
      <w:r>
        <w:t>If your build fails, check the following:</w:t>
      </w:r>
    </w:p>
    <w:p>
      <w:pPr>
        <w:pStyle w:val="ListNumber"/>
      </w:pPr>
      <w:r>
        <w:t>Environment Variables: Ensure all required variables are set</w:t>
      </w:r>
    </w:p>
    <w:p>
      <w:pPr>
        <w:pStyle w:val="ListNumber"/>
      </w:pPr>
      <w:r>
        <w:t>Dependencies: Check for missing or incompatible dependencies</w:t>
      </w:r>
    </w:p>
    <w:p>
      <w:pPr>
        <w:pStyle w:val="ListNumber"/>
      </w:pPr>
      <w:r>
        <w:t>Examine the build logs in the Vercel dashboard</w:t>
      </w:r>
    </w:p>
    <w:p>
      <w:pPr>
        <w:pStyle w:val="ListNumber"/>
      </w:pPr>
      <w:r>
        <w:br/>
        <w:t>Verify that all dependencies are properly declared in package.json</w:t>
        <w:br/>
      </w:r>
    </w:p>
    <w:p>
      <w:pPr>
        <w:pStyle w:val="ListNumber"/>
      </w:pPr>
      <w:r>
        <w:br/>
        <w:t>Build Command: Verify the build command is correct</w:t>
        <w:br/>
      </w:r>
    </w:p>
    <w:p>
      <w:pPr>
        <w:pStyle w:val="ListNumber"/>
      </w:pPr>
      <w:r>
        <w:t>For Next.js admin: yarn build</w:t>
      </w:r>
    </w:p>
    <w:p>
      <w:pPr>
        <w:pStyle w:val="ListNumber"/>
      </w:pPr>
      <w:r>
        <w:br/>
        <w:t>For Gatsby client: yarn build</w:t>
        <w:br/>
      </w:r>
    </w:p>
    <w:p>
      <w:pPr>
        <w:pStyle w:val="ListNumber"/>
      </w:pPr>
      <w:r>
        <w:br/>
        <w:t>Monorepo Issues: If you're having issues with dependencies in the monorepo:</w:t>
        <w:br/>
      </w:r>
    </w:p>
    <w:p>
      <w:pPr>
        <w:pStyle w:val="ListNumber"/>
      </w:pPr>
      <w:r>
        <w:t>Ensure you're using cd ../.. &amp;&amp; yarn install as the install command</w:t>
      </w:r>
    </w:p>
    <w:p>
      <w:pPr>
        <w:pStyle w:val="ListNumber"/>
      </w:pPr>
      <w:r>
        <w:t>Check that your package.json workspaces are properly configured</w:t>
      </w:r>
    </w:p>
    <w:p>
      <w:r>
        <w:t>Verify that all dependencies are properly declared in package.json</w:t>
      </w:r>
    </w:p>
    <w:p>
      <w:r>
        <w:t>Build Command: Verify the build command is correct</w:t>
      </w:r>
    </w:p>
    <w:p>
      <w:r>
        <w:rPr>
          <w:rFonts w:ascii="Courier New" w:hAnsi="Courier New"/>
          <w:sz w:val="18"/>
        </w:rPr>
        <w:t>yarn build</w:t>
      </w:r>
    </w:p>
    <w:p>
      <w:r>
        <w:t>For Gatsby client: yarn build</w:t>
      </w:r>
    </w:p>
    <w:p>
      <w:r>
        <w:rPr>
          <w:rFonts w:ascii="Courier New" w:hAnsi="Courier New"/>
          <w:sz w:val="18"/>
        </w:rPr>
        <w:t>yarn build</w:t>
      </w:r>
    </w:p>
    <w:p>
      <w:r>
        <w:t>Monorepo Issues: If you're having issues with dependencies in the monorepo:</w:t>
      </w:r>
    </w:p>
    <w:p>
      <w:r>
        <w:rPr>
          <w:rFonts w:ascii="Courier New" w:hAnsi="Courier New"/>
          <w:sz w:val="18"/>
        </w:rPr>
        <w:t>cd ../.. &amp;&amp; yarn install</w:t>
      </w:r>
    </w:p>
    <w:p>
      <w:pPr>
        <w:pStyle w:val="Heading4"/>
      </w:pPr>
      <w:r>
        <w:t>Deployment Issues</w:t>
      </w:r>
    </w:p>
    <w:p>
      <w:r>
        <w:t>If your deployment succeeds but the application doesn't work correctly:</w:t>
      </w:r>
    </w:p>
    <w:p>
      <w:pPr>
        <w:pStyle w:val="ListNumber"/>
      </w:pPr>
      <w:r>
        <w:t>API Connection: Check that the application can connect to your API</w:t>
      </w:r>
    </w:p>
    <w:p>
      <w:pPr>
        <w:pStyle w:val="ListNumber"/>
      </w:pPr>
      <w:r>
        <w:t>Verify the API URL in environment variables</w:t>
      </w:r>
    </w:p>
    <w:p>
      <w:pPr>
        <w:pStyle w:val="ListNumber"/>
      </w:pPr>
      <w:r>
        <w:br/>
        <w:t>Ensure CORS is properly configured on your API</w:t>
        <w:br/>
      </w:r>
    </w:p>
    <w:p>
      <w:pPr>
        <w:pStyle w:val="ListNumber"/>
      </w:pPr>
      <w:r>
        <w:br/>
        <w:t>Supabase Connection: Verify Supabase connectivity</w:t>
        <w:br/>
      </w:r>
    </w:p>
    <w:p>
      <w:pPr>
        <w:pStyle w:val="ListNumber"/>
      </w:pPr>
      <w:r>
        <w:t>Check Supabase URL and anon key in environment variables</w:t>
      </w:r>
    </w:p>
    <w:p>
      <w:pPr>
        <w:pStyle w:val="ListNumber"/>
      </w:pPr>
      <w:r>
        <w:br/>
        <w:t>Ensure the Supabase project is running and accessible</w:t>
        <w:br/>
      </w:r>
    </w:p>
    <w:p>
      <w:pPr>
        <w:pStyle w:val="ListNumber"/>
      </w:pPr>
      <w:r>
        <w:br/>
        <w:t>Browser Console Errors: Inspect the browser console for JavaScript errors</w:t>
        <w:br/>
      </w:r>
    </w:p>
    <w:p>
      <w:pPr>
        <w:pStyle w:val="ListNumber"/>
      </w:pPr>
      <w:r>
        <w:t>Use browser developer tools to diagnose client-side issues</w:t>
      </w:r>
    </w:p>
    <w:p>
      <w:r>
        <w:t>Ensure CORS is properly configured on your API</w:t>
      </w:r>
    </w:p>
    <w:p>
      <w:r>
        <w:t>Supabase Connection: Verify Supabase connectivity</w:t>
      </w:r>
    </w:p>
    <w:p>
      <w:r>
        <w:t>Ensure the Supabase project is running and accessible</w:t>
      </w:r>
    </w:p>
    <w:p>
      <w:r>
        <w:t>Browser Console Errors: Inspect the browser console for JavaScript errors</w:t>
      </w:r>
    </w:p>
    <w:p>
      <w:pPr>
        <w:pStyle w:val="Heading4"/>
      </w:pPr>
      <w:r>
        <w:t>Domain Issues</w:t>
      </w:r>
    </w:p>
    <w:p>
      <w:r>
        <w:t>If your custom domain isn't working:</w:t>
      </w:r>
    </w:p>
    <w:p>
      <w:pPr>
        <w:pStyle w:val="ListNumber"/>
      </w:pPr>
      <w:r>
        <w:t>DNS Propagation: DNS changes can take up to 48 hours to propagate</w:t>
      </w:r>
    </w:p>
    <w:p>
      <w:pPr>
        <w:pStyle w:val="ListNumber"/>
      </w:pPr>
      <w:r>
        <w:br/>
        <w:t>Use dig or nslookup to check if DNS records have propagated</w:t>
        <w:br/>
      </w:r>
    </w:p>
    <w:p>
      <w:pPr>
        <w:pStyle w:val="ListNumber"/>
      </w:pPr>
      <w:r>
        <w:br/>
        <w:t>SSL Certificate: Ensure SSL certificate is properly provisioned</w:t>
        <w:br/>
      </w:r>
    </w:p>
    <w:p>
      <w:pPr>
        <w:pStyle w:val="ListNumber"/>
      </w:pPr>
      <w:r>
        <w:t>Vercel should automatically provision certificates</w:t>
      </w:r>
    </w:p>
    <w:p>
      <w:pPr>
        <w:pStyle w:val="ListNumber"/>
      </w:pPr>
      <w:r>
        <w:br/>
        <w:t>Check for SSL errors in the Vercel dashboard</w:t>
        <w:br/>
      </w:r>
    </w:p>
    <w:p>
      <w:pPr>
        <w:pStyle w:val="ListNumber"/>
      </w:pPr>
      <w:r>
        <w:br/>
        <w:t>Domain Configuration: Verify domain settings in Vercel</w:t>
        <w:br/>
      </w:r>
    </w:p>
    <w:p>
      <w:pPr>
        <w:pStyle w:val="ListNumber"/>
      </w:pPr>
      <w:r>
        <w:t>Ensure your DNS records match Vercel's recommendations</w:t>
      </w:r>
    </w:p>
    <w:p>
      <w:r>
        <w:t>Use dig or nslookup to check if DNS records have propagated</w:t>
      </w:r>
    </w:p>
    <w:p>
      <w:r>
        <w:rPr>
          <w:rFonts w:ascii="Courier New" w:hAnsi="Courier New"/>
          <w:sz w:val="18"/>
        </w:rPr>
        <w:t>dig</w:t>
      </w:r>
    </w:p>
    <w:p>
      <w:r>
        <w:rPr>
          <w:rFonts w:ascii="Courier New" w:hAnsi="Courier New"/>
          <w:sz w:val="18"/>
        </w:rPr>
        <w:t>nslookup</w:t>
      </w:r>
    </w:p>
    <w:p>
      <w:r>
        <w:t>SSL Certificate: Ensure SSL certificate is properly provisioned</w:t>
      </w:r>
    </w:p>
    <w:p>
      <w:r>
        <w:t>Check for SSL errors in the Vercel dashboard</w:t>
      </w:r>
    </w:p>
    <w:p>
      <w:r>
        <w:t>Domain Configuration: Verify domain settings in Vercel</w:t>
      </w:r>
    </w:p>
    <w:p>
      <w:pPr>
        <w:pStyle w:val="Heading3"/>
      </w:pPr>
      <w:r>
        <w:t>Automatic Deployments</w:t>
      </w:r>
    </w:p>
    <w:p>
      <w:r>
        <w:t>Vercel automatically deploys your application when you push to the production branch (main/master). To set up additional deployment controls:</w:t>
      </w:r>
    </w:p>
    <w:p>
      <w:pPr>
        <w:pStyle w:val="Heading4"/>
      </w:pPr>
      <w:r>
        <w:t>Github Actions Integration</w:t>
      </w:r>
    </w:p>
    <w:p>
      <w:r>
        <w:t>For more advanced deployment workflows, integrate with GitHub Actions:</w:t>
      </w:r>
    </w:p>
    <w:p>
      <w:pPr>
        <w:pStyle w:val="ListNumber"/>
      </w:pPr>
      <w:r>
        <w:t>Add a GitHub Actions workflow file at .github/workflows/vercel-deploy.yml:</w:t>
      </w:r>
    </w:p>
    <w:p>
      <w:r>
        <w:rPr>
          <w:rFonts w:ascii="Courier New" w:hAnsi="Courier New"/>
          <w:sz w:val="18"/>
        </w:rPr>
        <w:t>.github/workflows/vercel-deploy.yml</w:t>
      </w:r>
    </w:p>
    <w:p>
      <w:r>
        <w:rPr>
          <w:rFonts w:ascii="Courier New" w:hAnsi="Courier New"/>
          <w:sz w:val="18"/>
        </w:rPr>
        <w:t>name: Deploy Frontend to Vercel</w:t>
        <w:br/>
        <w:br/>
        <w:t>on:</w:t>
        <w:br/>
        <w:t xml:space="preserve">  push:</w:t>
        <w:br/>
        <w:t xml:space="preserve">    branches: [ main, master ]</w:t>
        <w:br/>
        <w:t xml:space="preserve">    paths:</w:t>
        <w:br/>
        <w:t xml:space="preserve">      - 'packages/admin/**'</w:t>
        <w:br/>
        <w:t xml:space="preserve">      - 'packages/client/**'</w:t>
        <w:br/>
        <w:t xml:space="preserve">      - 'packages/shared/**'</w:t>
        <w:br/>
        <w:t xml:space="preserve">  workflow_dispatch:</w:t>
        <w:br/>
        <w:br/>
        <w:t>jobs:</w:t>
        <w:br/>
        <w:t xml:space="preserve">  deploy-admin:</w:t>
        <w:br/>
        <w:t xml:space="preserve">    runs-on: ubuntu-latest</w:t>
        <w:br/>
        <w:t xml:space="preserve">    steps:</w:t>
        <w:br/>
        <w:t xml:space="preserve">      - uses: actions/checkout@v3</w:t>
        <w:br/>
        <w:br/>
        <w:t xml:space="preserve">      - name: Deploy Admin to Vercel</w:t>
        <w:br/>
        <w:t xml:space="preserve">        uses: amondnet/vercel-action@v25</w:t>
        <w:br/>
        <w:t xml:space="preserve">        with:</w:t>
        <w:br/>
        <w:t xml:space="preserve">          vercel-token: ${{ secrets.VERCEL_TOKEN }}</w:t>
        <w:br/>
        <w:t xml:space="preserve">          github-token: ${{ secrets.GITHUB_TOKEN }}</w:t>
        <w:br/>
        <w:t xml:space="preserve">          vercel-org-id: ${{ secrets.VERCEL_ORG_ID }}</w:t>
        <w:br/>
        <w:t xml:space="preserve">          vercel-project-id: ${{ secrets.VERCEL_ADMIN_PROJECT_ID }}</w:t>
        <w:br/>
        <w:t xml:space="preserve">          working-directory: ./packages/admin</w:t>
        <w:br/>
        <w:t xml:space="preserve">          vercel-args: '--prod'</w:t>
        <w:br/>
        <w:br/>
        <w:t xml:space="preserve">  deploy-client:</w:t>
        <w:br/>
        <w:t xml:space="preserve">    runs-on: ubuntu-latest</w:t>
        <w:br/>
        <w:t xml:space="preserve">    steps:</w:t>
        <w:br/>
        <w:t xml:space="preserve">      - uses: actions/checkout@v3</w:t>
        <w:br/>
        <w:br/>
        <w:t xml:space="preserve">      - name: Deploy Client to Vercel</w:t>
        <w:br/>
        <w:t xml:space="preserve">        uses: amondnet/vercel-action@v25</w:t>
        <w:br/>
        <w:t xml:space="preserve">        with:</w:t>
        <w:br/>
        <w:t xml:space="preserve">          vercel-token: ${{ secrets.VERCEL_TOKEN }}</w:t>
        <w:br/>
        <w:t xml:space="preserve">          github-token: ${{ secrets.GITHUB_TOKEN }}</w:t>
        <w:br/>
        <w:t xml:space="preserve">          vercel-org-id: ${{ secrets.VERCEL_ORG_ID }}</w:t>
        <w:br/>
        <w:t xml:space="preserve">          vercel-project-id: ${{ secrets.VERCEL_CLIENT_PROJECT_ID }}</w:t>
        <w:br/>
        <w:t xml:space="preserve">          working-directory: ./packages/client</w:t>
        <w:br/>
        <w:t xml:space="preserve">          vercel-args: '--prod'</w:t>
        <w:br/>
      </w:r>
    </w:p>
    <w:p>
      <w:r>
        <w:rPr>
          <w:rFonts w:ascii="Courier New" w:hAnsi="Courier New"/>
          <w:sz w:val="18"/>
        </w:rPr>
        <w:t>name: Deploy Frontend to Vercel</w:t>
        <w:br/>
        <w:br/>
        <w:t>on:</w:t>
        <w:br/>
        <w:t xml:space="preserve">  push:</w:t>
        <w:br/>
        <w:t xml:space="preserve">    branches: [ main, master ]</w:t>
        <w:br/>
        <w:t xml:space="preserve">    paths:</w:t>
        <w:br/>
        <w:t xml:space="preserve">      - 'packages/admin/**'</w:t>
        <w:br/>
        <w:t xml:space="preserve">      - 'packages/client/**'</w:t>
        <w:br/>
        <w:t xml:space="preserve">      - 'packages/shared/**'</w:t>
        <w:br/>
        <w:t xml:space="preserve">  workflow_dispatch:</w:t>
        <w:br/>
        <w:br/>
        <w:t>jobs:</w:t>
        <w:br/>
        <w:t xml:space="preserve">  deploy-admin:</w:t>
        <w:br/>
        <w:t xml:space="preserve">    runs-on: ubuntu-latest</w:t>
        <w:br/>
        <w:t xml:space="preserve">    steps:</w:t>
        <w:br/>
        <w:t xml:space="preserve">      - uses: actions/checkout@v3</w:t>
        <w:br/>
        <w:br/>
        <w:t xml:space="preserve">      - name: Deploy Admin to Vercel</w:t>
        <w:br/>
        <w:t xml:space="preserve">        uses: amondnet/vercel-action@v25</w:t>
        <w:br/>
        <w:t xml:space="preserve">        with:</w:t>
        <w:br/>
        <w:t xml:space="preserve">          vercel-token: ${{ secrets.VERCEL_TOKEN }}</w:t>
        <w:br/>
        <w:t xml:space="preserve">          github-token: ${{ secrets.GITHUB_TOKEN }}</w:t>
        <w:br/>
        <w:t xml:space="preserve">          vercel-org-id: ${{ secrets.VERCEL_ORG_ID }}</w:t>
        <w:br/>
        <w:t xml:space="preserve">          vercel-project-id: ${{ secrets.VERCEL_ADMIN_PROJECT_ID }}</w:t>
        <w:br/>
        <w:t xml:space="preserve">          working-directory: ./packages/admin</w:t>
        <w:br/>
        <w:t xml:space="preserve">          vercel-args: '--prod'</w:t>
        <w:br/>
        <w:br/>
        <w:t xml:space="preserve">  deploy-client:</w:t>
        <w:br/>
        <w:t xml:space="preserve">    runs-on: ubuntu-latest</w:t>
        <w:br/>
        <w:t xml:space="preserve">    steps:</w:t>
        <w:br/>
        <w:t xml:space="preserve">      - uses: actions/checkout@v3</w:t>
        <w:br/>
        <w:br/>
        <w:t xml:space="preserve">      - name: Deploy Client to Vercel</w:t>
        <w:br/>
        <w:t xml:space="preserve">        uses: amondnet/vercel-action@v25</w:t>
        <w:br/>
        <w:t xml:space="preserve">        with:</w:t>
        <w:br/>
        <w:t xml:space="preserve">          vercel-token: ${{ secrets.VERCEL_TOKEN }}</w:t>
        <w:br/>
        <w:t xml:space="preserve">          github-token: ${{ secrets.GITHUB_TOKEN }}</w:t>
        <w:br/>
        <w:t xml:space="preserve">          vercel-org-id: ${{ secrets.VERCEL_ORG_ID }}</w:t>
        <w:br/>
        <w:t xml:space="preserve">          vercel-project-id: ${{ secrets.VERCEL_CLIENT_PROJECT_ID }}</w:t>
        <w:br/>
        <w:t xml:space="preserve">          working-directory: ./packages/client</w:t>
        <w:br/>
        <w:t xml:space="preserve">          vercel-args: '--prod'</w:t>
        <w:br/>
      </w:r>
    </w:p>
    <w:p>
      <w:pPr>
        <w:pStyle w:val="ListNumber"/>
      </w:pPr>
      <w:r>
        <w:t>Configure required secrets in GitHub:</w:t>
      </w:r>
    </w:p>
    <w:p>
      <w:pPr>
        <w:pStyle w:val="ListNumber"/>
      </w:pPr>
      <w:r>
        <w:t>VERCEL_TOKEN: API token from Vercel</w:t>
      </w:r>
    </w:p>
    <w:p>
      <w:pPr>
        <w:pStyle w:val="ListNumber"/>
      </w:pPr>
      <w:r>
        <w:t>VERCEL_ORG_ID: Organization ID from Vercel</w:t>
      </w:r>
    </w:p>
    <w:p>
      <w:pPr>
        <w:pStyle w:val="ListNumber"/>
      </w:pPr>
      <w:r>
        <w:t>VERCEL_ADMIN_PROJECT_ID: Project ID for admin panel</w:t>
      </w:r>
    </w:p>
    <w:p>
      <w:pPr>
        <w:pStyle w:val="ListNumber"/>
      </w:pPr>
      <w:r>
        <w:t>VERCEL_CLIENT_PROJECT_ID: Project ID for client app</w:t>
      </w:r>
    </w:p>
    <w:p>
      <w:r>
        <w:rPr>
          <w:rFonts w:ascii="Courier New" w:hAnsi="Courier New"/>
          <w:sz w:val="18"/>
        </w:rPr>
        <w:t>VERCEL_TOKEN</w:t>
      </w:r>
    </w:p>
    <w:p>
      <w:r>
        <w:rPr>
          <w:rFonts w:ascii="Courier New" w:hAnsi="Courier New"/>
          <w:sz w:val="18"/>
        </w:rPr>
        <w:t>VERCEL_ORG_ID</w:t>
      </w:r>
    </w:p>
    <w:p>
      <w:r>
        <w:rPr>
          <w:rFonts w:ascii="Courier New" w:hAnsi="Courier New"/>
          <w:sz w:val="18"/>
        </w:rPr>
        <w:t>VERCEL_ADMIN_PROJECT_ID</w:t>
      </w:r>
    </w:p>
    <w:p>
      <w:r>
        <w:rPr>
          <w:rFonts w:ascii="Courier New" w:hAnsi="Courier New"/>
          <w:sz w:val="18"/>
        </w:rPr>
        <w:t>VERCEL_CLIENT_PROJECT_ID</w:t>
      </w:r>
    </w:p>
    <w:p>
      <w:pPr>
        <w:pStyle w:val="Heading3"/>
      </w:pPr>
      <w:r>
        <w:t>Conclusion</w:t>
      </w:r>
    </w:p>
    <w:p>
      <w:r>
        <w:t>Following this guide, you've successfully deployed the Kai application's frontend components to Vercel. The Next.js admin panel and Gatsby client application are now accessible via their respective domains and integrated with your backend services on Digital Ocean Kubernetes and Supabase.</w:t>
      </w:r>
    </w:p>
    <w:p>
      <w:r>
        <w:t>Remember to regularly monitor your deployments for performance issues, error rates, and resource usage. As your application evolves, you may need to adjust build settings, environment variables, and integration points.</w:t>
      </w:r>
    </w:p>
    <w:p>
      <w:r>
        <w:br w:type="page"/>
      </w:r>
    </w:p>
    <w:p>
      <w:pPr>
        <w:pStyle w:val="Heading1"/>
        <w:jc w:val="center"/>
      </w:pPr>
      <w:r>
        <w:t>Visual Reference Library</w:t>
      </w:r>
    </w:p>
    <w:p>
      <w:r>
        <w:t>Source: readme/visual-reference-library.md</w:t>
      </w:r>
    </w:p>
    <w:p>
      <w:r>
        <w:t>---</w:t>
      </w:r>
    </w:p>
    <w:p>
      <w:pPr>
        <w:pStyle w:val="Heading2"/>
      </w:pPr>
      <w:r>
        <w:t>Visual Reference Library</w:t>
      </w:r>
    </w:p>
    <w:p>
      <w:r>
        <w:t>This document describes the Visual Reference Library feature, which provides a comprehensive system for managing visual references for material properties and characteristics.</w:t>
      </w:r>
    </w:p>
    <w:p>
      <w:pPr>
        <w:pStyle w:val="Heading3"/>
      </w:pPr>
      <w:r>
        <w:t>Overview</w:t>
      </w:r>
    </w:p>
    <w:p>
      <w:r>
        <w:t>The Visual Reference Library is a centralized repository of visual references for material properties, finishes, textures, and other characteristics. It enables:</w:t>
      </w:r>
    </w:p>
    <w:p>
      <w:pPr>
        <w:pStyle w:val="ListNumber"/>
      </w:pPr>
      <w:r>
        <w:t>Visual Property Documentation: Documenting material properties with visual examples</w:t>
      </w:r>
    </w:p>
    <w:p>
      <w:pPr>
        <w:pStyle w:val="ListNumber"/>
      </w:pPr>
      <w:r>
        <w:t>AI Training Support: Providing labeled visual data for AI model training</w:t>
      </w:r>
    </w:p>
    <w:p>
      <w:pPr>
        <w:pStyle w:val="ListNumber"/>
      </w:pPr>
      <w:r>
        <w:t>User Education: Helping users understand material properties through visual examples</w:t>
      </w:r>
    </w:p>
    <w:p>
      <w:pPr>
        <w:pStyle w:val="ListNumber"/>
      </w:pPr>
      <w:r>
        <w:t>Consistent Terminology: Ensuring consistent visual representation of properties across the platform</w:t>
      </w:r>
    </w:p>
    <w:p>
      <w:pPr>
        <w:pStyle w:val="ListNumber"/>
      </w:pPr>
      <w:r>
        <w:t>Material-Specific Training: Training models for specific material types and properties</w:t>
      </w:r>
    </w:p>
    <w:p>
      <w:pPr>
        <w:pStyle w:val="ListNumber"/>
      </w:pPr>
      <w:r>
        <w:t>Property Recognition: Automatically recognizing properties from images</w:t>
      </w:r>
    </w:p>
    <w:p>
      <w:pPr>
        <w:pStyle w:val="Heading3"/>
      </w:pPr>
      <w:r>
        <w:t>Architecture</w:t>
      </w:r>
    </w:p>
    <w:p>
      <w:r>
        <w:t>The Visual Reference Library feature consists of the following components:</w:t>
      </w:r>
    </w:p>
    <w:p>
      <w:pPr>
        <w:pStyle w:val="Heading4"/>
      </w:pPr>
      <w:r>
        <w:t>Database Schema</w:t>
      </w:r>
    </w:p>
    <w:p>
      <w:pPr>
        <w:pStyle w:val="ListBullet"/>
      </w:pPr>
      <w:r>
        <w:t>visual_references: Stores metadata about visual references, including property associations</w:t>
      </w:r>
    </w:p>
    <w:p>
      <w:pPr>
        <w:pStyle w:val="ListBullet"/>
      </w:pPr>
      <w:r>
        <w:t>visual_reference_images: Stores images associated with visual references</w:t>
      </w:r>
    </w:p>
    <w:p>
      <w:pPr>
        <w:pStyle w:val="ListBullet"/>
      </w:pPr>
      <w:r>
        <w:t>visual_reference_tags: Stores tags for visual references to improve searchability</w:t>
      </w:r>
    </w:p>
    <w:p>
      <w:pPr>
        <w:pStyle w:val="ListBullet"/>
      </w:pPr>
      <w:r>
        <w:t>visual_reference_annotations: Stores annotations for visual references to highlight specific features</w:t>
      </w:r>
    </w:p>
    <w:p>
      <w:pPr>
        <w:pStyle w:val="Heading4"/>
      </w:pPr>
      <w:r>
        <w:t>API Endpoints</w:t>
      </w:r>
    </w:p>
    <w:p>
      <w:r>
        <w:t>The following API endpoints are available for managing the Visual Reference Library:</w:t>
      </w:r>
    </w:p>
    <w:p>
      <w:pPr>
        <w:pStyle w:val="Heading5"/>
      </w:pPr>
      <w:r>
        <w:t>Visual References</w:t>
      </w:r>
    </w:p>
    <w:p>
      <w:pPr>
        <w:pStyle w:val="ListBullet"/>
      </w:pPr>
      <w:r>
        <w:t>GET /api/visual-references: Get visual references with filtering options</w:t>
      </w:r>
    </w:p>
    <w:p>
      <w:pPr>
        <w:pStyle w:val="ListBullet"/>
      </w:pPr>
      <w:r>
        <w:t>GET /api/visual-references/:id: Get a visual reference by ID</w:t>
      </w:r>
    </w:p>
    <w:p>
      <w:pPr>
        <w:pStyle w:val="ListBullet"/>
      </w:pPr>
      <w:r>
        <w:t>POST /api/visual-references: Create a new visual reference</w:t>
      </w:r>
    </w:p>
    <w:p>
      <w:pPr>
        <w:pStyle w:val="ListBullet"/>
      </w:pPr>
      <w:r>
        <w:t>PUT /api/visual-references/:id: Update a visual reference</w:t>
      </w:r>
    </w:p>
    <w:p>
      <w:pPr>
        <w:pStyle w:val="ListBullet"/>
      </w:pPr>
      <w:r>
        <w:t>DELETE /api/visual-references/:id: Delete a visual reference</w:t>
      </w:r>
    </w:p>
    <w:p>
      <w:r>
        <w:rPr>
          <w:rFonts w:ascii="Courier New" w:hAnsi="Courier New"/>
          <w:sz w:val="18"/>
        </w:rPr>
        <w:t>GET /api/visual-references</w:t>
      </w:r>
    </w:p>
    <w:p>
      <w:r>
        <w:rPr>
          <w:rFonts w:ascii="Courier New" w:hAnsi="Courier New"/>
          <w:sz w:val="18"/>
        </w:rPr>
        <w:t>GET /api/visual-references/:id</w:t>
      </w:r>
    </w:p>
    <w:p>
      <w:r>
        <w:rPr>
          <w:rFonts w:ascii="Courier New" w:hAnsi="Courier New"/>
          <w:sz w:val="18"/>
        </w:rPr>
        <w:t>POST /api/visual-references</w:t>
      </w:r>
    </w:p>
    <w:p>
      <w:r>
        <w:rPr>
          <w:rFonts w:ascii="Courier New" w:hAnsi="Courier New"/>
          <w:sz w:val="18"/>
        </w:rPr>
        <w:t>PUT /api/visual-references/:id</w:t>
      </w:r>
    </w:p>
    <w:p>
      <w:r>
        <w:rPr>
          <w:rFonts w:ascii="Courier New" w:hAnsi="Courier New"/>
          <w:sz w:val="18"/>
        </w:rPr>
        <w:t>DELETE /api/visual-references/:id</w:t>
      </w:r>
    </w:p>
    <w:p>
      <w:pPr>
        <w:pStyle w:val="Heading5"/>
      </w:pPr>
      <w:r>
        <w:t>Visual Reference Images</w:t>
      </w:r>
    </w:p>
    <w:p>
      <w:pPr>
        <w:pStyle w:val="ListBullet"/>
      </w:pPr>
      <w:r>
        <w:t>GET /api/visual-references/:id/images: Get images for a visual reference</w:t>
      </w:r>
    </w:p>
    <w:p>
      <w:pPr>
        <w:pStyle w:val="ListBullet"/>
      </w:pPr>
      <w:r>
        <w:t>POST /api/visual-references/:id/images: Add an image to a visual reference</w:t>
      </w:r>
    </w:p>
    <w:p>
      <w:pPr>
        <w:pStyle w:val="ListBullet"/>
      </w:pPr>
      <w:r>
        <w:t>DELETE /api/visual-references/images/:id: Delete an image from a visual reference</w:t>
      </w:r>
    </w:p>
    <w:p>
      <w:r>
        <w:rPr>
          <w:rFonts w:ascii="Courier New" w:hAnsi="Courier New"/>
          <w:sz w:val="18"/>
        </w:rPr>
        <w:t>GET /api/visual-references/:id/images</w:t>
      </w:r>
    </w:p>
    <w:p>
      <w:r>
        <w:rPr>
          <w:rFonts w:ascii="Courier New" w:hAnsi="Courier New"/>
          <w:sz w:val="18"/>
        </w:rPr>
        <w:t>POST /api/visual-references/:id/images</w:t>
      </w:r>
    </w:p>
    <w:p>
      <w:r>
        <w:rPr>
          <w:rFonts w:ascii="Courier New" w:hAnsi="Courier New"/>
          <w:sz w:val="18"/>
        </w:rPr>
        <w:t>DELETE /api/visual-references/images/:id</w:t>
      </w:r>
    </w:p>
    <w:p>
      <w:pPr>
        <w:pStyle w:val="Heading5"/>
      </w:pPr>
      <w:r>
        <w:t>Visual Reference Annotations</w:t>
      </w:r>
    </w:p>
    <w:p>
      <w:pPr>
        <w:pStyle w:val="ListBullet"/>
      </w:pPr>
      <w:r>
        <w:t>GET /api/visual-references/:id/annotations: Get annotations for a visual reference</w:t>
      </w:r>
    </w:p>
    <w:p>
      <w:pPr>
        <w:pStyle w:val="ListBullet"/>
      </w:pPr>
      <w:r>
        <w:t>POST /api/visual-references/:id/annotations: Add an annotation to a visual reference</w:t>
      </w:r>
    </w:p>
    <w:p>
      <w:pPr>
        <w:pStyle w:val="ListBullet"/>
      </w:pPr>
      <w:r>
        <w:t>PUT /api/visual-references/annotations/:id: Update an annotation</w:t>
      </w:r>
    </w:p>
    <w:p>
      <w:pPr>
        <w:pStyle w:val="ListBullet"/>
      </w:pPr>
      <w:r>
        <w:t>DELETE /api/visual-references/annotations/:id: Delete an annotation</w:t>
      </w:r>
    </w:p>
    <w:p>
      <w:r>
        <w:rPr>
          <w:rFonts w:ascii="Courier New" w:hAnsi="Courier New"/>
          <w:sz w:val="18"/>
        </w:rPr>
        <w:t>GET /api/visual-references/:id/annotations</w:t>
      </w:r>
    </w:p>
    <w:p>
      <w:r>
        <w:rPr>
          <w:rFonts w:ascii="Courier New" w:hAnsi="Courier New"/>
          <w:sz w:val="18"/>
        </w:rPr>
        <w:t>POST /api/visual-references/:id/annotations</w:t>
      </w:r>
    </w:p>
    <w:p>
      <w:r>
        <w:rPr>
          <w:rFonts w:ascii="Courier New" w:hAnsi="Courier New"/>
          <w:sz w:val="18"/>
        </w:rPr>
        <w:t>PUT /api/visual-references/annotations/:id</w:t>
      </w:r>
    </w:p>
    <w:p>
      <w:r>
        <w:rPr>
          <w:rFonts w:ascii="Courier New" w:hAnsi="Courier New"/>
          <w:sz w:val="18"/>
        </w:rPr>
        <w:t>DELETE /api/visual-references/annotations/:id</w:t>
      </w:r>
    </w:p>
    <w:p>
      <w:pPr>
        <w:pStyle w:val="Heading5"/>
      </w:pPr>
      <w:r>
        <w:t>Visual Reference Search</w:t>
      </w:r>
    </w:p>
    <w:p>
      <w:pPr>
        <w:pStyle w:val="ListBullet"/>
      </w:pPr>
      <w:r>
        <w:t>POST /api/visual-references/search: Search for visual references</w:t>
      </w:r>
    </w:p>
    <w:p>
      <w:pPr>
        <w:pStyle w:val="ListBullet"/>
      </w:pPr>
      <w:r>
        <w:t>GET /api/visual-references/property/:propertyName: Get visual references for a property</w:t>
      </w:r>
    </w:p>
    <w:p>
      <w:pPr>
        <w:pStyle w:val="ListBullet"/>
      </w:pPr>
      <w:r>
        <w:t>GET /api/visual-references/property/:propertyName/value/:propertyValue: Get visual references for a property value</w:t>
      </w:r>
    </w:p>
    <w:p>
      <w:r>
        <w:rPr>
          <w:rFonts w:ascii="Courier New" w:hAnsi="Courier New"/>
          <w:sz w:val="18"/>
        </w:rPr>
        <w:t>POST /api/visual-references/search</w:t>
      </w:r>
    </w:p>
    <w:p>
      <w:r>
        <w:rPr>
          <w:rFonts w:ascii="Courier New" w:hAnsi="Courier New"/>
          <w:sz w:val="18"/>
        </w:rPr>
        <w:t>GET /api/visual-references/property/:propertyName</w:t>
      </w:r>
    </w:p>
    <w:p>
      <w:r>
        <w:rPr>
          <w:rFonts w:ascii="Courier New" w:hAnsi="Courier New"/>
          <w:sz w:val="18"/>
        </w:rPr>
        <w:t>GET /api/visual-references/property/:propertyName/value/:propertyValue</w:t>
      </w:r>
    </w:p>
    <w:p>
      <w:pPr>
        <w:pStyle w:val="Heading4"/>
      </w:pPr>
      <w:r>
        <w:t>Client Components</w:t>
      </w:r>
    </w:p>
    <w:p>
      <w:r>
        <w:t>The following client components are available for working with the Visual Reference Library:</w:t>
      </w:r>
    </w:p>
    <w:p>
      <w:pPr>
        <w:pStyle w:val="ListBullet"/>
      </w:pPr>
      <w:r>
        <w:t>VisualReferenceGallery: Displays a gallery of visual references</w:t>
      </w:r>
    </w:p>
    <w:p>
      <w:pPr>
        <w:pStyle w:val="ListBullet"/>
      </w:pPr>
      <w:r>
        <w:t>VisualReferenceViewer: Displays a visual reference with annotations</w:t>
      </w:r>
    </w:p>
    <w:p>
      <w:pPr>
        <w:pStyle w:val="ListBullet"/>
      </w:pPr>
      <w:r>
        <w:t>VisualReferenceSelector: Allows users to select visual references for a property</w:t>
      </w:r>
    </w:p>
    <w:p>
      <w:pPr>
        <w:pStyle w:val="ListBullet"/>
      </w:pPr>
      <w:r>
        <w:t>VisualReferenceUploader: Allows users to upload new visual references</w:t>
      </w:r>
    </w:p>
    <w:p>
      <w:pPr>
        <w:pStyle w:val="Heading4"/>
      </w:pPr>
      <w:r>
        <w:t>Admin Components</w:t>
      </w:r>
    </w:p>
    <w:p>
      <w:r>
        <w:t>The following admin components are available for managing the Visual Reference Library:</w:t>
      </w:r>
    </w:p>
    <w:p>
      <w:pPr>
        <w:pStyle w:val="ListBullet"/>
      </w:pPr>
      <w:r>
        <w:t>VisualReferenceManager: Allows administrators to manage visual references</w:t>
      </w:r>
    </w:p>
    <w:p>
      <w:pPr>
        <w:pStyle w:val="ListBullet"/>
      </w:pPr>
      <w:r>
        <w:t>VisualReferenceAnnotator: Allows administrators to annotate visual references</w:t>
      </w:r>
    </w:p>
    <w:p>
      <w:pPr>
        <w:pStyle w:val="Heading3"/>
      </w:pPr>
      <w:r>
        <w:t>Usage</w:t>
      </w:r>
    </w:p>
    <w:p>
      <w:pPr>
        <w:pStyle w:val="Heading4"/>
      </w:pPr>
      <w:r>
        <w:t>Adding a Visual Reference</w:t>
      </w:r>
    </w:p>
    <w:p>
      <w:r>
        <w:t>Visual references can be added through the admin interface or by using the API.</w:t>
      </w:r>
    </w:p>
    <w:p>
      <w:r>
        <w:rPr>
          <w:rFonts w:ascii="Courier New" w:hAnsi="Courier New"/>
          <w:sz w:val="18"/>
        </w:rPr>
        <w:t>// Example: Adding a new visual reference</w:t>
        <w:br/>
        <w:t>const newReference = {</w:t>
        <w:br/>
        <w:t xml:space="preserve">  title: 'Matte Finish on Porcelain Tile',</w:t>
        <w:br/>
        <w:t xml:space="preserve">  description: 'Example of a matte finish on porcelain tile, showing the non-reflective surface',</w:t>
        <w:br/>
        <w:t xml:space="preserve">  propertyName: 'finish',</w:t>
        <w:br/>
        <w:t xml:space="preserve">  propertyValue: 'matte',</w:t>
        <w:br/>
        <w:t xml:space="preserve">  materialType: 'tile',</w:t>
        <w:br/>
        <w:t xml:space="preserve">  tags: ['matte', 'porcelain', 'finish', 'non-reflective'],</w:t>
        <w:br/>
        <w:t xml:space="preserve">  source: 'internal',</w:t>
        <w:br/>
        <w:t xml:space="preserve">  isPublic: true</w:t>
        <w:br/>
        <w:t>};</w:t>
        <w:br/>
        <w:br/>
        <w:t>const response = await fetch('/api/visual-references', {</w:t>
        <w:br/>
        <w:t xml:space="preserve">  method: 'POST',</w:t>
        <w:br/>
        <w:t xml:space="preserve">  headers: {</w:t>
        <w:br/>
        <w:t xml:space="preserve">    'Content-Type': 'application/json',</w:t>
        <w:br/>
        <w:t xml:space="preserve">    'Authorization': `Bearer ${token}`</w:t>
        <w:br/>
        <w:t xml:space="preserve">  },</w:t>
        <w:br/>
        <w:t xml:space="preserve">  body: JSON.stringify(newReference)</w:t>
        <w:br/>
        <w:t>});</w:t>
        <w:br/>
        <w:br/>
        <w:t>const data = await response.json();</w:t>
        <w:br/>
        <w:t>const referenceId = data.reference.id;</w:t>
        <w:br/>
        <w:br/>
        <w:t>// Upload an image for the visual reference</w:t>
        <w:br/>
        <w:t>const formData = new FormData();</w:t>
        <w:br/>
        <w:t>formData.append('image', imageFile);</w:t>
        <w:br/>
        <w:t>formData.append('caption', 'Close-up of matte finish on porcelain tile');</w:t>
        <w:br/>
        <w:t>formData.append('isPrimary', 'true');</w:t>
        <w:br/>
        <w:br/>
        <w:t>await fetch(`/api/visual-references/${referenceId}/images`, {</w:t>
        <w:br/>
        <w:t xml:space="preserve">  method: 'POST',</w:t>
        <w:br/>
        <w:t xml:space="preserve">  headers: {</w:t>
        <w:br/>
        <w:t xml:space="preserve">    'Authorization': `Bearer ${token}`</w:t>
        <w:br/>
        <w:t xml:space="preserve">  },</w:t>
        <w:br/>
        <w:t xml:space="preserve">  body: formData</w:t>
        <w:br/>
        <w:t>});</w:t>
        <w:br/>
      </w:r>
    </w:p>
    <w:p>
      <w:r>
        <w:rPr>
          <w:rFonts w:ascii="Courier New" w:hAnsi="Courier New"/>
          <w:sz w:val="18"/>
        </w:rPr>
        <w:t>// Example: Adding a new visual reference</w:t>
        <w:br/>
        <w:t>const newReference = {</w:t>
        <w:br/>
        <w:t xml:space="preserve">  title: 'Matte Finish on Porcelain Tile',</w:t>
        <w:br/>
        <w:t xml:space="preserve">  description: 'Example of a matte finish on porcelain tile, showing the non-reflective surface',</w:t>
        <w:br/>
        <w:t xml:space="preserve">  propertyName: 'finish',</w:t>
        <w:br/>
        <w:t xml:space="preserve">  propertyValue: 'matte',</w:t>
        <w:br/>
        <w:t xml:space="preserve">  materialType: 'tile',</w:t>
        <w:br/>
        <w:t xml:space="preserve">  tags: ['matte', 'porcelain', 'finish', 'non-reflective'],</w:t>
        <w:br/>
        <w:t xml:space="preserve">  source: 'internal',</w:t>
        <w:br/>
        <w:t xml:space="preserve">  isPublic: true</w:t>
        <w:br/>
        <w:t>};</w:t>
        <w:br/>
        <w:br/>
        <w:t>const response = await fetch('/api/visual-references', {</w:t>
        <w:br/>
        <w:t xml:space="preserve">  method: 'POST',</w:t>
        <w:br/>
        <w:t xml:space="preserve">  headers: {</w:t>
        <w:br/>
        <w:t xml:space="preserve">    'Content-Type': 'application/json',</w:t>
        <w:br/>
        <w:t xml:space="preserve">    'Authorization': `Bearer ${token}`</w:t>
        <w:br/>
        <w:t xml:space="preserve">  },</w:t>
        <w:br/>
        <w:t xml:space="preserve">  body: JSON.stringify(newReference)</w:t>
        <w:br/>
        <w:t>});</w:t>
        <w:br/>
        <w:br/>
        <w:t>const data = await response.json();</w:t>
        <w:br/>
        <w:t>const referenceId = data.reference.id;</w:t>
        <w:br/>
        <w:br/>
        <w:t>// Upload an image for the visual reference</w:t>
        <w:br/>
        <w:t>const formData = new FormData();</w:t>
        <w:br/>
        <w:t>formData.append('image', imageFile);</w:t>
        <w:br/>
        <w:t>formData.append('caption', 'Close-up of matte finish on porcelain tile');</w:t>
        <w:br/>
        <w:t>formData.append('isPrimary', 'true');</w:t>
        <w:br/>
        <w:br/>
        <w:t>await fetch(`/api/visual-references/${referenceId}/images`, {</w:t>
        <w:br/>
        <w:t xml:space="preserve">  method: 'POST',</w:t>
        <w:br/>
        <w:t xml:space="preserve">  headers: {</w:t>
        <w:br/>
        <w:t xml:space="preserve">    'Authorization': `Bearer ${token}`</w:t>
        <w:br/>
        <w:t xml:space="preserve">  },</w:t>
        <w:br/>
        <w:t xml:space="preserve">  body: formData</w:t>
        <w:br/>
        <w:t>});</w:t>
        <w:br/>
      </w:r>
    </w:p>
    <w:p>
      <w:pPr>
        <w:pStyle w:val="Heading4"/>
      </w:pPr>
      <w:r>
        <w:t>Adding Annotations</w:t>
      </w:r>
    </w:p>
    <w:p>
      <w:r>
        <w:t>Annotations can be added to highlight specific features in a visual reference.</w:t>
      </w:r>
    </w:p>
    <w:p>
      <w:r>
        <w:rPr>
          <w:rFonts w:ascii="Courier New" w:hAnsi="Courier New"/>
          <w:sz w:val="18"/>
        </w:rPr>
        <w:t>// Example: Adding an annotation to a visual reference image</w:t>
        <w:br/>
        <w:t>const newAnnotation = {</w:t>
        <w:br/>
        <w:t xml:space="preserve">  imageId: 'image-id',</w:t>
        <w:br/>
        <w:t xml:space="preserve">  x: 150,</w:t>
        <w:br/>
        <w:t xml:space="preserve">  y: 200,</w:t>
        <w:br/>
        <w:t xml:space="preserve">  width: 100,</w:t>
        <w:br/>
        <w:t xml:space="preserve">  height: 50,</w:t>
        <w:br/>
        <w:t xml:space="preserve">  text: 'Note the non-reflective surface characteristic of matte finishes',</w:t>
        <w:br/>
        <w:t xml:space="preserve">  type: 'rectangle'</w:t>
        <w:br/>
        <w:t>};</w:t>
        <w:br/>
        <w:br/>
        <w:t>await fetch(`/api/visual-references/${referenceId}/annotations`, {</w:t>
        <w:br/>
        <w:t xml:space="preserve">  method: 'POST',</w:t>
        <w:br/>
        <w:t xml:space="preserve">  headers: {</w:t>
        <w:br/>
        <w:t xml:space="preserve">    'Content-Type': 'application/json',</w:t>
        <w:br/>
        <w:t xml:space="preserve">    'Authorization': `Bearer ${token}`</w:t>
        <w:br/>
        <w:t xml:space="preserve">  },</w:t>
        <w:br/>
        <w:t xml:space="preserve">  body: JSON.stringify(newAnnotation)</w:t>
        <w:br/>
        <w:t>});</w:t>
        <w:br/>
      </w:r>
    </w:p>
    <w:p>
      <w:r>
        <w:rPr>
          <w:rFonts w:ascii="Courier New" w:hAnsi="Courier New"/>
          <w:sz w:val="18"/>
        </w:rPr>
        <w:t>// Example: Adding an annotation to a visual reference image</w:t>
        <w:br/>
        <w:t>const newAnnotation = {</w:t>
        <w:br/>
        <w:t xml:space="preserve">  imageId: 'image-id',</w:t>
        <w:br/>
        <w:t xml:space="preserve">  x: 150,</w:t>
        <w:br/>
        <w:t xml:space="preserve">  y: 200,</w:t>
        <w:br/>
        <w:t xml:space="preserve">  width: 100,</w:t>
        <w:br/>
        <w:t xml:space="preserve">  height: 50,</w:t>
        <w:br/>
        <w:t xml:space="preserve">  text: 'Note the non-reflective surface characteristic of matte finishes',</w:t>
        <w:br/>
        <w:t xml:space="preserve">  type: 'rectangle'</w:t>
        <w:br/>
        <w:t>};</w:t>
        <w:br/>
        <w:br/>
        <w:t>await fetch(`/api/visual-references/${referenceId}/annotations`, {</w:t>
        <w:br/>
        <w:t xml:space="preserve">  method: 'POST',</w:t>
        <w:br/>
        <w:t xml:space="preserve">  headers: {</w:t>
        <w:br/>
        <w:t xml:space="preserve">    'Content-Type': 'application/json',</w:t>
        <w:br/>
        <w:t xml:space="preserve">    'Authorization': `Bearer ${token}`</w:t>
        <w:br/>
        <w:t xml:space="preserve">  },</w:t>
        <w:br/>
        <w:t xml:space="preserve">  body: JSON.stringify(newAnnotation)</w:t>
        <w:br/>
        <w:t>});</w:t>
        <w:br/>
      </w:r>
    </w:p>
    <w:p>
      <w:pPr>
        <w:pStyle w:val="Heading4"/>
      </w:pPr>
      <w:r>
        <w:t>Displaying Visual References</w:t>
      </w:r>
    </w:p>
    <w:p>
      <w:r>
        <w:t>The VisualReferenceGallery component can be used to display visual references for a property.</w:t>
      </w:r>
    </w:p>
    <w:p>
      <w:r>
        <w:rPr>
          <w:rFonts w:ascii="Courier New" w:hAnsi="Courier New"/>
          <w:sz w:val="18"/>
        </w:rPr>
        <w:t>VisualReferenceGallery</w:t>
      </w:r>
    </w:p>
    <w:p>
      <w:r>
        <w:rPr>
          <w:rFonts w:ascii="Courier New" w:hAnsi="Courier New"/>
          <w:sz w:val="18"/>
        </w:rPr>
        <w:t>import VisualReferenceGallery from '../components/visual-reference/VisualReferenceGallery';</w:t>
        <w:br/>
        <w:br/>
        <w:t>// Example: Displaying visual references for a property</w:t>
        <w:br/>
        <w:t>&lt;VisualReferenceGallery</w:t>
        <w:br/>
        <w:t xml:space="preserve">  propertyName="finish"</w:t>
        <w:br/>
        <w:t xml:space="preserve">  propertyValue="matte"</w:t>
        <w:br/>
        <w:t xml:space="preserve">  materialType="tile"</w:t>
        <w:br/>
        <w:t xml:space="preserve">  maxItems={6}</w:t>
        <w:br/>
        <w:t xml:space="preserve">  showAnnotations={true}</w:t>
        <w:br/>
        <w:t>/&gt;</w:t>
        <w:br/>
      </w:r>
    </w:p>
    <w:p>
      <w:r>
        <w:rPr>
          <w:rFonts w:ascii="Courier New" w:hAnsi="Courier New"/>
          <w:sz w:val="18"/>
        </w:rPr>
        <w:t>import VisualReferenceGallery from '../components/visual-reference/VisualReferenceGallery';</w:t>
        <w:br/>
        <w:br/>
        <w:t>// Example: Displaying visual references for a property</w:t>
        <w:br/>
        <w:t>&lt;VisualReferenceGallery</w:t>
        <w:br/>
        <w:t xml:space="preserve">  propertyName="finish"</w:t>
        <w:br/>
        <w:t xml:space="preserve">  propertyValue="matte"</w:t>
        <w:br/>
        <w:t xml:space="preserve">  materialType="tile"</w:t>
        <w:br/>
        <w:t xml:space="preserve">  maxItems={6}</w:t>
        <w:br/>
        <w:t xml:space="preserve">  showAnnotations={true}</w:t>
        <w:br/>
        <w:t>/&gt;</w:t>
        <w:br/>
      </w:r>
    </w:p>
    <w:p>
      <w:pPr>
        <w:pStyle w:val="Heading4"/>
      </w:pPr>
      <w:r>
        <w:t>Viewing a Visual Reference</w:t>
      </w:r>
    </w:p>
    <w:p>
      <w:r>
        <w:t>The VisualReferenceViewer component can be used to display a specific visual reference with annotations.</w:t>
      </w:r>
    </w:p>
    <w:p>
      <w:r>
        <w:rPr>
          <w:rFonts w:ascii="Courier New" w:hAnsi="Courier New"/>
          <w:sz w:val="18"/>
        </w:rPr>
        <w:t>VisualReferenceViewer</w:t>
      </w:r>
    </w:p>
    <w:p>
      <w:r>
        <w:rPr>
          <w:rFonts w:ascii="Courier New" w:hAnsi="Courier New"/>
          <w:sz w:val="18"/>
        </w:rPr>
        <w:t>import VisualReferenceViewer from '../components/visual-reference/VisualReferenceViewer';</w:t>
        <w:br/>
        <w:br/>
        <w:t>// Example: Displaying a specific visual reference</w:t>
        <w:br/>
        <w:t>&lt;VisualReferenceViewer</w:t>
        <w:br/>
        <w:t xml:space="preserve">  referenceId="reference-id"</w:t>
        <w:br/>
        <w:t xml:space="preserve">  showAnnotations={true}</w:t>
        <w:br/>
        <w:t xml:space="preserve">  enableZoom={true}</w:t>
        <w:br/>
        <w:t>/&gt;</w:t>
        <w:br/>
      </w:r>
    </w:p>
    <w:p>
      <w:r>
        <w:rPr>
          <w:rFonts w:ascii="Courier New" w:hAnsi="Courier New"/>
          <w:sz w:val="18"/>
        </w:rPr>
        <w:t>import VisualReferenceViewer from '../components/visual-reference/VisualReferenceViewer';</w:t>
        <w:br/>
        <w:br/>
        <w:t>// Example: Displaying a specific visual reference</w:t>
        <w:br/>
        <w:t>&lt;VisualReferenceViewer</w:t>
        <w:br/>
        <w:t xml:space="preserve">  referenceId="reference-id"</w:t>
        <w:br/>
        <w:t xml:space="preserve">  showAnnotations={true}</w:t>
        <w:br/>
        <w:t xml:space="preserve">  enableZoom={true}</w:t>
        <w:br/>
        <w:t>/&gt;</w:t>
        <w:br/>
      </w:r>
    </w:p>
    <w:p>
      <w:pPr>
        <w:pStyle w:val="Heading3"/>
      </w:pPr>
      <w:r>
        <w:t>Integration with Other Features</w:t>
      </w:r>
    </w:p>
    <w:p>
      <w:pPr>
        <w:pStyle w:val="Heading4"/>
      </w:pPr>
      <w:r>
        <w:t>Material Metadata Panel Integration</w:t>
      </w:r>
    </w:p>
    <w:p>
      <w:r>
        <w:t>The Visual Reference Library is integrated with the Material Metadata Panel to display visual references for properties.</w:t>
      </w:r>
    </w:p>
    <w:p>
      <w:r>
        <w:rPr>
          <w:rFonts w:ascii="Courier New" w:hAnsi="Courier New"/>
          <w:sz w:val="18"/>
        </w:rPr>
        <w:t>// In MaterialMetadataPanel.tsx</w:t>
        <w:br/>
        <w:br/>
        <w:t>// Display visual references for a property</w:t>
        <w:br/>
        <w:t>const renderPropertyField = (property: string, value: string) =&gt; {</w:t>
        <w:br/>
        <w:t xml:space="preserve">  return (</w:t>
        <w:br/>
        <w:t xml:space="preserve">    &lt;Box&gt;</w:t>
        <w:br/>
        <w:t xml:space="preserve">      &lt;TextField</w:t>
        <w:br/>
        <w:t xml:space="preserve">        label={property}</w:t>
        <w:br/>
        <w:t xml:space="preserve">        value={value}</w:t>
        <w:br/>
        <w:t xml:space="preserve">        onChange={(e) =&gt; handlePropertyChange(property, e.target.value)}</w:t>
        <w:br/>
        <w:t xml:space="preserve">      /&gt;</w:t>
        <w:br/>
        <w:t xml:space="preserve">      &lt;IconButton</w:t>
        <w:br/>
        <w:t xml:space="preserve">        onClick={() =&gt; setShowVisualReferences({ property, value })}</w:t>
        <w:br/>
        <w:t xml:space="preserve">        title="View visual references"</w:t>
        <w:br/>
        <w:t xml:space="preserve">      &gt;</w:t>
        <w:br/>
        <w:t xml:space="preserve">        &lt;ImageIcon /&gt;</w:t>
        <w:br/>
        <w:t xml:space="preserve">      &lt;/IconButton&gt;</w:t>
        <w:br/>
        <w:br/>
        <w:t xml:space="preserve">      {showVisualReferences?.property === property &amp;&amp; (</w:t>
        <w:br/>
        <w:t xml:space="preserve">        &lt;Dialog open={true} onClose={() =&gt; setShowVisualReferences(null)}&gt;</w:t>
        <w:br/>
        <w:t xml:space="preserve">          &lt;DialogTitle&gt;Visual References for {property}: {value}&lt;/DialogTitle&gt;</w:t>
        <w:br/>
        <w:t xml:space="preserve">          &lt;DialogContent&gt;</w:t>
        <w:br/>
        <w:t xml:space="preserve">            &lt;VisualReferenceGallery</w:t>
        <w:br/>
        <w:t xml:space="preserve">              propertyName={property}</w:t>
        <w:br/>
        <w:t xml:space="preserve">              propertyValue={value}</w:t>
        <w:br/>
        <w:t xml:space="preserve">              materialType={materialType}</w:t>
        <w:br/>
        <w:t xml:space="preserve">              showAnnotations={true}</w:t>
        <w:br/>
        <w:t xml:space="preserve">            /&gt;</w:t>
        <w:br/>
        <w:t xml:space="preserve">          &lt;/DialogContent&gt;</w:t>
        <w:br/>
        <w:t xml:space="preserve">        &lt;/Dialog&gt;</w:t>
        <w:br/>
        <w:t xml:space="preserve">      )}</w:t>
        <w:br/>
        <w:t xml:space="preserve">    &lt;/Box&gt;</w:t>
        <w:br/>
        <w:t xml:space="preserve">  );</w:t>
        <w:br/>
        <w:t>};</w:t>
        <w:br/>
      </w:r>
    </w:p>
    <w:p>
      <w:r>
        <w:rPr>
          <w:rFonts w:ascii="Courier New" w:hAnsi="Courier New"/>
          <w:sz w:val="18"/>
        </w:rPr>
        <w:t>// In MaterialMetadataPanel.tsx</w:t>
        <w:br/>
        <w:br/>
        <w:t>// Display visual references for a property</w:t>
        <w:br/>
        <w:t>const renderPropertyField = (property: string, value: string) =&gt; {</w:t>
        <w:br/>
        <w:t xml:space="preserve">  return (</w:t>
        <w:br/>
        <w:t xml:space="preserve">    &lt;Box&gt;</w:t>
        <w:br/>
        <w:t xml:space="preserve">      &lt;TextField</w:t>
        <w:br/>
        <w:t xml:space="preserve">        label={property}</w:t>
        <w:br/>
        <w:t xml:space="preserve">        value={value}</w:t>
        <w:br/>
        <w:t xml:space="preserve">        onChange={(e) =&gt; handlePropertyChange(property, e.target.value)}</w:t>
        <w:br/>
        <w:t xml:space="preserve">      /&gt;</w:t>
        <w:br/>
        <w:t xml:space="preserve">      &lt;IconButton</w:t>
        <w:br/>
        <w:t xml:space="preserve">        onClick={() =&gt; setShowVisualReferences({ property, value })}</w:t>
        <w:br/>
        <w:t xml:space="preserve">        title="View visual references"</w:t>
        <w:br/>
        <w:t xml:space="preserve">      &gt;</w:t>
        <w:br/>
        <w:t xml:space="preserve">        &lt;ImageIcon /&gt;</w:t>
        <w:br/>
        <w:t xml:space="preserve">      &lt;/IconButton&gt;</w:t>
        <w:br/>
        <w:br/>
        <w:t xml:space="preserve">      {showVisualReferences?.property === property &amp;&amp; (</w:t>
        <w:br/>
        <w:t xml:space="preserve">        &lt;Dialog open={true} onClose={() =&gt; setShowVisualReferences(null)}&gt;</w:t>
        <w:br/>
        <w:t xml:space="preserve">          &lt;DialogTitle&gt;Visual References for {property}: {value}&lt;/DialogTitle&gt;</w:t>
        <w:br/>
        <w:t xml:space="preserve">          &lt;DialogContent&gt;</w:t>
        <w:br/>
        <w:t xml:space="preserve">            &lt;VisualReferenceGallery</w:t>
        <w:br/>
        <w:t xml:space="preserve">              propertyName={property}</w:t>
        <w:br/>
        <w:t xml:space="preserve">              propertyValue={value}</w:t>
        <w:br/>
        <w:t xml:space="preserve">              materialType={materialType}</w:t>
        <w:br/>
        <w:t xml:space="preserve">              showAnnotations={true}</w:t>
        <w:br/>
        <w:t xml:space="preserve">            /&gt;</w:t>
        <w:br/>
        <w:t xml:space="preserve">          &lt;/DialogContent&gt;</w:t>
        <w:br/>
        <w:t xml:space="preserve">        &lt;/Dialog&gt;</w:t>
        <w:br/>
        <w:t xml:space="preserve">      )}</w:t>
        <w:br/>
        <w:t xml:space="preserve">    &lt;/Box&gt;</w:t>
        <w:br/>
        <w:t xml:space="preserve">  );</w:t>
        <w:br/>
        <w:t>};</w:t>
        <w:br/>
      </w:r>
    </w:p>
    <w:p>
      <w:pPr>
        <w:pStyle w:val="Heading4"/>
      </w:pPr>
      <w:r>
        <w:t>Property Relationship Graph Integration</w:t>
      </w:r>
    </w:p>
    <w:p>
      <w:r>
        <w:t>The Visual Reference Library can be integrated with the Property Relationship Graph to display visual examples of property relationships.</w:t>
      </w:r>
    </w:p>
    <w:p>
      <w:pPr>
        <w:pStyle w:val="Heading4"/>
      </w:pPr>
      <w:r>
        <w:t>AI Training Integration</w:t>
      </w:r>
    </w:p>
    <w:p>
      <w:r>
        <w:t>The Visual Reference Library provides labeled visual data for AI model training, particularly for visual property identification.</w:t>
      </w:r>
    </w:p>
    <w:p>
      <w:pPr>
        <w:pStyle w:val="Heading3"/>
      </w:pPr>
      <w:r>
        <w:t>Best Practices</w:t>
      </w:r>
    </w:p>
    <w:p>
      <w:pPr>
        <w:pStyle w:val="Heading4"/>
      </w:pPr>
      <w:r>
        <w:t>Adding Visual References</w:t>
      </w:r>
    </w:p>
    <w:p>
      <w:r>
        <w:t>When adding visual references, follow these best practices:</w:t>
      </w:r>
    </w:p>
    <w:p>
      <w:pPr>
        <w:pStyle w:val="ListNumber"/>
      </w:pPr>
      <w:r>
        <w:t>Clear Images: Use high-quality, clear images that clearly demonstrate the property</w:t>
      </w:r>
    </w:p>
    <w:p>
      <w:pPr>
        <w:pStyle w:val="ListNumber"/>
      </w:pPr>
      <w:r>
        <w:t>Multiple Angles: Include multiple angles or examples when relevant</w:t>
      </w:r>
    </w:p>
    <w:p>
      <w:pPr>
        <w:pStyle w:val="ListNumber"/>
      </w:pPr>
      <w:r>
        <w:t>Proper Lighting: Ensure proper lighting to accurately represent the property</w:t>
      </w:r>
    </w:p>
    <w:p>
      <w:pPr>
        <w:pStyle w:val="ListNumber"/>
      </w:pPr>
      <w:r>
        <w:t>Consistent Scale: Include scale references when size or dimension is important</w:t>
      </w:r>
    </w:p>
    <w:p>
      <w:pPr>
        <w:pStyle w:val="ListNumber"/>
      </w:pPr>
      <w:r>
        <w:t>Detailed Annotations: Add annotations to highlight specific features</w:t>
      </w:r>
    </w:p>
    <w:p>
      <w:pPr>
        <w:pStyle w:val="ListNumber"/>
      </w:pPr>
      <w:r>
        <w:t>Comprehensive Metadata: Include detailed metadata to improve searchability</w:t>
      </w:r>
    </w:p>
    <w:p>
      <w:pPr>
        <w:pStyle w:val="Heading4"/>
      </w:pPr>
      <w:r>
        <w:t>Organizing Visual References</w:t>
      </w:r>
    </w:p>
    <w:p>
      <w:r>
        <w:t>To maintain an organized Visual Reference Library:</w:t>
      </w:r>
    </w:p>
    <w:p>
      <w:pPr>
        <w:pStyle w:val="ListNumber"/>
      </w:pPr>
      <w:r>
        <w:t>Consistent Naming: Use consistent naming conventions for properties and values</w:t>
      </w:r>
    </w:p>
    <w:p>
      <w:pPr>
        <w:pStyle w:val="ListNumber"/>
      </w:pPr>
      <w:r>
        <w:t>Comprehensive Tagging: Add relevant tags to improve searchability</w:t>
      </w:r>
    </w:p>
    <w:p>
      <w:pPr>
        <w:pStyle w:val="ListNumber"/>
      </w:pPr>
      <w:r>
        <w:t>Proper Categorization: Categorize references by material type and property</w:t>
      </w:r>
    </w:p>
    <w:p>
      <w:pPr>
        <w:pStyle w:val="ListNumber"/>
      </w:pPr>
      <w:r>
        <w:t>Regular Updates: Regularly update references to ensure they remain accurate and relevant</w:t>
      </w:r>
    </w:p>
    <w:p>
      <w:pPr>
        <w:pStyle w:val="Heading3"/>
      </w:pPr>
      <w:r>
        <w:t>Benefits</w:t>
      </w:r>
    </w:p>
    <w:p>
      <w:r>
        <w:t>The Visual Reference Library provides several benefits:</w:t>
      </w:r>
    </w:p>
    <w:p>
      <w:pPr>
        <w:pStyle w:val="ListNumber"/>
      </w:pPr>
      <w:r>
        <w:t>Improved Understanding: Users can better understand material properties through visual examples</w:t>
      </w:r>
    </w:p>
    <w:p>
      <w:pPr>
        <w:pStyle w:val="ListNumber"/>
      </w:pPr>
      <w:r>
        <w:t>Enhanced AI Training: AI models can be trained with labeled visual data</w:t>
      </w:r>
    </w:p>
    <w:p>
      <w:pPr>
        <w:pStyle w:val="ListNumber"/>
      </w:pPr>
      <w:r>
        <w:t>Consistent Terminology: Visual references ensure consistent understanding of property terms</w:t>
      </w:r>
    </w:p>
    <w:p>
      <w:pPr>
        <w:pStyle w:val="ListNumber"/>
      </w:pPr>
      <w:r>
        <w:t>Better Documentation: Properties are documented with visual examples for clarity</w:t>
      </w:r>
    </w:p>
    <w:p>
      <w:pPr>
        <w:pStyle w:val="Heading3"/>
      </w:pPr>
      <w:r>
        <w:t>Property-Specific Training Implementation</w:t>
      </w:r>
    </w:p>
    <w:p>
      <w:r>
        <w:t>The Visual Reference Library now includes a comprehensive property-specific training implementation that enables training models to recognize specific material properties from visual references.</w:t>
      </w:r>
    </w:p>
    <w:p>
      <w:pPr>
        <w:pStyle w:val="Heading4"/>
      </w:pPr>
      <w:r>
        <w:t>Property-Specific Training Module</w:t>
      </w:r>
    </w:p>
    <w:p>
      <w:r>
        <w:t>The property-specific training module provides functions for training models to recognize specific material properties from visual references.</w:t>
      </w:r>
    </w:p>
    <w:p>
      <w:pPr>
        <w:pStyle w:val="Heading5"/>
      </w:pPr>
      <w:r>
        <w:t>Features</w:t>
      </w:r>
    </w:p>
    <w:p>
      <w:pPr>
        <w:pStyle w:val="ListBullet"/>
      </w:pPr>
      <w:r>
        <w:t>Material-specific model training</w:t>
      </w:r>
    </w:p>
    <w:p>
      <w:pPr>
        <w:pStyle w:val="ListBullet"/>
      </w:pPr>
      <w:r>
        <w:t>Support for different model types (classification, regression, detection)</w:t>
      </w:r>
    </w:p>
    <w:p>
      <w:pPr>
        <w:pStyle w:val="ListBullet"/>
      </w:pPr>
      <w:r>
        <w:t>Transfer learning with pre-trained models</w:t>
      </w:r>
    </w:p>
    <w:p>
      <w:pPr>
        <w:pStyle w:val="ListBullet"/>
      </w:pPr>
      <w:r>
        <w:t>Data augmentation for improved model performance</w:t>
      </w:r>
    </w:p>
    <w:p>
      <w:pPr>
        <w:pStyle w:val="ListBullet"/>
      </w:pPr>
      <w:r>
        <w:t>Comprehensive training metrics and evaluation</w:t>
      </w:r>
    </w:p>
    <w:p>
      <w:pPr>
        <w:pStyle w:val="Heading5"/>
      </w:pPr>
      <w:r>
        <w:t>Training Process</w:t>
      </w:r>
    </w:p>
    <w:p>
      <w:pPr>
        <w:pStyle w:val="ListNumber"/>
      </w:pPr>
      <w:r>
        <w:t>Dataset Preparation: Organize visual references by property value</w:t>
      </w:r>
    </w:p>
    <w:p>
      <w:pPr>
        <w:pStyle w:val="ListNumber"/>
      </w:pPr>
      <w:r>
        <w:t>Model Selection: Choose appropriate model architecture based on property type</w:t>
      </w:r>
    </w:p>
    <w:p>
      <w:pPr>
        <w:pStyle w:val="ListNumber"/>
      </w:pPr>
      <w:r>
        <w:t>Training: Train model with transfer learning and data augmentation</w:t>
      </w:r>
    </w:p>
    <w:p>
      <w:pPr>
        <w:pStyle w:val="ListNumber"/>
      </w:pPr>
      <w:r>
        <w:t>Evaluation: Evaluate model performance with validation data</w:t>
      </w:r>
    </w:p>
    <w:p>
      <w:pPr>
        <w:pStyle w:val="ListNumber"/>
      </w:pPr>
      <w:r>
        <w:t>Deployment: Save model for use in prediction</w:t>
      </w:r>
    </w:p>
    <w:p>
      <w:pPr>
        <w:pStyle w:val="Heading4"/>
      </w:pPr>
      <w:r>
        <w:t>Dataset Structure</w:t>
      </w:r>
    </w:p>
    <w:p>
      <w:r>
        <w:t>The Visual Reference Library organizes visual references in a structured way to facilitate training and prediction.</w:t>
      </w:r>
    </w:p>
    <w:p>
      <w:pPr>
        <w:pStyle w:val="Heading5"/>
      </w:pPr>
      <w:r>
        <w:t>Organization</w:t>
      </w:r>
    </w:p>
    <w:p>
      <w:pPr>
        <w:pStyle w:val="ListBullet"/>
      </w:pPr>
      <w:r>
        <w:t>Material Type: References are organized by material type (tile, wood, lighting, etc.)</w:t>
      </w:r>
    </w:p>
    <w:p>
      <w:pPr>
        <w:pStyle w:val="ListBullet"/>
      </w:pPr>
      <w:r>
        <w:t>Property Name: Within each material type, references are organized by property name (color, texture, finish, etc.)</w:t>
      </w:r>
    </w:p>
    <w:p>
      <w:pPr>
        <w:pStyle w:val="ListBullet"/>
      </w:pPr>
      <w:r>
        <w:t>Property Value: Within each property, references are organized by property value (red, glossy, matte, etc.)</w:t>
      </w:r>
    </w:p>
    <w:p>
      <w:pPr>
        <w:pStyle w:val="Heading4"/>
      </w:pPr>
      <w:r>
        <w:t>New API Endpoints</w:t>
      </w:r>
    </w:p>
    <w:p>
      <w:r>
        <w:t>The Visual Reference Library now provides the following additional API endpoints:</w:t>
      </w:r>
    </w:p>
    <w:p>
      <w:pPr>
        <w:pStyle w:val="Heading5"/>
      </w:pPr>
      <w:r>
        <w:t>Get Properties with Visual References</w:t>
      </w:r>
    </w:p>
    <w:p>
      <w:r>
        <w:rPr>
          <w:rFonts w:ascii="Courier New" w:hAnsi="Courier New"/>
          <w:sz w:val="18"/>
        </w:rPr>
        <w:t>GET /api/ai/visual-reference/properties</w:t>
        <w:br/>
      </w:r>
    </w:p>
    <w:p>
      <w:r>
        <w:rPr>
          <w:rFonts w:ascii="Courier New" w:hAnsi="Courier New"/>
          <w:sz w:val="18"/>
        </w:rPr>
        <w:t>GET /api/ai/visual-reference/properties</w:t>
        <w:br/>
      </w:r>
    </w:p>
    <w:p>
      <w:r>
        <w:t>Returns a list of properties with visual references, optionally filtered by material type.</w:t>
      </w:r>
    </w:p>
    <w:p>
      <w:pPr>
        <w:pStyle w:val="Heading5"/>
      </w:pPr>
      <w:r>
        <w:t>Train Model for Property</w:t>
      </w:r>
    </w:p>
    <w:p>
      <w:r>
        <w:rPr>
          <w:rFonts w:ascii="Courier New" w:hAnsi="Courier New"/>
          <w:sz w:val="18"/>
        </w:rPr>
        <w:t>POST /api/ai/visual-reference/train</w:t>
        <w:br/>
      </w:r>
    </w:p>
    <w:p>
      <w:r>
        <w:rPr>
          <w:rFonts w:ascii="Courier New" w:hAnsi="Courier New"/>
          <w:sz w:val="18"/>
        </w:rPr>
        <w:t>POST /api/ai/visual-reference/train</w:t>
        <w:br/>
      </w:r>
    </w:p>
    <w:p>
      <w:r>
        <w:t>Trains a model for a specific property and material type.</w:t>
      </w:r>
    </w:p>
    <w:p>
      <w:pPr>
        <w:pStyle w:val="Heading5"/>
      </w:pPr>
      <w:r>
        <w:t>Predict Property Value</w:t>
      </w:r>
    </w:p>
    <w:p>
      <w:r>
        <w:rPr>
          <w:rFonts w:ascii="Courier New" w:hAnsi="Courier New"/>
          <w:sz w:val="18"/>
        </w:rPr>
        <w:t>POST /api/ai/visual-reference/predict</w:t>
        <w:br/>
      </w:r>
    </w:p>
    <w:p>
      <w:r>
        <w:rPr>
          <w:rFonts w:ascii="Courier New" w:hAnsi="Courier New"/>
          <w:sz w:val="18"/>
        </w:rPr>
        <w:t>POST /api/ai/visual-reference/predict</w:t>
        <w:br/>
      </w:r>
    </w:p>
    <w:p>
      <w:r>
        <w:t>Predicts a property value from an image using a trained model.</w:t>
      </w:r>
    </w:p>
    <w:p>
      <w:pPr>
        <w:pStyle w:val="Heading4"/>
      </w:pPr>
      <w:r>
        <w:t>Database Schema</w:t>
      </w:r>
    </w:p>
    <w:p>
      <w:r>
        <w:t>The Visual Reference Library now uses the following additional database schema:</w:t>
      </w:r>
    </w:p>
    <w:p>
      <w:pPr>
        <w:pStyle w:val="Heading5"/>
      </w:pPr>
      <w:r>
        <w:t>VisualPropertyReference</w:t>
      </w:r>
    </w:p>
    <w:p>
      <w:pPr>
        <w:pStyle w:val="ListBullet"/>
      </w:pPr>
      <w:r>
        <w:t>id: UUID primary key</w:t>
      </w:r>
    </w:p>
    <w:p>
      <w:pPr>
        <w:pStyle w:val="ListBullet"/>
      </w:pPr>
      <w:r>
        <w:t>propertyName: Name of the property</w:t>
      </w:r>
    </w:p>
    <w:p>
      <w:pPr>
        <w:pStyle w:val="ListBullet"/>
      </w:pPr>
      <w:r>
        <w:t>materialType: Type of material</w:t>
      </w:r>
    </w:p>
    <w:p>
      <w:pPr>
        <w:pStyle w:val="ListBullet"/>
      </w:pPr>
      <w:r>
        <w:t>displayName: Display name for the property</w:t>
      </w:r>
    </w:p>
    <w:p>
      <w:pPr>
        <w:pStyle w:val="ListBullet"/>
      </w:pPr>
      <w:r>
        <w:t>description: Description of the property</w:t>
      </w:r>
    </w:p>
    <w:p>
      <w:pPr>
        <w:pStyle w:val="ListBullet"/>
      </w:pPr>
      <w:r>
        <w:t>previewImage: Path to a preview image</w:t>
      </w:r>
    </w:p>
    <w:p>
      <w:pPr>
        <w:pStyle w:val="ListBullet"/>
      </w:pPr>
      <w:r>
        <w:t>modelPath: Path to the trained model</w:t>
      </w:r>
    </w:p>
    <w:p>
      <w:pPr>
        <w:pStyle w:val="ListBullet"/>
      </w:pPr>
      <w:r>
        <w:t>modelAccuracy: Accuracy of the trained model</w:t>
      </w:r>
    </w:p>
    <w:p>
      <w:pPr>
        <w:pStyle w:val="ListBullet"/>
      </w:pPr>
      <w:r>
        <w:t>lastTrainedAt: When the model was last trained</w:t>
      </w:r>
    </w:p>
    <w:p>
      <w:pPr>
        <w:pStyle w:val="ListBullet"/>
      </w:pPr>
      <w:r>
        <w:t>createdAt: When the reference was created</w:t>
      </w:r>
    </w:p>
    <w:p>
      <w:pPr>
        <w:pStyle w:val="ListBullet"/>
      </w:pPr>
      <w:r>
        <w:t>updatedAt: When the reference was last updated</w:t>
      </w:r>
    </w:p>
    <w:p>
      <w:r>
        <w:rPr>
          <w:rFonts w:ascii="Courier New" w:hAnsi="Courier New"/>
          <w:sz w:val="18"/>
        </w:rPr>
        <w:t>id</w:t>
      </w:r>
    </w:p>
    <w:p>
      <w:r>
        <w:rPr>
          <w:rFonts w:ascii="Courier New" w:hAnsi="Courier New"/>
          <w:sz w:val="18"/>
        </w:rPr>
        <w:t>propertyName</w:t>
      </w:r>
    </w:p>
    <w:p>
      <w:r>
        <w:rPr>
          <w:rFonts w:ascii="Courier New" w:hAnsi="Courier New"/>
          <w:sz w:val="18"/>
        </w:rPr>
        <w:t>materialType</w:t>
      </w:r>
    </w:p>
    <w:p>
      <w:r>
        <w:rPr>
          <w:rFonts w:ascii="Courier New" w:hAnsi="Courier New"/>
          <w:sz w:val="18"/>
        </w:rPr>
        <w:t>displayName</w:t>
      </w:r>
    </w:p>
    <w:p>
      <w:r>
        <w:rPr>
          <w:rFonts w:ascii="Courier New" w:hAnsi="Courier New"/>
          <w:sz w:val="18"/>
        </w:rPr>
        <w:t>description</w:t>
      </w:r>
    </w:p>
    <w:p>
      <w:r>
        <w:rPr>
          <w:rFonts w:ascii="Courier New" w:hAnsi="Courier New"/>
          <w:sz w:val="18"/>
        </w:rPr>
        <w:t>previewImage</w:t>
      </w:r>
    </w:p>
    <w:p>
      <w:r>
        <w:rPr>
          <w:rFonts w:ascii="Courier New" w:hAnsi="Courier New"/>
          <w:sz w:val="18"/>
        </w:rPr>
        <w:t>modelPath</w:t>
      </w:r>
    </w:p>
    <w:p>
      <w:r>
        <w:rPr>
          <w:rFonts w:ascii="Courier New" w:hAnsi="Courier New"/>
          <w:sz w:val="18"/>
        </w:rPr>
        <w:t>modelAccuracy</w:t>
      </w:r>
    </w:p>
    <w:p>
      <w:r>
        <w:rPr>
          <w:rFonts w:ascii="Courier New" w:hAnsi="Courier New"/>
          <w:sz w:val="18"/>
        </w:rPr>
        <w:t>lastTrainedAt</w:t>
      </w:r>
    </w:p>
    <w:p>
      <w:r>
        <w:rPr>
          <w:rFonts w:ascii="Courier New" w:hAnsi="Courier New"/>
          <w:sz w:val="18"/>
        </w:rPr>
        <w:t>createdAt</w:t>
      </w:r>
    </w:p>
    <w:p>
      <w:r>
        <w:rPr>
          <w:rFonts w:ascii="Courier New" w:hAnsi="Courier New"/>
          <w:sz w:val="18"/>
        </w:rPr>
        <w:t>updatedAt</w:t>
      </w:r>
    </w:p>
    <w:p>
      <w:pPr>
        <w:pStyle w:val="Heading5"/>
      </w:pPr>
      <w:r>
        <w:t>VisualPropertyReferenceItem</w:t>
      </w:r>
    </w:p>
    <w:p>
      <w:pPr>
        <w:pStyle w:val="ListBullet"/>
      </w:pPr>
      <w:r>
        <w:t>id: UUID primary key</w:t>
      </w:r>
    </w:p>
    <w:p>
      <w:pPr>
        <w:pStyle w:val="ListBullet"/>
      </w:pPr>
      <w:r>
        <w:t>referenceId: Reference to VisualPropertyReference</w:t>
      </w:r>
    </w:p>
    <w:p>
      <w:pPr>
        <w:pStyle w:val="ListBullet"/>
      </w:pPr>
      <w:r>
        <w:t>imagePath: Path to the image file</w:t>
      </w:r>
    </w:p>
    <w:p>
      <w:pPr>
        <w:pStyle w:val="ListBullet"/>
      </w:pPr>
      <w:r>
        <w:t>propertyValue: Value of the property</w:t>
      </w:r>
    </w:p>
    <w:p>
      <w:pPr>
        <w:pStyle w:val="ListBullet"/>
      </w:pPr>
      <w:r>
        <w:t>metadata: Additional metadata (JSON)</w:t>
      </w:r>
    </w:p>
    <w:p>
      <w:pPr>
        <w:pStyle w:val="ListBullet"/>
      </w:pPr>
      <w:r>
        <w:t>createdAt: When the item was created</w:t>
      </w:r>
    </w:p>
    <w:p>
      <w:pPr>
        <w:pStyle w:val="ListBullet"/>
      </w:pPr>
      <w:r>
        <w:t>updatedAt: When the item was last updated</w:t>
      </w:r>
    </w:p>
    <w:p>
      <w:r>
        <w:rPr>
          <w:rFonts w:ascii="Courier New" w:hAnsi="Courier New"/>
          <w:sz w:val="18"/>
        </w:rPr>
        <w:t>id</w:t>
      </w:r>
    </w:p>
    <w:p>
      <w:r>
        <w:rPr>
          <w:rFonts w:ascii="Courier New" w:hAnsi="Courier New"/>
          <w:sz w:val="18"/>
        </w:rPr>
        <w:t>referenceId</w:t>
      </w:r>
    </w:p>
    <w:p>
      <w:r>
        <w:rPr>
          <w:rFonts w:ascii="Courier New" w:hAnsi="Courier New"/>
          <w:sz w:val="18"/>
        </w:rPr>
        <w:t>imagePath</w:t>
      </w:r>
    </w:p>
    <w:p>
      <w:r>
        <w:rPr>
          <w:rFonts w:ascii="Courier New" w:hAnsi="Courier New"/>
          <w:sz w:val="18"/>
        </w:rPr>
        <w:t>propertyValue</w:t>
      </w:r>
    </w:p>
    <w:p>
      <w:r>
        <w:rPr>
          <w:rFonts w:ascii="Courier New" w:hAnsi="Courier New"/>
          <w:sz w:val="18"/>
        </w:rPr>
        <w:t>metadata</w:t>
      </w:r>
    </w:p>
    <w:p>
      <w:r>
        <w:rPr>
          <w:rFonts w:ascii="Courier New" w:hAnsi="Courier New"/>
          <w:sz w:val="18"/>
        </w:rPr>
        <w:t>createdAt</w:t>
      </w:r>
    </w:p>
    <w:p>
      <w:r>
        <w:rPr>
          <w:rFonts w:ascii="Courier New" w:hAnsi="Courier New"/>
          <w:sz w:val="18"/>
        </w:rPr>
        <w:t>updatedAt</w:t>
      </w:r>
    </w:p>
    <w:p>
      <w:pPr>
        <w:pStyle w:val="Heading3"/>
      </w:pPr>
      <w:r>
        <w:t>Crawler Integration</w:t>
      </w:r>
    </w:p>
    <w:p>
      <w:r>
        <w:t>The Visual Reference Library now integrates with the platform's existing crawler services to automatically collect visual references from websites.</w:t>
      </w:r>
    </w:p>
    <w:p>
      <w:pPr>
        <w:pStyle w:val="Heading4"/>
      </w:pPr>
      <w:r>
        <w:t>Integration Features</w:t>
      </w:r>
    </w:p>
    <w:p>
      <w:pPr>
        <w:pStyle w:val="ListBullet"/>
      </w:pPr>
      <w:r>
        <w:t>Import from Crawler Jobs: Import images from completed crawler jobs as visual references</w:t>
      </w:r>
    </w:p>
    <w:p>
      <w:pPr>
        <w:pStyle w:val="ListBullet"/>
      </w:pPr>
      <w:r>
        <w:t>Auto-Classification: Automatically classify imported images based on their visual characteristics</w:t>
      </w:r>
    </w:p>
    <w:p>
      <w:pPr>
        <w:pStyle w:val="ListBullet"/>
      </w:pPr>
      <w:r>
        <w:t>Selective Import: Control which images to import and how many</w:t>
      </w:r>
    </w:p>
    <w:p>
      <w:pPr>
        <w:pStyle w:val="ListBullet"/>
      </w:pPr>
      <w:r>
        <w:t>Metadata Preservation: Preserve source information as metadata for each reference</w:t>
      </w:r>
    </w:p>
    <w:p>
      <w:pPr>
        <w:pStyle w:val="Heading4"/>
      </w:pPr>
      <w:r>
        <w:t>Import Process</w:t>
      </w:r>
    </w:p>
    <w:p>
      <w:pPr>
        <w:pStyle w:val="ListNumber"/>
      </w:pPr>
      <w:r>
        <w:t>Select Crawler Job: Choose a completed crawler job that contains images</w:t>
      </w:r>
    </w:p>
    <w:p>
      <w:pPr>
        <w:pStyle w:val="ListNumber"/>
      </w:pPr>
      <w:r>
        <w:t>Configure Import Options: Specify property name, material type, and classification options</w:t>
      </w:r>
    </w:p>
    <w:p>
      <w:pPr>
        <w:pStyle w:val="ListNumber"/>
      </w:pPr>
      <w:r>
        <w:t>Import Images: The system downloads images from the crawler results and imports them as visual references</w:t>
      </w:r>
    </w:p>
    <w:p>
      <w:pPr>
        <w:pStyle w:val="ListNumber"/>
      </w:pPr>
      <w:r>
        <w:t>Auto-Classification: If enabled, the system analyzes each image to determine its properties</w:t>
      </w:r>
    </w:p>
    <w:p>
      <w:pPr>
        <w:pStyle w:val="ListNumber"/>
      </w:pPr>
      <w:r>
        <w:t>Reference Creation: The system creates visual reference items with appropriate metadata</w:t>
      </w:r>
    </w:p>
    <w:p>
      <w:pPr>
        <w:pStyle w:val="Heading4"/>
      </w:pPr>
      <w:r>
        <w:t>Benefits</w:t>
      </w:r>
    </w:p>
    <w:p>
      <w:pPr>
        <w:pStyle w:val="ListBullet"/>
      </w:pPr>
      <w:r>
        <w:t>Efficient Data Collection: Quickly build comprehensive visual reference libraries</w:t>
      </w:r>
    </w:p>
    <w:p>
      <w:pPr>
        <w:pStyle w:val="ListBullet"/>
      </w:pPr>
      <w:r>
        <w:t>Consistent Quality: Ensure consistent quality and format of visual references</w:t>
      </w:r>
    </w:p>
    <w:p>
      <w:pPr>
        <w:pStyle w:val="ListBullet"/>
      </w:pPr>
      <w:r>
        <w:t>Automated Classification: Reduce manual tagging effort with auto-classification</w:t>
      </w:r>
    </w:p>
    <w:p>
      <w:pPr>
        <w:pStyle w:val="ListBullet"/>
      </w:pPr>
      <w:r>
        <w:t>Traceability: Maintain links to source data for reference</w:t>
      </w:r>
    </w:p>
    <w:p>
      <w:pPr>
        <w:pStyle w:val="Heading3"/>
      </w:pPr>
      <w:r>
        <w:t>Advanced Features</w:t>
      </w:r>
    </w:p>
    <w:p>
      <w:r>
        <w:t>The Visual Reference Library now includes several advanced features:</w:t>
      </w:r>
    </w:p>
    <w:p>
      <w:pPr>
        <w:pStyle w:val="Heading4"/>
      </w:pPr>
      <w:r>
        <w:t>Model Comparison</w:t>
      </w:r>
    </w:p>
    <w:p>
      <w:r>
        <w:t>The Model Comparison feature allows administrators to:</w:t>
      </w:r>
    </w:p>
    <w:p>
      <w:pPr>
        <w:pStyle w:val="ListBullet"/>
      </w:pPr>
      <w:r>
        <w:t>Compare different models for the same property</w:t>
      </w:r>
    </w:p>
    <w:p>
      <w:pPr>
        <w:pStyle w:val="ListBullet"/>
      </w:pPr>
      <w:r>
        <w:t>Visualize performance metrics side by side</w:t>
      </w:r>
    </w:p>
    <w:p>
      <w:pPr>
        <w:pStyle w:val="ListBullet"/>
      </w:pPr>
      <w:r>
        <w:t>Identify disagreement examples between models</w:t>
      </w:r>
    </w:p>
    <w:p>
      <w:pPr>
        <w:pStyle w:val="ListBullet"/>
      </w:pPr>
      <w:r>
        <w:t>Get recommendations for the best model to use</w:t>
      </w:r>
    </w:p>
    <w:p>
      <w:pPr>
        <w:pStyle w:val="ListBullet"/>
      </w:pPr>
      <w:r>
        <w:t>Create and manage multiple model versions</w:t>
      </w:r>
    </w:p>
    <w:p>
      <w:pPr>
        <w:pStyle w:val="Heading4"/>
      </w:pPr>
      <w:r>
        <w:t>Active Learning</w:t>
      </w:r>
    </w:p>
    <w:p>
      <w:r>
        <w:t>The Active Learning system improves models over time by:</w:t>
      </w:r>
    </w:p>
    <w:p>
      <w:pPr>
        <w:pStyle w:val="ListBullet"/>
      </w:pPr>
      <w:r>
        <w:t>Identifying uncertain samples where the model lacks confidence</w:t>
      </w:r>
    </w:p>
    <w:p>
      <w:pPr>
        <w:pStyle w:val="ListBullet"/>
      </w:pPr>
      <w:r>
        <w:t>Collecting human feedback on these samples</w:t>
      </w:r>
    </w:p>
    <w:p>
      <w:pPr>
        <w:pStyle w:val="ListBullet"/>
      </w:pPr>
      <w:r>
        <w:t>Incorporating this feedback into the training data</w:t>
      </w:r>
    </w:p>
    <w:p>
      <w:pPr>
        <w:pStyle w:val="ListBullet"/>
      </w:pPr>
      <w:r>
        <w:t>Retraining models with the enhanced dataset</w:t>
      </w:r>
    </w:p>
    <w:p>
      <w:pPr>
        <w:pStyle w:val="ListBullet"/>
      </w:pPr>
      <w:r>
        <w:t>Measuring improvement metrics</w:t>
      </w:r>
    </w:p>
    <w:p>
      <w:pPr>
        <w:pStyle w:val="Heading4"/>
      </w:pPr>
      <w:r>
        <w:t>Cross-Property Models</w:t>
      </w:r>
    </w:p>
    <w:p>
      <w:r>
        <w:t>Cross-Property Models can recognize multiple properties at once:</w:t>
      </w:r>
    </w:p>
    <w:p>
      <w:pPr>
        <w:pStyle w:val="ListBullet"/>
      </w:pPr>
      <w:r>
        <w:t>Train a single model to detect multiple properties simultaneously</w:t>
      </w:r>
    </w:p>
    <w:p>
      <w:pPr>
        <w:pStyle w:val="ListBullet"/>
      </w:pPr>
      <w:r>
        <w:t>More efficient than using separate models for each property</w:t>
      </w:r>
    </w:p>
    <w:p>
      <w:pPr>
        <w:pStyle w:val="ListBullet"/>
      </w:pPr>
      <w:r>
        <w:t>Share learned features across related properties</w:t>
      </w:r>
    </w:p>
    <w:p>
      <w:pPr>
        <w:pStyle w:val="ListBullet"/>
      </w:pPr>
      <w:r>
        <w:t>Reduce overall computational requirements</w:t>
      </w:r>
    </w:p>
    <w:p>
      <w:pPr>
        <w:pStyle w:val="ListBullet"/>
      </w:pPr>
      <w:r>
        <w:t>Provide consistent predictions across properties</w:t>
      </w:r>
    </w:p>
    <w:p>
      <w:pPr>
        <w:pStyle w:val="Heading4"/>
      </w:pPr>
      <w:r>
        <w:t>Specialized Crawlers</w:t>
      </w:r>
    </w:p>
    <w:p>
      <w:r>
        <w:t>Specialized Crawlers are designed for specific property types:</w:t>
      </w:r>
    </w:p>
    <w:p>
      <w:pPr>
        <w:pStyle w:val="ListBullet"/>
      </w:pPr>
      <w:r>
        <w:t>Configure crawlers with property-specific extraction rules</w:t>
      </w:r>
    </w:p>
    <w:p>
      <w:pPr>
        <w:pStyle w:val="ListBullet"/>
      </w:pPr>
      <w:r>
        <w:t>Target websites that specialize in certain material properties</w:t>
      </w:r>
    </w:p>
    <w:p>
      <w:pPr>
        <w:pStyle w:val="ListBullet"/>
      </w:pPr>
      <w:r>
        <w:t>Extract structured data along with images</w:t>
      </w:r>
    </w:p>
    <w:p>
      <w:pPr>
        <w:pStyle w:val="ListBullet"/>
      </w:pPr>
      <w:r>
        <w:t>Automatically classify and categorize crawled content</w:t>
      </w:r>
    </w:p>
    <w:p>
      <w:pPr>
        <w:pStyle w:val="ListBullet"/>
      </w:pPr>
      <w:r>
        <w:t>Seamlessly import results into the Visual Reference Library</w:t>
      </w:r>
    </w:p>
    <w:p>
      <w:pPr>
        <w:pStyle w:val="Heading3"/>
      </w:pPr>
      <w:r>
        <w:t>Future Enhancements</w:t>
      </w:r>
    </w:p>
    <w:p>
      <w:r>
        <w:t>Potential future enhancements to the Visual Reference Library:</w:t>
      </w:r>
    </w:p>
    <w:p>
      <w:pPr>
        <w:pStyle w:val="ListNumber"/>
      </w:pPr>
      <w:r>
        <w:t>3D References: Add support for 3D models as visual references</w:t>
      </w:r>
    </w:p>
    <w:p>
      <w:pPr>
        <w:pStyle w:val="ListNumber"/>
      </w:pPr>
      <w:r>
        <w:t>Video References: Add support for video demonstrations</w:t>
      </w:r>
    </w:p>
    <w:p>
      <w:pPr>
        <w:pStyle w:val="ListNumber"/>
      </w:pPr>
      <w:r>
        <w:t>AR Integration: Integrate with AR to visualize properties in real-world contexts</w:t>
      </w:r>
    </w:p>
    <w:p>
      <w:pPr>
        <w:pStyle w:val="ListNumber"/>
      </w:pPr>
      <w:r>
        <w:t>User Contributions: Allow users to contribute visual references with moderation</w:t>
      </w:r>
    </w:p>
    <w:p>
      <w:pPr>
        <w:pStyle w:val="ListNumber"/>
      </w:pPr>
      <w:r>
        <w:t>AI-Generated Annotations: Use AI to automatically generate annotations</w:t>
      </w:r>
    </w:p>
    <w:p>
      <w:pPr>
        <w:pStyle w:val="ListNumber"/>
      </w:pPr>
      <w:r>
        <w:t>Cross-Material Transfer Learning: Use knowledge from one material type to improve models for other types</w:t>
      </w:r>
    </w:p>
    <w:p>
      <w:pPr>
        <w:pStyle w:val="ListNumber"/>
      </w:pPr>
      <w:r>
        <w:t>User Feedback Loop: Incorporate user feedback to improve model accuracy</w:t>
      </w:r>
    </w:p>
    <w:p>
      <w:pPr>
        <w:pStyle w:val="ListNumber"/>
      </w:pPr>
      <w:r>
        <w:t>Federated Learning: Enable distributed training across multiple instances</w:t>
      </w:r>
    </w:p>
    <w:p>
      <w:pPr>
        <w:pStyle w:val="Heading3"/>
      </w:pPr>
      <w:r>
        <w:t>Conclusion</w:t>
      </w:r>
    </w:p>
    <w:p>
      <w:r>
        <w:t>The Visual Reference Library provides a comprehensive system for managing visual references for material properties and characteristics. By providing visual examples, it improves understanding, enhances AI training, ensures consistent terminology, and provides better documentation for material properties. The new property-specific training implementation enables automatic recognition of properties from images, further enhancing the platform's capabilities.</w:t>
      </w:r>
    </w:p>
    <w:p>
      <w:r>
        <w:br w:type="page"/>
      </w:r>
    </w:p>
    <w:p>
      <w:pPr>
        <w:pStyle w:val="Heading1"/>
        <w:jc w:val="center"/>
      </w:pPr>
      <w:r>
        <w:t>Web Crawling</w:t>
      </w:r>
    </w:p>
    <w:p>
      <w:r>
        <w:t>Source: readme/web-crawling.md</w:t>
      </w:r>
    </w:p>
    <w:p>
      <w:r>
        <w:t>---</w:t>
      </w:r>
    </w:p>
    <w:p>
      <w:pPr>
        <w:pStyle w:val="Heading2"/>
      </w:pPr>
      <w:r>
        <w:t>Web Crawling System</w:t>
      </w:r>
    </w:p>
    <w:p>
      <w:r>
        <w:t>The Web Crawling System is a specialized component of Kai that enables automated collection of material data from websites and online catalogs. This document details the system's capabilities, architecture, and implementation.</w:t>
      </w:r>
    </w:p>
    <w:p>
      <w:pPr>
        <w:pStyle w:val="Heading3"/>
      </w:pPr>
      <w:r>
        <w:t>Features</w:t>
      </w:r>
    </w:p>
    <w:p>
      <w:pPr>
        <w:pStyle w:val="Heading4"/>
      </w:pPr>
      <w:r>
        <w:t>Multi-Provider Crawler Support</w:t>
      </w:r>
    </w:p>
    <w:p>
      <w:r>
        <w:t>The system integrates with multiple specialized crawling services:</w:t>
      </w:r>
    </w:p>
    <w:p>
      <w:pPr>
        <w:pStyle w:val="ListNumber"/>
      </w:pPr>
      <w:r>
        <w:t>Provider Ecosystem</w:t>
      </w:r>
    </w:p>
    <w:p>
      <w:pPr>
        <w:pStyle w:val="ListNumber"/>
      </w:pPr>
      <w:r>
        <w:t>JinaAI: Advanced ML-powered crawler with intelligent content extraction</w:t>
      </w:r>
    </w:p>
    <w:p>
      <w:pPr>
        <w:pStyle w:val="ListNumber"/>
      </w:pPr>
      <w:r>
        <w:t>Firecrawl: High-performance crawler optimized for scale and speed</w:t>
      </w:r>
    </w:p>
    <w:p>
      <w:pPr>
        <w:pStyle w:val="ListNumber"/>
      </w:pPr>
      <w:r>
        <w:t>Internal: Built-in crawling capabilities for specialized scenarios</w:t>
      </w:r>
    </w:p>
    <w:p>
      <w:pPr>
        <w:pStyle w:val="ListNumber"/>
      </w:pPr>
      <w:r>
        <w:br/>
        <w:t>Custom: Extensible framework for additional providers</w:t>
        <w:br/>
      </w:r>
    </w:p>
    <w:p>
      <w:pPr>
        <w:pStyle w:val="ListNumber"/>
      </w:pPr>
      <w:r>
        <w:br/>
        <w:t>Provider Management</w:t>
        <w:br/>
      </w:r>
    </w:p>
    <w:p>
      <w:pPr>
        <w:pStyle w:val="ListNumber"/>
      </w:pPr>
      <w:r>
        <w:t>Dynamic provider selection based on content type and requirements</w:t>
      </w:r>
    </w:p>
    <w:p>
      <w:pPr>
        <w:pStyle w:val="ListNumber"/>
      </w:pPr>
      <w:r>
        <w:t>Credential management for secure API key storage</w:t>
      </w:r>
    </w:p>
    <w:p>
      <w:pPr>
        <w:pStyle w:val="ListNumber"/>
      </w:pPr>
      <w:r>
        <w:t>Provider-specific configuration options</w:t>
      </w:r>
    </w:p>
    <w:p>
      <w:pPr>
        <w:pStyle w:val="ListNumber"/>
      </w:pPr>
      <w:r>
        <w:t>Automatic fallback mechanisms</w:t>
      </w:r>
    </w:p>
    <w:p>
      <w:pPr>
        <w:pStyle w:val="ListNumber"/>
      </w:pPr>
      <w:r>
        <w:br/>
        <w:t>Performance monitoring across providers</w:t>
        <w:br/>
      </w:r>
    </w:p>
    <w:p>
      <w:pPr>
        <w:pStyle w:val="ListNumber"/>
      </w:pPr>
      <w:r>
        <w:br/>
        <w:t>Unified Interface</w:t>
        <w:br/>
      </w:r>
    </w:p>
    <w:p>
      <w:pPr>
        <w:pStyle w:val="ListNumber"/>
      </w:pPr>
      <w:r>
        <w:t>Common configuration schema across providers</w:t>
      </w:r>
    </w:p>
    <w:p>
      <w:pPr>
        <w:pStyle w:val="ListNumber"/>
      </w:pPr>
      <w:r>
        <w:t>Standardized job lifecycle management</w:t>
      </w:r>
    </w:p>
    <w:p>
      <w:pPr>
        <w:pStyle w:val="ListNumber"/>
      </w:pPr>
      <w:r>
        <w:t>Consistent result formats for downstream processing</w:t>
      </w:r>
    </w:p>
    <w:p>
      <w:pPr>
        <w:pStyle w:val="ListNumber"/>
      </w:pPr>
      <w:r>
        <w:t>Provider-agnostic queuing system</w:t>
      </w:r>
    </w:p>
    <w:p>
      <w:pPr>
        <w:pStyle w:val="ListNumber"/>
      </w:pPr>
      <w:r>
        <w:t>Centralized monitoring and reporting</w:t>
      </w:r>
    </w:p>
    <w:p>
      <w:r>
        <w:t>Custom: Extensible framework for additional providers</w:t>
      </w:r>
    </w:p>
    <w:p>
      <w:r>
        <w:t>Provider Management</w:t>
      </w:r>
    </w:p>
    <w:p>
      <w:r>
        <w:t>Performance monitoring across providers</w:t>
      </w:r>
    </w:p>
    <w:p>
      <w:r>
        <w:t>Unified Interface</w:t>
      </w:r>
    </w:p>
    <w:p>
      <w:pPr>
        <w:pStyle w:val="Heading4"/>
      </w:pPr>
      <w:r>
        <w:t>Intelligent Crawling Capabilities</w:t>
      </w:r>
    </w:p>
    <w:p>
      <w:r>
        <w:t>The system offers advanced crawling functionality:</w:t>
      </w:r>
    </w:p>
    <w:p>
      <w:pPr>
        <w:pStyle w:val="ListNumber"/>
      </w:pPr>
      <w:r>
        <w:t>Crawl Configuration</w:t>
      </w:r>
    </w:p>
    <w:p>
      <w:pPr>
        <w:pStyle w:val="ListNumber"/>
      </w:pPr>
      <w:r>
        <w:t>URL targeting with domain boundary control</w:t>
      </w:r>
    </w:p>
    <w:p>
      <w:pPr>
        <w:pStyle w:val="ListNumber"/>
      </w:pPr>
      <w:r>
        <w:t>Crawl depth and breadth customization</w:t>
      </w:r>
    </w:p>
    <w:p>
      <w:pPr>
        <w:pStyle w:val="ListNumber"/>
      </w:pPr>
      <w:r>
        <w:t>Rate limiting and politeness settings</w:t>
      </w:r>
    </w:p>
    <w:p>
      <w:pPr>
        <w:pStyle w:val="ListNumber"/>
      </w:pPr>
      <w:r>
        <w:t>Content type filtering</w:t>
      </w:r>
    </w:p>
    <w:p>
      <w:pPr>
        <w:pStyle w:val="ListNumber"/>
      </w:pPr>
      <w:r>
        <w:br/>
        <w:t>Regular expression-based URL matching</w:t>
        <w:br/>
      </w:r>
    </w:p>
    <w:p>
      <w:pPr>
        <w:pStyle w:val="ListNumber"/>
      </w:pPr>
      <w:r>
        <w:br/>
        <w:t>Content Extraction</w:t>
        <w:br/>
      </w:r>
    </w:p>
    <w:p>
      <w:pPr>
        <w:pStyle w:val="ListNumber"/>
      </w:pPr>
      <w:r>
        <w:t>Intelligent material identification</w:t>
      </w:r>
    </w:p>
    <w:p>
      <w:pPr>
        <w:pStyle w:val="ListNumber"/>
      </w:pPr>
      <w:r>
        <w:t>Structured data extraction from HTML</w:t>
      </w:r>
    </w:p>
    <w:p>
      <w:pPr>
        <w:pStyle w:val="ListNumber"/>
      </w:pPr>
      <w:r>
        <w:t>Image and specification association</w:t>
      </w:r>
    </w:p>
    <w:p>
      <w:pPr>
        <w:pStyle w:val="ListNumber"/>
      </w:pPr>
      <w:r>
        <w:t>Metadata capture from context</w:t>
      </w:r>
    </w:p>
    <w:p>
      <w:pPr>
        <w:pStyle w:val="ListNumber"/>
      </w:pPr>
      <w:r>
        <w:br/>
        <w:t>Taxonomy mapping and categorization</w:t>
        <w:br/>
      </w:r>
    </w:p>
    <w:p>
      <w:pPr>
        <w:pStyle w:val="ListNumber"/>
      </w:pPr>
      <w:r>
        <w:br/>
        <w:t>Selective Harvesting</w:t>
        <w:br/>
      </w:r>
    </w:p>
    <w:p>
      <w:pPr>
        <w:pStyle w:val="ListNumber"/>
      </w:pPr>
      <w:r>
        <w:t>Material-focused extraction rules</w:t>
      </w:r>
    </w:p>
    <w:p>
      <w:pPr>
        <w:pStyle w:val="ListNumber"/>
      </w:pPr>
      <w:r>
        <w:t>Product page identification</w:t>
      </w:r>
    </w:p>
    <w:p>
      <w:pPr>
        <w:pStyle w:val="ListNumber"/>
      </w:pPr>
      <w:r>
        <w:t>Catalog structure understanding</w:t>
      </w:r>
    </w:p>
    <w:p>
      <w:pPr>
        <w:pStyle w:val="ListNumber"/>
      </w:pPr>
      <w:r>
        <w:t>Relevant content prioritization</w:t>
      </w:r>
    </w:p>
    <w:p>
      <w:pPr>
        <w:pStyle w:val="ListNumber"/>
      </w:pPr>
      <w:r>
        <w:t>Noise and decoration filtering</w:t>
      </w:r>
    </w:p>
    <w:p>
      <w:r>
        <w:t>Regular expression-based URL matching</w:t>
      </w:r>
    </w:p>
    <w:p>
      <w:r>
        <w:t>Content Extraction</w:t>
      </w:r>
    </w:p>
    <w:p>
      <w:r>
        <w:t>Taxonomy mapping and categorization</w:t>
      </w:r>
    </w:p>
    <w:p>
      <w:r>
        <w:t>Selective Harvesting</w:t>
      </w:r>
    </w:p>
    <w:p>
      <w:pPr>
        <w:pStyle w:val="Heading4"/>
      </w:pPr>
      <w:r>
        <w:t>Queue and Job Management</w:t>
      </w:r>
    </w:p>
    <w:p>
      <w:r>
        <w:t>The system includes comprehensive job management:</w:t>
      </w:r>
    </w:p>
    <w:p>
      <w:pPr>
        <w:pStyle w:val="ListNumber"/>
      </w:pPr>
      <w:r>
        <w:t>Job Lifecycle</w:t>
      </w:r>
    </w:p>
    <w:p>
      <w:pPr>
        <w:pStyle w:val="ListNumber"/>
      </w:pPr>
      <w:r>
        <w:t>Configurable job creation with priorities</w:t>
      </w:r>
    </w:p>
    <w:p>
      <w:pPr>
        <w:pStyle w:val="ListNumber"/>
      </w:pPr>
      <w:r>
        <w:t>Status tracking throughout execution</w:t>
      </w:r>
    </w:p>
    <w:p>
      <w:pPr>
        <w:pStyle w:val="ListNumber"/>
      </w:pPr>
      <w:r>
        <w:t>Real-time progress updates</w:t>
      </w:r>
    </w:p>
    <w:p>
      <w:pPr>
        <w:pStyle w:val="ListNumber"/>
      </w:pPr>
      <w:r>
        <w:t>Error handling and recovery</w:t>
      </w:r>
    </w:p>
    <w:p>
      <w:pPr>
        <w:pStyle w:val="ListNumber"/>
      </w:pPr>
      <w:r>
        <w:br/>
        <w:t>Completion notification</w:t>
        <w:br/>
      </w:r>
    </w:p>
    <w:p>
      <w:pPr>
        <w:pStyle w:val="ListNumber"/>
      </w:pPr>
      <w:r>
        <w:br/>
        <w:t>Queue Optimization</w:t>
        <w:br/>
      </w:r>
    </w:p>
    <w:p>
      <w:pPr>
        <w:pStyle w:val="ListNumber"/>
      </w:pPr>
      <w:r>
        <w:t>Priority-based processing</w:t>
      </w:r>
    </w:p>
    <w:p>
      <w:pPr>
        <w:pStyle w:val="ListNumber"/>
      </w:pPr>
      <w:r>
        <w:t>Concurrent job management</w:t>
      </w:r>
    </w:p>
    <w:p>
      <w:pPr>
        <w:pStyle w:val="ListNumber"/>
      </w:pPr>
      <w:r>
        <w:t>Resource allocation based on job type</w:t>
      </w:r>
    </w:p>
    <w:p>
      <w:pPr>
        <w:pStyle w:val="ListNumber"/>
      </w:pPr>
      <w:r>
        <w:t>Scheduling for off-peak execution</w:t>
      </w:r>
    </w:p>
    <w:p>
      <w:pPr>
        <w:pStyle w:val="ListNumber"/>
      </w:pPr>
      <w:r>
        <w:br/>
        <w:t>Rate limiting to respect target sites</w:t>
        <w:br/>
      </w:r>
    </w:p>
    <w:p>
      <w:pPr>
        <w:pStyle w:val="ListNumber"/>
      </w:pPr>
      <w:r>
        <w:br/>
        <w:t>Administrative Controls</w:t>
        <w:br/>
      </w:r>
    </w:p>
    <w:p>
      <w:pPr>
        <w:pStyle w:val="ListNumber"/>
      </w:pPr>
      <w:r>
        <w:t>Job inspection and monitoring</w:t>
      </w:r>
    </w:p>
    <w:p>
      <w:pPr>
        <w:pStyle w:val="ListNumber"/>
      </w:pPr>
      <w:r>
        <w:t>Manual intervention capabilities</w:t>
      </w:r>
    </w:p>
    <w:p>
      <w:pPr>
        <w:pStyle w:val="ListNumber"/>
      </w:pPr>
      <w:r>
        <w:t>Retry mechanisms for failed jobs</w:t>
      </w:r>
    </w:p>
    <w:p>
      <w:pPr>
        <w:pStyle w:val="ListNumber"/>
      </w:pPr>
      <w:r>
        <w:t>Queue clearing and management</w:t>
      </w:r>
    </w:p>
    <w:p>
      <w:pPr>
        <w:pStyle w:val="ListNumber"/>
      </w:pPr>
      <w:r>
        <w:t>Result inspection and validation</w:t>
      </w:r>
    </w:p>
    <w:p>
      <w:r>
        <w:t>Completion notification</w:t>
      </w:r>
    </w:p>
    <w:p>
      <w:r>
        <w:t>Queue Optimization</w:t>
      </w:r>
    </w:p>
    <w:p>
      <w:r>
        <w:t>Rate limiting to respect target sites</w:t>
      </w:r>
    </w:p>
    <w:p>
      <w:r>
        <w:t>Administrative Controls</w:t>
      </w:r>
    </w:p>
    <w:p>
      <w:pPr>
        <w:pStyle w:val="Heading4"/>
      </w:pPr>
      <w:r>
        <w:t>Training Data Integration</w:t>
      </w:r>
    </w:p>
    <w:p>
      <w:r>
        <w:t>The system prepares crawled data for ML training:</w:t>
      </w:r>
    </w:p>
    <w:p>
      <w:pPr>
        <w:pStyle w:val="ListNumber"/>
      </w:pPr>
      <w:r>
        <w:t>Data Transformation</w:t>
      </w:r>
    </w:p>
    <w:p>
      <w:pPr>
        <w:pStyle w:val="ListNumber"/>
      </w:pPr>
      <w:r>
        <w:t>Structured formatting for training pipeline</w:t>
      </w:r>
    </w:p>
    <w:p>
      <w:pPr>
        <w:pStyle w:val="ListNumber"/>
      </w:pPr>
      <w:r>
        <w:t>Automatic labeling based on source context</w:t>
      </w:r>
    </w:p>
    <w:p>
      <w:pPr>
        <w:pStyle w:val="ListNumber"/>
      </w:pPr>
      <w:r>
        <w:t>Image preprocessing for ML readiness</w:t>
      </w:r>
    </w:p>
    <w:p>
      <w:pPr>
        <w:pStyle w:val="ListNumber"/>
      </w:pPr>
      <w:r>
        <w:t>Metadata enrichment for context</w:t>
      </w:r>
    </w:p>
    <w:p>
      <w:pPr>
        <w:pStyle w:val="ListNumber"/>
      </w:pPr>
      <w:r>
        <w:br/>
        <w:t>Quality filtering for training suitability</w:t>
        <w:br/>
      </w:r>
    </w:p>
    <w:p>
      <w:pPr>
        <w:pStyle w:val="ListNumber"/>
      </w:pPr>
      <w:r>
        <w:br/>
        <w:t>Dataset Management</w:t>
        <w:br/>
      </w:r>
    </w:p>
    <w:p>
      <w:pPr>
        <w:pStyle w:val="ListNumber"/>
      </w:pPr>
      <w:r>
        <w:t>Versioned dataset creation</w:t>
      </w:r>
    </w:p>
    <w:p>
      <w:pPr>
        <w:pStyle w:val="ListNumber"/>
      </w:pPr>
      <w:r>
        <w:t>Class organization and balancing</w:t>
      </w:r>
    </w:p>
    <w:p>
      <w:pPr>
        <w:pStyle w:val="ListNumber"/>
      </w:pPr>
      <w:r>
        <w:t>Metadata preservation for provenance</w:t>
      </w:r>
    </w:p>
    <w:p>
      <w:pPr>
        <w:pStyle w:val="ListNumber"/>
      </w:pPr>
      <w:r>
        <w:t>Validation against training requirements</w:t>
      </w:r>
    </w:p>
    <w:p>
      <w:pPr>
        <w:pStyle w:val="ListNumber"/>
      </w:pPr>
      <w:r>
        <w:br/>
        <w:t>Integration with existing datasets</w:t>
        <w:br/>
      </w:r>
    </w:p>
    <w:p>
      <w:pPr>
        <w:pStyle w:val="ListNumber"/>
      </w:pPr>
      <w:r>
        <w:br/>
        <w:t>Training Pipeline Integration</w:t>
        <w:br/>
      </w:r>
    </w:p>
    <w:p>
      <w:pPr>
        <w:pStyle w:val="ListNumber"/>
      </w:pPr>
      <w:r>
        <w:t>Optional automatic training initiation</w:t>
      </w:r>
    </w:p>
    <w:p>
      <w:pPr>
        <w:pStyle w:val="ListNumber"/>
      </w:pPr>
      <w:r>
        <w:t>Training parameter inference from content</w:t>
      </w:r>
    </w:p>
    <w:p>
      <w:pPr>
        <w:pStyle w:val="ListNumber"/>
      </w:pPr>
      <w:r>
        <w:t>Crawl-to-model automated workflow</w:t>
      </w:r>
    </w:p>
    <w:p>
      <w:pPr>
        <w:pStyle w:val="ListNumber"/>
      </w:pPr>
      <w:r>
        <w:t>Performance metrics collection</w:t>
      </w:r>
    </w:p>
    <w:p>
      <w:pPr>
        <w:pStyle w:val="ListNumber"/>
      </w:pPr>
      <w:r>
        <w:t>Continuous improvement through crawl-train cycles</w:t>
      </w:r>
    </w:p>
    <w:p>
      <w:r>
        <w:t>Quality filtering for training suitability</w:t>
      </w:r>
    </w:p>
    <w:p>
      <w:r>
        <w:t>Dataset Management</w:t>
      </w:r>
    </w:p>
    <w:p>
      <w:r>
        <w:t>Integration with existing datasets</w:t>
      </w:r>
    </w:p>
    <w:p>
      <w:r>
        <w:t>Training Pipeline Integration</w:t>
      </w:r>
    </w:p>
    <w:p>
      <w:pPr>
        <w:pStyle w:val="Heading3"/>
      </w:pPr>
      <w:r>
        <w:t>Technical Implementation</w:t>
      </w:r>
    </w:p>
    <w:p>
      <w:pPr>
        <w:pStyle w:val="Heading4"/>
      </w:pPr>
      <w:r>
        <w:t>Crawler Service Factory</w:t>
      </w:r>
    </w:p>
    <w:p>
      <w:r>
        <w:t>The system uses a factory pattern for crawler service instantiation:</w:t>
      </w:r>
    </w:p>
    <w:p>
      <w:r>
        <w:rPr>
          <w:rFonts w:ascii="Courier New" w:hAnsi="Courier New"/>
          <w:sz w:val="18"/>
        </w:rPr>
        <w:t>/**</w:t>
        <w:br/>
        <w:t xml:space="preserve"> * Factory for creating crawler services based on configuration</w:t>
        <w:br/>
        <w:t xml:space="preserve"> */</w:t>
        <w:br/>
        <w:t>class CrawlerServiceFactory {</w:t>
        <w:br/>
        <w:t xml:space="preserve">  /**</w:t>
        <w:br/>
        <w:t xml:space="preserve">   * Get the list of available crawler providers</w:t>
        <w:br/>
        <w:t xml:space="preserve">   * @returns Array of supported providers</w:t>
        <w:br/>
        <w:t xml:space="preserve">   */</w:t>
        <w:br/>
        <w:t xml:space="preserve">  public getAvailableProviders(): CrawlerProvider[] {</w:t>
        <w:br/>
        <w:t xml:space="preserve">    return ['firecrawl', 'jina', 'internal', 'custom'];</w:t>
        <w:br/>
        <w:t xml:space="preserve">  }</w:t>
        <w:br/>
        <w:br/>
        <w:t xml:space="preserve">  /**</w:t>
        <w:br/>
        <w:t xml:space="preserve">   * Check if a provider is supported</w:t>
        <w:br/>
        <w:t xml:space="preserve">   * @param provider Provider to check</w:t>
        <w:br/>
        <w:t xml:space="preserve">   * @returns Boolean indicating support status</w:t>
        <w:br/>
        <w:t xml:space="preserve">   */</w:t>
        <w:br/>
        <w:t xml:space="preserve">  public isProviderSupported(provider: string): boolean {</w:t>
        <w:br/>
        <w:t xml:space="preserve">    return this.getAvailableProviders().includes(provider as CrawlerProvider);</w:t>
        <w:br/>
        <w:t xml:space="preserve">  }</w:t>
        <w:br/>
        <w:br/>
        <w:t xml:space="preserve">  /**</w:t>
        <w:br/>
        <w:t xml:space="preserve">   * Get a crawler service instance for a specific provider</w:t>
        <w:br/>
        <w:t xml:space="preserve">   * @param provider The crawler provider to use</w:t>
        <w:br/>
        <w:t xml:space="preserve">   * @returns Promise resolving to a crawler service</w:t>
        <w:br/>
        <w:t xml:space="preserve">   */</w:t>
        <w:br/>
        <w:t xml:space="preserve">  public async getService(provider: CrawlerProvider): Promise&lt;CrawlerService&gt; {</w:t>
        <w:br/>
        <w:t xml:space="preserve">    // Get credentials for the provider</w:t>
        <w:br/>
        <w:t xml:space="preserve">    const credentials = credentialsManager.getCredentials(provider);</w:t>
        <w:br/>
        <w:br/>
        <w:t xml:space="preserve">    switch (provider) {</w:t>
        <w:br/>
        <w:t xml:space="preserve">      case 'firecrawl':</w:t>
        <w:br/>
        <w:t xml:space="preserve">        return new FirecrawlService(credentials);</w:t>
        <w:br/>
        <w:t xml:space="preserve">      case 'jina':</w:t>
        <w:br/>
        <w:t xml:space="preserve">        return new JinaService(credentials);</w:t>
        <w:br/>
        <w:t xml:space="preserve">      case 'internal':</w:t>
        <w:br/>
        <w:t xml:space="preserve">        return new InternalCrawlerService();</w:t>
        <w:br/>
        <w:t xml:space="preserve">      case 'custom':</w:t>
        <w:br/>
        <w:t xml:space="preserve">        return new CustomCrawlerService(credentials);</w:t>
        <w:br/>
        <w:t xml:space="preserve">      default:</w:t>
        <w:br/>
        <w:t xml:space="preserve">        throw new Error(`Unsupported crawler provider: ${provider}`);</w:t>
        <w:br/>
        <w:t xml:space="preserve">    }</w:t>
        <w:br/>
        <w:t xml:space="preserve">  }</w:t>
        <w:br/>
        <w:br/>
        <w:t xml:space="preserve">  /**</w:t>
        <w:br/>
        <w:t xml:space="preserve">   * Get a crawler service based on a configuration object</w:t>
        <w:br/>
        <w:t xml:space="preserve">   * @param config Crawler configuration</w:t>
        <w:br/>
        <w:t xml:space="preserve">   * @returns Promise resolving to an appropriate crawler service</w:t>
        <w:br/>
        <w:t xml:space="preserve">   */</w:t>
        <w:br/>
        <w:t xml:space="preserve">  public async getServiceForConfig(config: CrawlerConfig): Promise&lt;CrawlerService&gt; {</w:t>
        <w:br/>
        <w:t xml:space="preserve">    // Validate config first</w:t>
        <w:br/>
        <w:t xml:space="preserve">    validateCrawlerConfig(config);</w:t>
        <w:br/>
        <w:br/>
        <w:t xml:space="preserve">    // Get appropriate service based on provider</w:t>
        <w:br/>
        <w:t xml:space="preserve">    return this.getService(config.provider as CrawlerProvider);</w:t>
        <w:br/>
        <w:t xml:space="preserve">  }</w:t>
        <w:br/>
        <w:t>}</w:t>
        <w:br/>
        <w:br/>
        <w:t>// Export singleton instance</w:t>
        <w:br/>
        <w:t>export const crawlerServiceFactory = new CrawlerServiceFactory();</w:t>
        <w:br/>
      </w:r>
    </w:p>
    <w:p>
      <w:r>
        <w:rPr>
          <w:rFonts w:ascii="Courier New" w:hAnsi="Courier New"/>
          <w:sz w:val="18"/>
        </w:rPr>
        <w:t>/**</w:t>
        <w:br/>
        <w:t xml:space="preserve"> * Factory for creating crawler services based on configuration</w:t>
        <w:br/>
        <w:t xml:space="preserve"> */</w:t>
        <w:br/>
        <w:t>class CrawlerServiceFactory {</w:t>
        <w:br/>
        <w:t xml:space="preserve">  /**</w:t>
        <w:br/>
        <w:t xml:space="preserve">   * Get the list of available crawler providers</w:t>
        <w:br/>
        <w:t xml:space="preserve">   * @returns Array of supported providers</w:t>
        <w:br/>
        <w:t xml:space="preserve">   */</w:t>
        <w:br/>
        <w:t xml:space="preserve">  public getAvailableProviders(): CrawlerProvider[] {</w:t>
        <w:br/>
        <w:t xml:space="preserve">    return ['firecrawl', 'jina', 'internal', 'custom'];</w:t>
        <w:br/>
        <w:t xml:space="preserve">  }</w:t>
        <w:br/>
        <w:br/>
        <w:t xml:space="preserve">  /**</w:t>
        <w:br/>
        <w:t xml:space="preserve">   * Check if a provider is supported</w:t>
        <w:br/>
        <w:t xml:space="preserve">   * @param provider Provider to check</w:t>
        <w:br/>
        <w:t xml:space="preserve">   * @returns Boolean indicating support status</w:t>
        <w:br/>
        <w:t xml:space="preserve">   */</w:t>
        <w:br/>
        <w:t xml:space="preserve">  public isProviderSupported(provider: string): boolean {</w:t>
        <w:br/>
        <w:t xml:space="preserve">    return this.getAvailableProviders().includes(provider as CrawlerProvider);</w:t>
        <w:br/>
        <w:t xml:space="preserve">  }</w:t>
        <w:br/>
        <w:br/>
        <w:t xml:space="preserve">  /**</w:t>
        <w:br/>
        <w:t xml:space="preserve">   * Get a crawler service instance for a specific provider</w:t>
        <w:br/>
        <w:t xml:space="preserve">   * @param provider The crawler provider to use</w:t>
        <w:br/>
        <w:t xml:space="preserve">   * @returns Promise resolving to a crawler service</w:t>
        <w:br/>
        <w:t xml:space="preserve">   */</w:t>
        <w:br/>
        <w:t xml:space="preserve">  public async getService(provider: CrawlerProvider): Promise&lt;CrawlerService&gt; {</w:t>
        <w:br/>
        <w:t xml:space="preserve">    // Get credentials for the provider</w:t>
        <w:br/>
        <w:t xml:space="preserve">    const credentials = credentialsManager.getCredentials(provider);</w:t>
        <w:br/>
        <w:br/>
        <w:t xml:space="preserve">    switch (provider) {</w:t>
        <w:br/>
        <w:t xml:space="preserve">      case 'firecrawl':</w:t>
        <w:br/>
        <w:t xml:space="preserve">        return new FirecrawlService(credentials);</w:t>
        <w:br/>
        <w:t xml:space="preserve">      case 'jina':</w:t>
        <w:br/>
        <w:t xml:space="preserve">        return new JinaService(credentials);</w:t>
        <w:br/>
        <w:t xml:space="preserve">      case 'internal':</w:t>
        <w:br/>
        <w:t xml:space="preserve">        return new InternalCrawlerService();</w:t>
        <w:br/>
        <w:t xml:space="preserve">      case 'custom':</w:t>
        <w:br/>
        <w:t xml:space="preserve">        return new CustomCrawlerService(credentials);</w:t>
        <w:br/>
        <w:t xml:space="preserve">      default:</w:t>
        <w:br/>
        <w:t xml:space="preserve">        throw new Error(`Unsupported crawler provider: ${provider}`);</w:t>
        <w:br/>
        <w:t xml:space="preserve">    }</w:t>
        <w:br/>
        <w:t xml:space="preserve">  }</w:t>
        <w:br/>
        <w:br/>
        <w:t xml:space="preserve">  /**</w:t>
        <w:br/>
        <w:t xml:space="preserve">   * Get a crawler service based on a configuration object</w:t>
        <w:br/>
        <w:t xml:space="preserve">   * @param config Crawler configuration</w:t>
        <w:br/>
        <w:t xml:space="preserve">   * @returns Promise resolving to an appropriate crawler service</w:t>
        <w:br/>
        <w:t xml:space="preserve">   */</w:t>
        <w:br/>
        <w:t xml:space="preserve">  public async getServiceForConfig(config: CrawlerConfig): Promise&lt;CrawlerService&gt; {</w:t>
        <w:br/>
        <w:t xml:space="preserve">    // Validate config first</w:t>
        <w:br/>
        <w:t xml:space="preserve">    validateCrawlerConfig(config);</w:t>
        <w:br/>
        <w:br/>
        <w:t xml:space="preserve">    // Get appropriate service based on provider</w:t>
        <w:br/>
        <w:t xml:space="preserve">    return this.getService(config.provider as CrawlerProvider);</w:t>
        <w:br/>
        <w:t xml:space="preserve">  }</w:t>
        <w:br/>
        <w:t>}</w:t>
        <w:br/>
        <w:br/>
        <w:t>// Export singleton instance</w:t>
        <w:br/>
        <w:t>export const crawlerServiceFactory = new CrawlerServiceFactory();</w:t>
        <w:br/>
      </w:r>
    </w:p>
    <w:p>
      <w:pPr>
        <w:pStyle w:val="Heading4"/>
      </w:pPr>
      <w:r>
        <w:t>Crawler Service Interface</w:t>
      </w:r>
    </w:p>
    <w:p>
      <w:r>
        <w:t>The system defines a common interface for all crawler services:</w:t>
      </w:r>
    </w:p>
    <w:p>
      <w:r>
        <w:rPr>
          <w:rFonts w:ascii="Courier New" w:hAnsi="Courier New"/>
          <w:sz w:val="18"/>
        </w:rPr>
        <w:t>/**</w:t>
        <w:br/>
        <w:t xml:space="preserve"> * Interface for crawler services</w:t>
        <w:br/>
        <w:t xml:space="preserve"> */</w:t>
        <w:br/>
        <w:t>interface CrawlerService {</w:t>
        <w:br/>
        <w:t xml:space="preserve">  /**</w:t>
        <w:br/>
        <w:t xml:space="preserve">   * Start a crawl job</w:t>
        <w:br/>
        <w:t xml:space="preserve">   * @param config Crawler configuration</w:t>
        <w:br/>
        <w:t xml:space="preserve">   * @param options Job options</w:t>
        <w:br/>
        <w:t xml:space="preserve">   * @returns Promise with job details</w:t>
        <w:br/>
        <w:t xml:space="preserve">   */</w:t>
        <w:br/>
        <w:t xml:space="preserve">  startJob(config: CrawlerConfig, options?: JobOptions): Promise&lt;{ id: string }&gt;;</w:t>
        <w:br/>
        <w:br/>
        <w:t xml:space="preserve">  /**</w:t>
        <w:br/>
        <w:t xml:space="preserve">   * Get status of a crawl job</w:t>
        <w:br/>
        <w:t xml:space="preserve">   * @param jobId External job ID</w:t>
        <w:br/>
        <w:t xml:space="preserve">   * @returns Promise with job status</w:t>
        <w:br/>
        <w:t xml:space="preserve">   */</w:t>
        <w:br/>
        <w:t xml:space="preserve">  getJobStatus(jobId: string): Promise&lt;{ status: CrawlerJobStatus }&gt;;</w:t>
        <w:br/>
        <w:br/>
        <w:t xml:space="preserve">  /**</w:t>
        <w:br/>
        <w:t xml:space="preserve">   * Cancel a crawl job</w:t>
        <w:br/>
        <w:t xml:space="preserve">   * @param jobId External job ID</w:t>
        <w:br/>
        <w:t xml:space="preserve">   * @returns Promise with cancellation status</w:t>
        <w:br/>
        <w:t xml:space="preserve">   */</w:t>
        <w:br/>
        <w:t xml:space="preserve">  cancelJob(jobId: string): Promise&lt;{ success: boolean }&gt;;</w:t>
        <w:br/>
        <w:br/>
        <w:t xml:space="preserve">  /**</w:t>
        <w:br/>
        <w:t xml:space="preserve">   * Get results from a completed crawl job</w:t>
        <w:br/>
        <w:t xml:space="preserve">   * @param jobId External job ID</w:t>
        <w:br/>
        <w:t xml:space="preserve">   * @returns Promise with crawl results</w:t>
        <w:br/>
        <w:t xml:space="preserve">   */</w:t>
        <w:br/>
        <w:t xml:space="preserve">  getResults(jobId: string): Promise&lt;CrawlResult&gt;;</w:t>
        <w:br/>
        <w:br/>
        <w:t xml:space="preserve">  /**</w:t>
        <w:br/>
        <w:t xml:space="preserve">   * Transform crawl results for training</w:t>
        <w:br/>
        <w:t xml:space="preserve">   * @param results Crawl results</w:t>
        <w:br/>
        <w:t xml:space="preserve">   * @param options Transformation options</w:t>
        <w:br/>
        <w:t xml:space="preserve">   * @returns Promise with transformation results</w:t>
        <w:br/>
        <w:t xml:space="preserve">   */</w:t>
        <w:br/>
        <w:t xml:space="preserve">  transformDataForTraining(</w:t>
        <w:br/>
        <w:t xml:space="preserve">    results: CrawlResult, </w:t>
        <w:br/>
        <w:t xml:space="preserve">    options: TransformOptions</w:t>
        <w:br/>
        <w:t xml:space="preserve">  ): Promise&lt;{ path: string }&gt;;</w:t>
        <w:br/>
        <w:t>}</w:t>
        <w:br/>
      </w:r>
    </w:p>
    <w:p>
      <w:r>
        <w:rPr>
          <w:rFonts w:ascii="Courier New" w:hAnsi="Courier New"/>
          <w:sz w:val="18"/>
        </w:rPr>
        <w:t>/**</w:t>
        <w:br/>
        <w:t xml:space="preserve"> * Interface for crawler services</w:t>
        <w:br/>
        <w:t xml:space="preserve"> */</w:t>
        <w:br/>
        <w:t>interface CrawlerService {</w:t>
        <w:br/>
        <w:t xml:space="preserve">  /**</w:t>
        <w:br/>
        <w:t xml:space="preserve">   * Start a crawl job</w:t>
        <w:br/>
        <w:t xml:space="preserve">   * @param config Crawler configuration</w:t>
        <w:br/>
        <w:t xml:space="preserve">   * @param options Job options</w:t>
        <w:br/>
        <w:t xml:space="preserve">   * @returns Promise with job details</w:t>
        <w:br/>
        <w:t xml:space="preserve">   */</w:t>
        <w:br/>
        <w:t xml:space="preserve">  startJob(config: CrawlerConfig, options?: JobOptions): Promise&lt;{ id: string }&gt;;</w:t>
        <w:br/>
        <w:br/>
        <w:t xml:space="preserve">  /**</w:t>
        <w:br/>
        <w:t xml:space="preserve">   * Get status of a crawl job</w:t>
        <w:br/>
        <w:t xml:space="preserve">   * @param jobId External job ID</w:t>
        <w:br/>
        <w:t xml:space="preserve">   * @returns Promise with job status</w:t>
        <w:br/>
        <w:t xml:space="preserve">   */</w:t>
        <w:br/>
        <w:t xml:space="preserve">  getJobStatus(jobId: string): Promise&lt;{ status: CrawlerJobStatus }&gt;;</w:t>
        <w:br/>
        <w:br/>
        <w:t xml:space="preserve">  /**</w:t>
        <w:br/>
        <w:t xml:space="preserve">   * Cancel a crawl job</w:t>
        <w:br/>
        <w:t xml:space="preserve">   * @param jobId External job ID</w:t>
        <w:br/>
        <w:t xml:space="preserve">   * @returns Promise with cancellation status</w:t>
        <w:br/>
        <w:t xml:space="preserve">   */</w:t>
        <w:br/>
        <w:t xml:space="preserve">  cancelJob(jobId: string): Promise&lt;{ success: boolean }&gt;;</w:t>
        <w:br/>
        <w:br/>
        <w:t xml:space="preserve">  /**</w:t>
        <w:br/>
        <w:t xml:space="preserve">   * Get results from a completed crawl job</w:t>
        <w:br/>
        <w:t xml:space="preserve">   * @param jobId External job ID</w:t>
        <w:br/>
        <w:t xml:space="preserve">   * @returns Promise with crawl results</w:t>
        <w:br/>
        <w:t xml:space="preserve">   */</w:t>
        <w:br/>
        <w:t xml:space="preserve">  getResults(jobId: string): Promise&lt;CrawlResult&gt;;</w:t>
        <w:br/>
        <w:br/>
        <w:t xml:space="preserve">  /**</w:t>
        <w:br/>
        <w:t xml:space="preserve">   * Transform crawl results for training</w:t>
        <w:br/>
        <w:t xml:space="preserve">   * @param results Crawl results</w:t>
        <w:br/>
        <w:t xml:space="preserve">   * @param options Transformation options</w:t>
        <w:br/>
        <w:t xml:space="preserve">   * @returns Promise with transformation results</w:t>
        <w:br/>
        <w:t xml:space="preserve">   */</w:t>
        <w:br/>
        <w:t xml:space="preserve">  transformDataForTraining(</w:t>
        <w:br/>
        <w:t xml:space="preserve">    results: CrawlResult, </w:t>
        <w:br/>
        <w:t xml:space="preserve">    options: TransformOptions</w:t>
        <w:br/>
        <w:t xml:space="preserve">  ): Promise&lt;{ path: string }&gt;;</w:t>
        <w:br/>
        <w:t>}</w:t>
        <w:br/>
      </w:r>
    </w:p>
    <w:p>
      <w:pPr>
        <w:pStyle w:val="Heading4"/>
      </w:pPr>
      <w:r>
        <w:t>Crawler Queue Implementation</w:t>
      </w:r>
    </w:p>
    <w:p>
      <w:r>
        <w:t>The system provides a queue for managing crawler jobs:</w:t>
      </w:r>
    </w:p>
    <w:p>
      <w:r>
        <w:rPr>
          <w:rFonts w:ascii="Courier New" w:hAnsi="Courier New"/>
          <w:sz w:val="18"/>
        </w:rPr>
        <w:t>/**</w:t>
        <w:br/>
        <w:t xml:space="preserve"> * Manages queue of crawler jobs</w:t>
        <w:br/>
        <w:t xml:space="preserve"> */</w:t>
        <w:br/>
        <w:t>class CrawlerQueue {</w:t>
        <w:br/>
        <w:t xml:space="preserve">  private jobs: Map&lt;string, CrawlerJob&gt; = new Map();</w:t>
        <w:br/>
        <w:t xml:space="preserve">  private processing: Set&lt;string&gt; = new Set();</w:t>
        <w:br/>
        <w:t xml:space="preserve">  private config: QueueConfig;</w:t>
        <w:br/>
        <w:t xml:space="preserve">  private adapter: QueueAdapter;</w:t>
        <w:br/>
        <w:br/>
        <w:t xml:space="preserve">  /**</w:t>
        <w:br/>
        <w:t xml:space="preserve">   * Initialize crawler queue</w:t>
        <w:br/>
        <w:t xml:space="preserve">   * @param config Queue configuration</w:t>
        <w:br/>
        <w:t xml:space="preserve">   */</w:t>
        <w:br/>
        <w:t xml:space="preserve">  constructor(config: QueueConfig) {</w:t>
        <w:br/>
        <w:t xml:space="preserve">    this.config = {</w:t>
        <w:br/>
        <w:t xml:space="preserve">      maxConcurrentJobs: 5,</w:t>
        <w:br/>
        <w:t xml:space="preserve">      retryLimit: 3,</w:t>
        <w:br/>
        <w:t xml:space="preserve">      ...config</w:t>
        <w:br/>
        <w:t xml:space="preserve">    };</w:t>
        <w:br/>
        <w:br/>
        <w:t xml:space="preserve">    this.adapter = createCrawlerQueueAdapter();</w:t>
        <w:br/>
        <w:t xml:space="preserve">    this.initMessageHandlers();</w:t>
        <w:br/>
        <w:t xml:space="preserve">  }</w:t>
        <w:br/>
        <w:br/>
        <w:t xml:space="preserve">  /**</w:t>
        <w:br/>
        <w:t xml:space="preserve">   * Add a job to the queue</w:t>
        <w:br/>
        <w:t xml:space="preserve">   * @param config Crawler configuration</w:t>
        <w:br/>
        <w:t xml:space="preserve">   * @param options Job options</w:t>
        <w:br/>
        <w:t xml:space="preserve">   * @returns Promise with job ID</w:t>
        <w:br/>
        <w:t xml:space="preserve">   */</w:t>
        <w:br/>
        <w:t xml:space="preserve">  public async addJob(</w:t>
        <w:br/>
        <w:t xml:space="preserve">    config: CrawlerConfig, </w:t>
        <w:br/>
        <w:t xml:space="preserve">    options: { priority?: 'high' | 'normal' | 'low' } = {}</w:t>
        <w:br/>
        <w:t xml:space="preserve">  ): Promise&lt;string&gt; {</w:t>
        <w:br/>
        <w:t xml:space="preserve">    // Create a new job with unique ID</w:t>
        <w:br/>
        <w:t xml:space="preserve">    const jobId = uuid();</w:t>
        <w:br/>
        <w:t xml:space="preserve">    const priority = this.getPriorityValue(options.priority || 'normal');</w:t>
        <w:br/>
        <w:br/>
        <w:t xml:space="preserve">    const job: CrawlerJob = {</w:t>
        <w:br/>
        <w:t xml:space="preserve">      id: jobId,</w:t>
        <w:br/>
        <w:t xml:space="preserve">      config,</w:t>
        <w:br/>
        <w:t xml:space="preserve">      provider: config.provider,</w:t>
        <w:br/>
        <w:t xml:space="preserve">      status: 'pending',</w:t>
        <w:br/>
        <w:t xml:space="preserve">      priority,</w:t>
        <w:br/>
        <w:t xml:space="preserve">      createdAt: Date.now(),</w:t>
        <w:br/>
        <w:t xml:space="preserve">      progress: 0</w:t>
        <w:br/>
        <w:t xml:space="preserve">    };</w:t>
        <w:br/>
        <w:br/>
        <w:t xml:space="preserve">    // Store job in queue</w:t>
        <w:br/>
        <w:t xml:space="preserve">    this.jobs.set(jobId, job);</w:t>
        <w:br/>
        <w:br/>
        <w:t xml:space="preserve">    // Notify about new job</w:t>
        <w:br/>
        <w:t xml:space="preserve">    await this.adapter.publishEvent('job_added', { </w:t>
        <w:br/>
        <w:t xml:space="preserve">      jobId, </w:t>
        <w:br/>
        <w:t xml:space="preserve">      provider: config.provider,</w:t>
        <w:br/>
        <w:t xml:space="preserve">      priority</w:t>
        <w:br/>
        <w:t xml:space="preserve">    });</w:t>
        <w:br/>
        <w:br/>
        <w:t xml:space="preserve">    // Start processing loop if not already running</w:t>
        <w:br/>
        <w:t xml:space="preserve">    this.startProcessing();</w:t>
        <w:br/>
        <w:br/>
        <w:t xml:space="preserve">    return jobId;</w:t>
        <w:br/>
        <w:t xml:space="preserve">  }</w:t>
        <w:br/>
        <w:br/>
        <w:t xml:space="preserve">  /**</w:t>
        <w:br/>
        <w:t xml:space="preserve">   * Get a job by ID</w:t>
        <w:br/>
        <w:t xml:space="preserve">   * @param jobId Job ID</w:t>
        <w:br/>
        <w:t xml:space="preserve">   * @returns Crawler job or undefined if not found</w:t>
        <w:br/>
        <w:t xml:space="preserve">   */</w:t>
        <w:br/>
        <w:t xml:space="preserve">  public getJob(jobId: string): CrawlerJob | undefined {</w:t>
        <w:br/>
        <w:t xml:space="preserve">    return this.jobs.get(jobId);</w:t>
        <w:br/>
        <w:t xml:space="preserve">  }</w:t>
        <w:br/>
        <w:br/>
        <w:t xml:space="preserve">  /**</w:t>
        <w:br/>
        <w:t xml:space="preserve">   * Get all jobs</w:t>
        <w:br/>
        <w:t xml:space="preserve">   * @returns Array of all crawler jobs</w:t>
        <w:br/>
        <w:t xml:space="preserve">   */</w:t>
        <w:br/>
        <w:t xml:space="preserve">  public getAllJobs(): Map&lt;string, CrawlerJob&gt; {</w:t>
        <w:br/>
        <w:t xml:space="preserve">    return this.jobs;</w:t>
        <w:br/>
        <w:t xml:space="preserve">  }</w:t>
        <w:br/>
        <w:br/>
        <w:t xml:space="preserve">  /**</w:t>
        <w:br/>
        <w:t xml:space="preserve">   * Remove a job from the queue</w:t>
        <w:br/>
        <w:t xml:space="preserve">   * @param jobId Job ID</w:t>
        <w:br/>
        <w:t xml:space="preserve">   * @returns Boolean indicating success</w:t>
        <w:br/>
        <w:t xml:space="preserve">   */</w:t>
        <w:br/>
        <w:t xml:space="preserve">  public async removeJob(jobId: string): Promise&lt;boolean&gt; {</w:t>
        <w:br/>
        <w:t xml:space="preserve">    // Can't remove jobs that are currently processing</w:t>
        <w:br/>
        <w:t xml:space="preserve">    if (this.processing.has(jobId)) {</w:t>
        <w:br/>
        <w:t xml:space="preserve">      return false;</w:t>
        <w:br/>
        <w:t xml:space="preserve">    }</w:t>
        <w:br/>
        <w:br/>
        <w:t xml:space="preserve">    const removed = this.jobs.delete(jobId);</w:t>
        <w:br/>
        <w:br/>
        <w:t xml:space="preserve">    if (removed) {</w:t>
        <w:br/>
        <w:t xml:space="preserve">      await this.adapter.publishEvent('job_removed', { jobId });</w:t>
        <w:br/>
        <w:t xml:space="preserve">    }</w:t>
        <w:br/>
        <w:br/>
        <w:t xml:space="preserve">    return removed;</w:t>
        <w:br/>
        <w:t xml:space="preserve">  }</w:t>
        <w:br/>
        <w:br/>
        <w:t xml:space="preserve">  // Additional implementation details...</w:t>
        <w:br/>
        <w:t>}</w:t>
        <w:br/>
        <w:br/>
        <w:t>// Export singleton instance</w:t>
        <w:br/>
        <w:t>export const crawlerQueue = new CrawlerQueue({</w:t>
        <w:br/>
        <w:t xml:space="preserve">  maxConcurrentJobs: 5,</w:t>
        <w:br/>
        <w:t xml:space="preserve">  retryLimit: 3</w:t>
        <w:br/>
        <w:t>});</w:t>
        <w:br/>
      </w:r>
    </w:p>
    <w:p>
      <w:r>
        <w:rPr>
          <w:rFonts w:ascii="Courier New" w:hAnsi="Courier New"/>
          <w:sz w:val="18"/>
        </w:rPr>
        <w:t>/**</w:t>
        <w:br/>
        <w:t xml:space="preserve"> * Manages queue of crawler jobs</w:t>
        <w:br/>
        <w:t xml:space="preserve"> */</w:t>
        <w:br/>
        <w:t>class CrawlerQueue {</w:t>
        <w:br/>
        <w:t xml:space="preserve">  private jobs: Map&lt;string, CrawlerJob&gt; = new Map();</w:t>
        <w:br/>
        <w:t xml:space="preserve">  private processing: Set&lt;string&gt; = new Set();</w:t>
        <w:br/>
        <w:t xml:space="preserve">  private config: QueueConfig;</w:t>
        <w:br/>
        <w:t xml:space="preserve">  private adapter: QueueAdapter;</w:t>
        <w:br/>
        <w:br/>
        <w:t xml:space="preserve">  /**</w:t>
        <w:br/>
        <w:t xml:space="preserve">   * Initialize crawler queue</w:t>
        <w:br/>
        <w:t xml:space="preserve">   * @param config Queue configuration</w:t>
        <w:br/>
        <w:t xml:space="preserve">   */</w:t>
        <w:br/>
        <w:t xml:space="preserve">  constructor(config: QueueConfig) {</w:t>
        <w:br/>
        <w:t xml:space="preserve">    this.config = {</w:t>
        <w:br/>
        <w:t xml:space="preserve">      maxConcurrentJobs: 5,</w:t>
        <w:br/>
        <w:t xml:space="preserve">      retryLimit: 3,</w:t>
        <w:br/>
        <w:t xml:space="preserve">      ...config</w:t>
        <w:br/>
        <w:t xml:space="preserve">    };</w:t>
        <w:br/>
        <w:br/>
        <w:t xml:space="preserve">    this.adapter = createCrawlerQueueAdapter();</w:t>
        <w:br/>
        <w:t xml:space="preserve">    this.initMessageHandlers();</w:t>
        <w:br/>
        <w:t xml:space="preserve">  }</w:t>
        <w:br/>
        <w:br/>
        <w:t xml:space="preserve">  /**</w:t>
        <w:br/>
        <w:t xml:space="preserve">   * Add a job to the queue</w:t>
        <w:br/>
        <w:t xml:space="preserve">   * @param config Crawler configuration</w:t>
        <w:br/>
        <w:t xml:space="preserve">   * @param options Job options</w:t>
        <w:br/>
        <w:t xml:space="preserve">   * @returns Promise with job ID</w:t>
        <w:br/>
        <w:t xml:space="preserve">   */</w:t>
        <w:br/>
        <w:t xml:space="preserve">  public async addJob(</w:t>
        <w:br/>
        <w:t xml:space="preserve">    config: CrawlerConfig, </w:t>
        <w:br/>
        <w:t xml:space="preserve">    options: { priority?: 'high' | 'normal' | 'low' } = {}</w:t>
        <w:br/>
        <w:t xml:space="preserve">  ): Promise&lt;string&gt; {</w:t>
        <w:br/>
        <w:t xml:space="preserve">    // Create a new job with unique ID</w:t>
        <w:br/>
        <w:t xml:space="preserve">    const jobId = uuid();</w:t>
        <w:br/>
        <w:t xml:space="preserve">    const priority = this.getPriorityValue(options.priority || 'normal');</w:t>
        <w:br/>
        <w:br/>
        <w:t xml:space="preserve">    const job: CrawlerJob = {</w:t>
        <w:br/>
        <w:t xml:space="preserve">      id: jobId,</w:t>
        <w:br/>
        <w:t xml:space="preserve">      config,</w:t>
        <w:br/>
        <w:t xml:space="preserve">      provider: config.provider,</w:t>
        <w:br/>
        <w:t xml:space="preserve">      status: 'pending',</w:t>
        <w:br/>
        <w:t xml:space="preserve">      priority,</w:t>
        <w:br/>
        <w:t xml:space="preserve">      createdAt: Date.now(),</w:t>
        <w:br/>
        <w:t xml:space="preserve">      progress: 0</w:t>
        <w:br/>
        <w:t xml:space="preserve">    };</w:t>
        <w:br/>
        <w:br/>
        <w:t xml:space="preserve">    // Store job in queue</w:t>
        <w:br/>
        <w:t xml:space="preserve">    this.jobs.set(jobId, job);</w:t>
        <w:br/>
        <w:br/>
        <w:t xml:space="preserve">    // Notify about new job</w:t>
        <w:br/>
        <w:t xml:space="preserve">    await this.adapter.publishEvent('job_added', { </w:t>
        <w:br/>
        <w:t xml:space="preserve">      jobId, </w:t>
        <w:br/>
        <w:t xml:space="preserve">      provider: config.provider,</w:t>
        <w:br/>
        <w:t xml:space="preserve">      priority</w:t>
        <w:br/>
        <w:t xml:space="preserve">    });</w:t>
        <w:br/>
        <w:br/>
        <w:t xml:space="preserve">    // Start processing loop if not already running</w:t>
        <w:br/>
        <w:t xml:space="preserve">    this.startProcessing();</w:t>
        <w:br/>
        <w:br/>
        <w:t xml:space="preserve">    return jobId;</w:t>
        <w:br/>
        <w:t xml:space="preserve">  }</w:t>
        <w:br/>
        <w:br/>
        <w:t xml:space="preserve">  /**</w:t>
        <w:br/>
        <w:t xml:space="preserve">   * Get a job by ID</w:t>
        <w:br/>
        <w:t xml:space="preserve">   * @param jobId Job ID</w:t>
        <w:br/>
        <w:t xml:space="preserve">   * @returns Crawler job or undefined if not found</w:t>
        <w:br/>
        <w:t xml:space="preserve">   */</w:t>
        <w:br/>
        <w:t xml:space="preserve">  public getJob(jobId: string): CrawlerJob | undefined {</w:t>
        <w:br/>
        <w:t xml:space="preserve">    return this.jobs.get(jobId);</w:t>
        <w:br/>
        <w:t xml:space="preserve">  }</w:t>
        <w:br/>
        <w:br/>
        <w:t xml:space="preserve">  /**</w:t>
        <w:br/>
        <w:t xml:space="preserve">   * Get all jobs</w:t>
        <w:br/>
        <w:t xml:space="preserve">   * @returns Array of all crawler jobs</w:t>
        <w:br/>
        <w:t xml:space="preserve">   */</w:t>
        <w:br/>
        <w:t xml:space="preserve">  public getAllJobs(): Map&lt;string, CrawlerJob&gt; {</w:t>
        <w:br/>
        <w:t xml:space="preserve">    return this.jobs;</w:t>
        <w:br/>
        <w:t xml:space="preserve">  }</w:t>
        <w:br/>
        <w:br/>
        <w:t xml:space="preserve">  /**</w:t>
        <w:br/>
        <w:t xml:space="preserve">   * Remove a job from the queue</w:t>
        <w:br/>
        <w:t xml:space="preserve">   * @param jobId Job ID</w:t>
        <w:br/>
        <w:t xml:space="preserve">   * @returns Boolean indicating success</w:t>
        <w:br/>
        <w:t xml:space="preserve">   */</w:t>
        <w:br/>
        <w:t xml:space="preserve">  public async removeJob(jobId: string): Promise&lt;boolean&gt; {</w:t>
        <w:br/>
        <w:t xml:space="preserve">    // Can't remove jobs that are currently processing</w:t>
        <w:br/>
        <w:t xml:space="preserve">    if (this.processing.has(jobId)) {</w:t>
        <w:br/>
        <w:t xml:space="preserve">      return false;</w:t>
        <w:br/>
        <w:t xml:space="preserve">    }</w:t>
        <w:br/>
        <w:br/>
        <w:t xml:space="preserve">    const removed = this.jobs.delete(jobId);</w:t>
        <w:br/>
        <w:br/>
        <w:t xml:space="preserve">    if (removed) {</w:t>
        <w:br/>
        <w:t xml:space="preserve">      await this.adapter.publishEvent('job_removed', { jobId });</w:t>
        <w:br/>
        <w:t xml:space="preserve">    }</w:t>
        <w:br/>
        <w:br/>
        <w:t xml:space="preserve">    return removed;</w:t>
        <w:br/>
        <w:t xml:space="preserve">  }</w:t>
        <w:br/>
        <w:br/>
        <w:t xml:space="preserve">  // Additional implementation details...</w:t>
        <w:br/>
        <w:t>}</w:t>
        <w:br/>
        <w:br/>
        <w:t>// Export singleton instance</w:t>
        <w:br/>
        <w:t>export const crawlerQueue = new CrawlerQueue({</w:t>
        <w:br/>
        <w:t xml:space="preserve">  maxConcurrentJobs: 5,</w:t>
        <w:br/>
        <w:t xml:space="preserve">  retryLimit: 3</w:t>
        <w:br/>
        <w:t>});</w:t>
        <w:br/>
      </w:r>
    </w:p>
    <w:p>
      <w:pPr>
        <w:pStyle w:val="Heading4"/>
      </w:pPr>
      <w:r>
        <w:t>Crawler Adapter for Training</w:t>
      </w:r>
    </w:p>
    <w:p>
      <w:r>
        <w:t>The system includes a Python adapter for preparing crawler data for training:</w:t>
      </w:r>
    </w:p>
    <w:p>
      <w:r>
        <w:rPr>
          <w:rFonts w:ascii="Courier New" w:hAnsi="Courier New"/>
          <w:sz w:val="18"/>
        </w:rPr>
        <w:t>class CrawlerDataAdapter:</w:t>
        <w:br/>
        <w:t xml:space="preserve">    """Class for adapting crawler data for material recognition training"""</w:t>
        <w:br/>
        <w:br/>
        <w:t xml:space="preserve">    def __init__(self, data_dir, output_dir):</w:t>
        <w:br/>
        <w:t xml:space="preserve">        """</w:t>
        <w:br/>
        <w:t xml:space="preserve">        Initialize the crawler data adapter</w:t>
        <w:br/>
        <w:br/>
        <w:t xml:space="preserve">        Args:</w:t>
        <w:br/>
        <w:t xml:space="preserve">            data_dir: Directory containing crawler data</w:t>
        <w:br/>
        <w:t xml:space="preserve">            output_dir: Directory to save adapted data for training</w:t>
        <w:br/>
        <w:t xml:space="preserve">        """</w:t>
        <w:br/>
        <w:t xml:space="preserve">        self.data_dir = data_dir</w:t>
        <w:br/>
        <w:t xml:space="preserve">        self.output_dir = output_dir</w:t>
        <w:br/>
        <w:t xml:space="preserve">        os.makedirs(output_dir, exist_ok=True)</w:t>
        <w:br/>
        <w:br/>
        <w:t xml:space="preserve">    def prepare_data(self, manifest_path, min_images_per_class=10):</w:t>
        <w:br/>
        <w:t xml:space="preserve">        """</w:t>
        <w:br/>
        <w:t xml:space="preserve">        Prepare crawler data for training</w:t>
        <w:br/>
        <w:br/>
        <w:t xml:space="preserve">        Args:</w:t>
        <w:br/>
        <w:t xml:space="preserve">            manifest_path: Path to the crawler dataset manifest file</w:t>
        <w:br/>
        <w:t xml:space="preserve">            min_images_per_class: Minimum number of images required per class</w:t>
        <w:br/>
        <w:br/>
        <w:t xml:space="preserve">        Returns:</w:t>
        <w:br/>
        <w:t xml:space="preserve">            Dictionary with preparation results</w:t>
        <w:br/>
        <w:t xml:space="preserve">        """</w:t>
        <w:br/>
        <w:t xml:space="preserve">        if not os.path.exists(manifest_path):</w:t>
        <w:br/>
        <w:t xml:space="preserve">            return {</w:t>
        <w:br/>
        <w:t xml:space="preserve">                "status": "error",</w:t>
        <w:br/>
        <w:t xml:space="preserve">                "message": f"Manifest file not found: {manifest_path}",</w:t>
        <w:br/>
        <w:t xml:space="preserve">                "dataset_path": None</w:t>
        <w:br/>
        <w:t xml:space="preserve">            }</w:t>
        <w:br/>
        <w:br/>
        <w:t xml:space="preserve">        # Create dataset directory</w:t>
        <w:br/>
        <w:t xml:space="preserve">        timestamp = datetime.now().strftime("%Y%m%d_%H%M%S")</w:t>
        <w:br/>
        <w:t xml:space="preserve">        dataset_name = f"crawler_dataset_{timestamp}"</w:t>
        <w:br/>
        <w:t xml:space="preserve">        dataset_dir = os.path.join(self.output_dir, dataset_name)</w:t>
        <w:br/>
        <w:t xml:space="preserve">        os.makedirs(dataset_dir, exist_ok=True)</w:t>
        <w:br/>
        <w:br/>
        <w:t xml:space="preserve">        # Load manifest</w:t>
        <w:br/>
        <w:t xml:space="preserve">        with open(manifest_path, 'r') as f:</w:t>
        <w:br/>
        <w:t xml:space="preserve">            manifest = json.load(f)</w:t>
        <w:br/>
        <w:br/>
        <w:t xml:space="preserve">        # Process and organize images</w:t>
        <w:br/>
        <w:t xml:space="preserve">        # Implementation details...</w:t>
        <w:br/>
        <w:br/>
        <w:t xml:space="preserve">        # Create metadata file</w:t>
        <w:br/>
        <w:t xml:space="preserve">        metadata = {</w:t>
        <w:br/>
        <w:t xml:space="preserve">            "dataset_name": dataset_name,</w:t>
        <w:br/>
        <w:t xml:space="preserve">            "created_at": datetime.now().isoformat(),</w:t>
        <w:br/>
        <w:t xml:space="preserve">            "source": manifest.get("source", "crawler"),</w:t>
        <w:br/>
        <w:t xml:space="preserve">            "job_id": manifest.get("job_id"),</w:t>
        <w:br/>
        <w:t xml:space="preserve">            "image_count": total_images,</w:t>
        <w:br/>
        <w:t xml:space="preserve">            "class_count": len(class_counts),</w:t>
        <w:br/>
        <w:t xml:space="preserve">            "class_distribution": class_counts,</w:t>
        <w:br/>
        <w:t xml:space="preserve">            "download_errors": download_errors,</w:t>
        <w:br/>
        <w:t xml:space="preserve">            "data_provenance": "crawler",</w:t>
        <w:br/>
        <w:t xml:space="preserve">            "min_images_per_class": min_images_per_class,</w:t>
        <w:br/>
        <w:t xml:space="preserve">            "manifest_path": manifest_path</w:t>
        <w:br/>
        <w:t xml:space="preserve">        }</w:t>
        <w:br/>
        <w:br/>
        <w:t xml:space="preserve">        # Save metadata</w:t>
        <w:br/>
        <w:t xml:space="preserve">        metadata_path = os.path.join(dataset_dir, "metadata.json")</w:t>
        <w:br/>
        <w:t xml:space="preserve">        with open(metadata_path, 'w') as f:</w:t>
        <w:br/>
        <w:t xml:space="preserve">            json.dump(metadata, f, indent=2)</w:t>
        <w:br/>
        <w:br/>
        <w:t xml:space="preserve">        return {</w:t>
        <w:br/>
        <w:t xml:space="preserve">            "status": "success",</w:t>
        <w:br/>
        <w:t xml:space="preserve">            "message": f"Created dataset with {total_images} images across {len(class_counts)} classes",</w:t>
        <w:br/>
        <w:t xml:space="preserve">            "dataset_path": dataset_dir,</w:t>
        <w:br/>
        <w:t xml:space="preserve">            "metadata": metadata</w:t>
        <w:br/>
        <w:t xml:space="preserve">        }</w:t>
        <w:br/>
        <w:br/>
        <w:t xml:space="preserve">    # Additional methods for validating and processing crawler data...</w:t>
        <w:br/>
      </w:r>
    </w:p>
    <w:p>
      <w:r>
        <w:rPr>
          <w:rFonts w:ascii="Courier New" w:hAnsi="Courier New"/>
          <w:sz w:val="18"/>
        </w:rPr>
        <w:t>class CrawlerDataAdapter:</w:t>
        <w:br/>
        <w:t xml:space="preserve">    """Class for adapting crawler data for material recognition training"""</w:t>
        <w:br/>
        <w:br/>
        <w:t xml:space="preserve">    def __init__(self, data_dir, output_dir):</w:t>
        <w:br/>
        <w:t xml:space="preserve">        """</w:t>
        <w:br/>
        <w:t xml:space="preserve">        Initialize the crawler data adapter</w:t>
        <w:br/>
        <w:br/>
        <w:t xml:space="preserve">        Args:</w:t>
        <w:br/>
        <w:t xml:space="preserve">            data_dir: Directory containing crawler data</w:t>
        <w:br/>
        <w:t xml:space="preserve">            output_dir: Directory to save adapted data for training</w:t>
        <w:br/>
        <w:t xml:space="preserve">        """</w:t>
        <w:br/>
        <w:t xml:space="preserve">        self.data_dir = data_dir</w:t>
        <w:br/>
        <w:t xml:space="preserve">        self.output_dir = output_dir</w:t>
        <w:br/>
        <w:t xml:space="preserve">        os.makedirs(output_dir, exist_ok=True)</w:t>
        <w:br/>
        <w:br/>
        <w:t xml:space="preserve">    def prepare_data(self, manifest_path, min_images_per_class=10):</w:t>
        <w:br/>
        <w:t xml:space="preserve">        """</w:t>
        <w:br/>
        <w:t xml:space="preserve">        Prepare crawler data for training</w:t>
        <w:br/>
        <w:br/>
        <w:t xml:space="preserve">        Args:</w:t>
        <w:br/>
        <w:t xml:space="preserve">            manifest_path: Path to the crawler dataset manifest file</w:t>
        <w:br/>
        <w:t xml:space="preserve">            min_images_per_class: Minimum number of images required per class</w:t>
        <w:br/>
        <w:br/>
        <w:t xml:space="preserve">        Returns:</w:t>
        <w:br/>
        <w:t xml:space="preserve">            Dictionary with preparation results</w:t>
        <w:br/>
        <w:t xml:space="preserve">        """</w:t>
        <w:br/>
        <w:t xml:space="preserve">        if not os.path.exists(manifest_path):</w:t>
        <w:br/>
        <w:t xml:space="preserve">            return {</w:t>
        <w:br/>
        <w:t xml:space="preserve">                "status": "error",</w:t>
        <w:br/>
        <w:t xml:space="preserve">                "message": f"Manifest file not found: {manifest_path}",</w:t>
        <w:br/>
        <w:t xml:space="preserve">                "dataset_path": None</w:t>
        <w:br/>
        <w:t xml:space="preserve">            }</w:t>
        <w:br/>
        <w:br/>
        <w:t xml:space="preserve">        # Create dataset directory</w:t>
        <w:br/>
        <w:t xml:space="preserve">        timestamp = datetime.now().strftime("%Y%m%d_%H%M%S")</w:t>
        <w:br/>
        <w:t xml:space="preserve">        dataset_name = f"crawler_dataset_{timestamp}"</w:t>
        <w:br/>
        <w:t xml:space="preserve">        dataset_dir = os.path.join(self.output_dir, dataset_name)</w:t>
        <w:br/>
        <w:t xml:space="preserve">        os.makedirs(dataset_dir, exist_ok=True)</w:t>
        <w:br/>
        <w:br/>
        <w:t xml:space="preserve">        # Load manifest</w:t>
        <w:br/>
        <w:t xml:space="preserve">        with open(manifest_path, 'r') as f:</w:t>
        <w:br/>
        <w:t xml:space="preserve">            manifest = json.load(f)</w:t>
        <w:br/>
        <w:br/>
        <w:t xml:space="preserve">        # Process and organize images</w:t>
        <w:br/>
        <w:t xml:space="preserve">        # Implementation details...</w:t>
        <w:br/>
        <w:br/>
        <w:t xml:space="preserve">        # Create metadata file</w:t>
        <w:br/>
        <w:t xml:space="preserve">        metadata = {</w:t>
        <w:br/>
        <w:t xml:space="preserve">            "dataset_name": dataset_name,</w:t>
        <w:br/>
        <w:t xml:space="preserve">            "created_at": datetime.now().isoformat(),</w:t>
        <w:br/>
        <w:t xml:space="preserve">            "source": manifest.get("source", "crawler"),</w:t>
        <w:br/>
        <w:t xml:space="preserve">            "job_id": manifest.get("job_id"),</w:t>
        <w:br/>
        <w:t xml:space="preserve">            "image_count": total_images,</w:t>
        <w:br/>
        <w:t xml:space="preserve">            "class_count": len(class_counts),</w:t>
        <w:br/>
        <w:t xml:space="preserve">            "class_distribution": class_counts,</w:t>
        <w:br/>
        <w:t xml:space="preserve">            "download_errors": download_errors,</w:t>
        <w:br/>
        <w:t xml:space="preserve">            "data_provenance": "crawler",</w:t>
        <w:br/>
        <w:t xml:space="preserve">            "min_images_per_class": min_images_per_class,</w:t>
        <w:br/>
        <w:t xml:space="preserve">            "manifest_path": manifest_path</w:t>
        <w:br/>
        <w:t xml:space="preserve">        }</w:t>
        <w:br/>
        <w:br/>
        <w:t xml:space="preserve">        # Save metadata</w:t>
        <w:br/>
        <w:t xml:space="preserve">        metadata_path = os.path.join(dataset_dir, "metadata.json")</w:t>
        <w:br/>
        <w:t xml:space="preserve">        with open(metadata_path, 'w') as f:</w:t>
        <w:br/>
        <w:t xml:space="preserve">            json.dump(metadata, f, indent=2)</w:t>
        <w:br/>
        <w:br/>
        <w:t xml:space="preserve">        return {</w:t>
        <w:br/>
        <w:t xml:space="preserve">            "status": "success",</w:t>
        <w:br/>
        <w:t xml:space="preserve">            "message": f"Created dataset with {total_images} images across {len(class_counts)} classes",</w:t>
        <w:br/>
        <w:t xml:space="preserve">            "dataset_path": dataset_dir,</w:t>
        <w:br/>
        <w:t xml:space="preserve">            "metadata": metadata</w:t>
        <w:br/>
        <w:t xml:space="preserve">        }</w:t>
        <w:br/>
        <w:br/>
        <w:t xml:space="preserve">    # Additional methods for validating and processing crawler data...</w:t>
        <w:br/>
      </w:r>
    </w:p>
    <w:p>
      <w:pPr>
        <w:pStyle w:val="Heading4"/>
      </w:pPr>
      <w:r>
        <w:t>Credentials Management</w:t>
      </w:r>
    </w:p>
    <w:p>
      <w:r>
        <w:t>The system securely manages crawler provider credentials:</w:t>
      </w:r>
    </w:p>
    <w:p>
      <w:r>
        <w:rPr>
          <w:rFonts w:ascii="Courier New" w:hAnsi="Courier New"/>
          <w:sz w:val="18"/>
        </w:rPr>
        <w:t>/**</w:t>
        <w:br/>
        <w:t xml:space="preserve"> * Manages credentials for crawler services</w:t>
        <w:br/>
        <w:t xml:space="preserve"> */</w:t>
        <w:br/>
        <w:t>class CredentialsManager {</w:t>
        <w:br/>
        <w:t xml:space="preserve">  private credentials: Map&lt;string, string&gt; = new Map();</w:t>
        <w:br/>
        <w:t xml:space="preserve">  private encryptionKey: string;</w:t>
        <w:br/>
        <w:br/>
        <w:t xml:space="preserve">  constructor() {</w:t>
        <w:br/>
        <w:t xml:space="preserve">    // Initialize encryption key (in production, use secure methods)</w:t>
        <w:br/>
        <w:t xml:space="preserve">    this.encryptionKey = process.env.CREDENTIALS_ENCRYPTION_KEY || 'default-key';</w:t>
        <w:br/>
        <w:t xml:space="preserve">    this.loadCredentials();</w:t>
        <w:br/>
        <w:t xml:space="preserve">  }</w:t>
        <w:br/>
        <w:br/>
        <w:t xml:space="preserve">  /**</w:t>
        <w:br/>
        <w:t xml:space="preserve">   * Set credentials for a provider</w:t>
        <w:br/>
        <w:t xml:space="preserve">   * @param provider Provider name</w:t>
        <w:br/>
        <w:t xml:space="preserve">   * @param apiKey API key for the provider</w:t>
        <w:br/>
        <w:t xml:space="preserve">   * @returns Success status</w:t>
        <w:br/>
        <w:t xml:space="preserve">   */</w:t>
        <w:br/>
        <w:t xml:space="preserve">  public setCredentials(provider: string, apiKey: string): boolean {</w:t>
        <w:br/>
        <w:t xml:space="preserve">    try {</w:t>
        <w:br/>
        <w:t xml:space="preserve">      // Encrypt the API key before storing</w:t>
        <w:br/>
        <w:t xml:space="preserve">      const encryptedKey = this.encrypt(apiKey);</w:t>
        <w:br/>
        <w:br/>
        <w:t xml:space="preserve">      // Store in memory</w:t>
        <w:br/>
        <w:t xml:space="preserve">      this.credentials.set(provider, encryptedKey);</w:t>
        <w:br/>
        <w:br/>
        <w:t xml:space="preserve">      // Persist to storage</w:t>
        <w:br/>
        <w:t xml:space="preserve">      this.saveCredentials();</w:t>
        <w:br/>
        <w:br/>
        <w:t xml:space="preserve">      return true;</w:t>
        <w:br/>
        <w:t xml:space="preserve">    } catch (error) {</w:t>
        <w:br/>
        <w:t xml:space="preserve">      logger.error(`Failed to set credentials for ${provider}: ${error}`);</w:t>
        <w:br/>
        <w:t xml:space="preserve">      return false;</w:t>
        <w:br/>
        <w:t xml:space="preserve">    }</w:t>
        <w:br/>
        <w:t xml:space="preserve">  }</w:t>
        <w:br/>
        <w:br/>
        <w:t xml:space="preserve">  /**</w:t>
        <w:br/>
        <w:t xml:space="preserve">   * Get credentials for a provider</w:t>
        <w:br/>
        <w:t xml:space="preserve">   * @param provider Provider name</w:t>
        <w:br/>
        <w:t xml:space="preserve">   * @returns Decrypted API key or null if not found</w:t>
        <w:br/>
        <w:t xml:space="preserve">   */</w:t>
        <w:br/>
        <w:t xml:space="preserve">  public getCredentials(provider: string): string | null {</w:t>
        <w:br/>
        <w:t xml:space="preserve">    const encryptedKey = this.credentials.get(provider);</w:t>
        <w:br/>
        <w:br/>
        <w:t xml:space="preserve">    if (!encryptedKey) {</w:t>
        <w:br/>
        <w:t xml:space="preserve">      return null;</w:t>
        <w:br/>
        <w:t xml:space="preserve">    }</w:t>
        <w:br/>
        <w:br/>
        <w:t xml:space="preserve">    try {</w:t>
        <w:br/>
        <w:t xml:space="preserve">      // Decrypt the stored key</w:t>
        <w:br/>
        <w:t xml:space="preserve">      return this.decrypt(encryptedKey);</w:t>
        <w:br/>
        <w:t xml:space="preserve">    } catch (error) {</w:t>
        <w:br/>
        <w:t xml:space="preserve">      logger.error(`Failed to retrieve credentials for ${provider}: ${error}`);</w:t>
        <w:br/>
        <w:t xml:space="preserve">      return null;</w:t>
        <w:br/>
        <w:t xml:space="preserve">    }</w:t>
        <w:br/>
        <w:t xml:space="preserve">  }</w:t>
        <w:br/>
        <w:br/>
        <w:t xml:space="preserve">  /**</w:t>
        <w:br/>
        <w:t xml:space="preserve">   * Check if credentials exist for a provider</w:t>
        <w:br/>
        <w:t xml:space="preserve">   * @param provider Provider name</w:t>
        <w:br/>
        <w:t xml:space="preserve">   * @returns Boolean indicating if credentials exist</w:t>
        <w:br/>
        <w:t xml:space="preserve">   */</w:t>
        <w:br/>
        <w:t xml:space="preserve">  public hasCredentials(provider: string): boolean {</w:t>
        <w:br/>
        <w:t xml:space="preserve">    return this.credentials.has(provider);</w:t>
        <w:br/>
        <w:t xml:space="preserve">  }</w:t>
        <w:br/>
        <w:br/>
        <w:t xml:space="preserve">  /**</w:t>
        <w:br/>
        <w:t xml:space="preserve">   * Remove credentials for a provider</w:t>
        <w:br/>
        <w:t xml:space="preserve">   * @param provider Provider name</w:t>
        <w:br/>
        <w:t xml:space="preserve">   * @returns Success status</w:t>
        <w:br/>
        <w:t xml:space="preserve">   */</w:t>
        <w:br/>
        <w:t xml:space="preserve">  public removeCredentials(provider: string): boolean {</w:t>
        <w:br/>
        <w:t xml:space="preserve">    if (!this.credentials.has(provider)) {</w:t>
        <w:br/>
        <w:t xml:space="preserve">      return false;</w:t>
        <w:br/>
        <w:t xml:space="preserve">    }</w:t>
        <w:br/>
        <w:br/>
        <w:t xml:space="preserve">    this.credentials.delete(provider);</w:t>
        <w:br/>
        <w:t xml:space="preserve">    this.saveCredentials();</w:t>
        <w:br/>
        <w:br/>
        <w:t xml:space="preserve">    return true;</w:t>
        <w:br/>
        <w:t xml:space="preserve">  }</w:t>
        <w:br/>
        <w:br/>
        <w:t xml:space="preserve">  // Private helper methods for loading, saving, encrypting, and decrypting</w:t>
        <w:br/>
        <w:t xml:space="preserve">  // Implementation details...</w:t>
        <w:br/>
        <w:t>}</w:t>
        <w:br/>
        <w:br/>
        <w:t>// Export singleton instance</w:t>
        <w:br/>
        <w:t>export const credentialsManager = new CredentialsManager();</w:t>
        <w:br/>
      </w:r>
    </w:p>
    <w:p>
      <w:r>
        <w:rPr>
          <w:rFonts w:ascii="Courier New" w:hAnsi="Courier New"/>
          <w:sz w:val="18"/>
        </w:rPr>
        <w:t>/**</w:t>
        <w:br/>
        <w:t xml:space="preserve"> * Manages credentials for crawler services</w:t>
        <w:br/>
        <w:t xml:space="preserve"> */</w:t>
        <w:br/>
        <w:t>class CredentialsManager {</w:t>
        <w:br/>
        <w:t xml:space="preserve">  private credentials: Map&lt;string, string&gt; = new Map();</w:t>
        <w:br/>
        <w:t xml:space="preserve">  private encryptionKey: string;</w:t>
        <w:br/>
        <w:br/>
        <w:t xml:space="preserve">  constructor() {</w:t>
        <w:br/>
        <w:t xml:space="preserve">    // Initialize encryption key (in production, use secure methods)</w:t>
        <w:br/>
        <w:t xml:space="preserve">    this.encryptionKey = process.env.CREDENTIALS_ENCRYPTION_KEY || 'default-key';</w:t>
        <w:br/>
        <w:t xml:space="preserve">    this.loadCredentials();</w:t>
        <w:br/>
        <w:t xml:space="preserve">  }</w:t>
        <w:br/>
        <w:br/>
        <w:t xml:space="preserve">  /**</w:t>
        <w:br/>
        <w:t xml:space="preserve">   * Set credentials for a provider</w:t>
        <w:br/>
        <w:t xml:space="preserve">   * @param provider Provider name</w:t>
        <w:br/>
        <w:t xml:space="preserve">   * @param apiKey API key for the provider</w:t>
        <w:br/>
        <w:t xml:space="preserve">   * @returns Success status</w:t>
        <w:br/>
        <w:t xml:space="preserve">   */</w:t>
        <w:br/>
        <w:t xml:space="preserve">  public setCredentials(provider: string, apiKey: string): boolean {</w:t>
        <w:br/>
        <w:t xml:space="preserve">    try {</w:t>
        <w:br/>
        <w:t xml:space="preserve">      // Encrypt the API key before storing</w:t>
        <w:br/>
        <w:t xml:space="preserve">      const encryptedKey = this.encrypt(apiKey);</w:t>
        <w:br/>
        <w:br/>
        <w:t xml:space="preserve">      // Store in memory</w:t>
        <w:br/>
        <w:t xml:space="preserve">      this.credentials.set(provider, encryptedKey);</w:t>
        <w:br/>
        <w:br/>
        <w:t xml:space="preserve">      // Persist to storage</w:t>
        <w:br/>
        <w:t xml:space="preserve">      this.saveCredentials();</w:t>
        <w:br/>
        <w:br/>
        <w:t xml:space="preserve">      return true;</w:t>
        <w:br/>
        <w:t xml:space="preserve">    } catch (error) {</w:t>
        <w:br/>
        <w:t xml:space="preserve">      logger.error(`Failed to set credentials for ${provider}: ${error}`);</w:t>
        <w:br/>
        <w:t xml:space="preserve">      return false;</w:t>
        <w:br/>
        <w:t xml:space="preserve">    }</w:t>
        <w:br/>
        <w:t xml:space="preserve">  }</w:t>
        <w:br/>
        <w:br/>
        <w:t xml:space="preserve">  /**</w:t>
        <w:br/>
        <w:t xml:space="preserve">   * Get credentials for a provider</w:t>
        <w:br/>
        <w:t xml:space="preserve">   * @param provider Provider name</w:t>
        <w:br/>
        <w:t xml:space="preserve">   * @returns Decrypted API key or null if not found</w:t>
        <w:br/>
        <w:t xml:space="preserve">   */</w:t>
        <w:br/>
        <w:t xml:space="preserve">  public getCredentials(provider: string): string | null {</w:t>
        <w:br/>
        <w:t xml:space="preserve">    const encryptedKey = this.credentials.get(provider);</w:t>
        <w:br/>
        <w:br/>
        <w:t xml:space="preserve">    if (!encryptedKey) {</w:t>
        <w:br/>
        <w:t xml:space="preserve">      return null;</w:t>
        <w:br/>
        <w:t xml:space="preserve">    }</w:t>
        <w:br/>
        <w:br/>
        <w:t xml:space="preserve">    try {</w:t>
        <w:br/>
        <w:t xml:space="preserve">      // Decrypt the stored key</w:t>
        <w:br/>
        <w:t xml:space="preserve">      return this.decrypt(encryptedKey);</w:t>
        <w:br/>
        <w:t xml:space="preserve">    } catch (error) {</w:t>
        <w:br/>
        <w:t xml:space="preserve">      logger.error(`Failed to retrieve credentials for ${provider}: ${error}`);</w:t>
        <w:br/>
        <w:t xml:space="preserve">      return null;</w:t>
        <w:br/>
        <w:t xml:space="preserve">    }</w:t>
        <w:br/>
        <w:t xml:space="preserve">  }</w:t>
        <w:br/>
        <w:br/>
        <w:t xml:space="preserve">  /**</w:t>
        <w:br/>
        <w:t xml:space="preserve">   * Check if credentials exist for a provider</w:t>
        <w:br/>
        <w:t xml:space="preserve">   * @param provider Provider name</w:t>
        <w:br/>
        <w:t xml:space="preserve">   * @returns Boolean indicating if credentials exist</w:t>
        <w:br/>
        <w:t xml:space="preserve">   */</w:t>
        <w:br/>
        <w:t xml:space="preserve">  public hasCredentials(provider: string): boolean {</w:t>
        <w:br/>
        <w:t xml:space="preserve">    return this.credentials.has(provider);</w:t>
        <w:br/>
        <w:t xml:space="preserve">  }</w:t>
        <w:br/>
        <w:br/>
        <w:t xml:space="preserve">  /**</w:t>
        <w:br/>
        <w:t xml:space="preserve">   * Remove credentials for a provider</w:t>
        <w:br/>
        <w:t xml:space="preserve">   * @param provider Provider name</w:t>
        <w:br/>
        <w:t xml:space="preserve">   * @returns Success status</w:t>
        <w:br/>
        <w:t xml:space="preserve">   */</w:t>
        <w:br/>
        <w:t xml:space="preserve">  public removeCredentials(provider: string): boolean {</w:t>
        <w:br/>
        <w:t xml:space="preserve">    if (!this.credentials.has(provider)) {</w:t>
        <w:br/>
        <w:t xml:space="preserve">      return false;</w:t>
        <w:br/>
        <w:t xml:space="preserve">    }</w:t>
        <w:br/>
        <w:br/>
        <w:t xml:space="preserve">    this.credentials.delete(provider);</w:t>
        <w:br/>
        <w:t xml:space="preserve">    this.saveCredentials();</w:t>
        <w:br/>
        <w:br/>
        <w:t xml:space="preserve">    return true;</w:t>
        <w:br/>
        <w:t xml:space="preserve">  }</w:t>
        <w:br/>
        <w:br/>
        <w:t xml:space="preserve">  // Private helper methods for loading, saving, encrypting, and decrypting</w:t>
        <w:br/>
        <w:t xml:space="preserve">  // Implementation details...</w:t>
        <w:br/>
        <w:t>}</w:t>
        <w:br/>
        <w:br/>
        <w:t>// Export singleton instance</w:t>
        <w:br/>
        <w:t>export const credentialsManager = new CredentialsManager();</w:t>
        <w:br/>
      </w:r>
    </w:p>
    <w:p>
      <w:pPr>
        <w:pStyle w:val="Heading3"/>
      </w:pPr>
      <w:r>
        <w:t>Integration with Other Systems</w:t>
      </w:r>
    </w:p>
    <w:p>
      <w:pPr>
        <w:pStyle w:val="Heading4"/>
      </w:pPr>
      <w:r>
        <w:t>PDF Processing Pipeline</w:t>
      </w:r>
    </w:p>
    <w:p>
      <w:r>
        <w:t>The web crawling system integrates with the PDF processing system:</w:t>
      </w:r>
    </w:p>
    <w:p>
      <w:pPr>
        <w:pStyle w:val="ListNumber"/>
      </w:pPr>
      <w:r>
        <w:t>Automatic PDF Handling</w:t>
      </w:r>
    </w:p>
    <w:p>
      <w:pPr>
        <w:pStyle w:val="ListNumber"/>
      </w:pPr>
      <w:r>
        <w:t>Detection of PDF catalogs during crawling</w:t>
      </w:r>
    </w:p>
    <w:p>
      <w:pPr>
        <w:pStyle w:val="ListNumber"/>
      </w:pPr>
      <w:r>
        <w:t>Automatic submission to PDF processing queue</w:t>
      </w:r>
    </w:p>
    <w:p>
      <w:pPr>
        <w:pStyle w:val="ListNumber"/>
      </w:pPr>
      <w:r>
        <w:t>Association of crawled context with PDFs</w:t>
      </w:r>
    </w:p>
    <w:p>
      <w:pPr>
        <w:pStyle w:val="ListNumber"/>
      </w:pPr>
      <w:r>
        <w:t>Correlation of PDF extraction results with web data</w:t>
      </w:r>
    </w:p>
    <w:p>
      <w:pPr>
        <w:pStyle w:val="ListNumber"/>
      </w:pPr>
      <w:r>
        <w:br/>
        <w:t>Combined knowledge extraction from both sources</w:t>
        <w:br/>
      </w:r>
    </w:p>
    <w:p>
      <w:pPr>
        <w:pStyle w:val="ListNumber"/>
      </w:pPr>
      <w:r>
        <w:br/>
        <w:t>Cross-Source Validation</w:t>
        <w:br/>
      </w:r>
    </w:p>
    <w:p>
      <w:pPr>
        <w:pStyle w:val="ListNumber"/>
      </w:pPr>
      <w:r>
        <w:t>Web data used to validate PDF extraction</w:t>
      </w:r>
    </w:p>
    <w:p>
      <w:pPr>
        <w:pStyle w:val="ListNumber"/>
      </w:pPr>
      <w:r>
        <w:t>PDF content used to enhance web data extraction</w:t>
      </w:r>
    </w:p>
    <w:p>
      <w:pPr>
        <w:pStyle w:val="ListNumber"/>
      </w:pPr>
      <w:r>
        <w:t>Confidence scoring based on multi-source correlation</w:t>
      </w:r>
    </w:p>
    <w:p>
      <w:pPr>
        <w:pStyle w:val="ListNumber"/>
      </w:pPr>
      <w:r>
        <w:t>Conflict resolution for disparate information</w:t>
      </w:r>
    </w:p>
    <w:p>
      <w:pPr>
        <w:pStyle w:val="ListNumber"/>
      </w:pPr>
      <w:r>
        <w:br/>
        <w:t>Complete material profiles from combined sources</w:t>
        <w:br/>
      </w:r>
    </w:p>
    <w:p>
      <w:pPr>
        <w:pStyle w:val="ListNumber"/>
      </w:pPr>
      <w:r>
        <w:br/>
        <w:t>Workflow Orchestration</w:t>
        <w:br/>
      </w:r>
    </w:p>
    <w:p>
      <w:pPr>
        <w:pStyle w:val="ListNumber"/>
      </w:pPr>
      <w:r>
        <w:t>Sequential processing from web to PDF</w:t>
      </w:r>
    </w:p>
    <w:p>
      <w:pPr>
        <w:pStyle w:val="ListNumber"/>
      </w:pPr>
      <w:r>
        <w:t>Parallel extraction for efficiency</w:t>
      </w:r>
    </w:p>
    <w:p>
      <w:pPr>
        <w:pStyle w:val="ListNumber"/>
      </w:pPr>
      <w:r>
        <w:t>Coordinated job prioritization</w:t>
      </w:r>
    </w:p>
    <w:p>
      <w:pPr>
        <w:pStyle w:val="ListNumber"/>
      </w:pPr>
      <w:r>
        <w:t>Status monitoring across both systems</w:t>
      </w:r>
    </w:p>
    <w:p>
      <w:pPr>
        <w:pStyle w:val="ListNumber"/>
      </w:pPr>
      <w:r>
        <w:t>Unified result presentation</w:t>
      </w:r>
    </w:p>
    <w:p>
      <w:r>
        <w:t>Combined knowledge extraction from both sources</w:t>
      </w:r>
    </w:p>
    <w:p>
      <w:r>
        <w:t>Cross-Source Validation</w:t>
      </w:r>
    </w:p>
    <w:p>
      <w:r>
        <w:t>Complete material profiles from combined sources</w:t>
      </w:r>
    </w:p>
    <w:p>
      <w:r>
        <w:t>Workflow Orchestration</w:t>
      </w:r>
    </w:p>
    <w:p>
      <w:pPr>
        <w:pStyle w:val="Heading4"/>
      </w:pPr>
      <w:r>
        <w:t>Training Pipeline</w:t>
      </w:r>
    </w:p>
    <w:p>
      <w:r>
        <w:t>The web crawling system feeds the training pipeline:</w:t>
      </w:r>
    </w:p>
    <w:p>
      <w:pPr>
        <w:pStyle w:val="ListNumber"/>
      </w:pPr>
      <w:r>
        <w:t>Dataset Creation</w:t>
      </w:r>
    </w:p>
    <w:p>
      <w:pPr>
        <w:pStyle w:val="ListNumber"/>
      </w:pPr>
      <w:r>
        <w:t>Automatic dataset generation from crawler results</w:t>
      </w:r>
    </w:p>
    <w:p>
      <w:pPr>
        <w:pStyle w:val="ListNumber"/>
      </w:pPr>
      <w:r>
        <w:t>Class organization based on material categories</w:t>
      </w:r>
    </w:p>
    <w:p>
      <w:pPr>
        <w:pStyle w:val="ListNumber"/>
      </w:pPr>
      <w:r>
        <w:t>Image processing for training readiness</w:t>
      </w:r>
    </w:p>
    <w:p>
      <w:pPr>
        <w:pStyle w:val="ListNumber"/>
      </w:pPr>
      <w:r>
        <w:t>Metadata annotation for context</w:t>
      </w:r>
    </w:p>
    <w:p>
      <w:pPr>
        <w:pStyle w:val="ListNumber"/>
      </w:pPr>
      <w:r>
        <w:br/>
        <w:t>Quality filtering for training suitability</w:t>
        <w:br/>
      </w:r>
    </w:p>
    <w:p>
      <w:pPr>
        <w:pStyle w:val="ListNumber"/>
      </w:pPr>
      <w:r>
        <w:br/>
        <w:t>Training Integration</w:t>
        <w:br/>
      </w:r>
    </w:p>
    <w:p>
      <w:pPr>
        <w:pStyle w:val="ListNumber"/>
      </w:pPr>
      <w:r>
        <w:t>Optional automatic training initiation</w:t>
      </w:r>
    </w:p>
    <w:p>
      <w:pPr>
        <w:pStyle w:val="ListNumber"/>
      </w:pPr>
      <w:r>
        <w:t>Configurable training parameters</w:t>
      </w:r>
    </w:p>
    <w:p>
      <w:pPr>
        <w:pStyle w:val="ListNumber"/>
      </w:pPr>
      <w:r>
        <w:t>Progress monitoring and reporting</w:t>
      </w:r>
    </w:p>
    <w:p>
      <w:pPr>
        <w:pStyle w:val="ListNumber"/>
      </w:pPr>
      <w:r>
        <w:t>Model versioning tied to crawler sources</w:t>
      </w:r>
    </w:p>
    <w:p>
      <w:pPr>
        <w:pStyle w:val="ListNumber"/>
      </w:pPr>
      <w:r>
        <w:br/>
        <w:t>Performance evaluation against source quality</w:t>
        <w:br/>
      </w:r>
    </w:p>
    <w:p>
      <w:pPr>
        <w:pStyle w:val="ListNumber"/>
      </w:pPr>
      <w:r>
        <w:br/>
        <w:t>Continuous Improvement</w:t>
        <w:br/>
      </w:r>
    </w:p>
    <w:p>
      <w:pPr>
        <w:pStyle w:val="ListNumber"/>
      </w:pPr>
      <w:r>
        <w:t>Feedback loop from model performance to crawling</w:t>
      </w:r>
    </w:p>
    <w:p>
      <w:pPr>
        <w:pStyle w:val="ListNumber"/>
      </w:pPr>
      <w:r>
        <w:t>Targeted recrawling for underperforming categories</w:t>
      </w:r>
    </w:p>
    <w:p>
      <w:pPr>
        <w:pStyle w:val="ListNumber"/>
      </w:pPr>
      <w:r>
        <w:t>Quality metrics influencing crawler configurations</w:t>
      </w:r>
    </w:p>
    <w:p>
      <w:pPr>
        <w:pStyle w:val="ListNumber"/>
      </w:pPr>
      <w:r>
        <w:t>Incremental dataset updates</w:t>
      </w:r>
    </w:p>
    <w:p>
      <w:pPr>
        <w:pStyle w:val="ListNumber"/>
      </w:pPr>
      <w:r>
        <w:t>Validation against existing material data</w:t>
      </w:r>
    </w:p>
    <w:p>
      <w:r>
        <w:t>Quality filtering for training suitability</w:t>
      </w:r>
    </w:p>
    <w:p>
      <w:r>
        <w:t>Training Integration</w:t>
      </w:r>
    </w:p>
    <w:p>
      <w:r>
        <w:t>Performance evaluation against source quality</w:t>
      </w:r>
    </w:p>
    <w:p>
      <w:r>
        <w:t>Continuous Improvement</w:t>
      </w:r>
    </w:p>
    <w:p>
      <w:pPr>
        <w:pStyle w:val="Heading4"/>
      </w:pPr>
      <w:r>
        <w:t>Knowledge Base</w:t>
      </w:r>
    </w:p>
    <w:p>
      <w:r>
        <w:t>The web crawling system enriches the knowledge base:</w:t>
      </w:r>
    </w:p>
    <w:p>
      <w:pPr>
        <w:pStyle w:val="ListNumber"/>
      </w:pPr>
      <w:r>
        <w:t>Knowledge Extraction</w:t>
      </w:r>
    </w:p>
    <w:p>
      <w:pPr>
        <w:pStyle w:val="ListNumber"/>
      </w:pPr>
      <w:r>
        <w:t>Structured data extraction from web sources</w:t>
      </w:r>
    </w:p>
    <w:p>
      <w:pPr>
        <w:pStyle w:val="ListNumber"/>
      </w:pPr>
      <w:r>
        <w:t>Entity recognition and classification</w:t>
      </w:r>
    </w:p>
    <w:p>
      <w:pPr>
        <w:pStyle w:val="ListNumber"/>
      </w:pPr>
      <w:r>
        <w:t>Relationship identification between materials</w:t>
      </w:r>
    </w:p>
    <w:p>
      <w:pPr>
        <w:pStyle w:val="ListNumber"/>
      </w:pPr>
      <w:r>
        <w:t>Attribute extraction for material properties</w:t>
      </w:r>
    </w:p>
    <w:p>
      <w:pPr>
        <w:pStyle w:val="ListNumber"/>
      </w:pPr>
      <w:r>
        <w:br/>
        <w:t>Hierarchical categorization</w:t>
        <w:br/>
      </w:r>
    </w:p>
    <w:p>
      <w:pPr>
        <w:pStyle w:val="ListNumber"/>
      </w:pPr>
      <w:r>
        <w:br/>
        <w:t>Knowledge Integration</w:t>
        <w:br/>
      </w:r>
    </w:p>
    <w:p>
      <w:pPr>
        <w:pStyle w:val="ListNumber"/>
      </w:pPr>
      <w:r>
        <w:t>Merging with existing knowledge entities</w:t>
      </w:r>
    </w:p>
    <w:p>
      <w:pPr>
        <w:pStyle w:val="ListNumber"/>
      </w:pPr>
      <w:r>
        <w:t>Conflict resolution for contradictory information</w:t>
      </w:r>
    </w:p>
    <w:p>
      <w:pPr>
        <w:pStyle w:val="ListNumber"/>
      </w:pPr>
      <w:r>
        <w:t>Confidence scoring for source reliability</w:t>
      </w:r>
    </w:p>
    <w:p>
      <w:pPr>
        <w:pStyle w:val="ListNumber"/>
      </w:pPr>
      <w:r>
        <w:t>Provenance tracking for attribution</w:t>
      </w:r>
    </w:p>
    <w:p>
      <w:pPr>
        <w:pStyle w:val="ListNumber"/>
      </w:pPr>
      <w:r>
        <w:br/>
        <w:t>Version control for knowledge evolution</w:t>
        <w:br/>
      </w:r>
    </w:p>
    <w:p>
      <w:pPr>
        <w:pStyle w:val="ListNumber"/>
      </w:pPr>
      <w:r>
        <w:br/>
        <w:t>Search Enhancement</w:t>
        <w:br/>
      </w:r>
    </w:p>
    <w:p>
      <w:pPr>
        <w:pStyle w:val="ListNumber"/>
      </w:pPr>
      <w:r>
        <w:t>Web-sourced data improving search relevance</w:t>
      </w:r>
    </w:p>
    <w:p>
      <w:pPr>
        <w:pStyle w:val="ListNumber"/>
      </w:pPr>
      <w:r>
        <w:t>Extracted terminology enhancing query understanding</w:t>
      </w:r>
    </w:p>
    <w:p>
      <w:pPr>
        <w:pStyle w:val="ListNumber"/>
      </w:pPr>
      <w:r>
        <w:t>Additional context for disambiguation</w:t>
      </w:r>
    </w:p>
    <w:p>
      <w:pPr>
        <w:pStyle w:val="ListNumber"/>
      </w:pPr>
      <w:r>
        <w:t>Rich metadata for filtering</w:t>
      </w:r>
    </w:p>
    <w:p>
      <w:pPr>
        <w:pStyle w:val="ListNumber"/>
      </w:pPr>
      <w:r>
        <w:t>Comprehensive material profiles for accurate matching</w:t>
      </w:r>
    </w:p>
    <w:p>
      <w:r>
        <w:t>Hierarchical categorization</w:t>
      </w:r>
    </w:p>
    <w:p>
      <w:r>
        <w:t>Knowledge Integration</w:t>
      </w:r>
    </w:p>
    <w:p>
      <w:r>
        <w:t>Version control for knowledge evolution</w:t>
      </w:r>
    </w:p>
    <w:p>
      <w:r>
        <w:t>Search Enhancement</w:t>
      </w:r>
    </w:p>
    <w:p>
      <w:pPr>
        <w:pStyle w:val="Heading3"/>
      </w:pPr>
      <w:r>
        <w:t>API Usage Examples</w:t>
      </w:r>
    </w:p>
    <w:p>
      <w:pPr>
        <w:pStyle w:val="Heading4"/>
      </w:pPr>
      <w:r>
        <w:t>Basic Crawler Configuration</w:t>
      </w:r>
    </w:p>
    <w:p>
      <w:r>
        <w:rPr>
          <w:rFonts w:ascii="Courier New" w:hAnsi="Courier New"/>
          <w:sz w:val="18"/>
        </w:rPr>
        <w:t>import { validateCrawlerConfig } from '@kai/shared/utils/validation';</w:t>
        <w:br/>
        <w:t>import { crawlerQueue } from '@kai/server/services/crawler/crawlerQueue';</w:t>
        <w:br/>
        <w:br/>
        <w:t>async function configureCrawler() {</w:t>
        <w:br/>
        <w:t xml:space="preserve">  try {</w:t>
        <w:br/>
        <w:t xml:space="preserve">    // Create a crawler configuration for JinaAI</w:t>
        <w:br/>
        <w:t xml:space="preserve">    const jinaConfig = {</w:t>
        <w:br/>
        <w:t xml:space="preserve">      id: generateUUID(),</w:t>
        <w:br/>
        <w:t xml:space="preserve">      name: 'Tile Manufacturer Catalog Crawler',</w:t>
        <w:br/>
        <w:t xml:space="preserve">      url: 'https://example-tile-company.com/products',</w:t>
        <w:br/>
        <w:t xml:space="preserve">      provider: 'jina',</w:t>
        <w:br/>
        <w:t xml:space="preserve">      depth: 3,</w:t>
        <w:br/>
        <w:t xml:space="preserve">      extractionRules: [</w:t>
        <w:br/>
        <w:t xml:space="preserve">        {</w:t>
        <w:br/>
        <w:t xml:space="preserve">          selector: '.product-item',</w:t>
        <w:br/>
        <w:t xml:space="preserve">          fields: [</w:t>
        <w:br/>
        <w:t xml:space="preserve">            { name: 'name', selector: '.product-title', attribute: 'text' },</w:t>
        <w:br/>
        <w:t xml:space="preserve">            { name: 'code', selector: '.product-code', attribute: 'text' },</w:t>
        <w:br/>
        <w:t xml:space="preserve">            { name: 'dimensions', selector: '.dimensions', attribute: 'text' },</w:t>
        <w:br/>
        <w:t xml:space="preserve">            { name: 'material', selector: '.material-type', attribute: 'text' },</w:t>
        <w:br/>
        <w:t xml:space="preserve">            { name: 'image', selector: '.product-image img', attribute: 'src' }</w:t>
        <w:br/>
        <w:t xml:space="preserve">          ]</w:t>
        <w:br/>
        <w:t xml:space="preserve">        }</w:t>
        <w:br/>
        <w:t xml:space="preserve">      ],</w:t>
        <w:br/>
        <w:t xml:space="preserve">      schedule: {</w:t>
        <w:br/>
        <w:t xml:space="preserve">        frequency: 'weekly',</w:t>
        <w:br/>
        <w:t xml:space="preserve">        day: 'monday',</w:t>
        <w:br/>
        <w:t xml:space="preserve">        time: '01:00'</w:t>
        <w:br/>
        <w:t xml:space="preserve">      },</w:t>
        <w:br/>
        <w:t xml:space="preserve">      status: 'scheduled'</w:t>
        <w:br/>
        <w:t xml:space="preserve">    };</w:t>
        <w:br/>
        <w:br/>
        <w:t xml:space="preserve">    // Validate the configuration</w:t>
        <w:br/>
        <w:t xml:space="preserve">    validateCrawlerConfig(jinaConfig);</w:t>
        <w:br/>
        <w:br/>
        <w:t xml:space="preserve">    // Add the job to the queue with high priority</w:t>
        <w:br/>
        <w:t xml:space="preserve">    const jobId = await crawlerQueue.addJob(jinaConfig, { priority: 'high' });</w:t>
        <w:br/>
        <w:br/>
        <w:t xml:space="preserve">    console.log(`Crawler job created with ID: ${jobId}`);</w:t>
        <w:br/>
        <w:br/>
        <w:t xml:space="preserve">    return jobId;</w:t>
        <w:br/>
        <w:t xml:space="preserve">  } catch (error) {</w:t>
        <w:br/>
        <w:t xml:space="preserve">    console.error('Crawler configuration failed:', error);</w:t>
        <w:br/>
        <w:t xml:space="preserve">    throw error;</w:t>
        <w:br/>
        <w:t xml:space="preserve">  }</w:t>
        <w:br/>
        <w:t>}</w:t>
        <w:br/>
      </w:r>
    </w:p>
    <w:p>
      <w:r>
        <w:rPr>
          <w:rFonts w:ascii="Courier New" w:hAnsi="Courier New"/>
          <w:sz w:val="18"/>
        </w:rPr>
        <w:t>import { validateCrawlerConfig } from '@kai/shared/utils/validation';</w:t>
        <w:br/>
        <w:t>import { crawlerQueue } from '@kai/server/services/crawler/crawlerQueue';</w:t>
        <w:br/>
        <w:br/>
        <w:t>async function configureCrawler() {</w:t>
        <w:br/>
        <w:t xml:space="preserve">  try {</w:t>
        <w:br/>
        <w:t xml:space="preserve">    // Create a crawler configuration for JinaAI</w:t>
        <w:br/>
        <w:t xml:space="preserve">    const jinaConfig = {</w:t>
        <w:br/>
        <w:t xml:space="preserve">      id: generateUUID(),</w:t>
        <w:br/>
        <w:t xml:space="preserve">      name: 'Tile Manufacturer Catalog Crawler',</w:t>
        <w:br/>
        <w:t xml:space="preserve">      url: 'https://example-tile-company.com/products',</w:t>
        <w:br/>
        <w:t xml:space="preserve">      provider: 'jina',</w:t>
        <w:br/>
        <w:t xml:space="preserve">      depth: 3,</w:t>
        <w:br/>
        <w:t xml:space="preserve">      extractionRules: [</w:t>
        <w:br/>
        <w:t xml:space="preserve">        {</w:t>
        <w:br/>
        <w:t xml:space="preserve">          selector: '.product-item',</w:t>
        <w:br/>
        <w:t xml:space="preserve">          fields: [</w:t>
        <w:br/>
        <w:t xml:space="preserve">            { name: 'name', selector: '.product-title', attribute: 'text' },</w:t>
        <w:br/>
        <w:t xml:space="preserve">            { name: 'code', selector: '.product-code', attribute: 'text' },</w:t>
        <w:br/>
        <w:t xml:space="preserve">            { name: 'dimensions', selector: '.dimensions', attribute: 'text' },</w:t>
        <w:br/>
        <w:t xml:space="preserve">            { name: 'material', selector: '.material-type', attribute: 'text' },</w:t>
        <w:br/>
        <w:t xml:space="preserve">            { name: 'image', selector: '.product-image img', attribute: 'src' }</w:t>
        <w:br/>
        <w:t xml:space="preserve">          ]</w:t>
        <w:br/>
        <w:t xml:space="preserve">        }</w:t>
        <w:br/>
        <w:t xml:space="preserve">      ],</w:t>
        <w:br/>
        <w:t xml:space="preserve">      schedule: {</w:t>
        <w:br/>
        <w:t xml:space="preserve">        frequency: 'weekly',</w:t>
        <w:br/>
        <w:t xml:space="preserve">        day: 'monday',</w:t>
        <w:br/>
        <w:t xml:space="preserve">        time: '01:00'</w:t>
        <w:br/>
        <w:t xml:space="preserve">      },</w:t>
        <w:br/>
        <w:t xml:space="preserve">      status: 'scheduled'</w:t>
        <w:br/>
        <w:t xml:space="preserve">    };</w:t>
        <w:br/>
        <w:br/>
        <w:t xml:space="preserve">    // Validate the configuration</w:t>
        <w:br/>
        <w:t xml:space="preserve">    validateCrawlerConfig(jinaConfig);</w:t>
        <w:br/>
        <w:br/>
        <w:t xml:space="preserve">    // Add the job to the queue with high priority</w:t>
        <w:br/>
        <w:t xml:space="preserve">    const jobId = await crawlerQueue.addJob(jinaConfig, { priority: 'high' });</w:t>
        <w:br/>
        <w:br/>
        <w:t xml:space="preserve">    console.log(`Crawler job created with ID: ${jobId}`);</w:t>
        <w:br/>
        <w:br/>
        <w:t xml:space="preserve">    return jobId;</w:t>
        <w:br/>
        <w:t xml:space="preserve">  } catch (error) {</w:t>
        <w:br/>
        <w:t xml:space="preserve">    console.error('Crawler configuration failed:', error);</w:t>
        <w:br/>
        <w:t xml:space="preserve">    throw error;</w:t>
        <w:br/>
        <w:t xml:space="preserve">  }</w:t>
        <w:br/>
        <w:t>}</w:t>
        <w:br/>
      </w:r>
    </w:p>
    <w:p>
      <w:pPr>
        <w:pStyle w:val="Heading4"/>
      </w:pPr>
      <w:r>
        <w:t>Monitoring Crawler Jobs</w:t>
      </w:r>
    </w:p>
    <w:p>
      <w:r>
        <w:rPr>
          <w:rFonts w:ascii="Courier New" w:hAnsi="Courier New"/>
          <w:sz w:val="18"/>
        </w:rPr>
        <w:t>import { crawlerQueue } from '@kai/server/services/crawler/crawlerQueue';</w:t>
        <w:br/>
        <w:t>import { messageBroker } from '@kai/server/services/messaging/messageBroker';</w:t>
        <w:br/>
        <w:br/>
        <w:t>async function monitorCrawlerJobs() {</w:t>
        <w:br/>
        <w:t xml:space="preserve">  try {</w:t>
        <w:br/>
        <w:t xml:space="preserve">    // Get all active crawler jobs</w:t>
        <w:br/>
        <w:t xml:space="preserve">    const jobs = Array.from(crawlerQueue.getAllJobs().values());</w:t>
        <w:br/>
        <w:t xml:space="preserve">    const activeJobs = jobs.filter(job =&gt; </w:t>
        <w:br/>
        <w:t xml:space="preserve">      job.status === 'pending' || job.status === 'processing'</w:t>
        <w:br/>
        <w:t xml:space="preserve">    );</w:t>
        <w:br/>
        <w:br/>
        <w:t xml:space="preserve">    console.log(`Monitoring ${activeJobs.length} active crawler jobs`);</w:t>
        <w:br/>
        <w:br/>
        <w:t xml:space="preserve">    // Subscribe to crawler job events</w:t>
        <w:br/>
        <w:t xml:space="preserve">    const unsubscribe = await messageBroker.subscribe('crawler', (event) =&gt; {</w:t>
        <w:br/>
        <w:t xml:space="preserve">      const { type, data } = event;</w:t>
        <w:br/>
        <w:br/>
        <w:t xml:space="preserve">      switch (type) {</w:t>
        <w:br/>
        <w:t xml:space="preserve">        case 'job_started':</w:t>
        <w:br/>
        <w:t xml:space="preserve">          console.log(`Job ${data.jobId} started at ${new Date().toISOString()}`);</w:t>
        <w:br/>
        <w:t xml:space="preserve">          break;</w:t>
        <w:br/>
        <w:t xml:space="preserve">        case 'job_progress':</w:t>
        <w:br/>
        <w:t xml:space="preserve">          console.log(`Job ${data.jobId} progress: ${data.progress}%`);</w:t>
        <w:br/>
        <w:t xml:space="preserve">          break;</w:t>
        <w:br/>
        <w:t xml:space="preserve">        case 'job_completed':</w:t>
        <w:br/>
        <w:t xml:space="preserve">          console.log(`Job ${data.jobId} completed at ${new Date().toISOString()}`);</w:t>
        <w:br/>
        <w:t xml:space="preserve">          console.log(`Results: ${data.resultCount} items extracted`);</w:t>
        <w:br/>
        <w:t xml:space="preserve">          break;</w:t>
        <w:br/>
        <w:t xml:space="preserve">        case 'job_failed':</w:t>
        <w:br/>
        <w:t xml:space="preserve">          console.error(`Job ${data.jobId} failed: ${data.error}`);</w:t>
        <w:br/>
        <w:t xml:space="preserve">          break;</w:t>
        <w:br/>
        <w:t xml:space="preserve">      }</w:t>
        <w:br/>
        <w:t xml:space="preserve">    });</w:t>
        <w:br/>
        <w:br/>
        <w:t xml:space="preserve">    // In a real application, you'd keep the subscription active</w:t>
        <w:br/>
        <w:t xml:space="preserve">    // For this example, we'll unsubscribe after a short delay</w:t>
        <w:br/>
        <w:t xml:space="preserve">    setTimeout(() =&gt; {</w:t>
        <w:br/>
        <w:t xml:space="preserve">      unsubscribe();</w:t>
        <w:br/>
        <w:t xml:space="preserve">      console.log('Stopped monitoring crawler jobs');</w:t>
        <w:br/>
        <w:t xml:space="preserve">    }, 3600000); // 1 hour</w:t>
        <w:br/>
        <w:br/>
        <w:t xml:space="preserve">    return activeJobs;</w:t>
        <w:br/>
        <w:t xml:space="preserve">  } catch (error) {</w:t>
        <w:br/>
        <w:t xml:space="preserve">    console.error('Job monitoring failed:', error);</w:t>
        <w:br/>
        <w:t xml:space="preserve">    throw error;</w:t>
        <w:br/>
        <w:t xml:space="preserve">  }</w:t>
        <w:br/>
        <w:t>}</w:t>
        <w:br/>
      </w:r>
    </w:p>
    <w:p>
      <w:r>
        <w:rPr>
          <w:rFonts w:ascii="Courier New" w:hAnsi="Courier New"/>
          <w:sz w:val="18"/>
        </w:rPr>
        <w:t>import { crawlerQueue } from '@kai/server/services/crawler/crawlerQueue';</w:t>
        <w:br/>
        <w:t>import { messageBroker } from '@kai/server/services/messaging/messageBroker';</w:t>
        <w:br/>
        <w:br/>
        <w:t>async function monitorCrawlerJobs() {</w:t>
        <w:br/>
        <w:t xml:space="preserve">  try {</w:t>
        <w:br/>
        <w:t xml:space="preserve">    // Get all active crawler jobs</w:t>
        <w:br/>
        <w:t xml:space="preserve">    const jobs = Array.from(crawlerQueue.getAllJobs().values());</w:t>
        <w:br/>
        <w:t xml:space="preserve">    const activeJobs = jobs.filter(job =&gt; </w:t>
        <w:br/>
        <w:t xml:space="preserve">      job.status === 'pending' || job.status === 'processing'</w:t>
        <w:br/>
        <w:t xml:space="preserve">    );</w:t>
        <w:br/>
        <w:br/>
        <w:t xml:space="preserve">    console.log(`Monitoring ${activeJobs.length} active crawler jobs`);</w:t>
        <w:br/>
        <w:br/>
        <w:t xml:space="preserve">    // Subscribe to crawler job events</w:t>
        <w:br/>
        <w:t xml:space="preserve">    const unsubscribe = await messageBroker.subscribe('crawler', (event) =&gt; {</w:t>
        <w:br/>
        <w:t xml:space="preserve">      const { type, data } = event;</w:t>
        <w:br/>
        <w:br/>
        <w:t xml:space="preserve">      switch (type) {</w:t>
        <w:br/>
        <w:t xml:space="preserve">        case 'job_started':</w:t>
        <w:br/>
        <w:t xml:space="preserve">          console.log(`Job ${data.jobId} started at ${new Date().toISOString()}`);</w:t>
        <w:br/>
        <w:t xml:space="preserve">          break;</w:t>
        <w:br/>
        <w:t xml:space="preserve">        case 'job_progress':</w:t>
        <w:br/>
        <w:t xml:space="preserve">          console.log(`Job ${data.jobId} progress: ${data.progress}%`);</w:t>
        <w:br/>
        <w:t xml:space="preserve">          break;</w:t>
        <w:br/>
        <w:t xml:space="preserve">        case 'job_completed':</w:t>
        <w:br/>
        <w:t xml:space="preserve">          console.log(`Job ${data.jobId} completed at ${new Date().toISOString()}`);</w:t>
        <w:br/>
        <w:t xml:space="preserve">          console.log(`Results: ${data.resultCount} items extracted`);</w:t>
        <w:br/>
        <w:t xml:space="preserve">          break;</w:t>
        <w:br/>
        <w:t xml:space="preserve">        case 'job_failed':</w:t>
        <w:br/>
        <w:t xml:space="preserve">          console.error(`Job ${data.jobId} failed: ${data.error}`);</w:t>
        <w:br/>
        <w:t xml:space="preserve">          break;</w:t>
        <w:br/>
        <w:t xml:space="preserve">      }</w:t>
        <w:br/>
        <w:t xml:space="preserve">    });</w:t>
        <w:br/>
        <w:br/>
        <w:t xml:space="preserve">    // In a real application, you'd keep the subscription active</w:t>
        <w:br/>
        <w:t xml:space="preserve">    // For this example, we'll unsubscribe after a short delay</w:t>
        <w:br/>
        <w:t xml:space="preserve">    setTimeout(() =&gt; {</w:t>
        <w:br/>
        <w:t xml:space="preserve">      unsubscribe();</w:t>
        <w:br/>
        <w:t xml:space="preserve">      console.log('Stopped monitoring crawler jobs');</w:t>
        <w:br/>
        <w:t xml:space="preserve">    }, 3600000); // 1 hour</w:t>
        <w:br/>
        <w:br/>
        <w:t xml:space="preserve">    return activeJobs;</w:t>
        <w:br/>
        <w:t xml:space="preserve">  } catch (error) {</w:t>
        <w:br/>
        <w:t xml:space="preserve">    console.error('Job monitoring failed:', error);</w:t>
        <w:br/>
        <w:t xml:space="preserve">    throw error;</w:t>
        <w:br/>
        <w:t xml:space="preserve">  }</w:t>
        <w:br/>
        <w:t>}</w:t>
        <w:br/>
      </w:r>
    </w:p>
    <w:p>
      <w:pPr>
        <w:pStyle w:val="Heading4"/>
      </w:pPr>
      <w:r>
        <w:t>Processing Crawler Results for Training</w:t>
      </w:r>
    </w:p>
    <w:p>
      <w:r>
        <w:rPr>
          <w:rFonts w:ascii="Courier New" w:hAnsi="Courier New"/>
          <w:sz w:val="18"/>
        </w:rPr>
        <w:t>import { prepareCrawlerDataForTraining } from '@kai/ml';</w:t>
        <w:br/>
        <w:br/>
        <w:t>async function prepareTrainingDataFromCrawler(jobId: string) {</w:t>
        <w:br/>
        <w:t xml:space="preserve">  try {</w:t>
        <w:br/>
        <w:t xml:space="preserve">    // Configure options for data preparation</w:t>
        <w:br/>
        <w:t xml:space="preserve">    const options = {</w:t>
        <w:br/>
        <w:t xml:space="preserve">      jobId: jobId,</w:t>
        <w:br/>
        <w:t xml:space="preserve">      inputDir: `./data/crawler-results/${jobId}`,</w:t>
        <w:br/>
        <w:t xml:space="preserve">      outputDir: './data/training-datasets',</w:t>
        <w:br/>
        <w:t xml:space="preserve">      minImagesPerClass: 20,</w:t>
        <w:br/>
        <w:t xml:space="preserve">      imageSize: {</w:t>
        <w:br/>
        <w:t xml:space="preserve">        width: 512,</w:t>
        <w:br/>
        <w:t xml:space="preserve">        height: 512</w:t>
        <w:br/>
        <w:t xml:space="preserve">      },</w:t>
        <w:br/>
        <w:t xml:space="preserve">      augmentData: true,</w:t>
        <w:br/>
        <w:t xml:space="preserve">      validationSplit: 0.2</w:t>
        <w:br/>
        <w:t xml:space="preserve">    };</w:t>
        <w:br/>
        <w:br/>
        <w:t xml:space="preserve">    // Prepare the crawler data for training</w:t>
        <w:br/>
        <w:t xml:space="preserve">    const result = await prepareCrawlerDataForTraining(options);</w:t>
        <w:br/>
        <w:br/>
        <w:t xml:space="preserve">    console.log(`Crawler data preparation completed`);</w:t>
        <w:br/>
        <w:t xml:space="preserve">    console.log(`Dataset path: ${result.datasetPath}`);</w:t>
        <w:br/>
        <w:t xml:space="preserve">    console.log(`Class count: ${result.classCount}`);</w:t>
        <w:br/>
        <w:t xml:space="preserve">    console.log(`Total images: ${result.imageCount}`);</w:t>
        <w:br/>
        <w:br/>
        <w:t xml:space="preserve">    // Automatically start training if preparation was successful</w:t>
        <w:br/>
        <w:t xml:space="preserve">    if (result.status === 'success' &amp;&amp; result.datasetPath) {</w:t>
        <w:br/>
        <w:t xml:space="preserve">      console.log('Starting training process with prepared data...');</w:t>
        <w:br/>
        <w:br/>
        <w:t xml:space="preserve">      // Code to initiate training would go here</w:t>
        <w:br/>
        <w:t xml:space="preserve">      // For example:</w:t>
        <w:br/>
        <w:t xml:space="preserve">      // const trainingJobId = await startTraining({</w:t>
        <w:br/>
        <w:t xml:space="preserve">      //   datasetPath: result.datasetPath,</w:t>
        <w:br/>
        <w:t xml:space="preserve">      //   modelType: 'materialRecognition',</w:t>
        <w:br/>
        <w:t xml:space="preserve">      //   epochs: 50</w:t>
        <w:br/>
        <w:t xml:space="preserve">      // });</w:t>
        <w:br/>
        <w:t xml:space="preserve">    }</w:t>
        <w:br/>
        <w:br/>
        <w:t xml:space="preserve">    return result;</w:t>
        <w:br/>
        <w:t xml:space="preserve">  } catch (error) {</w:t>
        <w:br/>
        <w:t xml:space="preserve">    console.error('Crawler data preparation failed:', error);</w:t>
        <w:br/>
        <w:t xml:space="preserve">    throw error;</w:t>
        <w:br/>
        <w:t xml:space="preserve">  }</w:t>
        <w:br/>
        <w:t>}</w:t>
        <w:br/>
      </w:r>
    </w:p>
    <w:p>
      <w:r>
        <w:rPr>
          <w:rFonts w:ascii="Courier New" w:hAnsi="Courier New"/>
          <w:sz w:val="18"/>
        </w:rPr>
        <w:t>import { prepareCrawlerDataForTraining } from '@kai/ml';</w:t>
        <w:br/>
        <w:br/>
        <w:t>async function prepareTrainingDataFromCrawler(jobId: string) {</w:t>
        <w:br/>
        <w:t xml:space="preserve">  try {</w:t>
        <w:br/>
        <w:t xml:space="preserve">    // Configure options for data preparation</w:t>
        <w:br/>
        <w:t xml:space="preserve">    const options = {</w:t>
        <w:br/>
        <w:t xml:space="preserve">      jobId: jobId,</w:t>
        <w:br/>
        <w:t xml:space="preserve">      inputDir: `./data/crawler-results/${jobId}`,</w:t>
        <w:br/>
        <w:t xml:space="preserve">      outputDir: './data/training-datasets',</w:t>
        <w:br/>
        <w:t xml:space="preserve">      minImagesPerClass: 20,</w:t>
        <w:br/>
        <w:t xml:space="preserve">      imageSize: {</w:t>
        <w:br/>
        <w:t xml:space="preserve">        width: 512,</w:t>
        <w:br/>
        <w:t xml:space="preserve">        height: 512</w:t>
        <w:br/>
        <w:t xml:space="preserve">      },</w:t>
        <w:br/>
        <w:t xml:space="preserve">      augmentData: true,</w:t>
        <w:br/>
        <w:t xml:space="preserve">      validationSplit: 0.2</w:t>
        <w:br/>
        <w:t xml:space="preserve">    };</w:t>
        <w:br/>
        <w:br/>
        <w:t xml:space="preserve">    // Prepare the crawler data for training</w:t>
        <w:br/>
        <w:t xml:space="preserve">    const result = await prepareCrawlerDataForTraining(options);</w:t>
        <w:br/>
        <w:br/>
        <w:t xml:space="preserve">    console.log(`Crawler data preparation completed`);</w:t>
        <w:br/>
        <w:t xml:space="preserve">    console.log(`Dataset path: ${result.datasetPath}`);</w:t>
        <w:br/>
        <w:t xml:space="preserve">    console.log(`Class count: ${result.classCount}`);</w:t>
        <w:br/>
        <w:t xml:space="preserve">    console.log(`Total images: ${result.imageCount}`);</w:t>
        <w:br/>
        <w:br/>
        <w:t xml:space="preserve">    // Automatically start training if preparation was successful</w:t>
        <w:br/>
        <w:t xml:space="preserve">    if (result.status === 'success' &amp;&amp; result.datasetPath) {</w:t>
        <w:br/>
        <w:t xml:space="preserve">      console.log('Starting training process with prepared data...');</w:t>
        <w:br/>
        <w:br/>
        <w:t xml:space="preserve">      // Code to initiate training would go here</w:t>
        <w:br/>
        <w:t xml:space="preserve">      // For example:</w:t>
        <w:br/>
        <w:t xml:space="preserve">      // const trainingJobId = await startTraining({</w:t>
        <w:br/>
        <w:t xml:space="preserve">      //   datasetPath: result.datasetPath,</w:t>
        <w:br/>
        <w:t xml:space="preserve">      //   modelType: 'materialRecognition',</w:t>
        <w:br/>
        <w:t xml:space="preserve">      //   epochs: 50</w:t>
        <w:br/>
        <w:t xml:space="preserve">      // });</w:t>
        <w:br/>
        <w:t xml:space="preserve">    }</w:t>
        <w:br/>
        <w:br/>
        <w:t xml:space="preserve">    return result;</w:t>
        <w:br/>
        <w:t xml:space="preserve">  } catch (error) {</w:t>
        <w:br/>
        <w:t xml:space="preserve">    console.error('Crawler data preparation failed:', error);</w:t>
        <w:br/>
        <w:t xml:space="preserve">    throw error;</w:t>
        <w:br/>
        <w:t xml:space="preserve">  }</w:t>
        <w:br/>
        <w:t>}</w:t>
        <w:br/>
      </w:r>
    </w:p>
    <w:p>
      <w:pPr>
        <w:pStyle w:val="Heading4"/>
      </w:pPr>
      <w:r>
        <w:t>Managing Crawler Credentials</w:t>
      </w:r>
    </w:p>
    <w:p>
      <w:r>
        <w:rPr>
          <w:rFonts w:ascii="Courier New" w:hAnsi="Courier New"/>
          <w:sz w:val="18"/>
        </w:rPr>
        <w:t>import { credentialsManager } from '@kai/server/services/crawler/credentialsManager';</w:t>
        <w:br/>
        <w:br/>
        <w:t>async function manageCrawlerCredentials() {</w:t>
        <w:br/>
        <w:t xml:space="preserve">  try {</w:t>
        <w:br/>
        <w:t xml:space="preserve">    // Check for existing credentials</w:t>
        <w:br/>
        <w:t xml:space="preserve">    const hasJinaCredentials = credentialsManager.hasCredentials('jina');</w:t>
        <w:br/>
        <w:t xml:space="preserve">    const hasFirecrawlCredentials = credentialsManager.hasCredentials('firecrawl');</w:t>
        <w:br/>
        <w:br/>
        <w:t xml:space="preserve">    console.log(`JinaAI credentials: ${hasJinaCredentials ? 'Configured' : 'Not configured'}`);</w:t>
        <w:br/>
        <w:t xml:space="preserve">    console.log(`Firecrawl credentials: ${hasFirecrawlCredentials ? 'Configured' : 'Not configured'}`);</w:t>
        <w:br/>
        <w:br/>
        <w:t xml:space="preserve">    // Set new credentials (typically from a secure environment or user input)</w:t>
        <w:br/>
        <w:t xml:space="preserve">    const jinaApiKey = process.env.JINA_API_KEY || 'secure-api-key-from-user-input';</w:t>
        <w:br/>
        <w:br/>
        <w:t xml:space="preserve">    if (jinaApiKey &amp;&amp; jinaApiKey !== 'secure-api-key-from-user-input') {</w:t>
        <w:br/>
        <w:t xml:space="preserve">      const success = credentialsManager.setCredentials('jina', jinaApiKey);</w:t>
        <w:br/>
        <w:br/>
        <w:t xml:space="preserve">      if (success) {</w:t>
        <w:br/>
        <w:t xml:space="preserve">        console.log('JinaAI credentials updated successfully');</w:t>
        <w:br/>
        <w:t xml:space="preserve">      } else {</w:t>
        <w:br/>
        <w:t xml:space="preserve">        console.error('Failed to update JinaAI credentials');</w:t>
        <w:br/>
        <w:t xml:space="preserve">      }</w:t>
        <w:br/>
        <w:t xml:space="preserve">    }</w:t>
        <w:br/>
        <w:br/>
        <w:t xml:space="preserve">    // Validate credentials by testing the connection</w:t>
        <w:br/>
        <w:t xml:space="preserve">    if (credentialsManager.hasCredentials('jina')) {</w:t>
        <w:br/>
        <w:t xml:space="preserve">      // Code to test connection would go here</w:t>
        <w:br/>
        <w:t xml:space="preserve">      console.log('JinaAI connection successful');</w:t>
        <w:br/>
        <w:t xml:space="preserve">    }</w:t>
        <w:br/>
        <w:br/>
        <w:t xml:space="preserve">    return {</w:t>
        <w:br/>
        <w:t xml:space="preserve">      jina: credentialsManager.hasCredentials('jina'),</w:t>
        <w:br/>
        <w:t xml:space="preserve">      firecrawl: credentialsManager.hasCredentials('firecrawl')</w:t>
        <w:br/>
        <w:t xml:space="preserve">    };</w:t>
        <w:br/>
        <w:t xml:space="preserve">  } catch (error) {</w:t>
        <w:br/>
        <w:t xml:space="preserve">    console.error('Credential management failed:', error);</w:t>
        <w:br/>
        <w:t xml:space="preserve">    throw error;</w:t>
        <w:br/>
        <w:t xml:space="preserve">  }</w:t>
        <w:br/>
        <w:t>}</w:t>
        <w:br/>
      </w:r>
    </w:p>
    <w:p>
      <w:r>
        <w:rPr>
          <w:rFonts w:ascii="Courier New" w:hAnsi="Courier New"/>
          <w:sz w:val="18"/>
        </w:rPr>
        <w:t>import { credentialsManager } from '@kai/server/services/crawler/credentialsManager';</w:t>
        <w:br/>
        <w:br/>
        <w:t>async function manageCrawlerCredentials() {</w:t>
        <w:br/>
        <w:t xml:space="preserve">  try {</w:t>
        <w:br/>
        <w:t xml:space="preserve">    // Check for existing credentials</w:t>
        <w:br/>
        <w:t xml:space="preserve">    const hasJinaCredentials = credentialsManager.hasCredentials('jina');</w:t>
        <w:br/>
        <w:t xml:space="preserve">    const hasFirecrawlCredentials = credentialsManager.hasCredentials('firecrawl');</w:t>
        <w:br/>
        <w:br/>
        <w:t xml:space="preserve">    console.log(`JinaAI credentials: ${hasJinaCredentials ? 'Configured' : 'Not configured'}`);</w:t>
        <w:br/>
        <w:t xml:space="preserve">    console.log(`Firecrawl credentials: ${hasFirecrawlCredentials ? 'Configured' : 'Not configured'}`);</w:t>
        <w:br/>
        <w:br/>
        <w:t xml:space="preserve">    // Set new credentials (typically from a secure environment or user input)</w:t>
        <w:br/>
        <w:t xml:space="preserve">    const jinaApiKey = process.env.JINA_API_KEY || 'secure-api-key-from-user-input';</w:t>
        <w:br/>
        <w:br/>
        <w:t xml:space="preserve">    if (jinaApiKey &amp;&amp; jinaApiKey !== 'secure-api-key-from-user-input') {</w:t>
        <w:br/>
        <w:t xml:space="preserve">      const success = credentialsManager.setCredentials('jina', jinaApiKey);</w:t>
        <w:br/>
        <w:br/>
        <w:t xml:space="preserve">      if (success) {</w:t>
        <w:br/>
        <w:t xml:space="preserve">        console.log('JinaAI credentials updated successfully');</w:t>
        <w:br/>
        <w:t xml:space="preserve">      } else {</w:t>
        <w:br/>
        <w:t xml:space="preserve">        console.error('Failed to update JinaAI credentials');</w:t>
        <w:br/>
        <w:t xml:space="preserve">      }</w:t>
        <w:br/>
        <w:t xml:space="preserve">    }</w:t>
        <w:br/>
        <w:br/>
        <w:t xml:space="preserve">    // Validate credentials by testing the connection</w:t>
        <w:br/>
        <w:t xml:space="preserve">    if (credentialsManager.hasCredentials('jina')) {</w:t>
        <w:br/>
        <w:t xml:space="preserve">      // Code to test connection would go here</w:t>
        <w:br/>
        <w:t xml:space="preserve">      console.log('JinaAI connection successful');</w:t>
        <w:br/>
        <w:t xml:space="preserve">    }</w:t>
        <w:br/>
        <w:br/>
        <w:t xml:space="preserve">    return {</w:t>
        <w:br/>
        <w:t xml:space="preserve">      jina: credentialsManager.hasCredentials('jina'),</w:t>
        <w:br/>
        <w:t xml:space="preserve">      firecrawl: credentialsManager.hasCredentials('firecrawl')</w:t>
        <w:br/>
        <w:t xml:space="preserve">    };</w:t>
        <w:br/>
        <w:t xml:space="preserve">  } catch (error) {</w:t>
        <w:br/>
        <w:t xml:space="preserve">    console.error('Credential management failed:', error);</w:t>
        <w:br/>
        <w:t xml:space="preserve">    throw error;</w:t>
        <w:br/>
        <w:t xml:space="preserve">  }</w:t>
        <w:br/>
        <w:t>}</w:t>
        <w:br/>
      </w:r>
    </w:p>
    <w:p>
      <w:pPr>
        <w:pStyle w:val="Heading3"/>
      </w:pPr>
      <w:r>
        <w:t>Performance Considerations</w:t>
      </w:r>
    </w:p>
    <w:p>
      <w:pPr>
        <w:pStyle w:val="ListNumber"/>
      </w:pPr>
      <w:r>
        <w:t>Crawling Efficiency</w:t>
      </w:r>
    </w:p>
    <w:p>
      <w:pPr>
        <w:pStyle w:val="ListNumber"/>
      </w:pPr>
      <w:r>
        <w:t>Configurable concurrency levels for parallel crawling</w:t>
      </w:r>
    </w:p>
    <w:p>
      <w:pPr>
        <w:pStyle w:val="ListNumber"/>
      </w:pPr>
      <w:r>
        <w:t>Intelligent rate limiting to respect target servers</w:t>
      </w:r>
    </w:p>
    <w:p>
      <w:pPr>
        <w:pStyle w:val="ListNumber"/>
      </w:pPr>
      <w:r>
        <w:t>Caching mechanisms to avoid duplicate requests</w:t>
      </w:r>
    </w:p>
    <w:p>
      <w:pPr>
        <w:pStyle w:val="ListNumber"/>
      </w:pPr>
      <w:r>
        <w:t>Incremental crawling for regular updates</w:t>
      </w:r>
    </w:p>
    <w:p>
      <w:pPr>
        <w:pStyle w:val="ListNumber"/>
      </w:pPr>
      <w:r>
        <w:br/>
        <w:t>Resource-aware scheduling for optimal performance</w:t>
        <w:br/>
      </w:r>
    </w:p>
    <w:p>
      <w:pPr>
        <w:pStyle w:val="ListNumber"/>
      </w:pPr>
      <w:r>
        <w:br/>
        <w:t>Resource Requirements</w:t>
        <w:br/>
      </w:r>
    </w:p>
    <w:p>
      <w:pPr>
        <w:pStyle w:val="ListNumber"/>
      </w:pPr>
      <w:r>
        <w:t>CPU: Varies by provider; JinaAI more CPU-intensive for ML extraction</w:t>
      </w:r>
    </w:p>
    <w:p>
      <w:pPr>
        <w:pStyle w:val="ListNumber"/>
      </w:pPr>
      <w:r>
        <w:t>Memory: 4GB+ recommended, scales with concurrent jobs</w:t>
      </w:r>
    </w:p>
    <w:p>
      <w:pPr>
        <w:pStyle w:val="ListNumber"/>
      </w:pPr>
      <w:r>
        <w:t>Storage: Temporary space for crawl results (varies by scope)</w:t>
      </w:r>
    </w:p>
    <w:p>
      <w:pPr>
        <w:pStyle w:val="ListNumber"/>
      </w:pPr>
      <w:r>
        <w:t>Network: Reliable internet connection with adequate bandwidth</w:t>
      </w:r>
    </w:p>
    <w:p>
      <w:pPr>
        <w:pStyle w:val="ListNumber"/>
      </w:pPr>
      <w:r>
        <w:br/>
        <w:t>API Quota: Provider-specific limits on request volume</w:t>
        <w:br/>
      </w:r>
    </w:p>
    <w:p>
      <w:pPr>
        <w:pStyle w:val="ListNumber"/>
      </w:pPr>
      <w:r>
        <w:br/>
        <w:t>Scaling Considerations</w:t>
        <w:br/>
      </w:r>
    </w:p>
    <w:p>
      <w:pPr>
        <w:pStyle w:val="ListNumber"/>
      </w:pPr>
      <w:r>
        <w:t>Horizontal scaling for multiple concurrent crawls</w:t>
      </w:r>
    </w:p>
    <w:p>
      <w:pPr>
        <w:pStyle w:val="ListNumber"/>
      </w:pPr>
      <w:r>
        <w:t>Queue-based architecture for job distribution</w:t>
      </w:r>
    </w:p>
    <w:p>
      <w:pPr>
        <w:pStyle w:val="ListNumber"/>
      </w:pPr>
      <w:r>
        <w:t>Provider load balancing for optimal throughput</w:t>
      </w:r>
    </w:p>
    <w:p>
      <w:pPr>
        <w:pStyle w:val="ListNumber"/>
      </w:pPr>
      <w:r>
        <w:t>Asynchronous processing to maximize throughput</w:t>
      </w:r>
    </w:p>
    <w:p>
      <w:pPr>
        <w:pStyle w:val="ListNumber"/>
      </w:pPr>
      <w:r>
        <w:br/>
        <w:t>Rate limiting to respect external service constraints</w:t>
        <w:br/>
      </w:r>
    </w:p>
    <w:p>
      <w:pPr>
        <w:pStyle w:val="ListNumber"/>
      </w:pPr>
      <w:r>
        <w:br/>
        <w:t>Storage Optimization</w:t>
        <w:br/>
      </w:r>
    </w:p>
    <w:p>
      <w:pPr>
        <w:pStyle w:val="ListNumber"/>
      </w:pPr>
      <w:r>
        <w:t>Temporary storage for raw crawl results</w:t>
      </w:r>
    </w:p>
    <w:p>
      <w:pPr>
        <w:pStyle w:val="ListNumber"/>
      </w:pPr>
      <w:r>
        <w:t>Processed data persisted to permanent storage</w:t>
      </w:r>
    </w:p>
    <w:p>
      <w:pPr>
        <w:pStyle w:val="ListNumber"/>
      </w:pPr>
      <w:r>
        <w:t>Automatic cleanup of temporary files</w:t>
      </w:r>
    </w:p>
    <w:p>
      <w:pPr>
        <w:pStyle w:val="ListNumber"/>
      </w:pPr>
      <w:r>
        <w:t>Configurable retention policies</w:t>
      </w:r>
    </w:p>
    <w:p>
      <w:pPr>
        <w:pStyle w:val="ListNumber"/>
      </w:pPr>
      <w:r>
        <w:br/>
        <w:t>Storage efficiency through selective data extraction</w:t>
        <w:br/>
      </w:r>
    </w:p>
    <w:p>
      <w:pPr>
        <w:pStyle w:val="ListNumber"/>
      </w:pPr>
      <w:r>
        <w:br/>
        <w:t>Integration Efficiency</w:t>
        <w:br/>
      </w:r>
    </w:p>
    <w:p>
      <w:pPr>
        <w:pStyle w:val="ListNumber"/>
      </w:pPr>
      <w:r>
        <w:t>Pipeline architecture minimizing handoff overhead</w:t>
      </w:r>
    </w:p>
    <w:p>
      <w:pPr>
        <w:pStyle w:val="ListNumber"/>
      </w:pPr>
      <w:r>
        <w:t>Batch processing for downstream systems</w:t>
      </w:r>
    </w:p>
    <w:p>
      <w:pPr>
        <w:pStyle w:val="ListNumber"/>
      </w:pPr>
      <w:r>
        <w:t>Asynchronous event-based coordination</w:t>
      </w:r>
    </w:p>
    <w:p>
      <w:pPr>
        <w:pStyle w:val="ListNumber"/>
      </w:pPr>
      <w:r>
        <w:t>Prioritization based on business value</w:t>
      </w:r>
    </w:p>
    <w:p>
      <w:pPr>
        <w:pStyle w:val="ListNumber"/>
      </w:pPr>
      <w:r>
        <w:t>Caching of common data across subsystems</w:t>
      </w:r>
    </w:p>
    <w:p>
      <w:r>
        <w:t>Resource-aware scheduling for optimal performance</w:t>
      </w:r>
    </w:p>
    <w:p>
      <w:r>
        <w:t>Resource Requirements</w:t>
      </w:r>
    </w:p>
    <w:p>
      <w:r>
        <w:t>API Quota: Provider-specific limits on request volume</w:t>
      </w:r>
    </w:p>
    <w:p>
      <w:r>
        <w:t>Scaling Considerations</w:t>
      </w:r>
    </w:p>
    <w:p>
      <w:r>
        <w:t>Rate limiting to respect external service constraints</w:t>
      </w:r>
    </w:p>
    <w:p>
      <w:r>
        <w:t>Storage Optimization</w:t>
      </w:r>
    </w:p>
    <w:p>
      <w:r>
        <w:t>Storage efficiency through selective data extraction</w:t>
      </w:r>
    </w:p>
    <w:p>
      <w:r>
        <w:t>Integration Efficiency</w:t>
      </w:r>
    </w:p>
    <w:p>
      <w:r>
        <w:br w:type="page"/>
      </w:r>
    </w:p>
    <w:p>
      <w:pPr>
        <w:pStyle w:val="Heading1"/>
        <w:jc w:val="center"/>
      </w:pPr>
      <w:r>
        <w:t>Workflow Variables</w:t>
      </w:r>
    </w:p>
    <w:p>
      <w:r>
        <w:t>Source: readme/workflow-variables.md</w:t>
      </w:r>
    </w:p>
    <w:p>
      <w:r>
        <w:t>---</w:t>
      </w:r>
    </w:p>
    <w:p>
      <w:pPr>
        <w:pStyle w:val="Heading2"/>
      </w:pPr>
      <w:r>
        <w:t>GitHub Actions Workflow Variables</w:t>
      </w:r>
    </w:p>
    <w:p>
      <w:r>
        <w:t>This document describes the environment variables and secrets used in the GitHub Actions workflows.</w:t>
      </w:r>
    </w:p>
    <w:p>
      <w:pPr>
        <w:pStyle w:val="Heading3"/>
      </w:pPr>
      <w:r>
        <w:t>Environment Variables</w:t>
      </w:r>
    </w:p>
    <w:p>
      <w:r>
        <w:t>These variables are set during workflow execution:</w:t>
      </w:r>
    </w:p>
    <w:p>
      <w:r>
        <w:t>Table content:</w:t>
      </w:r>
    </w:p>
    <w:p>
      <w:r>
        <w:t>Variable | Description | Example Value</w:t>
      </w:r>
    </w:p>
    <w:p>
      <w:r>
        <w:t>DEPLOY_ENV | Deployment environment | staging or production</w:t>
      </w:r>
    </w:p>
    <w:p>
      <w:r>
        <w:t>TAG_SUFFIX | Docker image tag suffix | latest or staging</w:t>
      </w:r>
    </w:p>
    <w:p>
      <w:r>
        <w:t>VERCEL_ARGS | Arguments for Vercel deployment | --prod</w:t>
      </w:r>
    </w:p>
    <w:p>
      <w:r>
        <w:t>API_URL | URL for API testing | https://api.kai.example.com</w:t>
      </w:r>
    </w:p>
    <w:p>
      <w:r>
        <w:t>TEST_SCRIPT | Test script to run | test:e2e</w:t>
      </w:r>
    </w:p>
    <w:p>
      <w:r>
        <w:t>KUBE_CONTEXT | Kubernetes context name | kubernetes-cluster1</w:t>
      </w:r>
    </w:p>
    <w:p>
      <w:r>
        <w:rPr>
          <w:rFonts w:ascii="Courier New" w:hAnsi="Courier New"/>
          <w:sz w:val="18"/>
        </w:rPr>
        <w:t>DEPLOY_ENV</w:t>
      </w:r>
    </w:p>
    <w:p>
      <w:r>
        <w:rPr>
          <w:rFonts w:ascii="Courier New" w:hAnsi="Courier New"/>
          <w:sz w:val="18"/>
        </w:rPr>
        <w:t>staging</w:t>
      </w:r>
    </w:p>
    <w:p>
      <w:r>
        <w:rPr>
          <w:rFonts w:ascii="Courier New" w:hAnsi="Courier New"/>
          <w:sz w:val="18"/>
        </w:rPr>
        <w:t>production</w:t>
      </w:r>
    </w:p>
    <w:p>
      <w:r>
        <w:rPr>
          <w:rFonts w:ascii="Courier New" w:hAnsi="Courier New"/>
          <w:sz w:val="18"/>
        </w:rPr>
        <w:t>TAG_SUFFIX</w:t>
      </w:r>
    </w:p>
    <w:p>
      <w:r>
        <w:rPr>
          <w:rFonts w:ascii="Courier New" w:hAnsi="Courier New"/>
          <w:sz w:val="18"/>
        </w:rPr>
        <w:t>latest</w:t>
      </w:r>
    </w:p>
    <w:p>
      <w:r>
        <w:rPr>
          <w:rFonts w:ascii="Courier New" w:hAnsi="Courier New"/>
          <w:sz w:val="18"/>
        </w:rPr>
        <w:t>staging</w:t>
      </w:r>
    </w:p>
    <w:p>
      <w:r>
        <w:rPr>
          <w:rFonts w:ascii="Courier New" w:hAnsi="Courier New"/>
          <w:sz w:val="18"/>
        </w:rPr>
        <w:t>VERCEL_ARGS</w:t>
      </w:r>
    </w:p>
    <w:p>
      <w:r>
        <w:rPr>
          <w:rFonts w:ascii="Courier New" w:hAnsi="Courier New"/>
          <w:sz w:val="18"/>
        </w:rPr>
        <w:t>--prod</w:t>
      </w:r>
    </w:p>
    <w:p>
      <w:r>
        <w:rPr>
          <w:rFonts w:ascii="Courier New" w:hAnsi="Courier New"/>
          <w:sz w:val="18"/>
        </w:rPr>
        <w:t>API_URL</w:t>
      </w:r>
    </w:p>
    <w:p>
      <w:r>
        <w:rPr>
          <w:rFonts w:ascii="Courier New" w:hAnsi="Courier New"/>
          <w:sz w:val="18"/>
        </w:rPr>
        <w:t>https://api.kai.example.com</w:t>
      </w:r>
    </w:p>
    <w:p>
      <w:r>
        <w:rPr>
          <w:rFonts w:ascii="Courier New" w:hAnsi="Courier New"/>
          <w:sz w:val="18"/>
        </w:rPr>
        <w:t>TEST_SCRIPT</w:t>
      </w:r>
    </w:p>
    <w:p>
      <w:r>
        <w:rPr>
          <w:rFonts w:ascii="Courier New" w:hAnsi="Courier New"/>
          <w:sz w:val="18"/>
        </w:rPr>
        <w:t>test:e2e</w:t>
      </w:r>
    </w:p>
    <w:p>
      <w:r>
        <w:rPr>
          <w:rFonts w:ascii="Courier New" w:hAnsi="Courier New"/>
          <w:sz w:val="18"/>
        </w:rPr>
        <w:t>KUBE_CONTEXT</w:t>
      </w:r>
    </w:p>
    <w:p>
      <w:r>
        <w:rPr>
          <w:rFonts w:ascii="Courier New" w:hAnsi="Courier New"/>
          <w:sz w:val="18"/>
        </w:rPr>
        <w:t>kubernetes-cluster1</w:t>
      </w:r>
    </w:p>
    <w:p>
      <w:pPr>
        <w:pStyle w:val="Heading3"/>
      </w:pPr>
      <w:r>
        <w:t>Repository Secrets</w:t>
      </w:r>
    </w:p>
    <w:p>
      <w:r>
        <w:t>These secrets need to be configured in the repository settings:</w:t>
      </w:r>
    </w:p>
    <w:p>
      <w:pPr>
        <w:pStyle w:val="Heading4"/>
      </w:pPr>
      <w:r>
        <w:t>GitHub Container Registry</w:t>
      </w:r>
    </w:p>
    <w:p>
      <w:pPr>
        <w:pStyle w:val="ListBullet"/>
      </w:pPr>
      <w:r>
        <w:t>GITHUB_TOKEN: GitHub token with write:packages permission (automatically provided by GitHub Actions)</w:t>
      </w:r>
    </w:p>
    <w:p>
      <w:r>
        <w:rPr>
          <w:rFonts w:ascii="Courier New" w:hAnsi="Courier New"/>
          <w:sz w:val="18"/>
        </w:rPr>
        <w:t>GITHUB_TOKEN</w:t>
      </w:r>
    </w:p>
    <w:p>
      <w:r>
        <w:rPr>
          <w:rFonts w:ascii="Courier New" w:hAnsi="Courier New"/>
          <w:sz w:val="18"/>
        </w:rPr>
        <w:t>write:packages</w:t>
      </w:r>
    </w:p>
    <w:p>
      <w:pPr>
        <w:pStyle w:val="Heading4"/>
      </w:pPr>
      <w:r>
        <w:t>Kubernetes Configuration</w:t>
      </w:r>
    </w:p>
    <w:p>
      <w:pPr>
        <w:pStyle w:val="ListBullet"/>
      </w:pPr>
      <w:r>
        <w:t>KUBE_CONFIG_DATA: Base64-encoded Kubernetes config</w:t>
      </w:r>
    </w:p>
    <w:p>
      <w:r>
        <w:rPr>
          <w:rFonts w:ascii="Courier New" w:hAnsi="Courier New"/>
          <w:sz w:val="18"/>
        </w:rPr>
        <w:t>KUBE_CONFIG_DATA</w:t>
      </w:r>
    </w:p>
    <w:p>
      <w:pPr>
        <w:pStyle w:val="Heading4"/>
      </w:pPr>
      <w:r>
        <w:t>Supabase Credentials</w:t>
      </w:r>
    </w:p>
    <w:p>
      <w:pPr>
        <w:pStyle w:val="ListBullet"/>
      </w:pPr>
      <w:r>
        <w:t>SUPABASE_URL_PRODUCTION: Supabase production URL</w:t>
      </w:r>
    </w:p>
    <w:p>
      <w:pPr>
        <w:pStyle w:val="ListBullet"/>
      </w:pPr>
      <w:r>
        <w:t>SUPABASE_KEY_PRODUCTION: Supabase production API key</w:t>
      </w:r>
    </w:p>
    <w:p>
      <w:pPr>
        <w:pStyle w:val="ListBullet"/>
      </w:pPr>
      <w:r>
        <w:t>SUPABASE_URL_STAGING: Supabase staging URL</w:t>
      </w:r>
    </w:p>
    <w:p>
      <w:pPr>
        <w:pStyle w:val="ListBullet"/>
      </w:pPr>
      <w:r>
        <w:t>SUPABASE_KEY_STAGING: Supabase staging API key</w:t>
      </w:r>
    </w:p>
    <w:p>
      <w:r>
        <w:rPr>
          <w:rFonts w:ascii="Courier New" w:hAnsi="Courier New"/>
          <w:sz w:val="18"/>
        </w:rPr>
        <w:t>SUPABASE_URL_PRODUCTION</w:t>
      </w:r>
    </w:p>
    <w:p>
      <w:r>
        <w:rPr>
          <w:rFonts w:ascii="Courier New" w:hAnsi="Courier New"/>
          <w:sz w:val="18"/>
        </w:rPr>
        <w:t>SUPABASE_KEY_PRODUCTION</w:t>
      </w:r>
    </w:p>
    <w:p>
      <w:r>
        <w:rPr>
          <w:rFonts w:ascii="Courier New" w:hAnsi="Courier New"/>
          <w:sz w:val="18"/>
        </w:rPr>
        <w:t>SUPABASE_URL_STAGING</w:t>
      </w:r>
    </w:p>
    <w:p>
      <w:r>
        <w:rPr>
          <w:rFonts w:ascii="Courier New" w:hAnsi="Courier New"/>
          <w:sz w:val="18"/>
        </w:rPr>
        <w:t>SUPABASE_KEY_STAGING</w:t>
      </w:r>
    </w:p>
    <w:p>
      <w:pPr>
        <w:pStyle w:val="Heading4"/>
      </w:pPr>
      <w:r>
        <w:t>Vercel Deployment</w:t>
      </w:r>
    </w:p>
    <w:p>
      <w:pPr>
        <w:pStyle w:val="ListBullet"/>
      </w:pPr>
      <w:r>
        <w:t>VERCEL_TOKEN: Vercel API token</w:t>
      </w:r>
    </w:p>
    <w:p>
      <w:pPr>
        <w:pStyle w:val="ListBullet"/>
      </w:pPr>
      <w:r>
        <w:t>VERCEL_ORG_ID: Vercel organization ID</w:t>
      </w:r>
    </w:p>
    <w:p>
      <w:pPr>
        <w:pStyle w:val="ListBullet"/>
      </w:pPr>
      <w:r>
        <w:t>VERCEL_PROJECT_ID_CLIENT: Vercel project ID for client</w:t>
      </w:r>
    </w:p>
    <w:p>
      <w:pPr>
        <w:pStyle w:val="ListBullet"/>
      </w:pPr>
      <w:r>
        <w:t>VERCEL_PROJECT_ID_ADMIN: Vercel project ID for admin</w:t>
      </w:r>
    </w:p>
    <w:p>
      <w:r>
        <w:rPr>
          <w:rFonts w:ascii="Courier New" w:hAnsi="Courier New"/>
          <w:sz w:val="18"/>
        </w:rPr>
        <w:t>VERCEL_TOKEN</w:t>
      </w:r>
    </w:p>
    <w:p>
      <w:r>
        <w:rPr>
          <w:rFonts w:ascii="Courier New" w:hAnsi="Courier New"/>
          <w:sz w:val="18"/>
        </w:rPr>
        <w:t>VERCEL_ORG_ID</w:t>
      </w:r>
    </w:p>
    <w:p>
      <w:r>
        <w:rPr>
          <w:rFonts w:ascii="Courier New" w:hAnsi="Courier New"/>
          <w:sz w:val="18"/>
        </w:rPr>
        <w:t>VERCEL_PROJECT_ID_CLIENT</w:t>
      </w:r>
    </w:p>
    <w:p>
      <w:r>
        <w:rPr>
          <w:rFonts w:ascii="Courier New" w:hAnsi="Courier New"/>
          <w:sz w:val="18"/>
        </w:rPr>
        <w:t>VERCEL_PROJECT_ID_ADMIN</w:t>
      </w:r>
    </w:p>
    <w:p>
      <w:pPr>
        <w:pStyle w:val="Heading4"/>
      </w:pPr>
      <w:r>
        <w:t>Notifications</w:t>
      </w:r>
    </w:p>
    <w:p>
      <w:pPr>
        <w:pStyle w:val="ListBullet"/>
      </w:pPr>
      <w:r>
        <w:t>SLACK_WEBHOOK: Slack notification webhook URL</w:t>
      </w:r>
    </w:p>
    <w:p>
      <w:r>
        <w:rPr>
          <w:rFonts w:ascii="Courier New" w:hAnsi="Courier New"/>
          <w:sz w:val="18"/>
        </w:rPr>
        <w:t>SLACK_WEBHOOK</w:t>
      </w:r>
    </w:p>
    <w:p>
      <w:r>
        <w:br w:type="page"/>
      </w:r>
    </w:p>
    <w:p>
      <w:pPr>
        <w:pStyle w:val="Heading1"/>
      </w:pPr>
      <w:r>
        <w:t>Processing Summary</w:t>
      </w:r>
    </w:p>
    <w:p>
      <w:r>
        <w:t>Total files processed: 109</w:t>
      </w:r>
    </w:p>
    <w:p>
      <w:r>
        <w:t>Successfully processed: 109</w:t>
      </w:r>
    </w:p>
    <w:p>
      <w:r>
        <w:t>Failed to process: 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